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6.4097</w:t>
      </w:r>
    </w:p>
    <w:p>
      <w:r>
        <w:t xml:space="preserve">Otsikko: Nimi: Farmers Market. Lause 1: Jim päätti, että hänen oli laihdutettava. Lause 2: Hän osti ruokakaupasta vihanneksia ja teki salaattia. Lause 3: Salaatti ei kuitenkaan maistunut kovin hyvältä. Lause 4: Niinpä hän kokeili seuraavaksi käydä viljelijöiden markkinoilla.</w:t>
      </w:r>
    </w:p>
    <w:p>
      <w:r>
        <w:rPr>
          <w:b/>
        </w:rPr>
        <w:t xml:space="preserve">Tulos</w:t>
      </w:r>
    </w:p>
    <w:p>
      <w:r>
        <w:t xml:space="preserve">Hillary lyyhistyi sitten uupumuksesta maahan eräässä tapahtumassa.</w:t>
      </w:r>
    </w:p>
    <w:p>
      <w:r>
        <w:rPr>
          <w:b/>
        </w:rPr>
        <w:t xml:space="preserve">Esimerkki 6.4098</w:t>
      </w:r>
    </w:p>
    <w:p>
      <w:r>
        <w:t xml:space="preserve">Otsikko: Nimi: Vihainen nainen. Lause 1: Kävelin Costcoon. Lause 2: Ja takanani ollut nainen yritti kävellä sisään ilman Costco-korttia. Lause 3: Ovella ollut työntekijä yritti estää häntä. Lause 4: Mutta nainen huusi ja kiroili hänelle ja jatkoi sisäänkäyntiä.</w:t>
      </w:r>
    </w:p>
    <w:p>
      <w:r>
        <w:rPr>
          <w:b/>
        </w:rPr>
        <w:t xml:space="preserve">Tulos</w:t>
      </w:r>
    </w:p>
    <w:p>
      <w:r>
        <w:t xml:space="preserve">Se satutti hänen henkeään.</w:t>
      </w:r>
    </w:p>
    <w:p>
      <w:r>
        <w:rPr>
          <w:b/>
        </w:rPr>
        <w:t xml:space="preserve">Esimerkki 6.4099</w:t>
      </w:r>
    </w:p>
    <w:p>
      <w:r>
        <w:t xml:space="preserve">Otsikko: Nimi: Ruoanlaitto on tärkeää. Lause 1: Allen kasvoi aikuiseksi ja muutti pois lapsuudenkodistaan. Lause 2: Hän ei ollut koskaan ennen kokannut tai pilkkonut. Lause 3: Hänellä ei ollut aavistustakaan, miten ostaa ja valmistaa edullista ja ravitsevaa ruokaa. Lause 4: Hän söi ulkona lähes joka aterian.</w:t>
      </w:r>
    </w:p>
    <w:p>
      <w:r>
        <w:rPr>
          <w:b/>
        </w:rPr>
        <w:t xml:space="preserve">Tulos</w:t>
      </w:r>
    </w:p>
    <w:p>
      <w:r>
        <w:t xml:space="preserve">Hänen oli mentävä sairaalaan korjauttamaan se.</w:t>
      </w:r>
    </w:p>
    <w:p>
      <w:r>
        <w:rPr>
          <w:b/>
        </w:rPr>
        <w:t xml:space="preserve">Esimerkki 6.4100</w:t>
      </w:r>
    </w:p>
    <w:p>
      <w:r>
        <w:t xml:space="preserve">Otsikko: Nimi: Viikunapuu. Lause 1: Jim halusi kasvattaa viikunoita. Lause 2: Hän meni taimitarhalle. Lause 3: Hän osti uuden viikunakasvin. Lause 4: Hän istutti sen.</w:t>
      </w:r>
    </w:p>
    <w:p>
      <w:r>
        <w:rPr>
          <w:b/>
        </w:rPr>
        <w:t xml:space="preserve">Tulos</w:t>
      </w:r>
    </w:p>
    <w:p>
      <w:r>
        <w:t xml:space="preserve">Korko osui varkaan kaulaan, jolloin tämä pudotti käsilaukun.</w:t>
      </w:r>
    </w:p>
    <w:p>
      <w:r>
        <w:rPr>
          <w:b/>
        </w:rPr>
        <w:t xml:space="preserve">Esimerkki 6.4101</w:t>
      </w:r>
    </w:p>
    <w:p>
      <w:r>
        <w:t xml:space="preserve">Otsikko: Nimi: Petty Reasons. Lause 1: Jeff lainasi 20 dollaria Natelle. Lause 2: Nate lupasi Jeffille, että hän palauttaa rahat. Lause 3: Viikkoa myöhemmin Nate muutti toiseen maahan ulkomaille. Lause 4: Jeff kysyi siskoltaan, tiesikö tämä, miksi Nate lähti.</w:t>
      </w:r>
    </w:p>
    <w:p>
      <w:r>
        <w:rPr>
          <w:b/>
        </w:rPr>
        <w:t xml:space="preserve">Tulos</w:t>
      </w:r>
    </w:p>
    <w:p>
      <w:r>
        <w:t xml:space="preserve">Sovimme molemmat, että lähdemme, joten nousimme autooni ja lähdimme takaisin kotiin.</w:t>
      </w:r>
    </w:p>
    <w:p>
      <w:r>
        <w:rPr>
          <w:b/>
        </w:rPr>
        <w:t xml:space="preserve">Esimerkki 6.4102</w:t>
      </w:r>
    </w:p>
    <w:p>
      <w:r>
        <w:t xml:space="preserve">Otsikko: Nimi: Isoäidin onnettomuus. Lause 1: Isoäiti seisoi epävarmasti tikkailla. Lause 2: Hän yritti yltää johonkin jääkaapin päällä olevaan esineeseen. Lause 3: Yhtäkkiä hänen tasapainonsa horjui ja hän putosi lattialle. Lause 4: Lääkärit moittivat häntä kiipeämisestä, kun he laittoivat hänelle kipsin.</w:t>
      </w:r>
    </w:p>
    <w:p>
      <w:r>
        <w:rPr>
          <w:b/>
        </w:rPr>
        <w:t xml:space="preserve">Tulos</w:t>
      </w:r>
    </w:p>
    <w:p>
      <w:r>
        <w:t xml:space="preserve">Mooses kuoli viikkoa myöhemmin.</w:t>
      </w:r>
    </w:p>
    <w:p>
      <w:r>
        <w:rPr>
          <w:b/>
        </w:rPr>
        <w:t xml:space="preserve">Esimerkki 6.4103</w:t>
      </w:r>
    </w:p>
    <w:p>
      <w:r>
        <w:t xml:space="preserve">Otsikko: Nimi: Limeade. Lause 1: Ystävä kertoi minulle, että limemehu ja Kool Aid maistuvat todella hyvältä. Lause 2: En uskonut häntä, mutta pyysin kuitenkin reseptiä. Lause 3: Hän antoi minulle saman reseptin, joka oli Kool Aid -pakkauksen takana. Lause 4: Ystäväni lisäsi vain limemehua Koolaidin reseptiin.</w:t>
      </w:r>
    </w:p>
    <w:p>
      <w:r>
        <w:rPr>
          <w:b/>
        </w:rPr>
        <w:t xml:space="preserve">Tulos</w:t>
      </w:r>
    </w:p>
    <w:p>
      <w:r>
        <w:t xml:space="preserve">Tim unohti muutaman asian listaltaan.</w:t>
      </w:r>
    </w:p>
    <w:p>
      <w:r>
        <w:rPr>
          <w:b/>
        </w:rPr>
        <w:t xml:space="preserve">Esimerkki 6.4104</w:t>
      </w:r>
    </w:p>
    <w:p>
      <w:r>
        <w:t xml:space="preserve">Otsikko: Nimi: Kylpylä. Lause 1: Vauva oli likainen. Lause 2: Äiti kylvetti hänet. Lause 3: Hän rakasti vedessä roiskimista. Lause 4: Pian hän oli taas puhdas ja raikas!</w:t>
      </w:r>
    </w:p>
    <w:p>
      <w:r>
        <w:rPr>
          <w:b/>
        </w:rPr>
        <w:t xml:space="preserve">Tulos</w:t>
      </w:r>
    </w:p>
    <w:p>
      <w:r>
        <w:t xml:space="preserve">Kun poika puhkesi taas, hän päätti, että hänellä oli varmaan allergia.</w:t>
      </w:r>
    </w:p>
    <w:p>
      <w:r>
        <w:rPr>
          <w:b/>
        </w:rPr>
        <w:t xml:space="preserve">Esimerkki 6.4105</w:t>
      </w:r>
    </w:p>
    <w:p>
      <w:r>
        <w:t xml:space="preserve">Otsikko: Nimi: Roskainen alue. Lause 1: Shane käveli metsässä. Lause 2: Hän näki yhdellä alueella paljon roskia. Lause 3: Shane palasi myöhemmin seuraavana päivänä. Lause 4: Hän toi mukanaan roskapussin.</w:t>
      </w:r>
    </w:p>
    <w:p>
      <w:r>
        <w:rPr>
          <w:b/>
        </w:rPr>
        <w:t xml:space="preserve">Tulos</w:t>
      </w:r>
    </w:p>
    <w:p>
      <w:r>
        <w:t xml:space="preserve">Hän pilasi hyvät arvosanat.</w:t>
      </w:r>
    </w:p>
    <w:p>
      <w:r>
        <w:rPr>
          <w:b/>
        </w:rPr>
        <w:t xml:space="preserve">Esimerkki 6.4106</w:t>
      </w:r>
    </w:p>
    <w:p>
      <w:r>
        <w:t xml:space="preserve">Otsikko: Nimi: Huono päivä. Lause 1: Cindy heräsi myöhään. Lause 2: Cindy unohti kotitehtävänsä. Lause 3: Cindy pudotti ruokaa hameelleen. Lause 4: Hänen mielestään se oli kaikkien aikojen huonoin päivä.</w:t>
      </w:r>
    </w:p>
    <w:p>
      <w:r>
        <w:rPr>
          <w:b/>
        </w:rPr>
        <w:t xml:space="preserve">Tulos</w:t>
      </w:r>
    </w:p>
    <w:p>
      <w:r>
        <w:t xml:space="preserve">Hän nautti siitä perheensä kanssa.</w:t>
      </w:r>
    </w:p>
    <w:p>
      <w:r>
        <w:rPr>
          <w:b/>
        </w:rPr>
        <w:t xml:space="preserve">Esimerkki 6.4107</w:t>
      </w:r>
    </w:p>
    <w:p>
      <w:r>
        <w:t xml:space="preserve">Otsikko: Nimi: Carmenin ensimmäinen työpaikka. Lause 1: Carmen kertoo vanhemmilleen haluavansa töitä. Lause 2: Vanhemmat suostuvat siihen, että Carmen saa etsiä töitä. Lause 3: Carmen jättää paljon hakemuksia. Lause 4: Lopulta Carmenille soitetaan töihin tehtaaseen.</w:t>
      </w:r>
    </w:p>
    <w:p>
      <w:r>
        <w:rPr>
          <w:b/>
        </w:rPr>
        <w:t xml:space="preserve">Tulos</w:t>
      </w:r>
    </w:p>
    <w:p>
      <w:r>
        <w:t xml:space="preserve">Sam vaihtoi letkun.</w:t>
      </w:r>
    </w:p>
    <w:p>
      <w:r>
        <w:rPr>
          <w:b/>
        </w:rPr>
        <w:t xml:space="preserve">Esimerkki 6.4108</w:t>
      </w:r>
    </w:p>
    <w:p>
      <w:r>
        <w:t xml:space="preserve">Otsikko: Nimi: Koe-esiintyminen. Lause 1: Katherine oli hyvin hermostunut. Lause 2: Koe-esiintymispäivä oli koittanut. Lause 3: Hän oli tanssinut koko ikänsä ja oli valmis haasteeseen. Lause 4: Hänen nimensä huudettiin, ja hän alkoi tanssia.</w:t>
      </w:r>
    </w:p>
    <w:p>
      <w:r>
        <w:rPr>
          <w:b/>
        </w:rPr>
        <w:t xml:space="preserve">Tulos</w:t>
      </w:r>
    </w:p>
    <w:p>
      <w:r>
        <w:t xml:space="preserve">Cathy oli iloinen televisiovalinnastaan kotiinsa.</w:t>
      </w:r>
    </w:p>
    <w:p>
      <w:r>
        <w:rPr>
          <w:b/>
        </w:rPr>
        <w:t xml:space="preserve">Esimerkki 6.4109</w:t>
      </w:r>
    </w:p>
    <w:p>
      <w:r>
        <w:t xml:space="preserve">Otsikko: Nimi: Kalastus yksin. Lause 1: Lucas heräsi aikaisin lähteäkseen isänsä kanssa kalaan. Lause 2: Hän koputti isänsä ovelle. Lause 3: Hänen isänsä sanoi, että hän oli liian sairas lähteäkseen. Lause 4: Lucas meni yksin ja liukastui jokeen.</w:t>
      </w:r>
    </w:p>
    <w:p>
      <w:r>
        <w:rPr>
          <w:b/>
        </w:rPr>
        <w:t xml:space="preserve">Tulos</w:t>
      </w:r>
    </w:p>
    <w:p>
      <w:r>
        <w:t xml:space="preserve">Hänen vaimonsa kiitti häntä ystävällisyydestä.</w:t>
      </w:r>
    </w:p>
    <w:p>
      <w:r>
        <w:rPr>
          <w:b/>
        </w:rPr>
        <w:t xml:space="preserve">Esimerkki 6.4110</w:t>
      </w:r>
    </w:p>
    <w:p>
      <w:r>
        <w:t xml:space="preserve">Otsikko: Nimi: Caught Peeing. Lause 1: Tom oli lähdössä baarista. Lause 2: Hänen oli todella pakko käydä pissalla. Lause 3: Hän päätti käydä pissalla pensaiden luona. Lause 4: Poliisit saivat hänet kiinni itse teosta.</w:t>
      </w:r>
    </w:p>
    <w:p>
      <w:r>
        <w:rPr>
          <w:b/>
        </w:rPr>
        <w:t xml:space="preserve">Tulos</w:t>
      </w:r>
    </w:p>
    <w:p>
      <w:r>
        <w:t xml:space="preserve">Sen sijaan hän vain murskasi ne mattoon.</w:t>
      </w:r>
    </w:p>
    <w:p>
      <w:r>
        <w:rPr>
          <w:b/>
        </w:rPr>
        <w:t xml:space="preserve">Esimerkki 6.4111</w:t>
      </w:r>
    </w:p>
    <w:p>
      <w:r>
        <w:t xml:space="preserve">Nimike: Sydän. Lause 1: Pieni muovisydän roikkui ketjussa. Lause 2: Se oli täynnä vaaleanpunaista glitteriä. Lause 3: Tyttö tuijotti sitä pitkään. Lause 4: Hän ripotteli vähän käteensä.</w:t>
      </w:r>
    </w:p>
    <w:p>
      <w:r>
        <w:rPr>
          <w:b/>
        </w:rPr>
        <w:t xml:space="preserve">Tulos</w:t>
      </w:r>
    </w:p>
    <w:p>
      <w:r>
        <w:t xml:space="preserve">Hän piti meteliä, he pitivät puolensa, ja Tim perääntyi hitaasti.</w:t>
      </w:r>
    </w:p>
    <w:p>
      <w:r>
        <w:rPr>
          <w:b/>
        </w:rPr>
        <w:t xml:space="preserve">Esimerkki 6.4112</w:t>
      </w:r>
    </w:p>
    <w:p>
      <w:r>
        <w:t xml:space="preserve">Otsikko: Nimi: Tsunami. Lause 1: Tom oli lomalla. Lause 2: Hän huomasi veden vetäytyneen paljon normaalia kauemmas. Lause 3: Kun hän tajusi, mitä oli tapahtumassa, aalto oli tullut takaisin. Lause 4: Tom oli pyyhkäisty pois tonneittain muiden roskien mukana.</w:t>
      </w:r>
    </w:p>
    <w:p>
      <w:r>
        <w:rPr>
          <w:b/>
        </w:rPr>
        <w:t xml:space="preserve">Tulos</w:t>
      </w:r>
    </w:p>
    <w:p>
      <w:r>
        <w:t xml:space="preserve">Suzy säikähti ja pyysi kaikkia klubilla etsimään sitä.</w:t>
      </w:r>
    </w:p>
    <w:p>
      <w:r>
        <w:rPr>
          <w:b/>
        </w:rPr>
        <w:t xml:space="preserve">Esimerkki 6.4113</w:t>
      </w:r>
    </w:p>
    <w:p>
      <w:r>
        <w:t xml:space="preserve">Otsikko: Nimi: A Fort for Playtime. Lause 1: Annika halusi rakentaa leikkihuoneeseensa linnoituksen. Lause 2: Hän löysi äitinsä ja pyysi apua. Lause 3: Annikan äiti keräsi huopia ja lakanoita. Lause 4: Sitten hänen äitinsä järjesteli huonekaluja ja ripusti lakanat niiden päälle.</w:t>
      </w:r>
    </w:p>
    <w:p>
      <w:r>
        <w:rPr>
          <w:b/>
        </w:rPr>
        <w:t xml:space="preserve">Tulos</w:t>
      </w:r>
    </w:p>
    <w:p>
      <w:r>
        <w:t xml:space="preserve">Tom harmitteli ja laittoi timanttisormuksen pois.</w:t>
      </w:r>
    </w:p>
    <w:p>
      <w:r>
        <w:rPr>
          <w:b/>
        </w:rPr>
        <w:t xml:space="preserve">Esimerkki 6.4114</w:t>
      </w:r>
    </w:p>
    <w:p>
      <w:r>
        <w:t xml:space="preserve">Otsikko: Nimi: Ilmanpuhdistin. Lause 1: Vaimoni meni CVS:ään hakemaan reseptilääkettä. Lause 2: Hän kysyi apteekin myyjältä, myyvätkö he ilmanpuhdistimia. Lause 3: Apteekkivirkailija sanoi, ettei hän tiennyt, mikä ilmanpuhdistin on. Lause 4: Olin hämmästynyt, ettei apteekissa ollut tällaista tietoa.</w:t>
      </w:r>
    </w:p>
    <w:p>
      <w:r>
        <w:rPr>
          <w:b/>
        </w:rPr>
        <w:t xml:space="preserve">Tulos</w:t>
      </w:r>
    </w:p>
    <w:p>
      <w:r>
        <w:t xml:space="preserve">Illallinen meni hyvin, kukaan ei valittanut suolasta.</w:t>
      </w:r>
    </w:p>
    <w:p>
      <w:r>
        <w:rPr>
          <w:b/>
        </w:rPr>
        <w:t xml:space="preserve">Esimerkki 6.4115</w:t>
      </w:r>
    </w:p>
    <w:p>
      <w:r>
        <w:t xml:space="preserve">Otsikko: Nimi: Onnettomuus. Lause 1: Alan sai 16-vuotislahjaksi auton. Lause 2: Hän vei ystävänsä heti ajelulle. Lause 3: Mutta nauru ja kovaääninen musiikki häiritsivät häntä. Lause 4: Alan joutui pieneen onnettomuuteen, joka vaati korjauksia!</w:t>
      </w:r>
    </w:p>
    <w:p>
      <w:r>
        <w:rPr>
          <w:b/>
        </w:rPr>
        <w:t xml:space="preserve">Tulos</w:t>
      </w:r>
    </w:p>
    <w:p>
      <w:r>
        <w:t xml:space="preserve">Luke pudottaa syötön ja häviää pelin.</w:t>
      </w:r>
    </w:p>
    <w:p>
      <w:r>
        <w:rPr>
          <w:b/>
        </w:rPr>
        <w:t xml:space="preserve">Esimerkki 6.4116</w:t>
      </w:r>
    </w:p>
    <w:p>
      <w:r>
        <w:t xml:space="preserve">Otsikko: Nimi: Pesula. Lause 1: Kate istui keittiössä ja tuijotti lunta. Lause 2: Hän käveli talon eteen pää alaspäin. Lause 3: Hän erehtyi myöntämään äidilleen, että hänellä oli tylsää. Lause 4: Hänen äitinsä pakotti hänet pesemään pyykkiä.</w:t>
      </w:r>
    </w:p>
    <w:p>
      <w:r>
        <w:rPr>
          <w:b/>
        </w:rPr>
        <w:t xml:space="preserve">Tulos</w:t>
      </w:r>
    </w:p>
    <w:p>
      <w:r>
        <w:t xml:space="preserve">Viikon loppuun mennessä hänellä oli uusi paras ystävä.</w:t>
      </w:r>
    </w:p>
    <w:p>
      <w:r>
        <w:rPr>
          <w:b/>
        </w:rPr>
        <w:t xml:space="preserve">Esimerkki 6.4117</w:t>
      </w:r>
    </w:p>
    <w:p>
      <w:r>
        <w:t xml:space="preserve">Otsikko: Nimi: Sateenvarjo. Lause 1: Oli synkkä päivä. Lause 2: Taivaalta alkoi sataa kaatamalla. Lause 3: Lapset ottivat sateenvarjot esiin ja juoksivat autolle. Lause 4: He olivat läpimärkiä!</w:t>
      </w:r>
    </w:p>
    <w:p>
      <w:r>
        <w:rPr>
          <w:b/>
        </w:rPr>
        <w:t xml:space="preserve">Tulos</w:t>
      </w:r>
    </w:p>
    <w:p>
      <w:r>
        <w:t xml:space="preserve">Paikallinen poliisi otti hänet kiinni.</w:t>
      </w:r>
    </w:p>
    <w:p>
      <w:r>
        <w:rPr>
          <w:b/>
        </w:rPr>
        <w:t xml:space="preserve">Esimerkki 6.4118</w:t>
      </w:r>
    </w:p>
    <w:p>
      <w:r>
        <w:t xml:space="preserve">Otsikko: Nimi: Pukeutumiskoodi. Lause 1: Kate rakasti uusia farkkujaan. Lause 2: Ne olivat tuhoutuneet oikeista kohdista. Lause 3: Hän päätti käyttää niitä koulussa. Lause 4: Kun hän kuitenkin pääsi kouluun, hän sai jälki-istuntoa.</w:t>
      </w:r>
    </w:p>
    <w:p>
      <w:r>
        <w:rPr>
          <w:b/>
        </w:rPr>
        <w:t xml:space="preserve">Tulos</w:t>
      </w:r>
    </w:p>
    <w:p>
      <w:r>
        <w:t xml:space="preserve">Olin surullinen, kun sain tietää, että älypuhelimia myydään 40 dollarilla.</w:t>
      </w:r>
    </w:p>
    <w:p>
      <w:r>
        <w:rPr>
          <w:b/>
        </w:rPr>
        <w:t xml:space="preserve">Esimerkki 6.4119</w:t>
      </w:r>
    </w:p>
    <w:p>
      <w:r>
        <w:t xml:space="preserve">Otsikko: Nimi: Blue Gums. Lause 1: Kelsey valmistautui tanssiaisiin. Lause 2: Hänellä oli nälkä, joten hän naposteli myös sinisiä kovia karkkeja. Lause 3: Hän oli melkein valmis ottamaan kuvia, kun hän näki itsensä. Lause 4: Hänen suunsa oli täysin sininen karkista.</w:t>
      </w:r>
    </w:p>
    <w:p>
      <w:r>
        <w:rPr>
          <w:b/>
        </w:rPr>
        <w:t xml:space="preserve">Tulos</w:t>
      </w:r>
    </w:p>
    <w:p>
      <w:r>
        <w:t xml:space="preserve">Onneksi hän sai pojan silloin kotiin, ja hän sai nukkua päiväunensa.</w:t>
      </w:r>
    </w:p>
    <w:p>
      <w:r>
        <w:rPr>
          <w:b/>
        </w:rPr>
        <w:t xml:space="preserve">Esimerkki 6.4120</w:t>
      </w:r>
    </w:p>
    <w:p>
      <w:r>
        <w:t xml:space="preserve">Otsikko: Nimi: Muovipussit. Lause 1: Dylanin kaupungissa oli tullut voimaan laki, joka kielsi muovipussit. Lause 2: Dylanin oli otettava ostoksille mukaan pussi tai ostettava paperipussi. Lause 3: Dylan päätti ottaa mukaan oman uudelleenkäytettävän kassinsa. Lause 4: Hänen mielestään oli hankalaa, mutta hauskaa ottaa oma kassi mukaan kotoa.</w:t>
      </w:r>
    </w:p>
    <w:p>
      <w:r>
        <w:rPr>
          <w:b/>
        </w:rPr>
        <w:t xml:space="preserve">Tulos</w:t>
      </w:r>
    </w:p>
    <w:p>
      <w:r>
        <w:t xml:space="preserve">Sue näytti upealta tansseissa.</w:t>
      </w:r>
    </w:p>
    <w:p>
      <w:r>
        <w:rPr>
          <w:b/>
        </w:rPr>
        <w:t xml:space="preserve">Esimerkki 6.4121</w:t>
      </w:r>
    </w:p>
    <w:p>
      <w:r>
        <w:t xml:space="preserve">Otsikko: Nimi: Jäätelöauto. Lause 1: Tina käveli naapurustossa. Lause 2: Yhtäkkiä hän näki jäätelöauton. Lause 3: Tina meni sen luo. Lause 4: Hän halusi todella saada jotain.</w:t>
      </w:r>
    </w:p>
    <w:p>
      <w:r>
        <w:rPr>
          <w:b/>
        </w:rPr>
        <w:t xml:space="preserve">Tulos</w:t>
      </w:r>
    </w:p>
    <w:p>
      <w:r>
        <w:t xml:space="preserve">Hänen ystävänsä sanoi, että hän antoi ne pois baarissa.</w:t>
      </w:r>
    </w:p>
    <w:p>
      <w:r>
        <w:rPr>
          <w:b/>
        </w:rPr>
        <w:t xml:space="preserve">Esimerkki 6.4122</w:t>
      </w:r>
    </w:p>
    <w:p>
      <w:r>
        <w:t xml:space="preserve">Otsikko: Nimi: Tulevaisuuden insinööri. Lause 1: Josh tykkäsi puuhastella mekaanisten lelujen kanssa. Lause 2: Hän oli aina hyvä kokoamaan asioita yhteen. Lause 3: Josh menestyi erinomaisesti luonnontieteiden ja matematiikan tunneilla. Lause 4: Josh kirjoittautui yliopistoon, kun hän oli vanhempi.</w:t>
      </w:r>
    </w:p>
    <w:p>
      <w:r>
        <w:rPr>
          <w:b/>
        </w:rPr>
        <w:t xml:space="preserve">Tulos</w:t>
      </w:r>
    </w:p>
    <w:p>
      <w:r>
        <w:t xml:space="preserve">Alanin ystävä sammutti savukkeen.</w:t>
      </w:r>
    </w:p>
    <w:p>
      <w:r>
        <w:rPr>
          <w:b/>
        </w:rPr>
        <w:t xml:space="preserve">Esimerkki 6.4123</w:t>
      </w:r>
    </w:p>
    <w:p>
      <w:r>
        <w:t xml:space="preserve">Otsikko: Nimi: Haluan uida. Lause 1: Michael halusi mennä uimaan. Lause 2: Hän päätti ajaa pyörällä paikalliseen järveen. Lause 3: Hän tapasi pari ystävää rannalla. Lause 4: He juoksivat veteen työntäen toisiaan.</w:t>
      </w:r>
    </w:p>
    <w:p>
      <w:r>
        <w:rPr>
          <w:b/>
        </w:rPr>
        <w:t xml:space="preserve">Tulos</w:t>
      </w:r>
    </w:p>
    <w:p>
      <w:r>
        <w:t xml:space="preserve">Hän joutui siivoamaan suuren sotkun.</w:t>
      </w:r>
    </w:p>
    <w:p>
      <w:r>
        <w:rPr>
          <w:b/>
        </w:rPr>
        <w:t xml:space="preserve">Esimerkki 6.4124</w:t>
      </w:r>
    </w:p>
    <w:p>
      <w:r>
        <w:t xml:space="preserve">Otsikko: Nimi: Matematiikan testi. Lause 1: Suella on matematiikan koe perjantaina. Lause 2: Hän on opiskellut viikkoja. Lause 3: Hän tiesi olevansa valmis. Lause 4: Kun hän saapui tunnille, opettaja lykkäsi koetta.</w:t>
      </w:r>
    </w:p>
    <w:p>
      <w:r>
        <w:rPr>
          <w:b/>
        </w:rPr>
        <w:t xml:space="preserve">Tulos</w:t>
      </w:r>
    </w:p>
    <w:p>
      <w:r>
        <w:t xml:space="preserve">Hän osti kirjan toisen kappaleen.</w:t>
      </w:r>
    </w:p>
    <w:p>
      <w:r>
        <w:rPr>
          <w:b/>
        </w:rPr>
        <w:t xml:space="preserve">Esimerkki 6.4125</w:t>
      </w:r>
    </w:p>
    <w:p>
      <w:r>
        <w:t xml:space="preserve">Otsikko: Nimi: Aika siivota. Lause 1: Äiti heräsi ja huomasi, että hänen taaperonsa oli jo hereillä. Lause 2: Hän oli tehnyt valtavan sotkun! Lause 3: Leluja oli kaikkialla. Lause 4: Hän oli sotkenut maapähkinävoita seinällekin.</w:t>
      </w:r>
    </w:p>
    <w:p>
      <w:r>
        <w:rPr>
          <w:b/>
        </w:rPr>
        <w:t xml:space="preserve">Tulos</w:t>
      </w:r>
    </w:p>
    <w:p>
      <w:r>
        <w:t xml:space="preserve">En koskaan päästänyt häntä enää ulos sen päivän jälkeen.</w:t>
      </w:r>
    </w:p>
    <w:p>
      <w:r>
        <w:rPr>
          <w:b/>
        </w:rPr>
        <w:t xml:space="preserve">Esimerkki 6.4126</w:t>
      </w:r>
    </w:p>
    <w:p>
      <w:r>
        <w:t xml:space="preserve">Otsikko: Arranged. Lause 1: Bia oli perinteisestä intialaisesta perheestä. Lause 2: 16-vuotiaana hänen vanhempansa kertoivat löytäneensä hänelle aviomiehen. Lause 3: Bia oli epäileväinen ja vaati tapaamista. Lause 4: Hänen vanhempansa myöntyivät ja antoivat parin tavata.</w:t>
      </w:r>
    </w:p>
    <w:p>
      <w:r>
        <w:rPr>
          <w:b/>
        </w:rPr>
        <w:t xml:space="preserve">Tulos</w:t>
      </w:r>
    </w:p>
    <w:p>
      <w:r>
        <w:t xml:space="preserve">Laitoin kuulokkeet korviini.</w:t>
      </w:r>
    </w:p>
    <w:p>
      <w:r>
        <w:rPr>
          <w:b/>
        </w:rPr>
        <w:t xml:space="preserve">Esimerkki 6.4127</w:t>
      </w:r>
    </w:p>
    <w:p>
      <w:r>
        <w:t xml:space="preserve">Otsikko: Raulin kirje. Lause 1: Raul kirjoitti rakkauskirjeen lukioaikaiselle rakkaalleen. Lause 2: Hän laittoi kirjeen vahingossa väärään kaappiin. Lause 3: Kirje päätyi lukion pelinrakentajan kaappiin. Lause 4: Raul sai tietää virheestään seuraavana päivänä.</w:t>
      </w:r>
    </w:p>
    <w:p>
      <w:r>
        <w:rPr>
          <w:b/>
        </w:rPr>
        <w:t xml:space="preserve">Tulos</w:t>
      </w:r>
    </w:p>
    <w:p>
      <w:r>
        <w:t xml:space="preserve">Nyt Saralla on työpaikka, ja hänen taaperostaan pidetään huolta.</w:t>
      </w:r>
    </w:p>
    <w:p>
      <w:r>
        <w:rPr>
          <w:b/>
        </w:rPr>
        <w:t xml:space="preserve">Esimerkki 6.4128</w:t>
      </w:r>
    </w:p>
    <w:p>
      <w:r>
        <w:t xml:space="preserve">Otsikko: Nimi: Subs. Lause 1: Vaimoni oli tänään Brightonissa Western Avenuella. Lause 2: Hän ohitti suosikkisub-kauppaamme. Lause 3: Hän osti kaksi pihvi- ja juustosämpylää. Lause 4: Söin subini suurella nautinnolla.</w:t>
      </w:r>
    </w:p>
    <w:p>
      <w:r>
        <w:rPr>
          <w:b/>
        </w:rPr>
        <w:t xml:space="preserve">Tulos</w:t>
      </w:r>
    </w:p>
    <w:p>
      <w:r>
        <w:t xml:space="preserve">Soitin tuota levyä tänä aamuna.</w:t>
      </w:r>
    </w:p>
    <w:p>
      <w:r>
        <w:rPr>
          <w:b/>
        </w:rPr>
        <w:t xml:space="preserve">Esimerkki 6.4129</w:t>
      </w:r>
    </w:p>
    <w:p>
      <w:r>
        <w:t xml:space="preserve">Otsikko: Nimi: Jättämällä tippiä. Lause 1: Tom oli syömässä ulkona vanhempiensa kanssa. Lause 2: He olivat tunnetusti huonoja juomarahan antajia. Lause 3: Lähtiessään ulos Tom teeskenteli unohtaneensa jotain. Lause 4: Hän meni takaisin jättääkseen ylimääräisen tipin.</w:t>
      </w:r>
    </w:p>
    <w:p>
      <w:r>
        <w:rPr>
          <w:b/>
        </w:rPr>
        <w:t xml:space="preserve">Tulos</w:t>
      </w:r>
    </w:p>
    <w:p>
      <w:r>
        <w:t xml:space="preserve">Fred saa potkut työstään.</w:t>
      </w:r>
    </w:p>
    <w:p>
      <w:r>
        <w:rPr>
          <w:b/>
        </w:rPr>
        <w:t xml:space="preserve">Esimerkki 6.4130</w:t>
      </w:r>
    </w:p>
    <w:p>
      <w:r>
        <w:t xml:space="preserve">Otsikko: Nimi: Rikkinäinen lähetys. Lause 1: Tom ei ollut koskaan ennen ajanut manuaalivaihteisella autolla. Lause 2: Hänen ystävänsä oli eräänä iltana liian humalassa ajaakseen. Lause 3: Tom yritti ajaa hänet kotiin. Lause 4: Hän mokasi pahasti ja lopulta vaihteisto hajosi.</w:t>
      </w:r>
    </w:p>
    <w:p>
      <w:r>
        <w:rPr>
          <w:b/>
        </w:rPr>
        <w:t xml:space="preserve">Tulos</w:t>
      </w:r>
    </w:p>
    <w:p>
      <w:r>
        <w:t xml:space="preserve">Clay mietti, voisiko hän koskaan enää rakastaa.</w:t>
      </w:r>
    </w:p>
    <w:p>
      <w:r>
        <w:rPr>
          <w:b/>
        </w:rPr>
        <w:t xml:space="preserve">Esimerkki 6.4131</w:t>
      </w:r>
    </w:p>
    <w:p>
      <w:r>
        <w:t xml:space="preserve">Otsikko: Nimi: Parempi onni ensi kerralla. Lause 1: Opettaja jakoi kokeemme. Lause 2: Hän jatkoi kokeen tärkeyden korostamista. Lause 3: Hän sanoi, että jos emme läpäise koetta, joudumme uusimaan arvosanan. Lause 4: Onneksi pärjäsin kokeessa hyvin.</w:t>
      </w:r>
    </w:p>
    <w:p>
      <w:r>
        <w:rPr>
          <w:b/>
        </w:rPr>
        <w:t xml:space="preserve">Tulos</w:t>
      </w:r>
    </w:p>
    <w:p>
      <w:r>
        <w:t xml:space="preserve">Kuplia valui ammeesta lattialle.</w:t>
      </w:r>
    </w:p>
    <w:p>
      <w:r>
        <w:rPr>
          <w:b/>
        </w:rPr>
        <w:t xml:space="preserve">Esimerkki 6.4132</w:t>
      </w:r>
    </w:p>
    <w:p>
      <w:r>
        <w:t xml:space="preserve">Otsikko: Nimi: Brandonin junamatka. Lause 1: Brandon on aina halunnut ajaa junalla. Lause 2: Hän pyysi vanhempiaan viemään hänet junamatkalle. Lause 3: Hänen vanhempansa sanoivat, että okei, me viemme sinut. Lause 4: Hänen vanhempansa veivät hänet junamatkalle.</w:t>
      </w:r>
    </w:p>
    <w:p>
      <w:r>
        <w:rPr>
          <w:b/>
        </w:rPr>
        <w:t xml:space="preserve">Tulos</w:t>
      </w:r>
    </w:p>
    <w:p>
      <w:r>
        <w:t xml:space="preserve">Ted oli pettynyt.</w:t>
      </w:r>
    </w:p>
    <w:p>
      <w:r>
        <w:rPr>
          <w:b/>
        </w:rPr>
        <w:t xml:space="preserve">Esimerkki 6.4133</w:t>
      </w:r>
    </w:p>
    <w:p>
      <w:r>
        <w:t xml:space="preserve">Otsikko: Nimi: Perheloma. Lause 1: Smithin perhe lähti joka vuosi lomalle. Lause 2: He ovat matkustaneet monissa eri paikoissa. Lause 3: Tänä vuonna he halusivat yksinkertaisen matkan. Lause 4: Perhe päätti vuokrata asuntoauton.</w:t>
      </w:r>
    </w:p>
    <w:p>
      <w:r>
        <w:rPr>
          <w:b/>
        </w:rPr>
        <w:t xml:space="preserve">Tulos</w:t>
      </w:r>
    </w:p>
    <w:p>
      <w:r>
        <w:t xml:space="preserve">Lopulta Ed vei autonsa korjaajalle.</w:t>
      </w:r>
    </w:p>
    <w:p>
      <w:r>
        <w:rPr>
          <w:b/>
        </w:rPr>
        <w:t xml:space="preserve">Esimerkki 6.4134</w:t>
      </w:r>
    </w:p>
    <w:p>
      <w:r>
        <w:t xml:space="preserve">Otsikko: Overslept. Lause 1: Luke oli sunnuntai-iltana myöhään ulkona. Lause 2: Kun oli aika herätä aamulla, hän nukkui läpi herätyskellon. Lause 3: Puhelin soi kaksi tuntia myöhemmin, ja hän heräsi sängystä. Lause 4: Hän vastasi, mutta se oli hänen pomonsa, joka huusi hänelle.</w:t>
      </w:r>
    </w:p>
    <w:p>
      <w:r>
        <w:rPr>
          <w:b/>
        </w:rPr>
        <w:t xml:space="preserve">Tulos</w:t>
      </w:r>
    </w:p>
    <w:p>
      <w:r>
        <w:t xml:space="preserve">Suzy purskahti itkuun.</w:t>
      </w:r>
    </w:p>
    <w:p>
      <w:r>
        <w:rPr>
          <w:b/>
        </w:rPr>
        <w:t xml:space="preserve">Esimerkki 6.4135</w:t>
      </w:r>
    </w:p>
    <w:p>
      <w:r>
        <w:t xml:space="preserve">Otsikko: Raymond. Lause 1: Raymond halusi kasvattaa parran, joten hän lopetti parranajon. Lause 2: Muutaman viikon kuluttua hänen partaansa alkoi kasvaa ja hän näytti hyvältä. Lause 3: Raymond huomasi, että hänen työpaikkansa säännöt kielsivät parran. Lause 4: Hän taisteli käytäntöä vastaan pomonsa kanssa, ja Raymond menetti työpaikkansa.</w:t>
      </w:r>
    </w:p>
    <w:p>
      <w:r>
        <w:rPr>
          <w:b/>
        </w:rPr>
        <w:t xml:space="preserve">Tulos</w:t>
      </w:r>
    </w:p>
    <w:p>
      <w:r>
        <w:t xml:space="preserve">Hän pystyi nauttimaan kokoelmastaan enemmän tulevaisuudessa.</w:t>
      </w:r>
    </w:p>
    <w:p>
      <w:r>
        <w:rPr>
          <w:b/>
        </w:rPr>
        <w:t xml:space="preserve">Esimerkki 6.4136</w:t>
      </w:r>
    </w:p>
    <w:p>
      <w:r>
        <w:t xml:space="preserve">Otsikko: Nimi: Sänky tulessa. Lause 1: Ben oli parantumaton tupakoitsija. Lause 2: Hän poltti kaikkialla. Lause 3: Kerran hän meni nukkumaan ja sytytti savukkeen sängyssä. Lause 4: Hän nukahti.</w:t>
      </w:r>
    </w:p>
    <w:p>
      <w:r>
        <w:rPr>
          <w:b/>
        </w:rPr>
        <w:t xml:space="preserve">Tulos</w:t>
      </w:r>
    </w:p>
    <w:p>
      <w:r>
        <w:t xml:space="preserve">Aaron muisteli numeroita seuraavien viikkojen aikana.</w:t>
      </w:r>
    </w:p>
    <w:p>
      <w:r>
        <w:rPr>
          <w:b/>
        </w:rPr>
        <w:t xml:space="preserve">Esimerkki 6.4137</w:t>
      </w:r>
    </w:p>
    <w:p>
      <w:r>
        <w:t xml:space="preserve">Nimike: Seinään törmääminen. Lause 1: Marvin päätti juosta maratonin. Lause 2: Hän aloitti juoksemisen joka päivä ja lisäsi vähitellen matkaa. Lause 3: Hän luuli olevansa valmis juoksemaan ensimmäisen maratoninsa. Lause 4: Juostuaan kahdeksantoista mailia Marvinin oli levättävä.</w:t>
      </w:r>
    </w:p>
    <w:p>
      <w:r>
        <w:rPr>
          <w:b/>
        </w:rPr>
        <w:t xml:space="preserve">Tulos</w:t>
      </w:r>
    </w:p>
    <w:p>
      <w:r>
        <w:t xml:space="preserve">Kellyn äiti opetti hänet pyöräilemään.</w:t>
      </w:r>
    </w:p>
    <w:p>
      <w:r>
        <w:rPr>
          <w:b/>
        </w:rPr>
        <w:t xml:space="preserve">Esimerkki 6.4138</w:t>
      </w:r>
    </w:p>
    <w:p>
      <w:r>
        <w:t xml:space="preserve">Otsikko: Nimi: Puhelin. Lause 1: Mies kytki puhelimensa päälle. Lause 2: Hänellä oli kolme uutta viestiä. Lause 3: Hän kuunteli viestit. Lause 4: Oli uutisia, joita hän ei halunnut käsitellä.</w:t>
      </w:r>
    </w:p>
    <w:p>
      <w:r>
        <w:rPr>
          <w:b/>
        </w:rPr>
        <w:t xml:space="preserve">Tulos</w:t>
      </w:r>
    </w:p>
    <w:p>
      <w:r>
        <w:t xml:space="preserve">Keith istuutuu ja katselee näkymiä huipulta.</w:t>
      </w:r>
    </w:p>
    <w:p>
      <w:r>
        <w:rPr>
          <w:b/>
        </w:rPr>
        <w:t xml:space="preserve">Esimerkki 6.4139</w:t>
      </w:r>
    </w:p>
    <w:p>
      <w:r>
        <w:t xml:space="preserve">Nimi: koira. Lause 1: John tunsi itsensä yksinäiseksi tultuaan töistä kotiin. Lause 2: John tajusi haluavansa seuraa. Lause 3: John tajusi haluavansa koiran. Lause 4: John osti koiran läheisestä eläinsuojasta.</w:t>
      </w:r>
    </w:p>
    <w:p>
      <w:r>
        <w:rPr>
          <w:b/>
        </w:rPr>
        <w:t xml:space="preserve">Tulos</w:t>
      </w:r>
    </w:p>
    <w:p>
      <w:r>
        <w:t xml:space="preserve">Valitettavasti edustaja kertoi hänelle, ettei hyvityskäytäntöä ole.</w:t>
      </w:r>
    </w:p>
    <w:p>
      <w:r>
        <w:rPr>
          <w:b/>
        </w:rPr>
        <w:t xml:space="preserve">Esimerkki 6.4140</w:t>
      </w:r>
    </w:p>
    <w:p>
      <w:r>
        <w:t xml:space="preserve">Otsikko: Nimi: Tien löytäminen kotiin. Lause 1: Susie eksyi. Lause 2: Onneksi hänellä on gps. Lause 3: Susie oli siitä iloinen. Lause 4: Lopulta hän löysi tiensä.</w:t>
      </w:r>
    </w:p>
    <w:p>
      <w:r>
        <w:rPr>
          <w:b/>
        </w:rPr>
        <w:t xml:space="preserve">Tulos</w:t>
      </w:r>
    </w:p>
    <w:p>
      <w:r>
        <w:t xml:space="preserve">Hän vaihtoi puistoon menopäivän tiistaiksi.</w:t>
      </w:r>
    </w:p>
    <w:p>
      <w:r>
        <w:rPr>
          <w:b/>
        </w:rPr>
        <w:t xml:space="preserve">Esimerkki 6.4141</w:t>
      </w:r>
    </w:p>
    <w:p>
      <w:r>
        <w:t xml:space="preserve">Otsikko: Nimi: Kauneuskilpailu. Lause 1: Lukio järjesti kauneuskilpailun. Lause 2: Megan luuli, että hänellä oli mahdollisuus. Lause 3: Hän valmisteli ohjelman. Lause 4: Hän osallistui kilpailuun.</w:t>
      </w:r>
    </w:p>
    <w:p>
      <w:r>
        <w:rPr>
          <w:b/>
        </w:rPr>
        <w:t xml:space="preserve">Tulos</w:t>
      </w:r>
    </w:p>
    <w:p>
      <w:r>
        <w:t xml:space="preserve">Hän oli lopulta hyvin tyytyväinen tuloksiinsa.</w:t>
      </w:r>
    </w:p>
    <w:p>
      <w:r>
        <w:rPr>
          <w:b/>
        </w:rPr>
        <w:t xml:space="preserve">Esimerkki 6.4142</w:t>
      </w:r>
    </w:p>
    <w:p>
      <w:r>
        <w:t xml:space="preserve">Otsikko: Nimi: Humalainen matkustaja. Lause 1: Tim oli taksinkuljettaja. Lause 2: Hän otti eräänä päivänä kyytiin todella humalaisen reilun. Lause 3: Tim yritti jättää hänet kyydistä. Lause 4: Valitettavasti kaveri sairastui ja oksensi takapenkille.</w:t>
      </w:r>
    </w:p>
    <w:p>
      <w:r>
        <w:rPr>
          <w:b/>
        </w:rPr>
        <w:t xml:space="preserve">Tulos</w:t>
      </w:r>
    </w:p>
    <w:p>
      <w:r>
        <w:t xml:space="preserve">Olin niin vihainen, että kieltäydyin hakemasta omani.</w:t>
      </w:r>
    </w:p>
    <w:p>
      <w:r>
        <w:rPr>
          <w:b/>
        </w:rPr>
        <w:t xml:space="preserve">Esimerkki 6.4143</w:t>
      </w:r>
    </w:p>
    <w:p>
      <w:r>
        <w:t xml:space="preserve">Otsikko: Nimi: Rakastunut. Lause 1: Danny oli rakastunut tyttöystäväänsä. Lause 2: Hänen tyttöystävänsä ei ollut yhtä rakastunut Dannyyn. Lause 3: Dannyn tyttöystävä jätti hänet. Lause 4: Danny oli järkyttynyt.</w:t>
      </w:r>
    </w:p>
    <w:p>
      <w:r>
        <w:rPr>
          <w:b/>
        </w:rPr>
        <w:t xml:space="preserve">Tulos</w:t>
      </w:r>
    </w:p>
    <w:p>
      <w:r>
        <w:t xml:space="preserve">Hän päätti viettää päivän miehen haudalla.</w:t>
      </w:r>
    </w:p>
    <w:p>
      <w:r>
        <w:rPr>
          <w:b/>
        </w:rPr>
        <w:t xml:space="preserve">Esimerkki 6.4144</w:t>
      </w:r>
    </w:p>
    <w:p>
      <w:r>
        <w:t xml:space="preserve">Otsikko: Otsikko: Iskias. Lause 1: Jalkani ja jalkateräni alkoivat eräänä päivänä kihelmöidä ja tuntua tunnottomilta. Lause 2: Tämä jatkui pari viikkoa. Lause 3: Sitten jalkani ja jalkateräni alkoivat tuntua kivuliaalta koko ajan. Lause 4: Menin lääkäriin ja sain tietää, että minulla oli iskias.</w:t>
      </w:r>
    </w:p>
    <w:p>
      <w:r>
        <w:rPr>
          <w:b/>
        </w:rPr>
        <w:t xml:space="preserve">Tulos</w:t>
      </w:r>
    </w:p>
    <w:p>
      <w:r>
        <w:t xml:space="preserve">He tunsivat olonsa hyvin erityiseksi pukeutuneina uusiin vaatteisiin.</w:t>
      </w:r>
    </w:p>
    <w:p>
      <w:r>
        <w:rPr>
          <w:b/>
        </w:rPr>
        <w:t xml:space="preserve">Esimerkki 6.4145</w:t>
      </w:r>
    </w:p>
    <w:p>
      <w:r>
        <w:t xml:space="preserve">Otsikko: Nimi: Sotilas. Lause 1: Gordon oli sotilas. Lause 2: Hän oli sijoitettu ulkomaille. Lause 3: Gordon oli mukana tulitaistelussa. Lause 4: Häntä ammuttiin useita kertoja ja hän menetti kätensä.</w:t>
      </w:r>
    </w:p>
    <w:p>
      <w:r>
        <w:rPr>
          <w:b/>
        </w:rPr>
        <w:t xml:space="preserve">Tulos</w:t>
      </w:r>
    </w:p>
    <w:p>
      <w:r>
        <w:t xml:space="preserve">Niinpä hän lopetti kolmen päivän jälkeen.</w:t>
      </w:r>
    </w:p>
    <w:p>
      <w:r>
        <w:rPr>
          <w:b/>
        </w:rPr>
        <w:t xml:space="preserve">Esimerkki 6.4146</w:t>
      </w:r>
    </w:p>
    <w:p>
      <w:r>
        <w:t xml:space="preserve">Otsikko: Nimi: Flipped. Lause 1: Ostimme talon lähiöstä. Lause 2: Sisällä kaikki seinät olivat neonvihreitä ja keltaisia. Lause 3: Tiesimme, ettei kukaan haluaisi ostaa rumaa taloa. Lause 4: Maalasimme kaikki huoneet päiväkausia.</w:t>
      </w:r>
    </w:p>
    <w:p>
      <w:r>
        <w:rPr>
          <w:b/>
        </w:rPr>
        <w:t xml:space="preserve">Tulos</w:t>
      </w:r>
    </w:p>
    <w:p>
      <w:r>
        <w:t xml:space="preserve">Hän jatkoi tätä sarjaa jättämällä kakkukävelyn voittamatta.</w:t>
      </w:r>
    </w:p>
    <w:p>
      <w:r>
        <w:rPr>
          <w:b/>
        </w:rPr>
        <w:t xml:space="preserve">Esimerkki 6.4147</w:t>
      </w:r>
    </w:p>
    <w:p>
      <w:r>
        <w:t xml:space="preserve">Otsikko: Nimi: Uusi ravintola. Lause 1: Jim ja John odottivat innolla uuteen ravintolaan menoa. Lause 2: He molemmat pitivät meksikolaisesta ruoasta, ja se oli lähellä heidän asuntoaan. Lause 3: Molemmat sopivat viikonlopun ajaksi. Lause 4: Kun ilta koitti, he molemmat valmistautuivat.</w:t>
      </w:r>
    </w:p>
    <w:p>
      <w:r>
        <w:rPr>
          <w:b/>
        </w:rPr>
        <w:t xml:space="preserve">Tulos</w:t>
      </w:r>
    </w:p>
    <w:p>
      <w:r>
        <w:t xml:space="preserve">Mies sulki oven.</w:t>
      </w:r>
    </w:p>
    <w:p>
      <w:r>
        <w:rPr>
          <w:b/>
        </w:rPr>
        <w:t xml:space="preserve">Esimerkki 6.4148</w:t>
      </w:r>
    </w:p>
    <w:p>
      <w:r>
        <w:t xml:space="preserve">Otsikko: Nimi: Hallituksen huone. Lause 1: Jamie sai valtavan ylennyksen. Lause 2: Hänet kutsuttiin kokoushuoneeseen vastaanottamaan uutinen. Lause 3: Hän oli hyvin ylpeä siitä, että hänen kova työnsä oli tuottanut tulosta. Lause 4: Hän kertoi johtajille, ettei tuottaisi heille pettymystä.</w:t>
      </w:r>
    </w:p>
    <w:p>
      <w:r>
        <w:rPr>
          <w:b/>
        </w:rPr>
        <w:t xml:space="preserve">Tulos</w:t>
      </w:r>
    </w:p>
    <w:p>
      <w:r>
        <w:t xml:space="preserve">Kevin palasi rullalautansa selkään seuraavana päivänä.</w:t>
      </w:r>
    </w:p>
    <w:p>
      <w:r>
        <w:rPr>
          <w:b/>
        </w:rPr>
        <w:t xml:space="preserve">Esimerkki 6.4149</w:t>
      </w:r>
    </w:p>
    <w:p>
      <w:r>
        <w:t xml:space="preserve">Otsikko: Nimi: Track Meet. Lause 1: Julia asettui viivalle aloittaakseen 100 jaardin juoksun. Lause 2: Laukaus kuului ja Julia lähti liikkeelle. Lause 3: Hän hyppäsi ensimmäisen esteen helposti. Lause 4: Hän hyppäsi toisen esteen helposti.</w:t>
      </w:r>
    </w:p>
    <w:p>
      <w:r>
        <w:rPr>
          <w:b/>
        </w:rPr>
        <w:t xml:space="preserve">Tulos</w:t>
      </w:r>
    </w:p>
    <w:p>
      <w:r>
        <w:t xml:space="preserve">Hän napsautti kyllä eikä mitään, hänen akkunsa olivat tyhjät aivan kuten hänen sielunsa.</w:t>
      </w:r>
    </w:p>
    <w:p>
      <w:r>
        <w:rPr>
          <w:b/>
        </w:rPr>
        <w:t xml:space="preserve">Esimerkki 6.4150</w:t>
      </w:r>
    </w:p>
    <w:p>
      <w:r>
        <w:t xml:space="preserve">Otsikko: Otsikko: Suuri ilmoitus. Lause 1: Dan ja Ashley olivat olleet salamyhkäisiä viikon ajan. Lause 2: Lopulta he järjestivät ystävänsä illalliselle. Lause 3: Illallisella he toivat esille erikoiskakun. Lause 4: Kakku oli koristeltu vauvan esineillä.</w:t>
      </w:r>
    </w:p>
    <w:p>
      <w:r>
        <w:rPr>
          <w:b/>
        </w:rPr>
        <w:t xml:space="preserve">Tulos</w:t>
      </w:r>
    </w:p>
    <w:p>
      <w:r>
        <w:t xml:space="preserve">Ashley ei osannut odottaa eroa.</w:t>
      </w:r>
    </w:p>
    <w:p>
      <w:r>
        <w:rPr>
          <w:b/>
        </w:rPr>
        <w:t xml:space="preserve">Esimerkki 6.4151</w:t>
      </w:r>
    </w:p>
    <w:p>
      <w:r>
        <w:t xml:space="preserve">Otsikko: Osoite: Väärä osoite. Lause 1: Sally kirjoitti kirjeen ystävälleen. Lause 2: Hän postitti kirjeen seuraavana päivänä. Lause 3: Kirje palautettiin toimittamatta. Lause 4: Hän korjasi kirjekuoressa olevan osoitteen.</w:t>
      </w:r>
    </w:p>
    <w:p>
      <w:r>
        <w:rPr>
          <w:b/>
        </w:rPr>
        <w:t xml:space="preserve">Tulos</w:t>
      </w:r>
    </w:p>
    <w:p>
      <w:r>
        <w:t xml:space="preserve">Vaikka onnistuin piristämään häntä, kaikki lakkasivat puhumasta.</w:t>
      </w:r>
    </w:p>
    <w:p>
      <w:r>
        <w:rPr>
          <w:b/>
        </w:rPr>
        <w:t xml:space="preserve">Esimerkki 6.4152</w:t>
      </w:r>
    </w:p>
    <w:p>
      <w:r>
        <w:t xml:space="preserve">Otsikko: Nimi: The Scary Movie. Lause 1: Natalie rakasti pelkäämistä. Lause 2: Hän vuokrasi vuosittain kymmeniä kauhuelokuvia. Lause 3: Hän päätti katsoa muutaman pimeänä, myrskyisenä yönä. Lause 4: Hän pelästyi niin, ettei voinut nukahtaa.</w:t>
      </w:r>
    </w:p>
    <w:p>
      <w:r>
        <w:rPr>
          <w:b/>
        </w:rPr>
        <w:t xml:space="preserve">Tulos</w:t>
      </w:r>
    </w:p>
    <w:p>
      <w:r>
        <w:t xml:space="preserve">Olimme onnellisia kuullessamme vihdoin pienen koiramme haukkuvan!</w:t>
      </w:r>
    </w:p>
    <w:p>
      <w:r>
        <w:rPr>
          <w:b/>
        </w:rPr>
        <w:t xml:space="preserve">Esimerkki 6.4153</w:t>
      </w:r>
    </w:p>
    <w:p>
      <w:r>
        <w:t xml:space="preserve">Otsikko: Nimi: Focus. Lause 1: Minulla oli tehtävä. Lause 2: Se oli hyvin monimutkainen. Lause 3: En pystynyt keskittymään tehtävään. Lause 4: Join kupin kahvia auttaakseni.</w:t>
      </w:r>
    </w:p>
    <w:p>
      <w:r>
        <w:rPr>
          <w:b/>
        </w:rPr>
        <w:t xml:space="preserve">Tulos</w:t>
      </w:r>
    </w:p>
    <w:p>
      <w:r>
        <w:t xml:space="preserve">Muutamassa minuutissa hän oli saanut ensimmäisen kalansa!</w:t>
      </w:r>
    </w:p>
    <w:p>
      <w:r>
        <w:rPr>
          <w:b/>
        </w:rPr>
        <w:t xml:space="preserve">Esimerkki 6.4154</w:t>
      </w:r>
    </w:p>
    <w:p>
      <w:r>
        <w:t xml:space="preserve">Otsikko: Nimi: Hyvä palvelu. Lause 1: Odotimme ravintolassa. Lause 2: Palvelijamme oli erittäin ystävällinen. Lause 3: Hän varmisti, että juomamme olivat täynnä. Lause 4: Hän toi meille lippumme illallista varten.</w:t>
      </w:r>
    </w:p>
    <w:p>
      <w:r>
        <w:rPr>
          <w:b/>
        </w:rPr>
        <w:t xml:space="preserve">Tulos</w:t>
      </w:r>
    </w:p>
    <w:p>
      <w:r>
        <w:t xml:space="preserve">Hän oli surullinen, kun mies teeskenteli, ettei nähnyt häntä.</w:t>
      </w:r>
    </w:p>
    <w:p>
      <w:r>
        <w:rPr>
          <w:b/>
        </w:rPr>
        <w:t xml:space="preserve">Esimerkki 6.4155</w:t>
      </w:r>
    </w:p>
    <w:p>
      <w:r>
        <w:t xml:space="preserve">Otsikko: Nimi: Juusto. Lause 1: Parker rakasti syödä juustoa. Lause 2: Eräänä päivänä hän päätti syödä paljon. Lause 3: Hän söi niin paljon, ettei hänellä ollut enää yhtään jäljellä. Lause 4: Lopulta Parkerin oli pakko ostaa kaupasta lisää juustoa.</w:t>
      </w:r>
    </w:p>
    <w:p>
      <w:r>
        <w:rPr>
          <w:b/>
        </w:rPr>
        <w:t xml:space="preserve">Tulos</w:t>
      </w:r>
    </w:p>
    <w:p>
      <w:r>
        <w:t xml:space="preserve">Nyt King kuuntelee uutta musiikkiaan.</w:t>
      </w:r>
    </w:p>
    <w:p>
      <w:r>
        <w:rPr>
          <w:b/>
        </w:rPr>
        <w:t xml:space="preserve">Esimerkki 6.4156</w:t>
      </w:r>
    </w:p>
    <w:p>
      <w:r>
        <w:t xml:space="preserve">Otsikko: Nimi: Äitipuoli. Lause 1: Ericillä ja hänen vaimollaan oli tytär nimeltä Meg. Lause 2: Ericin vaimo kuoli. Lause 3: Eric ja Meg olivat hyvin surullisia. Lause 4: Eric tapasi naisen ja meni naimisiin tämän kanssa 5 vuotta vaimonsa kuoleman jälkeen.</w:t>
      </w:r>
    </w:p>
    <w:p>
      <w:r>
        <w:rPr>
          <w:b/>
        </w:rPr>
        <w:t xml:space="preserve">Tulos</w:t>
      </w:r>
    </w:p>
    <w:p>
      <w:r>
        <w:t xml:space="preserve">Kaiken kukkuraksi sain allergian.</w:t>
      </w:r>
    </w:p>
    <w:p>
      <w:r>
        <w:rPr>
          <w:b/>
        </w:rPr>
        <w:t xml:space="preserve">Esimerkki 6.4157</w:t>
      </w:r>
    </w:p>
    <w:p>
      <w:r>
        <w:t xml:space="preserve">Otsikko: Nimi: Down we go. Lause 1: Lähellä kotiamme oli valtava jyrkkä mäki. Lause 2: Siskoni ja minä rakastimme ajaa sitä alas pyörillä ja skoottereilla. Lause 3: Eräänä päivänä leikkiessämme siskoni kaatui ja viilsi jalkansa. Lause 4: Menin paniikkiin ja juoksin kertomaan äidilleni, joka tuli auttamaan.</w:t>
      </w:r>
    </w:p>
    <w:p>
      <w:r>
        <w:rPr>
          <w:b/>
        </w:rPr>
        <w:t xml:space="preserve">Tulos</w:t>
      </w:r>
    </w:p>
    <w:p>
      <w:r>
        <w:t xml:space="preserve">Courtney paloi auringossa.</w:t>
      </w:r>
    </w:p>
    <w:p>
      <w:r>
        <w:rPr>
          <w:b/>
        </w:rPr>
        <w:t xml:space="preserve">Esimerkki 6.4158</w:t>
      </w:r>
    </w:p>
    <w:p>
      <w:r>
        <w:t xml:space="preserve">Otsikko: Hannah sai tietää, että hänen poikaystävänsä petti häntä. Lause 2: Hän murtautui miehen kotiin ja vei miehen lompakon. Lause 3: Kun hänen poikaystävänsä heräsi, hän sai puhelun. Lause 4: Hänen luottokorttiyhtiönsä edustaja puhui hänelle.</w:t>
      </w:r>
    </w:p>
    <w:p>
      <w:r>
        <w:rPr>
          <w:b/>
        </w:rPr>
        <w:t xml:space="preserve">Tulos</w:t>
      </w:r>
    </w:p>
    <w:p>
      <w:r>
        <w:t xml:space="preserve">Tinan oli lähetettävä se takaisin.</w:t>
      </w:r>
    </w:p>
    <w:p>
      <w:r>
        <w:rPr>
          <w:b/>
        </w:rPr>
        <w:t xml:space="preserve">Esimerkki 6.4159</w:t>
      </w:r>
    </w:p>
    <w:p>
      <w:r>
        <w:t xml:space="preserve">Otsikko: Nimi: Pickup. Lause 1: Päätin ostaa kuorma-auton. Lause 2: Olin kyllästynyt siihen, etten pystynyt kuljettamaan mitään, kun tarvitsin sitä. Lause 3: Kaikki kiusasivat minua siitä, että olin pieni nainen, jolla oli lava-auto. Lause 4: Sanoin heille, että tasa-arvon mukaan heidän ei pitäisi pitää sitä hauskana.</w:t>
      </w:r>
    </w:p>
    <w:p>
      <w:r>
        <w:rPr>
          <w:b/>
        </w:rPr>
        <w:t xml:space="preserve">Tulos</w:t>
      </w:r>
    </w:p>
    <w:p>
      <w:r>
        <w:t xml:space="preserve">Hän vastasi oikein ja voitti uuden auton!</w:t>
      </w:r>
    </w:p>
    <w:p>
      <w:r>
        <w:rPr>
          <w:b/>
        </w:rPr>
        <w:t xml:space="preserve">Esimerkki 6.4160</w:t>
      </w:r>
    </w:p>
    <w:p>
      <w:r>
        <w:t xml:space="preserve">Otsikko: Nimi: Sairastuminen. Lause 1: Tom söi uudessa ravintolassa. Lause 2: Hän nautti ensin ateriastaan. Lause 3: Myöhemmin illalla hän sairastui vakavasti. Lause 4: Tomin oli mentävä sairaalaan.</w:t>
      </w:r>
    </w:p>
    <w:p>
      <w:r>
        <w:rPr>
          <w:b/>
        </w:rPr>
        <w:t xml:space="preserve">Tulos</w:t>
      </w:r>
    </w:p>
    <w:p>
      <w:r>
        <w:t xml:space="preserve">Sitten aamulla hän on kunnossa ja alkaa taas hymyillä.</w:t>
      </w:r>
    </w:p>
    <w:p>
      <w:r>
        <w:rPr>
          <w:b/>
        </w:rPr>
        <w:t xml:space="preserve">Esimerkki 6.4161</w:t>
      </w:r>
    </w:p>
    <w:p>
      <w:r>
        <w:t xml:space="preserve">Otsikko: Nimi: Mies hississä. Lause 1: Tina odotti hississä miehen kanssa. Lause 2: Mies poistui hissistä. Lause 3: Tina tajusi, että mies oli jättänyt lompakkonsa. Lause 4: Hän esti ovea sulkeutumasta.</w:t>
      </w:r>
    </w:p>
    <w:p>
      <w:r>
        <w:rPr>
          <w:b/>
        </w:rPr>
        <w:t xml:space="preserve">Tulos</w:t>
      </w:r>
    </w:p>
    <w:p>
      <w:r>
        <w:t xml:space="preserve">Hän mursi pyöräilijän jalan.</w:t>
      </w:r>
    </w:p>
    <w:p>
      <w:r>
        <w:rPr>
          <w:b/>
        </w:rPr>
        <w:t xml:space="preserve">Esimerkki 6.4162</w:t>
      </w:r>
    </w:p>
    <w:p>
      <w:r>
        <w:t xml:space="preserve">Otsikko: Nimi: Liian paljon meikkiä. Lause 1: Tammy oli hermostunut treffeistään. Lause 2: Hän halusi näyttää mahdollisimman kauniilta. Lause 3: Hän meikkasi pitkään. Lause 4: Hänen seurustelukumppaninsa mielestä meikkiä oli liikaa.</w:t>
      </w:r>
    </w:p>
    <w:p>
      <w:r>
        <w:rPr>
          <w:b/>
        </w:rPr>
        <w:t xml:space="preserve">Tulos</w:t>
      </w:r>
    </w:p>
    <w:p>
      <w:r>
        <w:t xml:space="preserve">Hänen ystävänsä oli hyvin vihainen hänelle.</w:t>
      </w:r>
    </w:p>
    <w:p>
      <w:r>
        <w:rPr>
          <w:b/>
        </w:rPr>
        <w:t xml:space="preserve">Esimerkki 6.4163</w:t>
      </w:r>
    </w:p>
    <w:p>
      <w:r>
        <w:t xml:space="preserve">Otsikko: Nimi: Ensimmäinen koulupäivä. Lause 1: Joel istui opettajanpöydän ääreen äärimmäisen hermostuneena ja hermostuneena. Lause 2: Oli hänen ensimmäinen päivänsä ensimmäisen luokan opettajana, eikä hän tuntenut ketään. Lause 3: Hän teki muutaman vitsin rikkoakseen jännitystä, ja jotkut lapset nauroivat. Lause 4: Helpottuneena hän otti laukustaan opetusmateriaalin.</w:t>
      </w:r>
    </w:p>
    <w:p>
      <w:r>
        <w:rPr>
          <w:b/>
        </w:rPr>
        <w:t xml:space="preserve">Tulos</w:t>
      </w:r>
    </w:p>
    <w:p>
      <w:r>
        <w:t xml:space="preserve">Kesti kuukauden, mutta sain kaiken kasaan.</w:t>
      </w:r>
    </w:p>
    <w:p>
      <w:r>
        <w:rPr>
          <w:b/>
        </w:rPr>
        <w:t xml:space="preserve">Esimerkki 6.4164</w:t>
      </w:r>
    </w:p>
    <w:p>
      <w:r>
        <w:t xml:space="preserve">Otsikko: Nimi: Väärennetyt kukat. Lause 1: Jane ei pitänyt kukkien saamisesta. Lause 2: Hänestä oli surullista nähdä kauneuden kuihtuvan ja kuolevan. Lause 3: Hänen poikaystävänsä halusi silti ostaa hänelle kukkia. Lause 4: Hän hankki hyvin aidon näköisiä silkkikukkia.</w:t>
      </w:r>
    </w:p>
    <w:p>
      <w:r>
        <w:rPr>
          <w:b/>
        </w:rPr>
        <w:t xml:space="preserve">Tulos</w:t>
      </w:r>
    </w:p>
    <w:p>
      <w:r>
        <w:t xml:space="preserve">Mutta kun avasin purkin myöhemmin, siinä oli 5 pientä palaa.</w:t>
      </w:r>
    </w:p>
    <w:p>
      <w:r>
        <w:rPr>
          <w:b/>
        </w:rPr>
        <w:t xml:space="preserve">Esimerkki 6.4165</w:t>
      </w:r>
    </w:p>
    <w:p>
      <w:r>
        <w:t xml:space="preserve">Otsikko: Nimi: Elokuva. Lause 1: Lapset katsoivat todella typerää elokuvaa. Lause 2: Juonessa oli paljon virheitä. Lause 3: He katsoivat sitä epäilevästi. Lause 4: Kun se oli valmis, he päättivät, että se oli huonoin elokuva, jonka he olivat koskaan nähneet.</w:t>
      </w:r>
    </w:p>
    <w:p>
      <w:r>
        <w:rPr>
          <w:b/>
        </w:rPr>
        <w:t xml:space="preserve">Tulos</w:t>
      </w:r>
    </w:p>
    <w:p>
      <w:r>
        <w:t xml:space="preserve">Kävi ilmi, että heillä oli ylimääräistä rahaa ja he saattoivat pitää työntekijän.</w:t>
      </w:r>
    </w:p>
    <w:p>
      <w:r>
        <w:rPr>
          <w:b/>
        </w:rPr>
        <w:t xml:space="preserve">Esimerkki 6.4166</w:t>
      </w:r>
    </w:p>
    <w:p>
      <w:r>
        <w:t xml:space="preserve">Otsikko: Nimi: Museo. Lause 1: Eräänä päivänä Zane meni museoon. Lause 2: Ensin hän näki dinosaurusten luurangot. Lause 3: Sitten hän näki luolamiehet. Lause 4: Lopuksi hän näki taidegallerian.</w:t>
      </w:r>
    </w:p>
    <w:p>
      <w:r>
        <w:rPr>
          <w:b/>
        </w:rPr>
        <w:t xml:space="preserve">Tulos</w:t>
      </w:r>
    </w:p>
    <w:p>
      <w:r>
        <w:t xml:space="preserve">Stacey ja Presto sitoutuivat toisiinsa välittömästi.</w:t>
      </w:r>
    </w:p>
    <w:p>
      <w:r>
        <w:rPr>
          <w:b/>
        </w:rPr>
        <w:t xml:space="preserve">Esimerkki 6.4167</w:t>
      </w:r>
    </w:p>
    <w:p>
      <w:r>
        <w:t xml:space="preserve">Otsikko: Nimi: Ei rantapäivää. Lause 1: Ystävämme NH:stä vierailivat meillä viime viikolla. Lause 2: M on professori ja hänen vaimonsa L on joogaopettaja. Lause 3: M:n ja L:n piti mennä rannalle viime viikonloppuna. Lause 4: M huomasi, että hänen paperinsa oli hylätty, ja hän kieltäytyi menemästä rannalle.</w:t>
      </w:r>
    </w:p>
    <w:p>
      <w:r>
        <w:rPr>
          <w:b/>
        </w:rPr>
        <w:t xml:space="preserve">Tulos</w:t>
      </w:r>
    </w:p>
    <w:p>
      <w:r>
        <w:t xml:space="preserve">Ainakin hän nautti ruoastaan.</w:t>
      </w:r>
    </w:p>
    <w:p>
      <w:r>
        <w:rPr>
          <w:b/>
        </w:rPr>
        <w:t xml:space="preserve">Esimerkki 6.4168</w:t>
      </w:r>
    </w:p>
    <w:p>
      <w:r>
        <w:t xml:space="preserve">Otsikko: Nimi: Busy Diner. Lause 1: Liza johti ravintolaa. Lause 2: Kaksi hänen työntekijöistään oli ilmoittautunut sairaaksi. Lause 3: Kuppilassa oli kiireistä. Lause 4: Lizan pöydällä oli useita hakemuksia.</w:t>
      </w:r>
    </w:p>
    <w:p>
      <w:r>
        <w:rPr>
          <w:b/>
        </w:rPr>
        <w:t xml:space="preserve">Tulos</w:t>
      </w:r>
    </w:p>
    <w:p>
      <w:r>
        <w:t xml:space="preserve">Hän tajusi, että hänen lapsivetensä oli mennyt.</w:t>
      </w:r>
    </w:p>
    <w:p>
      <w:r>
        <w:rPr>
          <w:b/>
        </w:rPr>
        <w:t xml:space="preserve">Esimerkki 6.4169</w:t>
      </w:r>
    </w:p>
    <w:p>
      <w:r>
        <w:t xml:space="preserve">Otsikko: Skip murtaa jalkansa. Lause 1: Skip hiihtää. Lause 2: Skip putoaa suksistaan. Lause 3: Hän laskeutuu kiven päälle. Lause 4: Skip ei pääse ylös.</w:t>
      </w:r>
    </w:p>
    <w:p>
      <w:r>
        <w:rPr>
          <w:b/>
        </w:rPr>
        <w:t xml:space="preserve">Tulos</w:t>
      </w:r>
    </w:p>
    <w:p>
      <w:r>
        <w:t xml:space="preserve">Puhelin sammui pian sen jälkeen.</w:t>
      </w:r>
    </w:p>
    <w:p>
      <w:r>
        <w:rPr>
          <w:b/>
        </w:rPr>
        <w:t xml:space="preserve">Esimerkki 6.4170</w:t>
      </w:r>
    </w:p>
    <w:p>
      <w:r>
        <w:t xml:space="preserve">Otsikko: Nimi: Uni. Lause 1: Tommy heräsi. Lause 2: Hän ei pystynyt liikkumaan. Lause 3: Hän näki hahmon lähestyvän. Lause 4: Hän oli kauhuissaan.</w:t>
      </w:r>
    </w:p>
    <w:p>
      <w:r>
        <w:rPr>
          <w:b/>
        </w:rPr>
        <w:t xml:space="preserve">Tulos</w:t>
      </w:r>
    </w:p>
    <w:p>
      <w:r>
        <w:t xml:space="preserve">Joshilla on yhä työpaikka.</w:t>
      </w:r>
    </w:p>
    <w:p>
      <w:r>
        <w:rPr>
          <w:b/>
        </w:rPr>
        <w:t xml:space="preserve">Esimerkki 6.4171</w:t>
      </w:r>
    </w:p>
    <w:p>
      <w:r>
        <w:t xml:space="preserve">Otsikko: Nimi: Sormet. Lause 1: Sormeni turposivat niveltulehduksesta. Lause 2: En tiennyt, miten toimisin. Lause 3: Yritin laittaa niihin jäätä. Lause 4: Otin myös alevea.</w:t>
      </w:r>
    </w:p>
    <w:p>
      <w:r>
        <w:rPr>
          <w:b/>
        </w:rPr>
        <w:t xml:space="preserve">Tulos</w:t>
      </w:r>
    </w:p>
    <w:p>
      <w:r>
        <w:t xml:space="preserve">Pojat harjoittelivat pelaamista myöhään iltaan asti.</w:t>
      </w:r>
    </w:p>
    <w:p>
      <w:r>
        <w:rPr>
          <w:b/>
        </w:rPr>
        <w:t xml:space="preserve">Esimerkki 6.4172</w:t>
      </w:r>
    </w:p>
    <w:p>
      <w:r>
        <w:t xml:space="preserve">Otsikko: Larry saa tutkintotodistuksensa. Lause 1: Larry jätti lukion kesken. Lause 2: Larry oli aina halunnut palata takaisin. Lause 3: Larry ilmoittautuu kouluun saadakseen todistuksensa. Lause 4: Hän tekee kovasti töitä saadakseen tutkintotodistuksensa.</w:t>
      </w:r>
    </w:p>
    <w:p>
      <w:r>
        <w:rPr>
          <w:b/>
        </w:rPr>
        <w:t xml:space="preserve">Tulos</w:t>
      </w:r>
    </w:p>
    <w:p>
      <w:r>
        <w:t xml:space="preserve">Stephen nauttii vapaasta kaapelista.</w:t>
      </w:r>
    </w:p>
    <w:p>
      <w:r>
        <w:rPr>
          <w:b/>
        </w:rPr>
        <w:t xml:space="preserve">Esimerkki 6.4173</w:t>
      </w:r>
    </w:p>
    <w:p>
      <w:r>
        <w:t xml:space="preserve">Otsikko: Nimi: Sika. Lause 1: Joe oli uusi maatilalla. Lause 2: Hän osti sian ja laittoi sen karsinaansa. Lause 3: Joe oppi ruokkimaan sitä ja hoitamaan sitä. Lause 4: Kun se oli lihonut, hän vei sen markkinoille.</w:t>
      </w:r>
    </w:p>
    <w:p>
      <w:r>
        <w:rPr>
          <w:b/>
        </w:rPr>
        <w:t xml:space="preserve">Tulos</w:t>
      </w:r>
    </w:p>
    <w:p>
      <w:r>
        <w:t xml:space="preserve">Hän ajoi sinä päivänä yli 100 mailia nauttien uudesta autosta.</w:t>
      </w:r>
    </w:p>
    <w:p>
      <w:r>
        <w:rPr>
          <w:b/>
        </w:rPr>
        <w:t xml:space="preserve">Esimerkki 6.4174</w:t>
      </w:r>
    </w:p>
    <w:p>
      <w:r>
        <w:t xml:space="preserve">Otsikko: Nimi: Poimi minut ylös. Lause 1: Taj ei ole koskaan juonut espressoa. Lause 2: Hän tilasi sellaisen ollessaan ulkona ystäviensä kanssa. Lause 3: Espressolaukaus maistui hänelle kamalalta. Lause 4: Taj huomasi, että hän ei voinut lopettaa puhumista tai liikkumista.</w:t>
      </w:r>
    </w:p>
    <w:p>
      <w:r>
        <w:rPr>
          <w:b/>
        </w:rPr>
        <w:t xml:space="preserve">Tulos</w:t>
      </w:r>
    </w:p>
    <w:p>
      <w:r>
        <w:t xml:space="preserve">Hän oli yllättynyt, että aavikolla voi olla näin kylmä.</w:t>
      </w:r>
    </w:p>
    <w:p>
      <w:r>
        <w:rPr>
          <w:b/>
        </w:rPr>
        <w:t xml:space="preserve">Esimerkki 6.4175</w:t>
      </w:r>
    </w:p>
    <w:p>
      <w:r>
        <w:t xml:space="preserve">Otsikko: Nimi: Sateinen sää. Lause 1: Tim oli lenkillä. Lause 2: Hän näki taivaalla pilviä, mutta ei ajatellut niistä paljoakaan. Lause 3: Yhtäkkiä alkoi sataa. Lause 4: Hän yritti juosta nopeammin, mutta se ei auttanut.</w:t>
      </w:r>
    </w:p>
    <w:p>
      <w:r>
        <w:rPr>
          <w:b/>
        </w:rPr>
        <w:t xml:space="preserve">Tulos</w:t>
      </w:r>
    </w:p>
    <w:p>
      <w:r>
        <w:t xml:space="preserve">Cedricin pomo yllätti Cedricin suurella palkankorotuksella bonuksen sijasta.</w:t>
      </w:r>
    </w:p>
    <w:p>
      <w:r>
        <w:rPr>
          <w:b/>
        </w:rPr>
        <w:t xml:space="preserve">Esimerkki 6.4176</w:t>
      </w:r>
    </w:p>
    <w:p>
      <w:r>
        <w:t xml:space="preserve">Otsikko: Nimi: Näyttelijäntyön palkinto. Lause 1: Zoey oli lahjakas ja ahkera näyttelijä. Lause 2: Hän ei kuitenkaan ollut koskaan voittanut palkintoa. Lause 3: Seuraavassa elokuvassaan hän valoi roolityöhönsä sydämensä ja sielunsa. Lause 4: Seuraavassa palkintoseremoniassa hänet julistettiin voittajaksi!</w:t>
      </w:r>
    </w:p>
    <w:p>
      <w:r>
        <w:rPr>
          <w:b/>
        </w:rPr>
        <w:t xml:space="preserve">Tulos</w:t>
      </w:r>
    </w:p>
    <w:p>
      <w:r>
        <w:t xml:space="preserve">Mutta sitten hän katui päätöstään, koska talo ei ollut hänen.</w:t>
      </w:r>
    </w:p>
    <w:p>
      <w:r>
        <w:rPr>
          <w:b/>
        </w:rPr>
        <w:t xml:space="preserve">Esimerkki 6.4177</w:t>
      </w:r>
    </w:p>
    <w:p>
      <w:r>
        <w:t xml:space="preserve">Otsikko: Nimi: Loose Wire. Lause 1: Tomin auto hajosi. Lause 2: Moottori ei käynnistynyt. Lause 3: Tom tarkisti konepellin alta. Lause 4: Hän huomasi, että akun johto oli löysällä.</w:t>
      </w:r>
    </w:p>
    <w:p>
      <w:r>
        <w:rPr>
          <w:b/>
        </w:rPr>
        <w:t xml:space="preserve">Tulos</w:t>
      </w:r>
    </w:p>
    <w:p>
      <w:r>
        <w:t xml:space="preserve">Olimme suunnattoman ällöttyneitä ja juoksimme pois huutaen ja nauraen.</w:t>
      </w:r>
    </w:p>
    <w:p>
      <w:r>
        <w:rPr>
          <w:b/>
        </w:rPr>
        <w:t xml:space="preserve">Esimerkki 6.4178</w:t>
      </w:r>
    </w:p>
    <w:p>
      <w:r>
        <w:t xml:space="preserve">Otsikko: Nimi: Bird Watch. Lause 1: Leo vihasi voimakkaasti lintuja. Lause 2: Se johtui siitä, kun hänen veljensä kerran heitti häntä puistossa siemenillä. Lause 3: Kyyhkyset parveilivat Leon ympärillä. Lause 4: Hän oli tuolloin vasta nuori, joten hän pelkäsi kovasti.</w:t>
      </w:r>
    </w:p>
    <w:p>
      <w:r>
        <w:rPr>
          <w:b/>
        </w:rPr>
        <w:t xml:space="preserve">Tulos</w:t>
      </w:r>
    </w:p>
    <w:p>
      <w:r>
        <w:t xml:space="preserve">Tomin tilalle tulee Mark.</w:t>
      </w:r>
    </w:p>
    <w:p>
      <w:r>
        <w:rPr>
          <w:b/>
        </w:rPr>
        <w:t xml:space="preserve">Esimerkki 6.4179</w:t>
      </w:r>
    </w:p>
    <w:p>
      <w:r>
        <w:t xml:space="preserve">Otsikko: Nimi: Myrkyllinen pannu. Lause 1: Joanne osti kaupasta uuden pannun. Lause 2: Kotiin päästyään hän puhdisti sen. Lause 3: Hän keitti siinä vihanneksia, mutta pannusta lähti outo haju. Lause 4: Hän poisti kasvikset, mutta haju oli edelleen läsnä.</w:t>
      </w:r>
    </w:p>
    <w:p>
      <w:r>
        <w:rPr>
          <w:b/>
        </w:rPr>
        <w:t xml:space="preserve">Tulos</w:t>
      </w:r>
    </w:p>
    <w:p>
      <w:r>
        <w:t xml:space="preserve">Lopulta Thomas saattoi olla tyytyväinen.</w:t>
      </w:r>
    </w:p>
    <w:p>
      <w:r>
        <w:rPr>
          <w:b/>
        </w:rPr>
        <w:t xml:space="preserve">Esimerkki 6.4180</w:t>
      </w:r>
    </w:p>
    <w:p>
      <w:r>
        <w:t xml:space="preserve">Otsikko: Nimi: The Haircut. Lause 1: James halusi uuden ilmeen. Lause 2: Hänellä oli työhaastattelu tulossa ja hän halusi tehdä hyvän vaikutuksen. Lause 3: Hän meni uuteen kampaamoon. Lause 4: Kampaaja teki virheen ja leikkasi hänen hiuksensa aivan liian lyhyiksi.</w:t>
      </w:r>
    </w:p>
    <w:p>
      <w:r>
        <w:rPr>
          <w:b/>
        </w:rPr>
        <w:t xml:space="preserve">Tulos</w:t>
      </w:r>
    </w:p>
    <w:p>
      <w:r>
        <w:t xml:space="preserve">Miguel oli ylpeä siitä, että he pitivät siitä niin paljon.</w:t>
      </w:r>
    </w:p>
    <w:p>
      <w:r>
        <w:rPr>
          <w:b/>
        </w:rPr>
        <w:t xml:space="preserve">Esimerkki 6.4181</w:t>
      </w:r>
    </w:p>
    <w:p>
      <w:r>
        <w:t xml:space="preserve">Otsikko: Bob oppi kitaransoiton.. Lause 1: Bobin ystävä David soitti kitaraa. Lause 2: Bob oli kateellinen Davidille ja halusi myös soittaa kitaraa. Lause 3: Hän meni kauppaan ja osti kitaran. Lause 4: Hän toi sen kotiin ja vietti monta tuntia harjoittelemalla.</w:t>
      </w:r>
    </w:p>
    <w:p>
      <w:r>
        <w:rPr>
          <w:b/>
        </w:rPr>
        <w:t xml:space="preserve">Tulos</w:t>
      </w:r>
    </w:p>
    <w:p>
      <w:r>
        <w:t xml:space="preserve">En voittanut pukukilpailua, mutta minulla oli silti hauskaa!</w:t>
      </w:r>
    </w:p>
    <w:p>
      <w:r>
        <w:rPr>
          <w:b/>
        </w:rPr>
        <w:t xml:space="preserve">Esimerkki 6.4182</w:t>
      </w:r>
    </w:p>
    <w:p>
      <w:r>
        <w:t xml:space="preserve">Otsikko: Nimi: Kuudes aisti. Lause 1: Tyttäreni näki Kuudennen aistimuksen elokuvissa vuonna 1999. Lause 2: Hän meni sinne tyttöystäviensä kanssa, kaikki 14-15-vuotiaita. Lause 3: Muutamat olivat nähneet elokuvan. Lause 4: Yksi hänen ystävistään paljasti lopun.</w:t>
      </w:r>
    </w:p>
    <w:p>
      <w:r>
        <w:rPr>
          <w:b/>
        </w:rPr>
        <w:t xml:space="preserve">Tulos</w:t>
      </w:r>
    </w:p>
    <w:p>
      <w:r>
        <w:t xml:space="preserve">Seuraavassa kuussa Bobbyn lasku oli pienempi.</w:t>
      </w:r>
    </w:p>
    <w:p>
      <w:r>
        <w:rPr>
          <w:b/>
        </w:rPr>
        <w:t xml:space="preserve">Esimerkki 6.4183</w:t>
      </w:r>
    </w:p>
    <w:p>
      <w:r>
        <w:t xml:space="preserve">Otsikko: Nimi: Creepy Guy. Lause 1: Francisco pelasi jalkapalloa talonsa vieressä olevalla kentällä. Lause 2: Eräs mies ajoi paikalle ja kysyi, tarvitseeko Francisco kyydin kotiin. Lause 3: Francisco sanoi, että se käy, ja lähti kävelemään jalkakäytävää pitkin. Lause 4: Mies vaati häntä nousemaan kyytiin.</w:t>
      </w:r>
    </w:p>
    <w:p>
      <w:r>
        <w:rPr>
          <w:b/>
        </w:rPr>
        <w:t xml:space="preserve">Tulos</w:t>
      </w:r>
    </w:p>
    <w:p>
      <w:r>
        <w:t xml:space="preserve">Rudy oli iloinen kuullessaan, että hän saisi 10 dollaria viikossa lakaisemisesta ja imuroimisesta!</w:t>
      </w:r>
    </w:p>
    <w:p>
      <w:r>
        <w:rPr>
          <w:b/>
        </w:rPr>
        <w:t xml:space="preserve">Esimerkki 6.4184</w:t>
      </w:r>
    </w:p>
    <w:p>
      <w:r>
        <w:t xml:space="preserve">Otsikko: Nimi: Muuraus. Lause 1: Carly odotti pian vauvaa. Lause 2: Hän oli valmistelemassa miehen makuuhuonetta ja halusi tehdä jotain erityistä. Lause 3: Yhtäkkiä hän sai inspiraation maalata seinämaalauksen. Lause 4: Hän löysi verkosta kauniita maisemia, joita hän halusi jäljitellä.</w:t>
      </w:r>
    </w:p>
    <w:p>
      <w:r>
        <w:rPr>
          <w:b/>
        </w:rPr>
        <w:t xml:space="preserve">Tulos</w:t>
      </w:r>
    </w:p>
    <w:p>
      <w:r>
        <w:t xml:space="preserve">Koko näyttö oli rikki.</w:t>
      </w:r>
    </w:p>
    <w:p>
      <w:r>
        <w:rPr>
          <w:b/>
        </w:rPr>
        <w:t xml:space="preserve">Esimerkki 6.4185</w:t>
      </w:r>
    </w:p>
    <w:p>
      <w:r>
        <w:t xml:space="preserve">Otsikko: Nimi: Elokuva. Lause 1: Menimme katsomaan elokuvaa. Lause 2: Emme tienneet, mitä halusimme nähdä. Lause 3: Valitsimme kauhuelokuvan. Lause 4: Me molemmat nautimme siitä kovasti.</w:t>
      </w:r>
    </w:p>
    <w:p>
      <w:r>
        <w:rPr>
          <w:b/>
        </w:rPr>
        <w:t xml:space="preserve">Tulos</w:t>
      </w:r>
    </w:p>
    <w:p>
      <w:r>
        <w:t xml:space="preserve">Hän vie sen kotiin uudeksi lemmikikseen.</w:t>
      </w:r>
    </w:p>
    <w:p>
      <w:r>
        <w:rPr>
          <w:b/>
        </w:rPr>
        <w:t xml:space="preserve">Esimerkki 6.4186</w:t>
      </w:r>
    </w:p>
    <w:p>
      <w:r>
        <w:t xml:space="preserve">Otsikko: Nimi: Peitetehtävä. Lause 1: Jay oli peitepoliisi. Lause 2: Hän vietti viimeiset kaksi vuotta syvällä jengin sisällä. Lause 3: Hän oli rakentamassa juttua jengin johtajaa vastaan. Lause 4: Jengin johtaja oli tehnyt yli 2000 rikosta Jayn valvonnassa.</w:t>
      </w:r>
    </w:p>
    <w:p>
      <w:r>
        <w:rPr>
          <w:b/>
        </w:rPr>
        <w:t xml:space="preserve">Tulos</w:t>
      </w:r>
    </w:p>
    <w:p>
      <w:r>
        <w:t xml:space="preserve">Trevor joutui sen sijaan ostamaan upouuden marionetin.</w:t>
      </w:r>
    </w:p>
    <w:p>
      <w:r>
        <w:rPr>
          <w:b/>
        </w:rPr>
        <w:t xml:space="preserve">Esimerkki 6.4187</w:t>
      </w:r>
    </w:p>
    <w:p>
      <w:r>
        <w:t xml:space="preserve">Otsikko: Nimi: The School Yard. Lause 1: Derek oli hermostunut ensimmäisenä koulupäivänään. Lause 2: Hän oli uusi eikä tuntenut ketään. Lause 3: Hän seisoi yksin leikkikentällä välitunnilla. Lause 4: Joukko lapsia lähestyi häntä ja pyysi häntä leikkimään.</w:t>
      </w:r>
    </w:p>
    <w:p>
      <w:r>
        <w:rPr>
          <w:b/>
        </w:rPr>
        <w:t xml:space="preserve">Tulos</w:t>
      </w:r>
    </w:p>
    <w:p>
      <w:r>
        <w:t xml:space="preserve">Hän yritti olla ystävällisempi ympärillään oleville ihmisille.</w:t>
      </w:r>
    </w:p>
    <w:p>
      <w:r>
        <w:rPr>
          <w:b/>
        </w:rPr>
        <w:t xml:space="preserve">Esimerkki 6.4188</w:t>
      </w:r>
    </w:p>
    <w:p>
      <w:r>
        <w:t xml:space="preserve">Otsikko: Nimi: Vanha talo. Lause 1: Tom kävi eräänä päivänä vanhan talonsa luona. Lause 2: Hän kasvoi siinä. Lause 3: Hän huomasi, että siinä oli purkukyltti. Lause 4: Hän oli järkyttynyt siitä, että hänen vanha talonsa aiottiin tuhota.</w:t>
      </w:r>
    </w:p>
    <w:p>
      <w:r>
        <w:rPr>
          <w:b/>
        </w:rPr>
        <w:t xml:space="preserve">Tulos</w:t>
      </w:r>
    </w:p>
    <w:p>
      <w:r>
        <w:t xml:space="preserve">Hän putoaa ojaan, mutta kissa säästyy.</w:t>
      </w:r>
    </w:p>
    <w:p>
      <w:r>
        <w:rPr>
          <w:b/>
        </w:rPr>
        <w:t xml:space="preserve">Esimerkki 6.4189</w:t>
      </w:r>
    </w:p>
    <w:p>
      <w:r>
        <w:t xml:space="preserve">Otsikko: Nimi: Herätyskello. Lause 1: Herätyskellon soitto herätti Katen rauhallisesta unesta. Lause 2: Hänen kätensä ponnahti esiin peiton alta painaakseen torkkupainiketta. Lause 3: Sen sijaan, että hän olisi painanut kelloa, hänen kätensä kaatui vesilasiin. Lause 4: Kate heilautti jalkansa sängyn reunan yli istuma-asentoon.</w:t>
      </w:r>
    </w:p>
    <w:p>
      <w:r>
        <w:rPr>
          <w:b/>
        </w:rPr>
        <w:t xml:space="preserve">Tulos</w:t>
      </w:r>
    </w:p>
    <w:p>
      <w:r>
        <w:t xml:space="preserve">Lääke auttoi Johnin allergioihin.</w:t>
      </w:r>
    </w:p>
    <w:p>
      <w:r>
        <w:rPr>
          <w:b/>
        </w:rPr>
        <w:t xml:space="preserve">Esimerkki 6.4190</w:t>
      </w:r>
    </w:p>
    <w:p>
      <w:r>
        <w:t xml:space="preserve">Otsikko: Nimi: Kaupunkisuunnittelu. Lause 1: Rochesterin piirikunta tarvitsi uuden puiston. Lause 2: Piirikunnan valtuusto ei kuitenkaan osannut päättää, mihin se sijoitettaisiin! Lause 3: Heillä ei ollut varaa maisemointiin vanhoilla tyhjillä tonteilla. Lause 4: Niinpä he menivät kaupungille ja pyysivät apua.</w:t>
      </w:r>
    </w:p>
    <w:p>
      <w:r>
        <w:rPr>
          <w:b/>
        </w:rPr>
        <w:t xml:space="preserve">Tulos</w:t>
      </w:r>
    </w:p>
    <w:p>
      <w:r>
        <w:t xml:space="preserve">Niitä pidetään erinomaisina hiirihaukkasina.</w:t>
      </w:r>
    </w:p>
    <w:p>
      <w:r>
        <w:rPr>
          <w:b/>
        </w:rPr>
        <w:t xml:space="preserve">Esimerkki 6.4191</w:t>
      </w:r>
    </w:p>
    <w:p>
      <w:r>
        <w:t xml:space="preserve">Nimike: Heavy Metal. Lause 1: Heather meni ystävänsä kanssa heavy metal -konserttiin. Lause 2: Hän on aina inhonnut heavy metalia, mutta meni silti. Lause 3: Hän halusi hengailla ystävänsä kanssa. Lause 4: Hän itse asiassa innostui joistakin kappaleista.</w:t>
      </w:r>
    </w:p>
    <w:p>
      <w:r>
        <w:rPr>
          <w:b/>
        </w:rPr>
        <w:t xml:space="preserve">Tulos</w:t>
      </w:r>
    </w:p>
    <w:p>
      <w:r>
        <w:t xml:space="preserve">He tasoittivat sitä ja saivat sen näyttämään paremmalta.</w:t>
      </w:r>
    </w:p>
    <w:p>
      <w:r>
        <w:rPr>
          <w:b/>
        </w:rPr>
        <w:t xml:space="preserve">Esimerkki 6.4192</w:t>
      </w:r>
    </w:p>
    <w:p>
      <w:r>
        <w:t xml:space="preserve">Otsikko: Nimi: Wanna Bet? Lause 1: Tom, paikallinen kuorma-autoharrastaja, halveksi Bobin Subarua. Lause 2: Hän ei voinut kuvitella, että kukaan voisi kuljettaa sillä puuta tai vettä. Lause 3: Bob osoitti, että hän oli väärässä. Lause 4: Hän sai autoon ison väsytyksen ja moottoripäivityksen.</w:t>
      </w:r>
    </w:p>
    <w:p>
      <w:r>
        <w:rPr>
          <w:b/>
        </w:rPr>
        <w:t xml:space="preserve">Tulos</w:t>
      </w:r>
    </w:p>
    <w:p>
      <w:r>
        <w:t xml:space="preserve">Andyn tytär oli innoissaan nähdessään perhosleijansa.</w:t>
      </w:r>
    </w:p>
    <w:p>
      <w:r>
        <w:rPr>
          <w:b/>
        </w:rPr>
        <w:t xml:space="preserve">Esimerkki 6.4193</w:t>
      </w:r>
    </w:p>
    <w:p>
      <w:r>
        <w:t xml:space="preserve">Otsikko: Nimi: Babysitter. Lause 1: Kälyni B:n lapsenlapset ovat 12 ja 9 vuotta. Lause 2: Heidän äitinsä T on töissä, ja vanhempi sisko vahtii heitä. Lause 3: Perjantaina sisko lähti yllättäen viikonlopuksi pois. Lause 4: T pyysi B:tä vahtimaan lapsia.</w:t>
      </w:r>
    </w:p>
    <w:p>
      <w:r>
        <w:rPr>
          <w:b/>
        </w:rPr>
        <w:t xml:space="preserve">Tulos</w:t>
      </w:r>
    </w:p>
    <w:p>
      <w:r>
        <w:t xml:space="preserve">Se näyttää sopimattomalta.</w:t>
      </w:r>
    </w:p>
    <w:p>
      <w:r>
        <w:rPr>
          <w:b/>
        </w:rPr>
        <w:t xml:space="preserve">Esimerkki 6.4194</w:t>
      </w:r>
    </w:p>
    <w:p>
      <w:r>
        <w:t xml:space="preserve">Otsikko: Nimi: Kirkko. Lause 1: Kun olin nuorempi, toimin vapaaehtoisena alttaripoikana. Lause 2: Minulla oli tavallinen virka, jonka täytin aina. Lause 3: Eräänä päivänä minun piti tehdä erilainen tehtävä, ja olin hyvin hermostunut. Lause 4: Pappi sanoi minulle, että pärjäisin hyvin, joten yritin parhaani.</w:t>
      </w:r>
    </w:p>
    <w:p>
      <w:r>
        <w:rPr>
          <w:b/>
        </w:rPr>
        <w:t xml:space="preserve">Tulos</w:t>
      </w:r>
    </w:p>
    <w:p>
      <w:r>
        <w:t xml:space="preserve">Join paljon vettä ja lopulta oloni parani!</w:t>
      </w:r>
    </w:p>
    <w:p>
      <w:r>
        <w:rPr>
          <w:b/>
        </w:rPr>
        <w:t xml:space="preserve">Esimerkki 6.4195</w:t>
      </w:r>
    </w:p>
    <w:p>
      <w:r>
        <w:t xml:space="preserve">Otsikko: Nimi: Runaway. Lause 1: Timin koira karkasi eräänä yönä. Lause 2: Hän löysi koiran, Moin, kadonneen aamulla. Lause 3: Hän oli järkyttynyt ja käytti koko päivän Mo:n etsimiseen! Lause 4: Onneksi hän sai Moin kiinni juoksentelemasta paikallisessa puistossa.</w:t>
      </w:r>
    </w:p>
    <w:p>
      <w:r>
        <w:rPr>
          <w:b/>
        </w:rPr>
        <w:t xml:space="preserve">Tulos</w:t>
      </w:r>
    </w:p>
    <w:p>
      <w:r>
        <w:t xml:space="preserve">Beth päätti olla sinkku jonkin aikaa.</w:t>
      </w:r>
    </w:p>
    <w:p>
      <w:r>
        <w:rPr>
          <w:b/>
        </w:rPr>
        <w:t xml:space="preserve">Esimerkki 6.4196</w:t>
      </w:r>
    </w:p>
    <w:p>
      <w:r>
        <w:t xml:space="preserve">Otsikko: Nimi: Rakkaus lasten kanssa. Lause 1: Kristin oli vaikea seurustella kolmen lapsen kanssa. Lause 2: Hän ei koskaan löytänyt ketään, joka olisi hyväksynyt heidät. Lause 3: Eräänä päivänä hän meni lastensa kanssa kampaajalle. Lause 4: Kampaaja oli mukava mies, joka piti Krististä heti.</w:t>
      </w:r>
    </w:p>
    <w:p>
      <w:r>
        <w:rPr>
          <w:b/>
        </w:rPr>
        <w:t xml:space="preserve">Tulos</w:t>
      </w:r>
    </w:p>
    <w:p>
      <w:r>
        <w:t xml:space="preserve">Se kesti kauemmin, mutta oli terveellisempää.</w:t>
      </w:r>
    </w:p>
    <w:p>
      <w:r>
        <w:rPr>
          <w:b/>
        </w:rPr>
        <w:t xml:space="preserve">Esimerkki 6.4197</w:t>
      </w:r>
    </w:p>
    <w:p>
      <w:r>
        <w:t xml:space="preserve">Otsikko: Nimi: Perunat. Lause 1: Kevin oli tekemässä lisuketta kiitospäiväksi. Lause 2: Hän päätyi perunamuusiin. Lause 3: Hän keitti perunat ja soseutti ne kulhossa. Lause 4: Sitten hän lisäsi voita ja smetanaa.</w:t>
      </w:r>
    </w:p>
    <w:p>
      <w:r>
        <w:rPr>
          <w:b/>
        </w:rPr>
        <w:t xml:space="preserve">Tulos</w:t>
      </w:r>
    </w:p>
    <w:p>
      <w:r>
        <w:t xml:space="preserve">Yhdessä he hyvästelivät perheenjäsenensä.</w:t>
      </w:r>
    </w:p>
    <w:p>
      <w:r>
        <w:rPr>
          <w:b/>
        </w:rPr>
        <w:t xml:space="preserve">Esimerkki 6.4198</w:t>
      </w:r>
    </w:p>
    <w:p>
      <w:r>
        <w:t xml:space="preserve">Otsikko: Nimi: Laatikot. Lause 1: Parin kuukauden ajan laatikoita heitettiin takahuoneeseen. Lause 2: Huone oli nyt täynnä. Lause 3: Jimin esimies määräsi Jimin hajottamaan laatikot, jotta tilaa saataisiin lisää. Lause 4: Jim otti epäröiden vastaan uuden tehtävänsä.</w:t>
      </w:r>
    </w:p>
    <w:p>
      <w:r>
        <w:rPr>
          <w:b/>
        </w:rPr>
        <w:t xml:space="preserve">Tulos</w:t>
      </w:r>
    </w:p>
    <w:p>
      <w:r>
        <w:t xml:space="preserve">Myöhemmin hän sai samana iltana ensimmäisen suukon.</w:t>
      </w:r>
    </w:p>
    <w:p>
      <w:r>
        <w:rPr>
          <w:b/>
        </w:rPr>
        <w:t xml:space="preserve">Esimerkki 6.4199</w:t>
      </w:r>
    </w:p>
    <w:p>
      <w:r>
        <w:t xml:space="preserve">Otsikko: Nimi: Maanmittauskaupunki. Lause 1: Viime aikoina olemme joutuneet tekemään päivittäin paljon kyselyjä. Lause 2: Kyllästyimme niihin hyvin nopeasti. Lause 3: Teimme niitä jatkuvasti, koska tarvitsimme rahaa. Lause 4: Totta puhuen vihasin jokaista minuuttia.</w:t>
      </w:r>
    </w:p>
    <w:p>
      <w:r>
        <w:rPr>
          <w:b/>
        </w:rPr>
        <w:t xml:space="preserve">Tulos</w:t>
      </w:r>
    </w:p>
    <w:p>
      <w:r>
        <w:t xml:space="preserve">Kyle toivoi, että hänen ystävällään oli hauskaa.</w:t>
      </w:r>
    </w:p>
    <w:p>
      <w:r>
        <w:rPr>
          <w:b/>
        </w:rPr>
        <w:t xml:space="preserve">Esimerkki 6.4200</w:t>
      </w:r>
    </w:p>
    <w:p>
      <w:r>
        <w:t xml:space="preserve">Otsikko: LOVE. Lause 1: Oli huhtikuu, kun näin hänet ensi kertaa. Lause 2: Hän on kaunis ja haluan tuntea hänet. Lause 3: Siksi päätin kysyä hänen nimeään. Lause 4: Löysin hänen nimensä facebookista ja lähetin hänelle viestin.</w:t>
      </w:r>
    </w:p>
    <w:p>
      <w:r>
        <w:rPr>
          <w:b/>
        </w:rPr>
        <w:t xml:space="preserve">Tulos</w:t>
      </w:r>
    </w:p>
    <w:p>
      <w:r>
        <w:t xml:space="preserve">David rakastaa nyt lukemista.</w:t>
      </w:r>
    </w:p>
    <w:p>
      <w:r>
        <w:rPr>
          <w:b/>
        </w:rPr>
        <w:t xml:space="preserve">Esimerkki 6.4201</w:t>
      </w:r>
    </w:p>
    <w:p>
      <w:r>
        <w:t xml:space="preserve">Otsikko: Nimi: Hyödyllinen Kindle. Lause 1: Päätin lukea Christopher Isherwoodin teoksen A Single Man. Lause 2: Se kertoo homomiehestä. Lause 3: Olin huolissani perheeni käsityksistä. Lause 4: Päätin ostaa kirjan Kindlestä, jossa kukaan ei näe sitä.</w:t>
      </w:r>
    </w:p>
    <w:p>
      <w:r>
        <w:rPr>
          <w:b/>
        </w:rPr>
        <w:t xml:space="preserve">Tulos</w:t>
      </w:r>
    </w:p>
    <w:p>
      <w:r>
        <w:t xml:space="preserve">Subit olivat hyvin lähellä Philadelphiassa tarjoiltuja.</w:t>
      </w:r>
    </w:p>
    <w:p>
      <w:r>
        <w:rPr>
          <w:b/>
        </w:rPr>
        <w:t xml:space="preserve">Esimerkki 6.4202</w:t>
      </w:r>
    </w:p>
    <w:p>
      <w:r>
        <w:t xml:space="preserve">Otsikko: Nimi: Jog. Lause 1: Jack ja hänen koiransa leikkivät yhdessä. Lause 2: Leikki oli piiloleikki. Lause 3: Jack laski kolmeen, ja hänen koiransa meni piiloon. Lause 4: Kerran Jack oli se, joka piiloutui.</w:t>
      </w:r>
    </w:p>
    <w:p>
      <w:r>
        <w:rPr>
          <w:b/>
        </w:rPr>
        <w:t xml:space="preserve">Tulos</w:t>
      </w:r>
    </w:p>
    <w:p>
      <w:r>
        <w:t xml:space="preserve">Seuraavana päivänä Carlos voi paremmin ja meni töihin.</w:t>
      </w:r>
    </w:p>
    <w:p>
      <w:r>
        <w:rPr>
          <w:b/>
        </w:rPr>
        <w:t xml:space="preserve">Esimerkki 6.4203</w:t>
      </w:r>
    </w:p>
    <w:p>
      <w:r>
        <w:t xml:space="preserve">Otsikko: Nimi: Läsnäolo. Lause 1: Linda sai postissa laatikon. Lause 2: Se oli lahja hänen poikaystävältään! Lause 3: Hän repi sen auki. Lause 4: Se oli kaunis uusi villapaita!</w:t>
      </w:r>
    </w:p>
    <w:p>
      <w:r>
        <w:rPr>
          <w:b/>
        </w:rPr>
        <w:t xml:space="preserve">Tulos</w:t>
      </w:r>
    </w:p>
    <w:p>
      <w:r>
        <w:t xml:space="preserve">Nauroin ja annoin hänelle tölkin.</w:t>
      </w:r>
    </w:p>
    <w:p>
      <w:r>
        <w:rPr>
          <w:b/>
        </w:rPr>
        <w:t xml:space="preserve">Esimerkki 6.4204</w:t>
      </w:r>
    </w:p>
    <w:p>
      <w:r>
        <w:t xml:space="preserve">Otsikko: Nimi: Märät vaatteet. Lause 1: Sarah pesi pyykkiä myöhään illalla. Lause 2: Mutta kun hänen piti siirtää vaatteensa kuivumaan. Lause 3: Hän oli jo nukahtanut. Lause 4: Aamulla Sarah etsi vaatteita päälleen.</w:t>
      </w:r>
    </w:p>
    <w:p>
      <w:r>
        <w:rPr>
          <w:b/>
        </w:rPr>
        <w:t xml:space="preserve">Tulos</w:t>
      </w:r>
    </w:p>
    <w:p>
      <w:r>
        <w:t xml:space="preserve">Hän oli innoissaan huomatessaan, että vaippaihottumavoide parantaisi hänen ihottumansa.</w:t>
      </w:r>
    </w:p>
    <w:p>
      <w:r>
        <w:rPr>
          <w:b/>
        </w:rPr>
        <w:t xml:space="preserve">Esimerkki 6.4205</w:t>
      </w:r>
    </w:p>
    <w:p>
      <w:r>
        <w:t xml:space="preserve">Otsikko: Taco Bell. Lause 1: Denise rakasti syödä Taco Bellissä ja söi siellä kerran viikossa. Lause 2: Vuonna 2015 hän muutti Ohioon, jossa hänen kaupungissaan ei ollut Taco Belliä. Lause 3: Vuonna 2016 hän kaipasi Taco Belliä ja etsi lähimmän Taco Bellin. Lause 4: Hän löysi yhden, joka oli kolmen tunnin ajomatkan päässä hänen kodistaan.</w:t>
      </w:r>
    </w:p>
    <w:p>
      <w:r>
        <w:rPr>
          <w:b/>
        </w:rPr>
        <w:t xml:space="preserve">Tulos</w:t>
      </w:r>
    </w:p>
    <w:p>
      <w:r>
        <w:t xml:space="preserve">Kun hän tarkisti vanhempien voinnin, he olivat pilvessä ja yliannostuksen metamfetamiinia.</w:t>
      </w:r>
    </w:p>
    <w:p>
      <w:r>
        <w:rPr>
          <w:b/>
        </w:rPr>
        <w:t xml:space="preserve">Esimerkki 6.4206</w:t>
      </w:r>
    </w:p>
    <w:p>
      <w:r>
        <w:t xml:space="preserve">Otsikko: Nimi: Koulu alkaa. Lause 1: Emma aloittaa huomenna ensimmäisen opiskelupäivänsä. Lause 2: Hän on täysin hermostunut. Lause 3: Hän pakkasi selkäänsä ja tulosti aikataulunsa. Lause 4: Kun hän pääsi luokkaan, hän tajusi olevansa väärässä luokassa.</w:t>
      </w:r>
    </w:p>
    <w:p>
      <w:r>
        <w:rPr>
          <w:b/>
        </w:rPr>
        <w:t xml:space="preserve">Tulos</w:t>
      </w:r>
    </w:p>
    <w:p>
      <w:r>
        <w:t xml:space="preserve">Seuraavana aamuna hän meni lääkäriin, ja hänellä oli flunssa.</w:t>
      </w:r>
    </w:p>
    <w:p>
      <w:r>
        <w:rPr>
          <w:b/>
        </w:rPr>
        <w:t xml:space="preserve">Esimerkki 6.4207</w:t>
      </w:r>
    </w:p>
    <w:p>
      <w:r>
        <w:t xml:space="preserve">Otsikko: Nimi: Välipalat. Lause 1: Joukkue pelasi turnauksessa. Lause 2: Kapteeni toi heille välipaloja. Lause 3: Sokeriset herkut antoivat heille energiaa. Lause 4: Joukkue kiirehti ja voitti kolme seuraavaa peliä.</w:t>
      </w:r>
    </w:p>
    <w:p>
      <w:r>
        <w:rPr>
          <w:b/>
        </w:rPr>
        <w:t xml:space="preserve">Tulos</w:t>
      </w:r>
    </w:p>
    <w:p>
      <w:r>
        <w:t xml:space="preserve">Hillitsin odotuksiani ja aloin muokata rakennustani.</w:t>
      </w:r>
    </w:p>
    <w:p>
      <w:r>
        <w:rPr>
          <w:b/>
        </w:rPr>
        <w:t xml:space="preserve">Esimerkki 6.4208</w:t>
      </w:r>
    </w:p>
    <w:p>
      <w:r>
        <w:t xml:space="preserve">Otsikko: Nimi: Ensimmäinen lumisade. Lause 1: Anna oli kuullut, että tuona joulukuun päivänä ennustettiin lunta. Lause 2: Hän ryntäsi koulusta kotiin toivoen pääsevänsä leikkimään siinä. Lause 3: Onneksi hiutaleita alkoi sataa viiden aikaan iltapäivällä. Lause 4: Anna ja hänen naapurinsa saivat leikkiä siinä tuntikausia!</w:t>
      </w:r>
    </w:p>
    <w:p>
      <w:r>
        <w:rPr>
          <w:b/>
        </w:rPr>
        <w:t xml:space="preserve">Tulos</w:t>
      </w:r>
    </w:p>
    <w:p>
      <w:r>
        <w:t xml:space="preserve">Myöhemmin hän esitteli niitä ylpeänä makuuhuoneessaan!</w:t>
      </w:r>
    </w:p>
    <w:p>
      <w:r>
        <w:rPr>
          <w:b/>
        </w:rPr>
        <w:t xml:space="preserve">Esimerkki 6.4209</w:t>
      </w:r>
    </w:p>
    <w:p>
      <w:r>
        <w:t xml:space="preserve">Otsikko: Nimi: Kadonnut kissa. Lause 1: Timin lemmikkikissa juoksi eräänä päivänä ovesta ulos. Lause 2: Tim lähti sen perään, mutta ei saanut sitä kiinni. Lause 3: Hän tunsi menettäneensä sen. Lause 4: Hän huusi sitä muutaman kerran, ja kissa juoksi ylös.</w:t>
      </w:r>
    </w:p>
    <w:p>
      <w:r>
        <w:rPr>
          <w:b/>
        </w:rPr>
        <w:t xml:space="preserve">Tulos</w:t>
      </w:r>
    </w:p>
    <w:p>
      <w:r>
        <w:t xml:space="preserve">Owen laihtui kaksi kiloa kahdessa päivässä.</w:t>
      </w:r>
    </w:p>
    <w:p>
      <w:r>
        <w:rPr>
          <w:b/>
        </w:rPr>
        <w:t xml:space="preserve">Esimerkki 6.4210</w:t>
      </w:r>
    </w:p>
    <w:p>
      <w:r>
        <w:t xml:space="preserve">Otsikko: Nimi: Nukkumisvaikeudet. Lause 1: Baylor oli nähnyt painajaisia. Lause 2: Hän ei ollut nukkunut paljon. Lause 3: Baylorin vanhemmat päättivät viedä hänet lääkäriin. Lause 4: Lääkäri antoi hänelle mietoa unilääkettä.</w:t>
      </w:r>
    </w:p>
    <w:p>
      <w:r>
        <w:rPr>
          <w:b/>
        </w:rPr>
        <w:t xml:space="preserve">Tulos</w:t>
      </w:r>
    </w:p>
    <w:p>
      <w:r>
        <w:t xml:space="preserve">Abe oli ihmeissään, ja hänellä oli ihanaa lentää sinä päivänä.</w:t>
      </w:r>
    </w:p>
    <w:p>
      <w:r>
        <w:rPr>
          <w:b/>
        </w:rPr>
        <w:t xml:space="preserve">Esimerkki 6.4211</w:t>
      </w:r>
    </w:p>
    <w:p>
      <w:r>
        <w:t xml:space="preserve">Nimike: Heather kokkaa ensimmäistä kertaa tacoja.. Lause 1: Heather ja hänen perheensä halusivat todella tacoja päivälliseksi. Lause 2: Kaksi lapsista halusi kanatacoja. Lause 3: Kaksi muuta lasta halusi naudanlihaa. Lause 4: Heather valmisti huolella kaikki tacot, joita kukin halusi.</w:t>
      </w:r>
    </w:p>
    <w:p>
      <w:r>
        <w:rPr>
          <w:b/>
        </w:rPr>
        <w:t xml:space="preserve">Tulos</w:t>
      </w:r>
    </w:p>
    <w:p>
      <w:r>
        <w:t xml:space="preserve">Hänellä ei ollut aavistustakaan, että koirat rakastavat lintujen ruokaa!</w:t>
      </w:r>
    </w:p>
    <w:p>
      <w:r>
        <w:rPr>
          <w:b/>
        </w:rPr>
        <w:t xml:space="preserve">Esimerkki 6.4212</w:t>
      </w:r>
    </w:p>
    <w:p>
      <w:r>
        <w:t xml:space="preserve">Otsikko: Nimi: Jälkiruoka. Lause 1: Syön mielelläni jälkiruokaa illallisen jälkeen. Lause 2: Mutta tiedän, ettei ole terveellistä tehdä sitä usein. Lause 3: Silti syön sellaisen ainakin kerran viikossa. Lause 4: Tällä viikolla taidan syödä piirakan.</w:t>
      </w:r>
    </w:p>
    <w:p>
      <w:r>
        <w:rPr>
          <w:b/>
        </w:rPr>
        <w:t xml:space="preserve">Tulos</w:t>
      </w:r>
    </w:p>
    <w:p>
      <w:r>
        <w:t xml:space="preserve">Heather rakasti koiraa, ja ne olivat erottamattomat.</w:t>
      </w:r>
    </w:p>
    <w:p>
      <w:r>
        <w:rPr>
          <w:b/>
        </w:rPr>
        <w:t xml:space="preserve">Esimerkki 6.4213</w:t>
      </w:r>
    </w:p>
    <w:p>
      <w:r>
        <w:t xml:space="preserve">Otsikko: Sick. Lause 1: Salim heräsi kuumeisena ja yskäisenä. Lause 2: Äiti piti Salimin sairaana kotona koulusta. Lause 3: Sitten hän teki hänelle paahtoleipää ja kamomillateetä ja antoi lääkettä. Lause 4: Hän hoiti Salimia koko päivän.</w:t>
      </w:r>
    </w:p>
    <w:p>
      <w:r>
        <w:rPr>
          <w:b/>
        </w:rPr>
        <w:t xml:space="preserve">Tulos</w:t>
      </w:r>
    </w:p>
    <w:p>
      <w:r>
        <w:t xml:space="preserve">Hetkeä myöhemmin Seth oksentaa ympäriinsä.</w:t>
      </w:r>
    </w:p>
    <w:p>
      <w:r>
        <w:rPr>
          <w:b/>
        </w:rPr>
        <w:t xml:space="preserve">Esimerkki 6.4214</w:t>
      </w:r>
    </w:p>
    <w:p>
      <w:r>
        <w:t xml:space="preserve">Otsikko: Aivot omaava ihminen. Lause 1: Olipa kerran ihminen, joka syntyi ilman aivoja. Lause 2: He yrittivät ja yrittivät ja yrittivät ajatella. Lause 3: He lukivat kirjoja ja tuijottivat näyttöjä, kunnes silmät vuotivat verta. Lause 4: Sitten eräänä päivänä he heittivät kaiken oppimateriaalinsa pois.</w:t>
      </w:r>
    </w:p>
    <w:p>
      <w:r>
        <w:rPr>
          <w:b/>
        </w:rPr>
        <w:t xml:space="preserve">Tulos</w:t>
      </w:r>
    </w:p>
    <w:p>
      <w:r>
        <w:t xml:space="preserve">Hän sai puhelimensa päivän loppuun mennessä.</w:t>
      </w:r>
    </w:p>
    <w:p>
      <w:r>
        <w:rPr>
          <w:b/>
        </w:rPr>
        <w:t xml:space="preserve">Esimerkki 6.4215</w:t>
      </w:r>
    </w:p>
    <w:p>
      <w:r>
        <w:t xml:space="preserve">Otsikko: Nimi: Saving. Lause 1: Kate säästi rahaa ostaakseen kalliin takin. Lause 2: Mutta hän ei halunnut tehdä lisätöitä. Lause 3: Hän päätti olla ostamatta Starbucks-kahvia tai syömättä ulkona lounasta. Lause 4: Kahden kuukauden jälkeen hän oli vihdoin säästänyt tarpeeksi rahaa.</w:t>
      </w:r>
    </w:p>
    <w:p>
      <w:r>
        <w:rPr>
          <w:b/>
        </w:rPr>
        <w:t xml:space="preserve">Tulos</w:t>
      </w:r>
    </w:p>
    <w:p>
      <w:r>
        <w:t xml:space="preserve">Hänen mielestään se oli parempi otos.</w:t>
      </w:r>
    </w:p>
    <w:p>
      <w:r>
        <w:rPr>
          <w:b/>
        </w:rPr>
        <w:t xml:space="preserve">Esimerkki 6.4216</w:t>
      </w:r>
    </w:p>
    <w:p>
      <w:r>
        <w:t xml:space="preserve">Otsikko: Nimi: Vuotava pyykki. Lause 1: Elissa laittoi vaatteet ja saippuan pesukoneeseen. Lause 2: Kymmenen minuuttia myöhemmin Elissa näki veden hiipivän käytävää pitkin. Lause 3: Hän tarkisti pyykin ja näki vettä kaikkialla. Lause 4: Hän sammutti koneen nopeasti ja siivosi sotkun.</w:t>
      </w:r>
    </w:p>
    <w:p>
      <w:r>
        <w:rPr>
          <w:b/>
        </w:rPr>
        <w:t xml:space="preserve">Tulos</w:t>
      </w:r>
    </w:p>
    <w:p>
      <w:r>
        <w:t xml:space="preserve">Brent oli hyvin iloinen siitä, miten hauskaa se oli.</w:t>
      </w:r>
    </w:p>
    <w:p>
      <w:r>
        <w:rPr>
          <w:b/>
        </w:rPr>
        <w:t xml:space="preserve">Esimerkki 6.4217</w:t>
      </w:r>
    </w:p>
    <w:p>
      <w:r>
        <w:t xml:space="preserve">Otsikko: Nimi: Romaanin kirjoittaminen. Lause 1: Stephen oli maailmankuulu kirjailija. Lause 2: Hän oli tunnettu kyvystään kirjoittaa monia kirjoja. Lause 3: Stephenillä oli salaisuus, jonka ansiosta hän pystyi kirjoittamaan niin paljon. Lause 4: Salaisuus oli kova työ.</w:t>
      </w:r>
    </w:p>
    <w:p>
      <w:r>
        <w:rPr>
          <w:b/>
        </w:rPr>
        <w:t xml:space="preserve">Tulos</w:t>
      </w:r>
    </w:p>
    <w:p>
      <w:r>
        <w:t xml:space="preserve">Paul levitteli niihin mutaa, jotta niiden kuoret olisivat ruskeat.</w:t>
      </w:r>
    </w:p>
    <w:p>
      <w:r>
        <w:rPr>
          <w:b/>
        </w:rPr>
        <w:t xml:space="preserve">Esimerkki 6.4218</w:t>
      </w:r>
    </w:p>
    <w:p>
      <w:r>
        <w:t xml:space="preserve">Otsikko: Nimi: Pimeän pelko. Lause 1: Darrell pelkäsi pimeää. Lause 2: Hän oli pelännyt sitä lapsesta asti. Lause 3: Aikuisena hänellä oli yhä yövalot joka huoneessa. Lause 4: Eräänä yönä oli sähkökatkos, ja Darrellin oli käytävä vessassa.</w:t>
      </w:r>
    </w:p>
    <w:p>
      <w:r>
        <w:rPr>
          <w:b/>
        </w:rPr>
        <w:t xml:space="preserve">Tulos</w:t>
      </w:r>
    </w:p>
    <w:p>
      <w:r>
        <w:t xml:space="preserve">Annika rakasti leikkiä pienessä linnakkeessaan!</w:t>
      </w:r>
    </w:p>
    <w:p>
      <w:r>
        <w:rPr>
          <w:b/>
        </w:rPr>
        <w:t xml:space="preserve">Esimerkki 6.4219</w:t>
      </w:r>
    </w:p>
    <w:p>
      <w:r>
        <w:t xml:space="preserve">Otsikko: Nimi: Jotain vedessä. Lause 1: Eräänä päivänä Jim näki uidessaan jotain vedessä. Lause 2: Hän ei ollut varma, mikä se oli, mutta hän tiesi, ettei se kuulunut sinne. Lause 3: Hän sukelsi pinnan alle. Lause 4: Hän veti esineen pintaan.</w:t>
      </w:r>
    </w:p>
    <w:p>
      <w:r>
        <w:rPr>
          <w:b/>
        </w:rPr>
        <w:t xml:space="preserve">Tulos</w:t>
      </w:r>
    </w:p>
    <w:p>
      <w:r>
        <w:t xml:space="preserve">Äiti käski häntä lopulta tulemaan sisään ja ottamaan kylvyn.</w:t>
      </w:r>
    </w:p>
    <w:p>
      <w:r>
        <w:rPr>
          <w:b/>
        </w:rPr>
        <w:t xml:space="preserve">Esimerkki 6.4220</w:t>
      </w:r>
    </w:p>
    <w:p>
      <w:r>
        <w:t xml:space="preserve">Otsikko: Bella. Lause 1: Bellalla on aina ollut täydellinen näkö. Lause 2: Eräänä päivänä hänen näkönsä alkoi hämärtyä. Lause 3: Bella oletti, että se korjaantuisi itsestään. Lause 4: Kun hänen näkönsä huononi, hän meni silmälääkärille.</w:t>
      </w:r>
    </w:p>
    <w:p>
      <w:r>
        <w:rPr>
          <w:b/>
        </w:rPr>
        <w:t xml:space="preserve">Tulos</w:t>
      </w:r>
    </w:p>
    <w:p>
      <w:r>
        <w:t xml:space="preserve">Valitettavasti ne olivat liian kalliita, jotta niitä olisi voinut syödä säännöllisesti.</w:t>
      </w:r>
    </w:p>
    <w:p>
      <w:r>
        <w:rPr>
          <w:b/>
        </w:rPr>
        <w:t xml:space="preserve">Esimerkki 6.4221</w:t>
      </w:r>
    </w:p>
    <w:p>
      <w:r>
        <w:t xml:space="preserve">Otsikko: Title: Getting Dumped. Lause 1: Tim rakasti tyttöystäväänsä. Lause 2: Hän ei tajunnut, että Tim oli tyytymätön suhteeseen. Lause 3: Eräänä päivänä tyttö lopetti välit Timiin. Lause 4: Tim aneli ja pyysi toista mahdollisuutta.</w:t>
      </w:r>
    </w:p>
    <w:p>
      <w:r>
        <w:rPr>
          <w:b/>
        </w:rPr>
        <w:t xml:space="preserve">Tulos</w:t>
      </w:r>
    </w:p>
    <w:p>
      <w:r>
        <w:t xml:space="preserve">Kaikki kaupungin asukkaat alkoivat käydä hänen luonaan ostamassa juhlatarvikkeita.</w:t>
      </w:r>
    </w:p>
    <w:p>
      <w:r>
        <w:rPr>
          <w:b/>
        </w:rPr>
        <w:t xml:space="preserve">Esimerkki 6.4222</w:t>
      </w:r>
    </w:p>
    <w:p>
      <w:r>
        <w:t xml:space="preserve">Otsikko: Asianajaja tai syyttäjä. Lause 1: Oliver oli hyvin älykäs ja nokkela. Lause 2: Hän päätti ryhtyä lakimieheksi hyödyntääkseen älyllisiä taitojaan. Lause 3: Hän oli erittäin hyvä työssään ja auttoi monia ihmisiä. Lause 4: Mutta yhä useammin hän joutui edustamaan ihmisiä, jotka olivat syyllisiä.</w:t>
      </w:r>
    </w:p>
    <w:p>
      <w:r>
        <w:rPr>
          <w:b/>
        </w:rPr>
        <w:t xml:space="preserve">Tulos</w:t>
      </w:r>
    </w:p>
    <w:p>
      <w:r>
        <w:t xml:space="preserve">Ihmiset olivat kiinnostuneita, ja Em oli kiitollinen siitä, että hän saattoi aloittaa jakamisen.</w:t>
      </w:r>
    </w:p>
    <w:p>
      <w:r>
        <w:rPr>
          <w:b/>
        </w:rPr>
        <w:t xml:space="preserve">Esimerkki 6.4223</w:t>
      </w:r>
    </w:p>
    <w:p>
      <w:r>
        <w:t xml:space="preserve">Otsikko: Nimi: Escape. Lause 1: Olin juuri täyttänyt 15 vuotta. Lause 2: Revin ikkunan piuhan irti. Lause 3: Työnsin tavaroitani sisältävän matkalaukun siitä läpi. Lause 4: Kiipesin ulos ja juoksin henkeni edestä.</w:t>
      </w:r>
    </w:p>
    <w:p>
      <w:r>
        <w:rPr>
          <w:b/>
        </w:rPr>
        <w:t xml:space="preserve">Tulos</w:t>
      </w:r>
    </w:p>
    <w:p>
      <w:r>
        <w:t xml:space="preserve">Se oli kuitenkin liian myöhäistä, ja hän jätti sen väliin sillä viikolla.</w:t>
      </w:r>
    </w:p>
    <w:p>
      <w:r>
        <w:rPr>
          <w:b/>
        </w:rPr>
        <w:t xml:space="preserve">Esimerkki 6.4224</w:t>
      </w:r>
    </w:p>
    <w:p>
      <w:r>
        <w:t xml:space="preserve">Otsikko: Nimi: Viiksikammat. Lause 1: Dan luuli, että hänellä oli loistava liikeidea. Lause 2: Hän halusi myydä viiksikampoja ostoskeskuksen kioskilla. Lause 3: Danin ystävät sanoivat, että idea oli huono. Lause 4: Kahden viikon kuluttua And oli myynyt vain kolme viiksikampaa.</w:t>
      </w:r>
    </w:p>
    <w:p>
      <w:r>
        <w:rPr>
          <w:b/>
        </w:rPr>
        <w:t xml:space="preserve">Tulos</w:t>
      </w:r>
    </w:p>
    <w:p>
      <w:r>
        <w:t xml:space="preserve">Hän laskeutui useisiin kiviin ja loukkasi itsensä.</w:t>
      </w:r>
    </w:p>
    <w:p>
      <w:r>
        <w:rPr>
          <w:b/>
        </w:rPr>
        <w:t xml:space="preserve">Esimerkki 6.4225</w:t>
      </w:r>
    </w:p>
    <w:p>
      <w:r>
        <w:t xml:space="preserve">Otsikko: Dooly. Lause 1: Dooly oli hänen uuden nukkensa nimi. Lause 2: Hän kantoi Doolya mukanaan kaikkialle. Lause 3: Hän alkoi jopa nukkua sen kanssa öisin. Lause 4: Se oli hänen uusi paras ystävänsä.</w:t>
      </w:r>
    </w:p>
    <w:p>
      <w:r>
        <w:rPr>
          <w:b/>
        </w:rPr>
        <w:t xml:space="preserve">Tulos</w:t>
      </w:r>
    </w:p>
    <w:p>
      <w:r>
        <w:t xml:space="preserve">Liikennettä oli paljon Head of the Charles -regatan vuoksi.</w:t>
      </w:r>
    </w:p>
    <w:p>
      <w:r>
        <w:rPr>
          <w:b/>
        </w:rPr>
        <w:t xml:space="preserve">Esimerkki 6.4226</w:t>
      </w:r>
    </w:p>
    <w:p>
      <w:r>
        <w:t xml:space="preserve">Otsikko: Nimi: Mysteerikakka. Lause 1: Peter muutti uuteen asuntoonsa. Lause 2: Hän rentoutui sängyllään. Lause 3: Sitten hän huomasi hajun. Lause 4: Hän meni kylpyhuoneeseen.</w:t>
      </w:r>
    </w:p>
    <w:p>
      <w:r>
        <w:rPr>
          <w:b/>
        </w:rPr>
        <w:t xml:space="preserve">Tulos</w:t>
      </w:r>
    </w:p>
    <w:p>
      <w:r>
        <w:t xml:space="preserve">Hänen oli lähdettävä kotiin aikaisin.</w:t>
      </w:r>
    </w:p>
    <w:p>
      <w:r>
        <w:rPr>
          <w:b/>
        </w:rPr>
        <w:t xml:space="preserve">Esimerkki 6.4227</w:t>
      </w:r>
    </w:p>
    <w:p>
      <w:r>
        <w:t xml:space="preserve">Otsikko: Nimi: Suosikkikirja. Lause 1: Sue kertoi Johnille lempikirjastaan. Lause 2: Hän kertoi, kuinka hän rakasti lukea kaikenlaista myyttisistä olennoista. Lause 3: Hän näytti hyvin epäilevältä. Lause 4: Sue kysyi häneltä, miksi hän näytti niin epäilevältä!</w:t>
      </w:r>
    </w:p>
    <w:p>
      <w:r>
        <w:rPr>
          <w:b/>
        </w:rPr>
        <w:t xml:space="preserve">Tulos</w:t>
      </w:r>
    </w:p>
    <w:p>
      <w:r>
        <w:t xml:space="preserve">Jen soitti inhoten paikallisen korikorjaamon numeroon.</w:t>
      </w:r>
    </w:p>
    <w:p>
      <w:r>
        <w:rPr>
          <w:b/>
        </w:rPr>
        <w:t xml:space="preserve">Esimerkki 6.4228</w:t>
      </w:r>
    </w:p>
    <w:p>
      <w:r>
        <w:t xml:space="preserve">Otsikko: Nimi: Juhla. Lause 1: Billy oli hermostunut kiitospäivänä. Lause 2: Hän ei ollut vielä valmistanut ateriaa. Lause 3: Kun perhe oli jo matkalla, hän rupesi laittamaan ruokaa. Lause 4: Muutamassa tunnissa hän pystyi valmistamaan suuren juhla-aterian.</w:t>
      </w:r>
    </w:p>
    <w:p>
      <w:r>
        <w:rPr>
          <w:b/>
        </w:rPr>
        <w:t xml:space="preserve">Tulos</w:t>
      </w:r>
    </w:p>
    <w:p>
      <w:r>
        <w:t xml:space="preserve">Molemmat tehosivat, ja hän pystyi vihdoin nukkumaan.</w:t>
      </w:r>
    </w:p>
    <w:p>
      <w:r>
        <w:rPr>
          <w:b/>
        </w:rPr>
        <w:t xml:space="preserve">Esimerkki 6.4229</w:t>
      </w:r>
    </w:p>
    <w:p>
      <w:r>
        <w:t xml:space="preserve">Otsikko: Nimi: Tappava tuli. Lause 1: Tina asui yksin vanhassa asunnossa. Lause 2: Sähköjohdot olivat hieman vialliset. Lause 3: Eräänä yönä jotkut johdot syttyivät palamaan seinän välistä. Lause 4: Tulipalo levisi nopeasti koko rakennukseen.</w:t>
      </w:r>
    </w:p>
    <w:p>
      <w:r>
        <w:rPr>
          <w:b/>
        </w:rPr>
        <w:t xml:space="preserve">Tulos</w:t>
      </w:r>
    </w:p>
    <w:p>
      <w:r>
        <w:t xml:space="preserve">Oliviasta tuli eläinlääkäri.</w:t>
      </w:r>
    </w:p>
    <w:p>
      <w:r>
        <w:rPr>
          <w:b/>
        </w:rPr>
        <w:t xml:space="preserve">Esimerkki 6.4230</w:t>
      </w:r>
    </w:p>
    <w:p>
      <w:r>
        <w:t xml:space="preserve">Otsikko: Nimi: Sovelluspäivitykset. Lause 1: Ninan piti päästä puhelimeensa mahdollisimman nopeasti. Lause 2: Hän oli juuri soittamassa kiireellistä puhelua, kun jokin tuli esiin. Lause 3: Yhtäkkiä kymmenet sovellukset alkoivat päivittää itseään. Lause 4: Kun lataaminen loppui, oli jo liian myöhäistä.</w:t>
      </w:r>
    </w:p>
    <w:p>
      <w:r>
        <w:rPr>
          <w:b/>
        </w:rPr>
        <w:t xml:space="preserve">Tulos</w:t>
      </w:r>
    </w:p>
    <w:p>
      <w:r>
        <w:t xml:space="preserve">Tony päätti irtisanoutua saman tien.</w:t>
      </w:r>
    </w:p>
    <w:p>
      <w:r>
        <w:rPr>
          <w:b/>
        </w:rPr>
        <w:t xml:space="preserve">Esimerkki 6.4231</w:t>
      </w:r>
    </w:p>
    <w:p>
      <w:r>
        <w:t xml:space="preserve">Nimike: Palkattu segmenttiä varten. Lause 1: Chelsea halusi toimittajaksi. Lause 2: Hän toivoi, että hänet palkattaisiin. Lause 3: Onneksi hänet palkattiin. Lause 4: Chelsea oli haltioissaan.</w:t>
      </w:r>
    </w:p>
    <w:p>
      <w:r>
        <w:rPr>
          <w:b/>
        </w:rPr>
        <w:t xml:space="preserve">Tulos</w:t>
      </w:r>
    </w:p>
    <w:p>
      <w:r>
        <w:t xml:space="preserve">Nautimme auringosta istuessamme ja kuunnellessamme merta.</w:t>
      </w:r>
    </w:p>
    <w:p>
      <w:r>
        <w:rPr>
          <w:b/>
        </w:rPr>
        <w:t xml:space="preserve">Esimerkki 6.4232</w:t>
      </w:r>
    </w:p>
    <w:p>
      <w:r>
        <w:t xml:space="preserve">Otsikko: Nimi: Pelottava puku. Lause 1: Susiella oli naamiaiset. Lause 2: Hän kutsui kaikki ystävänsä. Lause 3: Hän pukeutui kissaksi. Lause 4: Hänen ystävänsä pitivät siitä.</w:t>
      </w:r>
    </w:p>
    <w:p>
      <w:r>
        <w:rPr>
          <w:b/>
        </w:rPr>
        <w:t xml:space="preserve">Tulos</w:t>
      </w:r>
    </w:p>
    <w:p>
      <w:r>
        <w:t xml:space="preserve">Hän piti koiraa yli kymmenen vuotta.</w:t>
      </w:r>
    </w:p>
    <w:p>
      <w:r>
        <w:rPr>
          <w:b/>
        </w:rPr>
        <w:t xml:space="preserve">Esimerkki 6.4233</w:t>
      </w:r>
    </w:p>
    <w:p>
      <w:r>
        <w:t xml:space="preserve">Otsikko: Nimi: Auto-onnettomuus. Lause 1: Tom ajoi kotiin. Lause 2: Orava hyppäsi hänen eteensä. Lause 3: Tom oli yllättynyt ja yritti väistää. Lause 4: Hän pystyi juuri ja juuri väistämään oravaa.</w:t>
      </w:r>
    </w:p>
    <w:p>
      <w:r>
        <w:rPr>
          <w:b/>
        </w:rPr>
        <w:t xml:space="preserve">Tulos</w:t>
      </w:r>
    </w:p>
    <w:p>
      <w:r>
        <w:t xml:space="preserve">Vihdoinkin hän sai hengähdystauon niiden pistoista.</w:t>
      </w:r>
    </w:p>
    <w:p>
      <w:r>
        <w:rPr>
          <w:b/>
        </w:rPr>
        <w:t xml:space="preserve">Esimerkki 6.4234</w:t>
      </w:r>
    </w:p>
    <w:p>
      <w:r>
        <w:t xml:space="preserve">Otsikko: Nimi: Broken Bed. Lause 1: Tim rakasti hyppiä sängyllään. Lause 2: Hänen vanhempansa kielsivät häntä usein siitä. Lause 3: Eräänä päivänä hän kaatui oudosti ja rikkoi sen. Lause 4: Hänen vanhempansa olivat raivoissaan.</w:t>
      </w:r>
    </w:p>
    <w:p>
      <w:r>
        <w:rPr>
          <w:b/>
        </w:rPr>
        <w:t xml:space="preserve">Tulos</w:t>
      </w:r>
    </w:p>
    <w:p>
      <w:r>
        <w:t xml:space="preserve">Tomin oli vietävä se romuttamolle.</w:t>
      </w:r>
    </w:p>
    <w:p>
      <w:r>
        <w:rPr>
          <w:b/>
        </w:rPr>
        <w:t xml:space="preserve">Esimerkki 6.4235</w:t>
      </w:r>
    </w:p>
    <w:p>
      <w:r>
        <w:t xml:space="preserve">Otsikko: Nimi: Pahin päivä. Lause 1: Rachelin päivä ei voisi enää huonommaksi muuttua. Lause 2: Hän lukitsi itsensä ulos autostaan ollessaan rannalla. Lause 3: Hän raahautui rantakadulle löytääkseen puhelinkopin. Lause 4: Matkalla hänen sandaalinsa tarttui kiveen ja repesi.</w:t>
      </w:r>
    </w:p>
    <w:p>
      <w:r>
        <w:rPr>
          <w:b/>
        </w:rPr>
        <w:t xml:space="preserve">Tulos</w:t>
      </w:r>
    </w:p>
    <w:p>
      <w:r>
        <w:t xml:space="preserve">Hän löysi valjaat ulko-oven ulkopuolelta lähtiessään ulos.</w:t>
      </w:r>
    </w:p>
    <w:p>
      <w:r>
        <w:rPr>
          <w:b/>
        </w:rPr>
        <w:t xml:space="preserve">Esimerkki 6.4236</w:t>
      </w:r>
    </w:p>
    <w:p>
      <w:r>
        <w:t xml:space="preserve">Otsikko: Nimi: Rockband. Lause 1: Sean rakasti Rock Bandin pelaamista ystäviensä kanssa. Lause 2: Hän oli loistava siinä, ja hän sanoi aina, että hänen pitäisi olla rocktähti. Lause 3: Sean kiusasi vanhempiaan, kunnes nämä ostivat hänelle kitaran. Lause 4: Hän perusti bändin ja sanoi, ettei tarvinnut edes tunteja.</w:t>
      </w:r>
    </w:p>
    <w:p>
      <w:r>
        <w:rPr>
          <w:b/>
        </w:rPr>
        <w:t xml:space="preserve">Tulos</w:t>
      </w:r>
    </w:p>
    <w:p>
      <w:r>
        <w:t xml:space="preserve">Siellä pappi alkoi satuttaa Billyä, mutta sai sydänkohtauksen.</w:t>
      </w:r>
    </w:p>
    <w:p>
      <w:r>
        <w:rPr>
          <w:b/>
        </w:rPr>
        <w:t xml:space="preserve">Esimerkki 6.4237</w:t>
      </w:r>
    </w:p>
    <w:p>
      <w:r>
        <w:t xml:space="preserve">Otsikko: Nimi: Käärmeen lumooja. Lause 1: Jerry oli innostunut käärmeen hurmaajista. Lause 2: Yksi näytti siltä, että hän sai käärmeet tanssimaan musiikin tahtiin. Lause 3: Musiikki loppui yhtäkkiä. Lause 4: Käärme vajosi hitaasti koriin.</w:t>
      </w:r>
    </w:p>
    <w:p>
      <w:r>
        <w:rPr>
          <w:b/>
        </w:rPr>
        <w:t xml:space="preserve">Tulos</w:t>
      </w:r>
    </w:p>
    <w:p>
      <w:r>
        <w:t xml:space="preserve">Ottaen huomioon Melin tilanteen mekaanikko suostui laatimaan maksusuunnitelman.</w:t>
      </w:r>
    </w:p>
    <w:p>
      <w:r>
        <w:rPr>
          <w:b/>
        </w:rPr>
        <w:t xml:space="preserve">Esimerkki 6.4238</w:t>
      </w:r>
    </w:p>
    <w:p>
      <w:r>
        <w:t xml:space="preserve">Otsikko: Nimi: Menossa näyttelyyn. Lause 1: Jane oli innoissaan viikonlopun konsertista. Lause 2: Hän aikoi mennä sinne ihastuksensa kanssa. Lause 3: Keikkapäivänä hän saapui paikalle aikaisin. Lause 4: Hänen seurustelukumppaninsa tapasi hänet siellä, ja hänellä oli hauskaa.</w:t>
      </w:r>
    </w:p>
    <w:p>
      <w:r>
        <w:rPr>
          <w:b/>
        </w:rPr>
        <w:t xml:space="preserve">Tulos</w:t>
      </w:r>
    </w:p>
    <w:p>
      <w:r>
        <w:t xml:space="preserve">Hän tapasi tyttöystävänsä rannalla ja riisui paitansa.</w:t>
      </w:r>
    </w:p>
    <w:p>
      <w:r>
        <w:rPr>
          <w:b/>
        </w:rPr>
        <w:t xml:space="preserve">Esimerkki 6.4239</w:t>
      </w:r>
    </w:p>
    <w:p>
      <w:r>
        <w:t xml:space="preserve">Otsikko: Nimi: Testi. Lause 1: Ashley opiskeli ahkerasti matematiikan koetta varten. Lause 2: Hän harjoitteli tuntikausia yhtälöiden ratkaisemista. Lause 3: Koepäivänä hän oli niin hermostunut! Lause 4: Hän teki kovasti töitä ja valmistui juuri ajoissa.</w:t>
      </w:r>
    </w:p>
    <w:p>
      <w:r>
        <w:rPr>
          <w:b/>
        </w:rPr>
        <w:t xml:space="preserve">Tulos</w:t>
      </w:r>
    </w:p>
    <w:p>
      <w:r>
        <w:t xml:space="preserve">He tienasivat miljoonia Mickin ansiosta.</w:t>
      </w:r>
    </w:p>
    <w:p>
      <w:r>
        <w:rPr>
          <w:b/>
        </w:rPr>
        <w:t xml:space="preserve">Esimerkki 6.4240</w:t>
      </w:r>
    </w:p>
    <w:p>
      <w:r>
        <w:t xml:space="preserve">Otsikko: Nimi: Linnut. Lause 1: Elise huomasi jotain karmivaa. Lause 2: Joukko lintuja roikkui puhelinjohdossa. Lause 3: Ne tuijottivat hänen taloaan. Lause 4: Hän käveli pois ikkunasta ja yritti olla välittämättä niistä.</w:t>
      </w:r>
    </w:p>
    <w:p>
      <w:r>
        <w:rPr>
          <w:b/>
        </w:rPr>
        <w:t xml:space="preserve">Tulos</w:t>
      </w:r>
    </w:p>
    <w:p>
      <w:r>
        <w:t xml:space="preserve">Ne ahmivat ne nopeasti.</w:t>
      </w:r>
    </w:p>
    <w:p>
      <w:r>
        <w:rPr>
          <w:b/>
        </w:rPr>
        <w:t xml:space="preserve">Esimerkki 6.4241</w:t>
      </w:r>
    </w:p>
    <w:p>
      <w:r>
        <w:t xml:space="preserve">Otsikko: Nimi: Tanssikilpailu. Lause 1: Ken oli tanssitanssija. Lause 2: Hänellä oli tulossa suuri kilpailu. Lause 3: Valitettavasti hän loukkasi nilkkansa. Lause 4: Ken ei ollut varma, pystyisikö hän siihen, mutta harjoitteli ahkerasti.</w:t>
      </w:r>
    </w:p>
    <w:p>
      <w:r>
        <w:rPr>
          <w:b/>
        </w:rPr>
        <w:t xml:space="preserve">Tulos</w:t>
      </w:r>
    </w:p>
    <w:p>
      <w:r>
        <w:t xml:space="preserve">Katen oli vaikea pysyä positiivisena tämän uutisen jälkeen.</w:t>
      </w:r>
    </w:p>
    <w:p>
      <w:r>
        <w:rPr>
          <w:b/>
        </w:rPr>
        <w:t xml:space="preserve">Esimerkki 6.4242</w:t>
      </w:r>
    </w:p>
    <w:p>
      <w:r>
        <w:t xml:space="preserve">Nimike: Hattu tai ei hattua. Lause 1: Ed ei halunnut pitää mitään päässään. Lause 2: Talvella hänen päänsä oli aina kylmä. Lause 3: Tästä syystä hän vältti liikaa ulkona oleskelua. Lause 4: Mutta joka vuosi hän vilustui sen takia.</w:t>
      </w:r>
    </w:p>
    <w:p>
      <w:r>
        <w:rPr>
          <w:b/>
        </w:rPr>
        <w:t xml:space="preserve">Tulos</w:t>
      </w:r>
    </w:p>
    <w:p>
      <w:r>
        <w:t xml:space="preserve">Hän vältti niitä niin paljon kuin mahdollista.</w:t>
      </w:r>
    </w:p>
    <w:p>
      <w:r>
        <w:rPr>
          <w:b/>
        </w:rPr>
        <w:t xml:space="preserve">Esimerkki 6.4243</w:t>
      </w:r>
    </w:p>
    <w:p>
      <w:r>
        <w:t xml:space="preserve">Otsikko: Nimi: Kanadalaiset. Lause 1: Sain hiljattain uusia naapureita. Lause 2: En tiennyt, mitä ajatella heistä. Lause 3: Menin tervehtimään heitä. Lause 4: He olivat mukavia ja kertoivat olevansa Kanadasta.</w:t>
      </w:r>
    </w:p>
    <w:p>
      <w:r>
        <w:rPr>
          <w:b/>
        </w:rPr>
        <w:t xml:space="preserve">Tulos</w:t>
      </w:r>
    </w:p>
    <w:p>
      <w:r>
        <w:t xml:space="preserve">Sade pilaa kaikki suunnitelmat mennä ulos leikkimään.</w:t>
      </w:r>
    </w:p>
    <w:p>
      <w:r>
        <w:rPr>
          <w:b/>
        </w:rPr>
        <w:t xml:space="preserve">Esimerkki 6.4244</w:t>
      </w:r>
    </w:p>
    <w:p>
      <w:r>
        <w:t xml:space="preserve">Otsikko: Nimi: Sänky. Lause 1: Vinnie oli uupunut. Lause 2: Hän ei malttanut odottaa, että pääsisi kotiin lepäämään. Lause 3: Hän lysähti sänkyynsä ja käpertyi sinne. Lause 4: Hän oli odottanut tätä hetkeä koko viikon!</w:t>
      </w:r>
    </w:p>
    <w:p>
      <w:r>
        <w:rPr>
          <w:b/>
        </w:rPr>
        <w:t xml:space="preserve">Tulos</w:t>
      </w:r>
    </w:p>
    <w:p>
      <w:r>
        <w:t xml:space="preserve">Abby suositteli, että asiakas tilaisi salaatin.</w:t>
      </w:r>
    </w:p>
    <w:p>
      <w:r>
        <w:rPr>
          <w:b/>
        </w:rPr>
        <w:t xml:space="preserve">Esimerkki 6.4245</w:t>
      </w:r>
    </w:p>
    <w:p>
      <w:r>
        <w:t xml:space="preserve">Otsikko: Nimi: Math Cup. Lause 1: Jeff rakasti matematiikkaa. Lause 2: Se oli hänen lempituntinsa koulussa. Lause 3: Hänellä ei ollut paljon ystäviä, mutta hän oli nero numeroiden kanssa. Lause 4: Opettaja pyysi Jeffiä osallistumaan matematiikkakilpailuun.</w:t>
      </w:r>
    </w:p>
    <w:p>
      <w:r>
        <w:rPr>
          <w:b/>
        </w:rPr>
        <w:t xml:space="preserve">Tulos</w:t>
      </w:r>
    </w:p>
    <w:p>
      <w:r>
        <w:t xml:space="preserve">Kayla joutui vaikeuksiin valehtelusta.</w:t>
      </w:r>
    </w:p>
    <w:p>
      <w:r>
        <w:rPr>
          <w:b/>
        </w:rPr>
        <w:t xml:space="preserve">Esimerkki 6.4246</w:t>
      </w:r>
    </w:p>
    <w:p>
      <w:r>
        <w:t xml:space="preserve">Otsikko: Nimi: Waiting for a Ride. Lause 1: Tom oli menossa ystävänsä kanssa konserttiin. Lause 2: Ystävän oli tarkoitus hakea hänet kyytiin. Lause 3: Pitkän ajan kuluttua Tom saa ystävältään puhelun. Lause 4: He luulivat, että Tom olisi se, joka ajaisi.</w:t>
      </w:r>
    </w:p>
    <w:p>
      <w:r>
        <w:rPr>
          <w:b/>
        </w:rPr>
        <w:t xml:space="preserve">Tulos</w:t>
      </w:r>
    </w:p>
    <w:p>
      <w:r>
        <w:t xml:space="preserve">James punastui ja oppi, että hänen pitäisi olla ystävällisempi ihmisille.</w:t>
      </w:r>
    </w:p>
    <w:p>
      <w:r>
        <w:rPr>
          <w:b/>
        </w:rPr>
        <w:t xml:space="preserve">Esimerkki 6.4247</w:t>
      </w:r>
    </w:p>
    <w:p>
      <w:r>
        <w:t xml:space="preserve">Otsikko: Nimi: Kirja. Lause 1: Kathy oli tylsistynyt. Lause 2: Hän avasi kirjan viihdyttääkseen itseään. Lause 3: Pian hän oli uppoutunut tarinaan! Lause 4: Hän luki sitä neljä tuntia putkeen.</w:t>
      </w:r>
    </w:p>
    <w:p>
      <w:r>
        <w:rPr>
          <w:b/>
        </w:rPr>
        <w:t xml:space="preserve">Tulos</w:t>
      </w:r>
    </w:p>
    <w:p>
      <w:r>
        <w:t xml:space="preserve">Hän oli hyvin surullinen, koska hän sai sakkolapun.</w:t>
      </w:r>
    </w:p>
    <w:p>
      <w:r>
        <w:rPr>
          <w:b/>
        </w:rPr>
        <w:t xml:space="preserve">Esimerkki 6.4248</w:t>
      </w:r>
    </w:p>
    <w:p>
      <w:r>
        <w:t xml:space="preserve">Otsikko: Nimi: Kirjakauppa. Lause 1: Dawn ja hänen äitinsä rakastivat käydä kirjakaupassa tiistaisin. Lause 2: Tänä tiistaina he kokeilivat uutta. Lause 3: Kun he astuivat sisään, että rakastuivat uuteen kauppaan. Lause 4: He ostivat kumpikin kolme uutta kirjaa.</w:t>
      </w:r>
    </w:p>
    <w:p>
      <w:r>
        <w:rPr>
          <w:b/>
        </w:rPr>
        <w:t xml:space="preserve">Tulos</w:t>
      </w:r>
    </w:p>
    <w:p>
      <w:r>
        <w:t xml:space="preserve">Bill teki tietoon perustuvan ostoksen.</w:t>
      </w:r>
    </w:p>
    <w:p>
      <w:r>
        <w:rPr>
          <w:b/>
        </w:rPr>
        <w:t xml:space="preserve">Esimerkki 6.4249</w:t>
      </w:r>
    </w:p>
    <w:p>
      <w:r>
        <w:t xml:space="preserve">Otsikko: Nimi: Reggien ura on ohi. Lause 1: Reggie on jalkapallotähti. Lause 2: Eräässä pelissä juostessaan touchdownia hän saa ison osuman. Lause 3: Osuma vie häneltä hengen ja murtaa molemmat jalat. Lause 4: Reggie ei pysty pelaamaan jalkapalloa osuman jälkeen.</w:t>
      </w:r>
    </w:p>
    <w:p>
      <w:r>
        <w:rPr>
          <w:b/>
        </w:rPr>
        <w:t xml:space="preserve">Tulos</w:t>
      </w:r>
    </w:p>
    <w:p>
      <w:r>
        <w:t xml:space="preserve">Nukuimme yhdessä koko yön.</w:t>
      </w:r>
    </w:p>
    <w:p>
      <w:r>
        <w:rPr>
          <w:b/>
        </w:rPr>
        <w:t xml:space="preserve">Esimerkki 6.4250</w:t>
      </w:r>
    </w:p>
    <w:p>
      <w:r>
        <w:t xml:space="preserve">Otsikko: Turvavyö. Lause 1: Mies kiinnitti turvavyönsä. Lause 2: Hän törmäsi toiseen autoon. Lause 3: Turvavyö pelasti hänet. Lause 4: Hän kertoi kaikille tapaamilleen ihmisille turvavyöstä.</w:t>
      </w:r>
    </w:p>
    <w:p>
      <w:r>
        <w:rPr>
          <w:b/>
        </w:rPr>
        <w:t xml:space="preserve">Tulos</w:t>
      </w:r>
    </w:p>
    <w:p>
      <w:r>
        <w:t xml:space="preserve">Jake kokeilee ja pääsee joukkueeseen.</w:t>
      </w:r>
    </w:p>
    <w:p>
      <w:r>
        <w:rPr>
          <w:b/>
        </w:rPr>
        <w:t xml:space="preserve">Esimerkki 6.4251</w:t>
      </w:r>
    </w:p>
    <w:p>
      <w:r>
        <w:t xml:space="preserve">Otsikko: Fred ostaa paidan. Lause 1: Fred kävi haastattelussa eräässä yrityksessä. Lause 2: Hän tajusi, ettei hänellä ollut mukavaa paitaa, jota käyttää. Lause 3: Fred meni kauppaan ostamaan uuden paidan. Lause 4: Hän löysi hienon näköisen sinisen paidan.</w:t>
      </w:r>
    </w:p>
    <w:p>
      <w:r>
        <w:rPr>
          <w:b/>
        </w:rPr>
        <w:t xml:space="preserve">Tulos</w:t>
      </w:r>
    </w:p>
    <w:p>
      <w:r>
        <w:t xml:space="preserve">Pete oli nyt hyvin masentunut ja surullinen pelle.</w:t>
      </w:r>
    </w:p>
    <w:p>
      <w:r>
        <w:rPr>
          <w:b/>
        </w:rPr>
        <w:t xml:space="preserve">Esimerkki 6.4252</w:t>
      </w:r>
    </w:p>
    <w:p>
      <w:r>
        <w:t xml:space="preserve">Nimike: Asunnottomat ihmiset. Lause 1: Jerry käveli töistä kotiin. Lause 2: Hänen autonsa oli otettu takavarikkoon, koska hän ei pystynyt maksamaan maksuja. Lause 3: Kotimatkalla koditon pyysi pikkurahaa. Lause 4: Jerryllä ei ollut kolikoita, ja kulkuri suuttui.</w:t>
      </w:r>
    </w:p>
    <w:p>
      <w:r>
        <w:rPr>
          <w:b/>
        </w:rPr>
        <w:t xml:space="preserve">Tulos</w:t>
      </w:r>
    </w:p>
    <w:p>
      <w:r>
        <w:t xml:space="preserve">Hänen ystävänsä arvostivat elettä.</w:t>
      </w:r>
    </w:p>
    <w:p>
      <w:r>
        <w:rPr>
          <w:b/>
        </w:rPr>
        <w:t xml:space="preserve">Esimerkki 6.4253</w:t>
      </w:r>
    </w:p>
    <w:p>
      <w:r>
        <w:t xml:space="preserve">Otsikko: Nimi: Scream. Lause 1: Minä ja veljeni huusimme. Lause 2: Hahmoni eteen tuli köynnös. Lause 3: Se oli pimeässä käytävässä. Lause 4: Kävelin kohteeseeni.</w:t>
      </w:r>
    </w:p>
    <w:p>
      <w:r>
        <w:rPr>
          <w:b/>
        </w:rPr>
        <w:t xml:space="preserve">Tulos</w:t>
      </w:r>
    </w:p>
    <w:p>
      <w:r>
        <w:t xml:space="preserve">Se oli Starbucksissa.</w:t>
      </w:r>
    </w:p>
    <w:p>
      <w:r>
        <w:rPr>
          <w:b/>
        </w:rPr>
        <w:t xml:space="preserve">Esimerkki 6.4254</w:t>
      </w:r>
    </w:p>
    <w:p>
      <w:r>
        <w:t xml:space="preserve">Otsikko: Nimi: Etsivä. Lause 1: Sarah oli aina halunnut olla etsivä. Lause 2: Itse asiassa hän halusi mennä etsiväkouluun. Lause 3: Hän opiskeli ahkerasti koulussa. Lause 4: Sarah sai myös stipendin urheilusta.</w:t>
      </w:r>
    </w:p>
    <w:p>
      <w:r>
        <w:rPr>
          <w:b/>
        </w:rPr>
        <w:t xml:space="preserve">Tulos</w:t>
      </w:r>
    </w:p>
    <w:p>
      <w:r>
        <w:t xml:space="preserve">Riemuissaan Bob ajoi takaisin parturiin hakemaan lompakkonsa.</w:t>
      </w:r>
    </w:p>
    <w:p>
      <w:r>
        <w:rPr>
          <w:b/>
        </w:rPr>
        <w:t xml:space="preserve">Esimerkki 6.4255</w:t>
      </w:r>
    </w:p>
    <w:p>
      <w:r>
        <w:t xml:space="preserve">Otsikko: Nimi: Tunnustus. Lause 1: Olin ihastunut yhteen tyttöön jo pitkään. Lause 2: Lopulta sain rohkeutta puhua hänelle. Lause 3: Näin hänet käytävällä ja pyysin häntä ulos. Lause 4: Valitettavasti hän torjui minut.</w:t>
      </w:r>
    </w:p>
    <w:p>
      <w:r>
        <w:rPr>
          <w:b/>
        </w:rPr>
        <w:t xml:space="preserve">Tulos</w:t>
      </w:r>
    </w:p>
    <w:p>
      <w:r>
        <w:t xml:space="preserve">Juhlissa hän leikkasi kakun auki ja järkyttyi nähdessään vaaleanpunaisen kakun!</w:t>
      </w:r>
    </w:p>
    <w:p>
      <w:r>
        <w:rPr>
          <w:b/>
        </w:rPr>
        <w:t xml:space="preserve">Esimerkki 6.4256</w:t>
      </w:r>
    </w:p>
    <w:p>
      <w:r>
        <w:t xml:space="preserve">Otsikko: Onnekas. Lause 1: Kulkukoira tuli joka päivä käymään koirieni luona. Lause 2: Sillä oli superpitkä karva, ja kiskoin sen turkista aina risuja. Lause 3: Sillä oli kaulapanta, joten työnsin lapun sen alle. Lause 4: Lappu, jossa kysyttiin, missä hän asui ja mikä hänen nimensä oli.</w:t>
      </w:r>
    </w:p>
    <w:p>
      <w:r>
        <w:rPr>
          <w:b/>
        </w:rPr>
        <w:t xml:space="preserve">Tulos</w:t>
      </w:r>
    </w:p>
    <w:p>
      <w:r>
        <w:t xml:space="preserve">Onneksi se oli kunnossa yhtä pientä naarmua lukuun ottamatta.</w:t>
      </w:r>
    </w:p>
    <w:p>
      <w:r>
        <w:rPr>
          <w:b/>
        </w:rPr>
        <w:t xml:space="preserve">Esimerkki 6.4257</w:t>
      </w:r>
    </w:p>
    <w:p>
      <w:r>
        <w:t xml:space="preserve">Otsikko: Nimi: The Blister. Lause 1: Sain valtavan rakkulan kolmen mailin kävelystä. Lause 2: En ollut tottunut liikuntaan, joten se oli rankkaa jaloilleni. Lause 3: Rakkula turposi eeppisiin mittasuhteisiin ja alkoi sattua. Lause 4: Tietämättäni puhkaisin rakkulan.</w:t>
      </w:r>
    </w:p>
    <w:p>
      <w:r>
        <w:rPr>
          <w:b/>
        </w:rPr>
        <w:t xml:space="preserve">Tulos</w:t>
      </w:r>
    </w:p>
    <w:p>
      <w:r>
        <w:t xml:space="preserve">Lopulta lähdin, jätin vuokran maksamatta ja muutin toiseen osavaltioon.</w:t>
      </w:r>
    </w:p>
    <w:p>
      <w:r>
        <w:rPr>
          <w:b/>
        </w:rPr>
        <w:t xml:space="preserve">Esimerkki 6.4258</w:t>
      </w:r>
    </w:p>
    <w:p>
      <w:r>
        <w:t xml:space="preserve">Otsikko: Nimi: Voiton jännitys. Lause 1: Tiikerit valmistautuivat pelaamaan mestaruusottelussa. Lause 2: Kaikki pelaajat olivat innoissaan pelin alkamisesta. Lause 3: He pelasivat ristiin rastiin vastustajiaan vastaan. Lause 4: Pelin alkaessa Tiikerit siirtyivät aikaisin johtoon.</w:t>
      </w:r>
    </w:p>
    <w:p>
      <w:r>
        <w:rPr>
          <w:b/>
        </w:rPr>
        <w:t xml:space="preserve">Tulos</w:t>
      </w:r>
    </w:p>
    <w:p>
      <w:r>
        <w:t xml:space="preserve">Juhlat sujuivat sen jälkeen hyvin.</w:t>
      </w:r>
    </w:p>
    <w:p>
      <w:r>
        <w:rPr>
          <w:b/>
        </w:rPr>
        <w:t xml:space="preserve">Esimerkki 6.4259</w:t>
      </w:r>
    </w:p>
    <w:p>
      <w:r>
        <w:t xml:space="preserve">Otsikko: Nimi: End Game. Lause 1: Pelasin tänä iltana shakkipeliä verkossa ystäväni Joen kanssa. Lause 2: Vaikka kyseessä oli pikapeli, ottelu meni loppupeliin. Lause 3: Luulin, että saisin tasapelin. Lause 4: Mutta huomasin, että jos siirrän kuningastani yhteen suuntaan, voin pakottaa voiton.</w:t>
      </w:r>
    </w:p>
    <w:p>
      <w:r>
        <w:rPr>
          <w:b/>
        </w:rPr>
        <w:t xml:space="preserve">Tulos</w:t>
      </w:r>
    </w:p>
    <w:p>
      <w:r>
        <w:t xml:space="preserve">George ei muistanut oikeaa vuosilukua, ja häneltä evättiin pääsy.</w:t>
      </w:r>
    </w:p>
    <w:p>
      <w:r>
        <w:rPr>
          <w:b/>
        </w:rPr>
        <w:t xml:space="preserve">Esimerkki 6.4260</w:t>
      </w:r>
    </w:p>
    <w:p>
      <w:r>
        <w:t xml:space="preserve">Otsikko: Nimi: Coaster Time. Lause 1: Beth ja hänen perheensä menivät huvipuistoon. Lause 2: Beth oli hermostunut ajamaan isolla vuoristoradalla. Lause 3: Hän pelkäsi sairastuvansa kyydissä. Lause 4: Beth kohtasi pelkonsa ja ajoi vuoristoradalla.</w:t>
      </w:r>
    </w:p>
    <w:p>
      <w:r>
        <w:rPr>
          <w:b/>
        </w:rPr>
        <w:t xml:space="preserve">Tulos</w:t>
      </w:r>
    </w:p>
    <w:p>
      <w:r>
        <w:t xml:space="preserve">He olisivat menossa Italiaan!</w:t>
      </w:r>
    </w:p>
    <w:p>
      <w:r>
        <w:rPr>
          <w:b/>
        </w:rPr>
        <w:t xml:space="preserve">Esimerkki 6.4261</w:t>
      </w:r>
    </w:p>
    <w:p>
      <w:r>
        <w:t xml:space="preserve">Otsikko: Nimi: Koiran turvallisuus. Lause 1: Steven koira haukkui kaikkea. Lause 2: Pieni terrieri hyppäsi ja haukkui äänekkäästi, kun joku saapui paikalle. Lause 3: Eräänä päivänä murtovaras lähestyi ovea, ja koira haukkui kiivaasti. Lause 4: Murtovaras pelästyi ja päätti olla murtautumatta taloon.</w:t>
      </w:r>
    </w:p>
    <w:p>
      <w:r>
        <w:rPr>
          <w:b/>
        </w:rPr>
        <w:t xml:space="preserve">Tulos</w:t>
      </w:r>
    </w:p>
    <w:p>
      <w:r>
        <w:t xml:space="preserve">Puumajan sijaan Stewart rakensi pojalleen linnoituksen.</w:t>
      </w:r>
    </w:p>
    <w:p>
      <w:r>
        <w:rPr>
          <w:b/>
        </w:rPr>
        <w:t xml:space="preserve">Esimerkki 6.4262</w:t>
      </w:r>
    </w:p>
    <w:p>
      <w:r>
        <w:t xml:space="preserve">Otsikko: Sisko. Lause 1: Amanda halusi järjestää siskolleen yllätysjuhlat. Lause 2: Siskolla oli syntymäpäivä. Lause 3: Amanda sai kaikki heidän ystävänsä mukaan. Lause 4: He yllättivät hänet, kun hän palasi töistä.</w:t>
      </w:r>
    </w:p>
    <w:p>
      <w:r>
        <w:rPr>
          <w:b/>
        </w:rPr>
        <w:t xml:space="preserve">Tulos</w:t>
      </w:r>
    </w:p>
    <w:p>
      <w:r>
        <w:t xml:space="preserve">David oli tyytyväinen uravalintaansa musiikin parissa.</w:t>
      </w:r>
    </w:p>
    <w:p>
      <w:r>
        <w:rPr>
          <w:b/>
        </w:rPr>
        <w:t xml:space="preserve">Esimerkki 6.4263</w:t>
      </w:r>
    </w:p>
    <w:p>
      <w:r>
        <w:t xml:space="preserve">Otsikko: Mitä tehdä. Lause 1: He istuivat ja miettivät tuntikausia. Lause 2: He eivät tienneet, miten pelastaisivat työpaikkansa. Lause 3: Heille oli annettu vaaleanpunaiset laput. Lause 4: Heidän oli pakattava työpöytänsä aamulla.</w:t>
      </w:r>
    </w:p>
    <w:p>
      <w:r>
        <w:rPr>
          <w:b/>
        </w:rPr>
        <w:t xml:space="preserve">Tulos</w:t>
      </w:r>
    </w:p>
    <w:p>
      <w:r>
        <w:t xml:space="preserve">Jake kaatui ja loukkasi kätensä.</w:t>
      </w:r>
    </w:p>
    <w:p>
      <w:r>
        <w:rPr>
          <w:b/>
        </w:rPr>
        <w:t xml:space="preserve">Esimerkki 6.4264</w:t>
      </w:r>
    </w:p>
    <w:p>
      <w:r>
        <w:t xml:space="preserve">Otsikko: Nimi: Ensiapu. Lause 1: Tina raapaisi itsensä. Lause 2: Se oli paha kaatuminen. Lause 3: Onneksi hänellä oli ensiapupakkaus. Lause 4: Hän oli siis turvassa.</w:t>
      </w:r>
    </w:p>
    <w:p>
      <w:r>
        <w:rPr>
          <w:b/>
        </w:rPr>
        <w:t xml:space="preserve">Tulos</w:t>
      </w:r>
    </w:p>
    <w:p>
      <w:r>
        <w:t xml:space="preserve">Se on jatkuvaa taistelua.</w:t>
      </w:r>
    </w:p>
    <w:p>
      <w:r>
        <w:rPr>
          <w:b/>
        </w:rPr>
        <w:t xml:space="preserve">Esimerkki 6.4265</w:t>
      </w:r>
    </w:p>
    <w:p>
      <w:r>
        <w:t xml:space="preserve">Otsikko: Laurelin karkea kävely. Lause 1: Laurel tykkäsi kävellä metsässä. Lause 2: Kävellessään metsässä hän näki ilveksen. Lause 3: Peippo hyökkäsi Laurelin kimppuun. Lause 4: Hän ei pystynyt kävelemään hyökkäyksen takia.</w:t>
      </w:r>
    </w:p>
    <w:p>
      <w:r>
        <w:rPr>
          <w:b/>
        </w:rPr>
        <w:t xml:space="preserve">Tulos</w:t>
      </w:r>
    </w:p>
    <w:p>
      <w:r>
        <w:t xml:space="preserve">Hänet hylättiin.</w:t>
      </w:r>
    </w:p>
    <w:p>
      <w:r>
        <w:rPr>
          <w:b/>
        </w:rPr>
        <w:t xml:space="preserve">Esimerkki 6.4266</w:t>
      </w:r>
    </w:p>
    <w:p>
      <w:r>
        <w:t xml:space="preserve">Otsikko: Nimi: Kahvi. Lause 1: Yksi uusista työtovereistani on homo. Lause 2: Hän kertoi menevänsä naimisiin ensi kuussa. Lause 3: Viikko sitten järjestin hänelle kahvit toimistossamme. Lause 4: Yksi henkilö kieltäytyi menemästä vedoten uskonnollisiin vastaväitteisiin.</w:t>
      </w:r>
    </w:p>
    <w:p>
      <w:r>
        <w:rPr>
          <w:b/>
        </w:rPr>
        <w:t xml:space="preserve">Tulos</w:t>
      </w:r>
    </w:p>
    <w:p>
      <w:r>
        <w:t xml:space="preserve">Hänen naapurinsa olivat hyvin kiitollisia, kun he palasivat.</w:t>
      </w:r>
    </w:p>
    <w:p>
      <w:r>
        <w:rPr>
          <w:b/>
        </w:rPr>
        <w:t xml:space="preserve">Esimerkki 6.4267</w:t>
      </w:r>
    </w:p>
    <w:p>
      <w:r>
        <w:t xml:space="preserve">Otsikko: Nimi: Hylkääminen. Lause 1: Fred halusi pyytää Lisaa ulos. Lause 2: Häntä kuitenkin pelotti tehdä se. Lause 3: Kun hän pyysi tyttöä, tämä kieltäytyi. Lause 4: Fred oli murtunut.</w:t>
      </w:r>
    </w:p>
    <w:p>
      <w:r>
        <w:rPr>
          <w:b/>
        </w:rPr>
        <w:t xml:space="preserve">Tulos</w:t>
      </w:r>
    </w:p>
    <w:p>
      <w:r>
        <w:t xml:space="preserve">Peter pelasi ottelussa todella hyvin.</w:t>
      </w:r>
    </w:p>
    <w:p>
      <w:r>
        <w:rPr>
          <w:b/>
        </w:rPr>
        <w:t xml:space="preserve">Esimerkki 6.4268</w:t>
      </w:r>
    </w:p>
    <w:p>
      <w:r>
        <w:t xml:space="preserve">Otsikko: Nimi: Windy City. Lause 1: Avery oli innoissaan päästessään käymään Chicagon Sears Towerissa. Lause 2: Hän heräsi aikaisin ja matkusti bussilla Sears Toweriin. Lause 3: Tuuli oli sinä päivänä kova ja oli puhaltanut osan ikkunoista ulos! Lause 4: Torni ei ollut auki rikkoutuneiden ikkunoiden takia.</w:t>
      </w:r>
    </w:p>
    <w:p>
      <w:r>
        <w:rPr>
          <w:b/>
        </w:rPr>
        <w:t xml:space="preserve">Tulos</w:t>
      </w:r>
    </w:p>
    <w:p>
      <w:r>
        <w:t xml:space="preserve">Oscar ajoi kotiin uudella autollaan.</w:t>
      </w:r>
    </w:p>
    <w:p>
      <w:r>
        <w:rPr>
          <w:b/>
        </w:rPr>
        <w:t xml:space="preserve">Esimerkki 6.4269</w:t>
      </w:r>
    </w:p>
    <w:p>
      <w:r>
        <w:t xml:space="preserve">Otsikko: Mileyn auto on paahtunut. Lause 1: Miley oli automatkalla. Lause 2: Hänellä oli hauskaa ajellessaan maan halki. Lause 3: Yhtäkkiä hän kuuli kovan tikityksen. Lause 4: Hän pysähtyi katsomaan, mikä oli vialla.</w:t>
      </w:r>
    </w:p>
    <w:p>
      <w:r>
        <w:rPr>
          <w:b/>
        </w:rPr>
        <w:t xml:space="preserve">Tulos</w:t>
      </w:r>
    </w:p>
    <w:p>
      <w:r>
        <w:t xml:space="preserve">Jackie päätti antaa rusinakeksit naapureilleen.</w:t>
      </w:r>
    </w:p>
    <w:p>
      <w:r>
        <w:rPr>
          <w:b/>
        </w:rPr>
        <w:t xml:space="preserve">Esimerkki 6.4270</w:t>
      </w:r>
    </w:p>
    <w:p>
      <w:r>
        <w:t xml:space="preserve">Otsikko: Nimi: Koirani. Lause 1: Jätin koirani yksin viime yönä. Lause 2: Minut kutsuttiin töihin. Lause 3: Se ei ole tottunut olemaan yksin niin kauan. Lause 4: Kun tulin kotiin, kotini oli raunioina.</w:t>
      </w:r>
    </w:p>
    <w:p>
      <w:r>
        <w:rPr>
          <w:b/>
        </w:rPr>
        <w:t xml:space="preserve">Tulos</w:t>
      </w:r>
    </w:p>
    <w:p>
      <w:r>
        <w:t xml:space="preserve">Hänelle annetaan hylätty arvosana huonosta suorituksesta.</w:t>
      </w:r>
    </w:p>
    <w:p>
      <w:r>
        <w:rPr>
          <w:b/>
        </w:rPr>
        <w:t xml:space="preserve">Esimerkki 6.4271</w:t>
      </w:r>
    </w:p>
    <w:p>
      <w:r>
        <w:t xml:space="preserve">Otsikko: Nimi: Uusi ystävä. Lause 1: Oli koulupäivä, ja luin kirjaa. Lause 2: Eräs poika tuli luokseni ja sanoi, että hänkin pitää kirjasta. Lause 3: Aloimme puhua kirjasta. Lause 4: Poika esitteli itsensä ja minä esittelin itseni.</w:t>
      </w:r>
    </w:p>
    <w:p>
      <w:r>
        <w:rPr>
          <w:b/>
        </w:rPr>
        <w:t xml:space="preserve">Tulos</w:t>
      </w:r>
    </w:p>
    <w:p>
      <w:r>
        <w:t xml:space="preserve">Nyt muistan, miksi en käytä hammaslankaa.</w:t>
      </w:r>
    </w:p>
    <w:p>
      <w:r>
        <w:rPr>
          <w:b/>
        </w:rPr>
        <w:t xml:space="preserve">Esimerkki 6.4272</w:t>
      </w:r>
    </w:p>
    <w:p>
      <w:r>
        <w:t xml:space="preserve">Otsikko: Nimi: Luottamus. Lause 1: Laura ei ole viime aikoina luottanut ulkonäköönsä. Lause 2: Hän käytti joka päivä enemmän meikkiä, ja se sai minut huolestumaan. Lause 3: Hän kertoi minulle, että hänen mielestään muut ihmiset eivät pitäneet häntä viehättävänä. Lause 4: Laura päätti käydä kampaajalla nähdäkseen, auttaisiko se häntä.</w:t>
      </w:r>
    </w:p>
    <w:p>
      <w:r>
        <w:rPr>
          <w:b/>
        </w:rPr>
        <w:t xml:space="preserve">Tulos</w:t>
      </w:r>
    </w:p>
    <w:p>
      <w:r>
        <w:t xml:space="preserve">Jennifer oli todella järkyttynyt siitä, että hän jäi siitä paitsi, ja pyysi minulta anteeksi!</w:t>
      </w:r>
    </w:p>
    <w:p>
      <w:r>
        <w:rPr>
          <w:b/>
        </w:rPr>
        <w:t xml:space="preserve">Esimerkki 6.4273</w:t>
      </w:r>
    </w:p>
    <w:p>
      <w:r>
        <w:t xml:space="preserve">Otsikko: Nimi: Työ. Lause 1: Hälytys soi kuudelta aamulla . Lause 2: Käännyn sängystä ja venytän selkääni. Lause 3: Laitoin työvaatteet päälle ja otin kahvia. Lause 4: Otan avaimet koukusta ja käynnistän autoni.</w:t>
      </w:r>
    </w:p>
    <w:p>
      <w:r>
        <w:rPr>
          <w:b/>
        </w:rPr>
        <w:t xml:space="preserve">Tulos</w:t>
      </w:r>
    </w:p>
    <w:p>
      <w:r>
        <w:t xml:space="preserve">Kun he olivat soittaneet, Michael tuli kotiin.</w:t>
      </w:r>
    </w:p>
    <w:p>
      <w:r>
        <w:rPr>
          <w:b/>
        </w:rPr>
        <w:t xml:space="preserve">Esimerkki 6.4274</w:t>
      </w:r>
    </w:p>
    <w:p>
      <w:r>
        <w:t xml:space="preserve">Otsikko: Nimi: Viinirypäle. Lause 1: Jodi omisti erittäin suuren viinitarhan. Lause 2: Hän palkkasi paljon ihmisiä auttamaan sadonkorjuun aikana. Lause 3: Hänen viimeisin viinieränsä oli erityinen. Lause 4: Hänen valmistamassaan viinissä käytettiin harvinaista rypälelajiketta.</w:t>
      </w:r>
    </w:p>
    <w:p>
      <w:r>
        <w:rPr>
          <w:b/>
        </w:rPr>
        <w:t xml:space="preserve">Tulos</w:t>
      </w:r>
    </w:p>
    <w:p>
      <w:r>
        <w:t xml:space="preserve">Hänen autonsa oli valkoisen linnun ulosteen peitossa!</w:t>
      </w:r>
    </w:p>
    <w:p>
      <w:r>
        <w:rPr>
          <w:b/>
        </w:rPr>
        <w:t xml:space="preserve">Esimerkki 6.4275</w:t>
      </w:r>
    </w:p>
    <w:p>
      <w:r>
        <w:t xml:space="preserve">Otsikko: Nimi: Ruoanlaitto. Lause 1: Kayla rakasti tehdä asioita keittiössä. Lause 2: Hän valmisti erilaisia ruokayhdistelmiä, joissa oli mukana kananmunia. Lause 3: Hän laittoi muniin perunoita ja makkaraa. Lause 4: Hän söi valmistamansa aterian.</w:t>
      </w:r>
    </w:p>
    <w:p>
      <w:r>
        <w:rPr>
          <w:b/>
        </w:rPr>
        <w:t xml:space="preserve">Tulos</w:t>
      </w:r>
    </w:p>
    <w:p>
      <w:r>
        <w:t xml:space="preserve">Aina kun hän teki niin, joku pilkkasi häntä.</w:t>
      </w:r>
    </w:p>
    <w:p>
      <w:r>
        <w:rPr>
          <w:b/>
        </w:rPr>
        <w:t xml:space="preserve">Esimerkki 6.4276</w:t>
      </w:r>
    </w:p>
    <w:p>
      <w:r>
        <w:t xml:space="preserve">Otsikko: Nimi: Tennis. Lause 1: Minulla oli tänään tennisottelu. Lause 2: Olin harjoitellut koko viikon. Lause 3: Silti missasin paljon lyöntejä. Lause 4: Päätin, että tarvitsen lisää harjoitusta.</w:t>
      </w:r>
    </w:p>
    <w:p>
      <w:r>
        <w:rPr>
          <w:b/>
        </w:rPr>
        <w:t xml:space="preserve">Tulos</w:t>
      </w:r>
    </w:p>
    <w:p>
      <w:r>
        <w:t xml:space="preserve">Valitsin sen jo pelkästään söpön nimen perusteella.</w:t>
      </w:r>
    </w:p>
    <w:p>
      <w:r>
        <w:rPr>
          <w:b/>
        </w:rPr>
        <w:t xml:space="preserve">Esimerkki 6.4277</w:t>
      </w:r>
    </w:p>
    <w:p>
      <w:r>
        <w:t xml:space="preserve">Otsikko: Nimi: Uusi autostereo. Lause 1: Tom hankki uudet autostereot. Lause 2: Hän kokeili sitä. Lause 3: Hän ajoi ympäriinsä sen kanssa. Lause 4: Tom pysäytettiin lopulta.</w:t>
      </w:r>
    </w:p>
    <w:p>
      <w:r>
        <w:rPr>
          <w:b/>
        </w:rPr>
        <w:t xml:space="preserve">Tulos</w:t>
      </w:r>
    </w:p>
    <w:p>
      <w:r>
        <w:t xml:space="preserve">Tunnustin, että se olin minä, ja lopulta sain työpaikan.</w:t>
      </w:r>
    </w:p>
    <w:p>
      <w:r>
        <w:rPr>
          <w:b/>
        </w:rPr>
        <w:t xml:space="preserve">Esimerkki 6.4278</w:t>
      </w:r>
    </w:p>
    <w:p>
      <w:r>
        <w:t xml:space="preserve">Otsikko: YWCA Lock-In. Lause 1: Timin isä oli teini-ikäisenä ollut vapaa-ajankeskuksessa lukkojen takana. Lause 2: Hän muisteli sitä lämmöllä ja ajatteli, että Tim nauttisi samasta asiasta. Lause 3: Kun hän siis luki YWCA:n Lock-In -tapahtumasta, hän kirjoitti Timin heti mukaan. Lause 4: Tim oli aluksi vastahakoinen, mutta pian hän huomasi pitävänsä hauskaa.</w:t>
      </w:r>
    </w:p>
    <w:p>
      <w:r>
        <w:rPr>
          <w:b/>
        </w:rPr>
        <w:t xml:space="preserve">Tulos</w:t>
      </w:r>
    </w:p>
    <w:p>
      <w:r>
        <w:t xml:space="preserve">Samantha päätti mennä ulos miehen kanssa, viimeisen kerran.</w:t>
      </w:r>
    </w:p>
    <w:p>
      <w:r>
        <w:rPr>
          <w:b/>
        </w:rPr>
        <w:t xml:space="preserve">Esimerkki 6.4279</w:t>
      </w:r>
    </w:p>
    <w:p>
      <w:r>
        <w:t xml:space="preserve">Otsikko: Nimi: Siskot varastettu karhu. Lause 1: Kun siskoni oli lapsi, hänellä oli nalle, jota hän rakasti. Lause 2: Hän lauloi sille ja keinutti sitä. Lause 3: Eräänä päivänä Pelastusarmeija tuli käymään ja etsi lahjoituksia. Lause 4: Äitini sanoi, että meillä ei ole mitään, mutta voit saada tämän nallen.</w:t>
      </w:r>
    </w:p>
    <w:p>
      <w:r>
        <w:rPr>
          <w:b/>
        </w:rPr>
        <w:t xml:space="preserve">Tulos</w:t>
      </w:r>
    </w:p>
    <w:p>
      <w:r>
        <w:t xml:space="preserve">Bill nousi ulos ja löysi rikkinäisen pallonivelen.</w:t>
      </w:r>
    </w:p>
    <w:p>
      <w:r>
        <w:rPr>
          <w:b/>
        </w:rPr>
        <w:t xml:space="preserve">Esimerkki 6.4280</w:t>
      </w:r>
    </w:p>
    <w:p>
      <w:r>
        <w:t xml:space="preserve">Otsikko: Nimi: Jääkiekkoilija. Lause 1: Jim pelasi juniorijääkiekkoliigassa. Lause 2: Hän pelasi ensimmäisessä pelissään. Lause 3: Toinen pelaaja heitti hänet seinää vasten. Lause 4: Jim loukkasi olkapäänsä.</w:t>
      </w:r>
    </w:p>
    <w:p>
      <w:r>
        <w:rPr>
          <w:b/>
        </w:rPr>
        <w:t xml:space="preserve">Tulos</w:t>
      </w:r>
    </w:p>
    <w:p>
      <w:r>
        <w:t xml:space="preserve">Kimillä ei kuitenkaan ollut muuta vaihtoehtoa kuin syödä suuri ateria.</w:t>
      </w:r>
    </w:p>
    <w:p>
      <w:r>
        <w:rPr>
          <w:b/>
        </w:rPr>
        <w:t xml:space="preserve">Esimerkki 6.4281</w:t>
      </w:r>
    </w:p>
    <w:p>
      <w:r>
        <w:t xml:space="preserve">Otsikko: Nimi: Field Goal. Lause 1: Jalkapallo-ottelu ratkaistaisiin tällä kenttämaaliyrityksellä. Lause 2: Jake linjasi pallon maalitolppien kanssa. Lause 3: Hän antoi merkin lyönnille. Lause 4: Kun hänen jalkansa osui palloon, hän tiesi, että potku oli hyvä.</w:t>
      </w:r>
    </w:p>
    <w:p>
      <w:r>
        <w:rPr>
          <w:b/>
        </w:rPr>
        <w:t xml:space="preserve">Tulos</w:t>
      </w:r>
    </w:p>
    <w:p>
      <w:r>
        <w:t xml:space="preserve">Se oli vanha, mutta se kuulosti hyvältä.</w:t>
      </w:r>
    </w:p>
    <w:p>
      <w:r>
        <w:rPr>
          <w:b/>
        </w:rPr>
        <w:t xml:space="preserve">Esimerkki 6.4282</w:t>
      </w:r>
    </w:p>
    <w:p>
      <w:r>
        <w:t xml:space="preserve">Otsikko: Sarah's Vicious Cat. Lause 1: Sarah oli kylvettämässä kissaansa. Lause 2: Hänen kissansa kiemurteli, kun hän laittoi sen kylpyammeeseen. Lause 3: Yhtäkkiä hänen kissansa hyppäsi ulos kylpyammeesta. Lause 4: Kissa raapi Sarahin kättä laskeutuessaan alas.</w:t>
      </w:r>
    </w:p>
    <w:p>
      <w:r>
        <w:rPr>
          <w:b/>
        </w:rPr>
        <w:t xml:space="preserve">Tulos</w:t>
      </w:r>
    </w:p>
    <w:p>
      <w:r>
        <w:t xml:space="preserve">Bob meni haastatteluun pää pystyssä ja sai työpaikan.</w:t>
      </w:r>
    </w:p>
    <w:p>
      <w:r>
        <w:rPr>
          <w:b/>
        </w:rPr>
        <w:t xml:space="preserve">Esimerkki 6.4283</w:t>
      </w:r>
    </w:p>
    <w:p>
      <w:r>
        <w:t xml:space="preserve">Otsikko: Nimi: Buffet. Lause 1: Eräänä iltana Emily ja hänen perheensä menivät buffetravintolaan. Lause 2: Emily sai makaronia ja juustoa. Lause 3: He juttelivat keskenään syödessään. Lause 4: Sitten he kaikki menivät kotiin.</w:t>
      </w:r>
    </w:p>
    <w:p>
      <w:r>
        <w:rPr>
          <w:b/>
        </w:rPr>
        <w:t xml:space="preserve">Tulos</w:t>
      </w:r>
    </w:p>
    <w:p>
      <w:r>
        <w:t xml:space="preserve">Halusin kertoa hänelle, että olin lähdössä.</w:t>
      </w:r>
    </w:p>
    <w:p>
      <w:r>
        <w:rPr>
          <w:b/>
        </w:rPr>
        <w:t xml:space="preserve">Esimerkki 6.4284</w:t>
      </w:r>
    </w:p>
    <w:p>
      <w:r>
        <w:t xml:space="preserve">Otsikko: Nimi: Comedy Show. Lause 1: Ben ja Kerri menivät komediaesitykseen. Lause 2: Esityksessä esiintyi yksi Benin lempikoomikoista. Lause 3: Ben ja Kerri nauroivat koko esityksen ajan. Lause 4: Esityksen jälkeen Ben sai koomikolta nimikirjoituksen.</w:t>
      </w:r>
    </w:p>
    <w:p>
      <w:r>
        <w:rPr>
          <w:b/>
        </w:rPr>
        <w:t xml:space="preserve">Tulos</w:t>
      </w:r>
    </w:p>
    <w:p>
      <w:r>
        <w:t xml:space="preserve">Brandon päätti lopettaa työnsä sen sijaan, että hänestä olisi tullut parempi johtaja.</w:t>
      </w:r>
    </w:p>
    <w:p>
      <w:r>
        <w:rPr>
          <w:b/>
        </w:rPr>
        <w:t xml:space="preserve">Esimerkki 6.4285</w:t>
      </w:r>
    </w:p>
    <w:p>
      <w:r>
        <w:t xml:space="preserve">Otsikko: Nimi: Syöminen. Lause 1: Minua rangaistiin ruokarajoituksilla, kun kasvoin. Lause 2: Päätin äskettäin käyttää sitä itseäni vastaan. Lause 3: Kun tein jotain väärin, näännytin itseni nälkään. Lause 4: Joskus olin päiviä ilman ruokaa.</w:t>
      </w:r>
    </w:p>
    <w:p>
      <w:r>
        <w:rPr>
          <w:b/>
        </w:rPr>
        <w:t xml:space="preserve">Tulos</w:t>
      </w:r>
    </w:p>
    <w:p>
      <w:r>
        <w:t xml:space="preserve">Ja hän oksensi pilaten kuvan.</w:t>
      </w:r>
    </w:p>
    <w:p>
      <w:r>
        <w:rPr>
          <w:b/>
        </w:rPr>
        <w:t xml:space="preserve">Esimerkki 6.4286</w:t>
      </w:r>
    </w:p>
    <w:p>
      <w:r>
        <w:t xml:space="preserve">Otsikko: Nimi: Jalkapallo. Lause 1: Jim oli jalkapalloilija. Lause 2: Eräänä päivänä harjoituksissa hän sai kovaa osumaa. Lause 3: Hän nousi ylös ja kaatui sitten takaisin maahan. Lause 4: Joukkueen lääkintämies lähetettiin heti paikalle.</w:t>
      </w:r>
    </w:p>
    <w:p>
      <w:r>
        <w:rPr>
          <w:b/>
        </w:rPr>
        <w:t xml:space="preserve">Tulos</w:t>
      </w:r>
    </w:p>
    <w:p>
      <w:r>
        <w:t xml:space="preserve">Tämän seurauksena minulla oli jälleen erittäin hyvä luokka.</w:t>
      </w:r>
    </w:p>
    <w:p>
      <w:r>
        <w:rPr>
          <w:b/>
        </w:rPr>
        <w:t xml:space="preserve">Esimerkki 6.4287</w:t>
      </w:r>
    </w:p>
    <w:p>
      <w:r>
        <w:t xml:space="preserve">Otsikko: Nimi: Tyytymättömyys. Lause 1: Dave oli lahjakas ja ahkera työntekijä. Lause 2: Hän oli kuitenkin aina tyytymätön työhönsä. Lause 3: Eräänä päivänä Dave päätti ottaa suuren riskin. Lause 4: Hän irtisanoutui työstään!</w:t>
      </w:r>
    </w:p>
    <w:p>
      <w:r>
        <w:rPr>
          <w:b/>
        </w:rPr>
        <w:t xml:space="preserve">Tulos</w:t>
      </w:r>
    </w:p>
    <w:p>
      <w:r>
        <w:t xml:space="preserve">Hän näki pienen tyttönsä nukkuvan alasti.</w:t>
      </w:r>
    </w:p>
    <w:p>
      <w:r>
        <w:rPr>
          <w:b/>
        </w:rPr>
        <w:t xml:space="preserve">Esimerkki 6.4288</w:t>
      </w:r>
    </w:p>
    <w:p>
      <w:r>
        <w:t xml:space="preserve">Otsikko: Nimi: Joulukuusi. Lause 1: Edin perhe etsi metsästä täydellistä joulukuusta. Lause 2: Noin kahden tunnin kuluttua he löysivät kauniin kuusen. Lause 3: Edin isä oli juuri lyömässä kirvestä, kun he kuulivat sirkutusta. Lause 4: Puussa oli lintuperhe.</w:t>
      </w:r>
    </w:p>
    <w:p>
      <w:r>
        <w:rPr>
          <w:b/>
        </w:rPr>
        <w:t xml:space="preserve">Tulos</w:t>
      </w:r>
    </w:p>
    <w:p>
      <w:r>
        <w:t xml:space="preserve">Hän joutui lopulta vaikeuksiin tekojensa vuoksi.</w:t>
      </w:r>
    </w:p>
    <w:p>
      <w:r>
        <w:rPr>
          <w:b/>
        </w:rPr>
        <w:t xml:space="preserve">Esimerkki 6.4289</w:t>
      </w:r>
    </w:p>
    <w:p>
      <w:r>
        <w:t xml:space="preserve">Otsikko: Nimi: Öljynvaihto. Lause 1: Kuorma-autoni alkoi viime aikoina käyttäytyä oudosti. Lause 2: Kysyin vanhemmiltani, mitä he arvelivat ongelman olevan. Lause 3: Kukaan ei oikein tiennyt, mutta se oli pahenemassa. Lause 4: Vein sen lopulta mekaanikolle, joka sanoi, että se oli helppo korjata!</w:t>
      </w:r>
    </w:p>
    <w:p>
      <w:r>
        <w:rPr>
          <w:b/>
        </w:rPr>
        <w:t xml:space="preserve">Tulos</w:t>
      </w:r>
    </w:p>
    <w:p>
      <w:r>
        <w:t xml:space="preserve">Kun hän meni etsimään sitä, se oli kadonnut!</w:t>
      </w:r>
    </w:p>
    <w:p>
      <w:r>
        <w:rPr>
          <w:b/>
        </w:rPr>
        <w:t xml:space="preserve">Esimerkki 6.4290</w:t>
      </w:r>
    </w:p>
    <w:p>
      <w:r>
        <w:t xml:space="preserve">Otsikko: Nimi: Lapset jättävät minut sanattomaksi. Lause 1: Kävin ystäväni luona kylässä. Lause 2: Hän oli vahtimassa 5-vuotiasta veljentytärtään. Lause 3: Juostessaan hän kaatui ja nauroi. Lause 4: Hän alkoi huutaa: "En ylety viskiini".</w:t>
      </w:r>
    </w:p>
    <w:p>
      <w:r>
        <w:rPr>
          <w:b/>
        </w:rPr>
        <w:t xml:space="preserve">Tulos</w:t>
      </w:r>
    </w:p>
    <w:p>
      <w:r>
        <w:t xml:space="preserve">Gary oli turhautunut siitä, että hän laittoi turvaistuimen väärin.</w:t>
      </w:r>
    </w:p>
    <w:p>
      <w:r>
        <w:rPr>
          <w:b/>
        </w:rPr>
        <w:t xml:space="preserve">Esimerkki 6.4291</w:t>
      </w:r>
    </w:p>
    <w:p>
      <w:r>
        <w:t xml:space="preserve">Otsikko: Nimi: Korttitemppu. Lause 1: Jack halusi oppia tekemään korttitemppuja. Lause 2: Hän etsi netistä korttitemppujen opetusohjelmia. Lause 3: Hän käytti paljon aikaa oppimiseen ja harjoitteluun. Lause 4: Näyttääkseen oppimansa hän kutsui ystävänsä live-esitykseen.</w:t>
      </w:r>
    </w:p>
    <w:p>
      <w:r>
        <w:rPr>
          <w:b/>
        </w:rPr>
        <w:t xml:space="preserve">Tulos</w:t>
      </w:r>
    </w:p>
    <w:p>
      <w:r>
        <w:t xml:space="preserve">Siitä lähtien hänet tunnettiin tuulimyllymiljonäärinä.</w:t>
      </w:r>
    </w:p>
    <w:p>
      <w:r>
        <w:rPr>
          <w:b/>
        </w:rPr>
        <w:t xml:space="preserve">Esimerkki 6.4292</w:t>
      </w:r>
    </w:p>
    <w:p>
      <w:r>
        <w:t xml:space="preserve">Nimike: Vaelluskengät. Lause 1: Simonin äiti osti hänelle uudet vaelluskengät tulevaa lomaa varten. Lause 2: Kun hän kokeili niitä, hän vakuutti, että ne sopivat hyvin. Lause 3: Koko perhe lähti patikoimaan Rocky Mountainin kansallispuistoon. Lause 4: Noin 30 minuutin kuluttua Simon valitti, että hänen varpaansa oli kipeä.</w:t>
      </w:r>
    </w:p>
    <w:p>
      <w:r>
        <w:rPr>
          <w:b/>
        </w:rPr>
        <w:t xml:space="preserve">Tulos</w:t>
      </w:r>
    </w:p>
    <w:p>
      <w:r>
        <w:t xml:space="preserve">Vanhempani hankkiutuivat eroon koirasta.</w:t>
      </w:r>
    </w:p>
    <w:p>
      <w:r>
        <w:rPr>
          <w:b/>
        </w:rPr>
        <w:t xml:space="preserve">Esimerkki 6.4293</w:t>
      </w:r>
    </w:p>
    <w:p>
      <w:r>
        <w:t xml:space="preserve">Otsikko: Nimi: Scary Nights. Lause 1: Karen oli kärsinyt painajaisista useiden viikkojen ajan. Lause 2: Hänellä oli joka yö yhä enemmän univaikeuksia. Lause 3: Ystävä suositteli Karenia kokeilemaan hypnoterapiaa. Lause 4: Karenilla on useita tapaamisia hypnoterapeutin kanssa.</w:t>
      </w:r>
    </w:p>
    <w:p>
      <w:r>
        <w:rPr>
          <w:b/>
        </w:rPr>
        <w:t xml:space="preserve">Tulos</w:t>
      </w:r>
    </w:p>
    <w:p>
      <w:r>
        <w:t xml:space="preserve">Siellä on iso verinen ympyrä, jossa se putosi.</w:t>
      </w:r>
    </w:p>
    <w:p>
      <w:r>
        <w:rPr>
          <w:b/>
        </w:rPr>
        <w:t xml:space="preserve">Esimerkki 6.4294</w:t>
      </w:r>
    </w:p>
    <w:p>
      <w:r>
        <w:t xml:space="preserve">Otsikko: Nimi: Ensimmäinen asuntoni. Lause 1: Ensimmäinen asuntoni oli ränsistynyt ja halpa paikka asua. Lause 2: Menin isännöitsijän luo, ja minulle sanottiin, että voisin muuttaa heti. Lause 3: Minulla oli kiire, joten tartuin tarjoukseen ja muutin sisään. Lause 4: Vuokra nousi räjähdysmäisesti samaan aikaan, kun rikolliset alkoivat muuttaa sinne.</w:t>
      </w:r>
    </w:p>
    <w:p>
      <w:r>
        <w:rPr>
          <w:b/>
        </w:rPr>
        <w:t xml:space="preserve">Tulos</w:t>
      </w:r>
    </w:p>
    <w:p>
      <w:r>
        <w:t xml:space="preserve">Ne auttavat hieman, mutta eivät kovin paljon.</w:t>
      </w:r>
    </w:p>
    <w:p>
      <w:r>
        <w:rPr>
          <w:b/>
        </w:rPr>
        <w:t xml:space="preserve">Esimerkki 6.4295</w:t>
      </w:r>
    </w:p>
    <w:p>
      <w:r>
        <w:t xml:space="preserve">Otsikko: Nimi: Katkera kuolema. Lause 1: Caleb oli elänyt hyvää elämää, kun hän oli kuolemaisillaan. Lause 2: Hän jakoi omaisuutensa lastensa kesken. Lause 3: Hän oli myös avokätinen henkilökuntansa kanssa. Lause 4: Ainoa ihminen, jonka hän unohti, oli hänen vaimonsa.</w:t>
      </w:r>
    </w:p>
    <w:p>
      <w:r>
        <w:rPr>
          <w:b/>
        </w:rPr>
        <w:t xml:space="preserve">Tulos</w:t>
      </w:r>
    </w:p>
    <w:p>
      <w:r>
        <w:t xml:space="preserve">Hän päätti olla välittämättä miehestä ja jatkaa kävelyä.</w:t>
      </w:r>
    </w:p>
    <w:p>
      <w:r>
        <w:rPr>
          <w:b/>
        </w:rPr>
        <w:t xml:space="preserve">Esimerkki 6.4296</w:t>
      </w:r>
    </w:p>
    <w:p>
      <w:r>
        <w:t xml:space="preserve">Otsikko: Nimi: The Bug. Lause 1: Lisa lakaisi keittiönsä lattiaa, kun hän näki ötökän. Lause 2: Se oli iso, musta ja pelottava. Lause 3: Hän huusi ja löi sitä luudalla. Lause 4: Se lensi ylös ja pisti häntä käsivarteen.</w:t>
      </w:r>
    </w:p>
    <w:p>
      <w:r>
        <w:rPr>
          <w:b/>
        </w:rPr>
        <w:t xml:space="preserve">Tulos</w:t>
      </w:r>
    </w:p>
    <w:p>
      <w:r>
        <w:t xml:space="preserve">Vietin yön vankilassa, enkä ole ottanut enää riskejä.</w:t>
      </w:r>
    </w:p>
    <w:p>
      <w:r>
        <w:rPr>
          <w:b/>
        </w:rPr>
        <w:t xml:space="preserve">Esimerkki 6.4297</w:t>
      </w:r>
    </w:p>
    <w:p>
      <w:r>
        <w:t xml:space="preserve">Otsikko: Nimi: Lääketieteellinen hätätilanne. Lause 1: Dan oli kalastamassa syrjäisessä metsässä, kun hän törmäsi mehiläispesään. Lause 2: Terävät pistot hänen kädessään ja jalassaan olivat todiste siitä, että häntä oli pistetty. Lause 3: Koska hän ei pystynyt poistamaan pistimiä, hän turposi ja sai hengenahdistusta. Lause 4: Dan kompuroi kilometrin verran metsän läpi lähimmälle apuasemalle.</w:t>
      </w:r>
    </w:p>
    <w:p>
      <w:r>
        <w:rPr>
          <w:b/>
        </w:rPr>
        <w:t xml:space="preserve">Tulos</w:t>
      </w:r>
    </w:p>
    <w:p>
      <w:r>
        <w:t xml:space="preserve">Hänen toinen lahjansa on todistus Ollie-nimiselle tähdelle.</w:t>
      </w:r>
    </w:p>
    <w:p>
      <w:r>
        <w:rPr>
          <w:b/>
        </w:rPr>
        <w:t xml:space="preserve">Esimerkki 6.4298</w:t>
      </w:r>
    </w:p>
    <w:p>
      <w:r>
        <w:t xml:space="preserve">Otsikko: Robertin voileipä. Lause 1: Robert päätti tehdä voileivän. Lause 2: Hän hankki leipää, makkaraa ja juustoa. Lause 3: Hän alkoi tehdä voileipää, mutta unohti majoneesin, joten hän hankki sitä. Lause 4: Hän laittoi makkaraa ja juustoa sekä majoneesia kahden leivän väliin.</w:t>
      </w:r>
    </w:p>
    <w:p>
      <w:r>
        <w:rPr>
          <w:b/>
        </w:rPr>
        <w:t xml:space="preserve">Tulos</w:t>
      </w:r>
    </w:p>
    <w:p>
      <w:r>
        <w:t xml:space="preserve">Allie oli niin peloissaan, että hän juoksi karkuun.</w:t>
      </w:r>
    </w:p>
    <w:p>
      <w:r>
        <w:rPr>
          <w:b/>
        </w:rPr>
        <w:t xml:space="preserve">Esimerkki 6.4299</w:t>
      </w:r>
    </w:p>
    <w:p>
      <w:r>
        <w:t xml:space="preserve">Otsikko: Nimi: Ruokaostokset äidin kanssa. Lause 1: Kävin viime viikolla äidin kanssa ruokaostoksilla. Lause 2: Aina kun käyn hänen kanssaan kaupassa, hän ostaa minulle paljon välipaloja ja herkkuja. Lause 3: Äiti hemmottelee minua aina herkullisella ruoalla. Lause 4: Hän huolehtii silti siitä, että pysyn terveenä.</w:t>
      </w:r>
    </w:p>
    <w:p>
      <w:r>
        <w:rPr>
          <w:b/>
        </w:rPr>
        <w:t xml:space="preserve">Tulos</w:t>
      </w:r>
    </w:p>
    <w:p>
      <w:r>
        <w:t xml:space="preserve">Hän vannoi pääsevänsä parempaan kuntoon ja yrittävänsä uudelleen.</w:t>
      </w:r>
    </w:p>
    <w:p>
      <w:r>
        <w:rPr>
          <w:b/>
        </w:rPr>
        <w:t xml:space="preserve">Esimerkki 6.4300</w:t>
      </w:r>
    </w:p>
    <w:p>
      <w:r>
        <w:t xml:space="preserve">Otsikko: Nimi: Final Mile. Lause 1: Mies lähti kesäpäivänä lenkille. Lause 2: Paluumatkalla hän kiihdytti vauhtiaan haastetta varten. Lause 3: Hetken kuluttua hän ajatteli, että hän oli hyvin lähellä lähtöään. Lause 4: Mies spurttasi hetken aikaa täysillä.</w:t>
      </w:r>
    </w:p>
    <w:p>
      <w:r>
        <w:rPr>
          <w:b/>
        </w:rPr>
        <w:t xml:space="preserve">Tulos</w:t>
      </w:r>
    </w:p>
    <w:p>
      <w:r>
        <w:t xml:space="preserve">Ämpärillisen kanaa ääressä he nauroivat, jakoivat ja tunsivat itsensä perheeksi.</w:t>
      </w:r>
    </w:p>
    <w:p>
      <w:r>
        <w:rPr>
          <w:b/>
        </w:rPr>
        <w:t xml:space="preserve">Esimerkki 6.4301</w:t>
      </w:r>
    </w:p>
    <w:p>
      <w:r>
        <w:t xml:space="preserve">Otsikko: Nimi: Kaksoset. Lause 1: Gabella oli kaksoisveli nimeltä Pete. Lause 2: Pojat olivat identtiset. Lause 3: Gabe menestyi huonosti matematiikan tunnilla. Lause 4: Pete pärjäsi hyvin matematiikassa.</w:t>
      </w:r>
    </w:p>
    <w:p>
      <w:r>
        <w:rPr>
          <w:b/>
        </w:rPr>
        <w:t xml:space="preserve">Tulos</w:t>
      </w:r>
    </w:p>
    <w:p>
      <w:r>
        <w:t xml:space="preserve">Tämä suututti Angelan ja Bryanin pahasti.</w:t>
      </w:r>
    </w:p>
    <w:p>
      <w:r>
        <w:rPr>
          <w:b/>
        </w:rPr>
        <w:t xml:space="preserve">Esimerkki 6.4302</w:t>
      </w:r>
    </w:p>
    <w:p>
      <w:r>
        <w:t xml:space="preserve">Otsikko: Nimi: Valokuvauspäivä. Lause 1: Koulussa oli valokuvauspäivä. Lause 2: Dorian inhosi sitä, että hänestä otettiin kuva. Lause 3: Hän joutui sinä aamuna pukeutumaan kauluspaitaan ja takkiin. Lause 4: Hän huokaili odottaessaan jonossa valokuvaansa.</w:t>
      </w:r>
    </w:p>
    <w:p>
      <w:r>
        <w:rPr>
          <w:b/>
        </w:rPr>
        <w:t xml:space="preserve">Tulos</w:t>
      </w:r>
    </w:p>
    <w:p>
      <w:r>
        <w:t xml:space="preserve">Anna nautti herkullisista, ravitsevista herkuista joka kuumana kesäpäivänä!</w:t>
      </w:r>
    </w:p>
    <w:p>
      <w:r>
        <w:rPr>
          <w:b/>
        </w:rPr>
        <w:t xml:space="preserve">Esimerkki 6.4303</w:t>
      </w:r>
    </w:p>
    <w:p>
      <w:r>
        <w:t xml:space="preserve">Otsikko: Nimi: Viimeinen kerta, kun flirttailen. Lause 1: Päätin flirttailla söpön tarjoilijan kanssa jättämällä lapun laskun mukana. Lause 2: Hetkeä myöhemmin hän tulee takaisin pöytään ja kutsuu nimeäni. Lause 3: Kun nostan käteni, hän hymyilee ja astuu lähemmäs minua. Lause 4: Hän kuiskaa korvaani kiitoksen viestistä.</w:t>
      </w:r>
    </w:p>
    <w:p>
      <w:r>
        <w:rPr>
          <w:b/>
        </w:rPr>
        <w:t xml:space="preserve">Tulos</w:t>
      </w:r>
    </w:p>
    <w:p>
      <w:r>
        <w:t xml:space="preserve">Hän sanoo haluavansa ottaa minut mukaan perhekuviin.</w:t>
      </w:r>
    </w:p>
    <w:p>
      <w:r>
        <w:rPr>
          <w:b/>
        </w:rPr>
        <w:t xml:space="preserve">Esimerkki 6.4304</w:t>
      </w:r>
    </w:p>
    <w:p>
      <w:r>
        <w:t xml:space="preserve">Otsikko: Allyssa Queen. Lause 1: Englannissa asui paha kuningatar, jonka nimi oli Allyssa. Lause 2: Hän osti kalleimpia vaatteita, kun hänen maansa oli nälkäinen. Lause 3: Hän osti mitä ylellisimpiä kenkiä, kun lapset näki nälkää. Lause 4: Hän rahoitti kalleimpia sotia pikkumaisten riitojen ja kontrollin vuoksi.</w:t>
      </w:r>
    </w:p>
    <w:p>
      <w:r>
        <w:rPr>
          <w:b/>
        </w:rPr>
        <w:t xml:space="preserve">Tulos</w:t>
      </w:r>
    </w:p>
    <w:p>
      <w:r>
        <w:t xml:space="preserve">Hän oli niin innoissaan siitä, että sain tavata hänen kisunsa, ja se oli söpöä.</w:t>
      </w:r>
    </w:p>
    <w:p>
      <w:r>
        <w:rPr>
          <w:b/>
        </w:rPr>
        <w:t xml:space="preserve">Esimerkki 6.4305</w:t>
      </w:r>
    </w:p>
    <w:p>
      <w:r>
        <w:t xml:space="preserve">Otsikko: Title: Puzzle Pieces. Lause 1: Tom osti palapelin netistä. Lause 2: Hän yritti koota sitä, mutta se oli liian vaikeaa. Lause 3: Palapeli ei tahtonut sopia kuvaan. Lause 4: Hetken kuluttua Tom tajusi, että kyseessä oli eri palapeli.</w:t>
      </w:r>
    </w:p>
    <w:p>
      <w:r>
        <w:rPr>
          <w:b/>
        </w:rPr>
        <w:t xml:space="preserve">Tulos</w:t>
      </w:r>
    </w:p>
    <w:p>
      <w:r>
        <w:t xml:space="preserve">Olimme kaikki pettyneitä, kun sade loppui.</w:t>
      </w:r>
    </w:p>
    <w:p>
      <w:r>
        <w:rPr>
          <w:b/>
        </w:rPr>
        <w:t xml:space="preserve">Esimerkki 6.4306</w:t>
      </w:r>
    </w:p>
    <w:p>
      <w:r>
        <w:t xml:space="preserve">Otsikko: Nimi: Katumus. Lause 1: Päätin osallistua rahakilpailuun. Lause 2: Ystäväni kielsivät minua osallistumasta. Lause 3: He sanoivat, että saattaisin nolostua. Lause 4: Menin kuitenkin kilpailemaan.</w:t>
      </w:r>
    </w:p>
    <w:p>
      <w:r>
        <w:rPr>
          <w:b/>
        </w:rPr>
        <w:t xml:space="preserve">Tulos</w:t>
      </w:r>
    </w:p>
    <w:p>
      <w:r>
        <w:t xml:space="preserve">Valitettavasti se oli palkinto huonoimmasta piirustuksesta.</w:t>
      </w:r>
    </w:p>
    <w:p>
      <w:r>
        <w:rPr>
          <w:b/>
        </w:rPr>
        <w:t xml:space="preserve">Esimerkki 6.4307</w:t>
      </w:r>
    </w:p>
    <w:p>
      <w:r>
        <w:t xml:space="preserve">Otsikko: Nimike: Tricked. Lause 1: Kälyni H sai 60 000 dollaria vakuutusta vuonna 1985. Lause 2: Hänen miehensä oli kuollut äkillisesti. Lause 3: 10 vuotta myöhemmin hänen tyttärensä sanoi, että hän oli vaikeuksissa. Lause 4: Hän oli 3 000 dollaria velkaa koronkiskurille, ja H antoi hänelle rahat.</w:t>
      </w:r>
    </w:p>
    <w:p>
      <w:r>
        <w:rPr>
          <w:b/>
        </w:rPr>
        <w:t xml:space="preserve">Tulos</w:t>
      </w:r>
    </w:p>
    <w:p>
      <w:r>
        <w:t xml:space="preserve">Vaimo kehottaa häntä myymään ja muuttamaan pois.</w:t>
      </w:r>
    </w:p>
    <w:p>
      <w:r>
        <w:rPr>
          <w:b/>
        </w:rPr>
        <w:t xml:space="preserve">Esimerkki 6.4308</w:t>
      </w:r>
    </w:p>
    <w:p>
      <w:r>
        <w:t xml:space="preserve">Otsikko: Nimi: Pesuaine loppu. Lause 1: Daniel oli pesemässä pyykkiä. Lause 2: Hän sai yhden pesukerran valmiiksi ja pesuaine loppui. Lause 3: Hänen oli juostava kauppaan hakemaan lisää. Lause 4: Daniel teki juuri niin ja korvasi sen muutamassa minuutissa.</w:t>
      </w:r>
    </w:p>
    <w:p>
      <w:r>
        <w:rPr>
          <w:b/>
        </w:rPr>
        <w:t xml:space="preserve">Tulos</w:t>
      </w:r>
    </w:p>
    <w:p>
      <w:r>
        <w:t xml:space="preserve">Hän osaa olla niin romanttinen.</w:t>
      </w:r>
    </w:p>
    <w:p>
      <w:r>
        <w:rPr>
          <w:b/>
        </w:rPr>
        <w:t xml:space="preserve">Esimerkki 6.4309</w:t>
      </w:r>
    </w:p>
    <w:p>
      <w:r>
        <w:t xml:space="preserve">Otsikko: Nimi: Vuodet kulkevat. Lause 1: Kate alkoi pelata Xboxia veljenpoikansa kanssa. Lause 2: Mutta vuotta myöhemmin hän jäi koukkuun ja pelasi yksin. Lause 3: Eräänä päivänä hän löysi uuden version pelistä, jota hän aina pelasi. Lause 4: Joka vuosi julkaistiin uusi peli.</w:t>
      </w:r>
    </w:p>
    <w:p>
      <w:r>
        <w:rPr>
          <w:b/>
        </w:rPr>
        <w:t xml:space="preserve">Tulos</w:t>
      </w:r>
    </w:p>
    <w:p>
      <w:r>
        <w:t xml:space="preserve">He olivat hyväksyneet hänet!</w:t>
      </w:r>
    </w:p>
    <w:p>
      <w:r>
        <w:rPr>
          <w:b/>
        </w:rPr>
        <w:t xml:space="preserve">Esimerkki 6.4310</w:t>
      </w:r>
    </w:p>
    <w:p>
      <w:r>
        <w:t xml:space="preserve">Otsikko: Otsikko: Kolmen osoittimet. Lause 1: Harjoittelin kolmen pisteen heittoa yhtenä päivänä. Lause 2: Olin kentällä tuntikausia. Lause 3: Tein uuden ennätyksen peräkkäisten kolmen pisteen heittojen määrässä. Lause 4: En malta odottaa, että voin kertoa kaikille ystävilleni uudesta ennätyksestäni.</w:t>
      </w:r>
    </w:p>
    <w:p>
      <w:r>
        <w:rPr>
          <w:b/>
        </w:rPr>
        <w:t xml:space="preserve">Tulos</w:t>
      </w:r>
    </w:p>
    <w:p>
      <w:r>
        <w:t xml:space="preserve">Jälkeenpäin he olivat kaikki tyytyväisiä, että he olivat käyneet puistossa sinä päivänä.</w:t>
      </w:r>
    </w:p>
    <w:p>
      <w:r>
        <w:rPr>
          <w:b/>
        </w:rPr>
        <w:t xml:space="preserve">Esimerkki 6.4311</w:t>
      </w:r>
    </w:p>
    <w:p>
      <w:r>
        <w:t xml:space="preserve">Otsikko: Arvosanat. Lause 1: Jo oli yläasteella. Lause 2: Hän oli tottunut saamaan hyviä arvosanoja. Lause 3: Eräänä päivänä hän unohti opiskella. Lause 4: Hänen opettajansa antoi ponnahduslauseen.</w:t>
      </w:r>
    </w:p>
    <w:p>
      <w:r>
        <w:rPr>
          <w:b/>
        </w:rPr>
        <w:t xml:space="preserve">Tulos</w:t>
      </w:r>
    </w:p>
    <w:p>
      <w:r>
        <w:t xml:space="preserve">Kalkkuna painaa neljäkymmentä kiloa.</w:t>
      </w:r>
    </w:p>
    <w:p>
      <w:r>
        <w:rPr>
          <w:b/>
        </w:rPr>
        <w:t xml:space="preserve">Esimerkki 6.4312</w:t>
      </w:r>
    </w:p>
    <w:p>
      <w:r>
        <w:t xml:space="preserve">Otsikko: Nimi: Puutteiden voittaminen. Lause 1: Johannes oli pastori, jolla oli erittäin huono muisti. Lause 2: Hän yritti opetella saarnansa ulkoa monta päivää etukäteen, mutta turhaan. Lause 3: Hän päätti opetella laulamaan, jotta pääsisi vammansa yli. Lause 4: Sitten hän teki kaikista saarnoistaan musiikkia ja lauloi niitä sunnuntaisin.</w:t>
      </w:r>
    </w:p>
    <w:p>
      <w:r>
        <w:rPr>
          <w:b/>
        </w:rPr>
        <w:t xml:space="preserve">Tulos</w:t>
      </w:r>
    </w:p>
    <w:p>
      <w:r>
        <w:t xml:space="preserve">Viiden akvaariossa vietetyn tunnin jälkeen Melody ja hänen perheensä ajoivat kotiin.</w:t>
      </w:r>
    </w:p>
    <w:p>
      <w:r>
        <w:rPr>
          <w:b/>
        </w:rPr>
        <w:t xml:space="preserve">Esimerkki 6.4313</w:t>
      </w:r>
    </w:p>
    <w:p>
      <w:r>
        <w:t xml:space="preserve">Nimike: Sydänongelmat. Lause 1: Kotona istuessaan Sandy tunsi lievää kipua rinnassaan. Lause 2: Hän ajatteli, ettei se ollut mitään, mutta päätti kuitenkin mennä sairaalaan. Lause 3: Sairaalassa Sandyn sydämelle tehtiin joitakin kokeita. Lause 4: Testien tulokset osoittivat, että Sandy oli saanut sydänkohtauksen.</w:t>
      </w:r>
    </w:p>
    <w:p>
      <w:r>
        <w:rPr>
          <w:b/>
        </w:rPr>
        <w:t xml:space="preserve">Tulos</w:t>
      </w:r>
    </w:p>
    <w:p>
      <w:r>
        <w:t xml:space="preserve">Se vaikeutti uuden työn saamista.</w:t>
      </w:r>
    </w:p>
    <w:p>
      <w:r>
        <w:rPr>
          <w:b/>
        </w:rPr>
        <w:t xml:space="preserve">Esimerkki 6.4314</w:t>
      </w:r>
    </w:p>
    <w:p>
      <w:r>
        <w:t xml:space="preserve">Otsikko: Nimi: Uusi muoti. Lause 1: Fay tykkäsi aloittaa uudet muodit koulussa. Lause 2: Hän keksi aina uuden lookin joka kuukauden ensimmäinen päivä. Lause 3: Kaikki tytöt kopioivat häntä, ja Fay oli siitä hyvin ylpeä. Lause 4: Kunnes eräänä päivänä kouluun tuli uusi tyttö, joka loi uuden muodin.</w:t>
      </w:r>
    </w:p>
    <w:p>
      <w:r>
        <w:rPr>
          <w:b/>
        </w:rPr>
        <w:t xml:space="preserve">Tulos</w:t>
      </w:r>
    </w:p>
    <w:p>
      <w:r>
        <w:t xml:space="preserve">Poliisin tullessa paikalle auto oli jo lähtenyt.</w:t>
      </w:r>
    </w:p>
    <w:p>
      <w:r>
        <w:rPr>
          <w:b/>
        </w:rPr>
        <w:t xml:space="preserve">Esimerkki 6.4315</w:t>
      </w:r>
    </w:p>
    <w:p>
      <w:r>
        <w:t xml:space="preserve">Otsikko: Nimi: Ei tarpeeksi aurinkoa. Lause 1: Tom ei juuri koskaan poistunut kotoa. Lause 2: Hän sai harvoin tarpeeksi aurinkoa. Lause 3: Hän alkoi kävellä ulos vain saadakseen aurinkoa. Lause 4: Hän seisoi pihallaan satunnaisesti minuutteja.</w:t>
      </w:r>
    </w:p>
    <w:p>
      <w:r>
        <w:rPr>
          <w:b/>
        </w:rPr>
        <w:t xml:space="preserve">Tulos</w:t>
      </w:r>
    </w:p>
    <w:p>
      <w:r>
        <w:t xml:space="preserve">Meillä oli hauskaa, ja toivon, että palaamme pian takaisin.</w:t>
      </w:r>
    </w:p>
    <w:p>
      <w:r>
        <w:rPr>
          <w:b/>
        </w:rPr>
        <w:t xml:space="preserve">Esimerkki 6.4316</w:t>
      </w:r>
    </w:p>
    <w:p>
      <w:r>
        <w:t xml:space="preserve">Otsikko: Laina evätty. Lause 1: Elsa aikoi ostaa oman kodin. Lause 2: Hän oli varma, että hänen luottotietonsa olivat riittävän hyvät lainan saamiseksi. Lause 3: Pankissa istuessaan Elsa tunsi itsensä yhä hermostuneemmaksi. Lause 4: Yhtäkkiä lainavirkailija kertoi hänelle, että hänen lainansa oli evätty.</w:t>
      </w:r>
    </w:p>
    <w:p>
      <w:r>
        <w:rPr>
          <w:b/>
        </w:rPr>
        <w:t xml:space="preserve">Tulos</w:t>
      </w:r>
    </w:p>
    <w:p>
      <w:r>
        <w:t xml:space="preserve">Lapset saivat kuukauden kotiarestia.</w:t>
      </w:r>
    </w:p>
    <w:p>
      <w:r>
        <w:rPr>
          <w:b/>
        </w:rPr>
        <w:t xml:space="preserve">Esimerkki 6.4317</w:t>
      </w:r>
    </w:p>
    <w:p>
      <w:r>
        <w:t xml:space="preserve">Otsikko: Nimi: Grass. Lause 1: Etupihan ruoho on kuolemassa. Lause 2: Se saa liikaa aurinkoa koko päivän. Lause 3: Meidän on istutettava puu, jotta ruoho ei kuole. Lause 4: Luulen, että hankimme vaahterapuun.</w:t>
      </w:r>
    </w:p>
    <w:p>
      <w:r>
        <w:rPr>
          <w:b/>
        </w:rPr>
        <w:t xml:space="preserve">Tulos</w:t>
      </w:r>
    </w:p>
    <w:p>
      <w:r>
        <w:t xml:space="preserve">Rickyllä ja hänen perheellään oli ihana sunnuntai.</w:t>
      </w:r>
    </w:p>
    <w:p>
      <w:r>
        <w:rPr>
          <w:b/>
        </w:rPr>
        <w:t xml:space="preserve">Esimerkki 6.4318</w:t>
      </w:r>
    </w:p>
    <w:p>
      <w:r>
        <w:t xml:space="preserve">Otsikko: Nimi: Rakkauden ostaminen. Lause 1: Tom oli eronnut. Lause 2: Hänellä oli poika, jonka hän halusi pitää. Lause 3: He taistelivat oikeuksista. Lause 4: Tom ajatteli voivansa ostaa poikansa rakkauden lahjoilla.</w:t>
      </w:r>
    </w:p>
    <w:p>
      <w:r>
        <w:rPr>
          <w:b/>
        </w:rPr>
        <w:t xml:space="preserve">Tulos</w:t>
      </w:r>
    </w:p>
    <w:p>
      <w:r>
        <w:t xml:space="preserve">Suurin tavoitteeni on laihtua.</w:t>
      </w:r>
    </w:p>
    <w:p>
      <w:r>
        <w:rPr>
          <w:b/>
        </w:rPr>
        <w:t xml:space="preserve">Esimerkki 6.4319</w:t>
      </w:r>
    </w:p>
    <w:p>
      <w:r>
        <w:t xml:space="preserve">Otsikko: Otsikko: Muuttaminen. Lause 1: Suzy halusi jotain erilaista hiustensa kanssa. Lause 2: Hän päätti ostaa laatikollisen väriainetta. Lause 3: Kun Suzy oli valmis, hän piti väristään. Lause 4: Hänen ystävänsä piti siitä niin paljon, että hän osti laatikollisen.</w:t>
      </w:r>
    </w:p>
    <w:p>
      <w:r>
        <w:rPr>
          <w:b/>
        </w:rPr>
        <w:t xml:space="preserve">Tulos</w:t>
      </w:r>
    </w:p>
    <w:p>
      <w:r>
        <w:t xml:space="preserve">He pelastivat kymmenen henkeä!</w:t>
      </w:r>
    </w:p>
    <w:p>
      <w:r>
        <w:rPr>
          <w:b/>
        </w:rPr>
        <w:t xml:space="preserve">Esimerkki 6.4320</w:t>
      </w:r>
    </w:p>
    <w:p>
      <w:r>
        <w:t xml:space="preserve">Otsikko: Nimi: Rakkaus. Lause 1: Todellista rakkautta ei tunne ennen kuin saa lapsen. Lause 2: Lapseni ovat minulle kaikki kaikessa. Lause 3: Kerroin heille tämän muutama viikko sitten. Lause 4: He hymyilivät minulle iloisesti.</w:t>
      </w:r>
    </w:p>
    <w:p>
      <w:r>
        <w:rPr>
          <w:b/>
        </w:rPr>
        <w:t xml:space="preserve">Tulos</w:t>
      </w:r>
    </w:p>
    <w:p>
      <w:r>
        <w:t xml:space="preserve">Hän nukahti uudelleen.</w:t>
      </w:r>
    </w:p>
    <w:p>
      <w:r>
        <w:rPr>
          <w:b/>
        </w:rPr>
        <w:t xml:space="preserve">Esimerkki 6.4321</w:t>
      </w:r>
    </w:p>
    <w:p>
      <w:r>
        <w:t xml:space="preserve">Otsikko: Nimi: Ronnie murtuu. Lause 1: Ronnie oli matkalla kaupunkiin pesäpallo-otteluun. Lause 2: Hänen autonsa oli käynyt kuumana. Lause 3: Hän päätti pysähtyä, koska hän haistoi savua. Lause 4: Hän avaa konepellin ja näkee moottorin olevan melkein tulessa.</w:t>
      </w:r>
    </w:p>
    <w:p>
      <w:r>
        <w:rPr>
          <w:b/>
        </w:rPr>
        <w:t xml:space="preserve">Tulos</w:t>
      </w:r>
    </w:p>
    <w:p>
      <w:r>
        <w:t xml:space="preserve">Nia työskentelee nyt biologian laboratoriossa.</w:t>
      </w:r>
    </w:p>
    <w:p>
      <w:r>
        <w:rPr>
          <w:b/>
        </w:rPr>
        <w:t xml:space="preserve">Esimerkki 6.4322</w:t>
      </w:r>
    </w:p>
    <w:p>
      <w:r>
        <w:t xml:space="preserve">Otsikko: Nimi: Suklaa. Lause 1: Richard rakasti suklaan syömistä. Lause 2: Hän rakasti sitä niin paljon, että söi sitä joka päivä. Lause 3: Jonkin ajan kuluttua hän söi niin paljon, että lihoi. Lause 4: Siitä tuli ongelma, jonka vuoksi hänen oli mentävä sairaalaan.</w:t>
      </w:r>
    </w:p>
    <w:p>
      <w:r>
        <w:rPr>
          <w:b/>
        </w:rPr>
        <w:t xml:space="preserve">Tulos</w:t>
      </w:r>
    </w:p>
    <w:p>
      <w:r>
        <w:t xml:space="preserve">Mäyräkoiraa voitaisiin pitää Melissan lemmikkinä.</w:t>
      </w:r>
    </w:p>
    <w:p>
      <w:r>
        <w:rPr>
          <w:b/>
        </w:rPr>
        <w:t xml:space="preserve">Esimerkki 6.4323</w:t>
      </w:r>
    </w:p>
    <w:p>
      <w:r>
        <w:t xml:space="preserve">Otsikko: Postitoimisto. Lause 1: Daniellen piti lähettää paketti Kanadaan. Lause 2: Hän ajoi postitoimistoon. Lause 3: Danielle meni postitiskille. Lause 4: Hän maksoi postimaksun lähettääkseen laatikon Kanadaan.</w:t>
      </w:r>
    </w:p>
    <w:p>
      <w:r>
        <w:rPr>
          <w:b/>
        </w:rPr>
        <w:t xml:space="preserve">Tulos</w:t>
      </w:r>
    </w:p>
    <w:p>
      <w:r>
        <w:t xml:space="preserve">Sharon nauroi sille, miten typerästi hän oli luullut sitä ufoksi.</w:t>
      </w:r>
    </w:p>
    <w:p>
      <w:r>
        <w:rPr>
          <w:b/>
        </w:rPr>
        <w:t xml:space="preserve">Esimerkki 6.4324</w:t>
      </w:r>
    </w:p>
    <w:p>
      <w:r>
        <w:t xml:space="preserve">Otsikko: Nimi: Kalastaminen. Lause 1: Robert oli vegaani. Lause 2: Eräänä päivänä hänen ystävänsä suostuttelivat hänet lähtemään kalastamaan. Lause 3: Hän lähti mukaan, mutta ei itse asiassa kalastanut. Lause 4: Hän hengaili silti ja joi olutta.</w:t>
      </w:r>
    </w:p>
    <w:p>
      <w:r>
        <w:rPr>
          <w:b/>
        </w:rPr>
        <w:t xml:space="preserve">Tulos</w:t>
      </w:r>
    </w:p>
    <w:p>
      <w:r>
        <w:t xml:space="preserve">Adam käveli sisään hiustenleikkuun kanssa, ja kaikki olivat järkyttyneitä.</w:t>
      </w:r>
    </w:p>
    <w:p>
      <w:r>
        <w:rPr>
          <w:b/>
        </w:rPr>
        <w:t xml:space="preserve">Esimerkki 6.4325</w:t>
      </w:r>
    </w:p>
    <w:p>
      <w:r>
        <w:t xml:space="preserve">Otsikko: Nimi: Joulu Työ. Lause 1: Sally menetti työnsä juuri ennen joulua. Lause 2: Hän oli huolissaan siitä, että hänen lapsilleen ei tulisi lahjoja. Lause 3: Hän pyysi vanhempiaan auttamaan. Lause 4: Hänen vanhempansa ostivat lapsille leluja jouluksi.</w:t>
      </w:r>
    </w:p>
    <w:p>
      <w:r>
        <w:rPr>
          <w:b/>
        </w:rPr>
        <w:t xml:space="preserve">Tulos</w:t>
      </w:r>
    </w:p>
    <w:p>
      <w:r>
        <w:t xml:space="preserve">Hän hyppäsi ulos, koska ei kestänyt pahoja hajuja.</w:t>
      </w:r>
    </w:p>
    <w:p>
      <w:r>
        <w:rPr>
          <w:b/>
        </w:rPr>
        <w:t xml:space="preserve">Esimerkki 6.4326</w:t>
      </w:r>
    </w:p>
    <w:p>
      <w:r>
        <w:t xml:space="preserve">Otsikko: Nimi: Keittiö. Lause 1: Maijalla oli nälkä, sillä hän ei ollut syönyt koko päivänä. Lause 2: Hänen äitinsä oli kiireinen kokkaamaan ja käski Maryn pysyä poissa keittiöstä. Lause 3: Mary hiipi keittiöön varastamaan välipalaa. Lause 4: Mary kurottautui lieden yli ja poltti itsensä.</w:t>
      </w:r>
    </w:p>
    <w:p>
      <w:r>
        <w:rPr>
          <w:b/>
        </w:rPr>
        <w:t xml:space="preserve">Tulos</w:t>
      </w:r>
    </w:p>
    <w:p>
      <w:r>
        <w:t xml:space="preserve">Katella on nyt tahra matollaan.</w:t>
      </w:r>
    </w:p>
    <w:p>
      <w:r>
        <w:rPr>
          <w:b/>
        </w:rPr>
        <w:t xml:space="preserve">Esimerkki 6.4327</w:t>
      </w:r>
    </w:p>
    <w:p>
      <w:r>
        <w:t xml:space="preserve">Otsikko: ILP. Lause 1: Sisarentyttäreni D sai lapsen vuonna 1999. Lause 2: Kun lapsi oli kuusivuotias, koulu ehdotti testausta. Lause 3: Heidän mielestään lapsi tarvitsi yksilöllisen oppimisohjelman. Lause 4: D sanoi, että se ei olisi tarpeen.</w:t>
      </w:r>
    </w:p>
    <w:p>
      <w:r>
        <w:rPr>
          <w:b/>
        </w:rPr>
        <w:t xml:space="preserve">Tulos</w:t>
      </w:r>
    </w:p>
    <w:p>
      <w:r>
        <w:t xml:space="preserve">Se sai hänet itkemään, kunnes mies piti häntä kädestä ja hymyili hänelle.</w:t>
      </w:r>
    </w:p>
    <w:p>
      <w:r>
        <w:rPr>
          <w:b/>
        </w:rPr>
        <w:t xml:space="preserve">Esimerkki 6.4328</w:t>
      </w:r>
    </w:p>
    <w:p>
      <w:r>
        <w:t xml:space="preserve">Otsikko: Nimi: Ilmainen ateria. Lause 1: Cassie asui kadulla. Lause 2: Hän inhosi avun hakemista, mutta huomasi kyltin ilmaisesta lounaasta. Lause 3: Nälkäisenä hän päätti itse tarkistaa asian. Lause 4: Hän nautti lämpimän keiton ja leipää.</w:t>
      </w:r>
    </w:p>
    <w:p>
      <w:r>
        <w:rPr>
          <w:b/>
        </w:rPr>
        <w:t xml:space="preserve">Tulos</w:t>
      </w:r>
    </w:p>
    <w:p>
      <w:r>
        <w:t xml:space="preserve">Hän otti ison palan vesimelonia ja nautti auringonlaskusta.</w:t>
      </w:r>
    </w:p>
    <w:p>
      <w:r>
        <w:rPr>
          <w:b/>
        </w:rPr>
        <w:t xml:space="preserve">Esimerkki 6.4329</w:t>
      </w:r>
    </w:p>
    <w:p>
      <w:r>
        <w:t xml:space="preserve">Otsikko: Nimi: Uudet kengät. Lause 1: Bill tarvitsi uudet kengät. Lause 2: Hän meni kenkäkauppaan, joka on keskustassa. Lause 3: Hän ei löytänyt kenkiä, jotka olisivat sopineet hänen jalkaansa. Lause 4: Hän huomasi, että kenkäkaupan työntekijällä oli samankokoiset jalat kuin hänellä.</w:t>
      </w:r>
    </w:p>
    <w:p>
      <w:r>
        <w:rPr>
          <w:b/>
        </w:rPr>
        <w:t xml:space="preserve">Tulos</w:t>
      </w:r>
    </w:p>
    <w:p>
      <w:r>
        <w:t xml:space="preserve">Menin kotiin koulusta.</w:t>
      </w:r>
    </w:p>
    <w:p>
      <w:r>
        <w:rPr>
          <w:b/>
        </w:rPr>
        <w:t xml:space="preserve">Esimerkki 6.4330</w:t>
      </w:r>
    </w:p>
    <w:p>
      <w:r>
        <w:t xml:space="preserve">Otsikko: Nimi: School Bus Trouble. Lause 1: Timillä oli ongelmia koulubussissa. Lause 2: Muut lapset kiusasivat häntä. Lause 3: Bussikuski ei tehnyt asialle mitään. Lause 4: Lopulta Tim lakkasi kulkemasta bussilla.</w:t>
      </w:r>
    </w:p>
    <w:p>
      <w:r>
        <w:rPr>
          <w:b/>
        </w:rPr>
        <w:t xml:space="preserve">Tulos</w:t>
      </w:r>
    </w:p>
    <w:p>
      <w:r>
        <w:t xml:space="preserve">Tom päätti nukkua päiväunet vähän pidempään.</w:t>
      </w:r>
    </w:p>
    <w:p>
      <w:r>
        <w:rPr>
          <w:b/>
        </w:rPr>
        <w:t xml:space="preserve">Esimerkki 6.4331</w:t>
      </w:r>
    </w:p>
    <w:p>
      <w:r>
        <w:t xml:space="preserve">Otsikko: Nimi: Jalkapallovamma. Lause 1: Spencer rakasti pelata jalkapalloa. Lause 2: Hän pelasi laitahyökkääjänä. Lause 3: Hän sai urallaan melko paljon kovia osumia. Lause 4: Eläkkeelle jäätyään hän alkoi saada paljon päänsärkyä.</w:t>
      </w:r>
    </w:p>
    <w:p>
      <w:r>
        <w:rPr>
          <w:b/>
        </w:rPr>
        <w:t xml:space="preserve">Tulos</w:t>
      </w:r>
    </w:p>
    <w:p>
      <w:r>
        <w:t xml:space="preserve">Perhe ei voinut syödä keittoa, koska se oli liian suolaista.</w:t>
      </w:r>
    </w:p>
    <w:p>
      <w:r>
        <w:rPr>
          <w:b/>
        </w:rPr>
        <w:t xml:space="preserve">Esimerkki 6.4332</w:t>
      </w:r>
    </w:p>
    <w:p>
      <w:r>
        <w:t xml:space="preserve">Otsikko: Nimi: Joen heinäkuun neljäs päivä.. Lause 1: Joe halusi juhlia heinäkuun neljättä päivää sytyttämällä ilotulitteita. Lause 2: Joen kaupunki kielsi ilotulitteet maastopalovaaran vuoksi. Lause 3: Joe istui ja mietti, miten hän voisi nauttia ilotulituksesta neljäntenä heinäkuuta. Lause 4: Joe päätti mennä naapurikaupunkiin, jossa ilotulitteet olivat laillisia.</w:t>
      </w:r>
    </w:p>
    <w:p>
      <w:r>
        <w:rPr>
          <w:b/>
        </w:rPr>
        <w:t xml:space="preserve">Tulos</w:t>
      </w:r>
    </w:p>
    <w:p>
      <w:r>
        <w:t xml:space="preserve">Dave nuhdeltiin oppilasta siitä, että hän oli niin huolimaton kemikaalien kanssa.</w:t>
      </w:r>
    </w:p>
    <w:p>
      <w:r>
        <w:rPr>
          <w:b/>
        </w:rPr>
        <w:t xml:space="preserve">Esimerkki 6.4333</w:t>
      </w:r>
    </w:p>
    <w:p>
      <w:r>
        <w:t xml:space="preserve">Otsikko: Nimi: Vahakynttilät. Lause 1: Marthan vanhemmat veivät hänet messuille. Lause 2: Messuilla ihmiset tekivät kynttilöitä. Lause 3: Martha halusi myös tehdä kynttilöitä. Lause 4: Vapaaehtoinen auttoi Marttaa tekemään kynttilän.</w:t>
      </w:r>
    </w:p>
    <w:p>
      <w:r>
        <w:rPr>
          <w:b/>
        </w:rPr>
        <w:t xml:space="preserve">Tulos</w:t>
      </w:r>
    </w:p>
    <w:p>
      <w:r>
        <w:t xml:space="preserve">Seuraavana päivänä hänen jalkaansa juuttui lasinsiru.</w:t>
      </w:r>
    </w:p>
    <w:p>
      <w:r>
        <w:rPr>
          <w:b/>
        </w:rPr>
        <w:t xml:space="preserve">Esimerkki 6.4334</w:t>
      </w:r>
    </w:p>
    <w:p>
      <w:r>
        <w:t xml:space="preserve">Nimike: kannu. Lause 1: Mies täytti kannun. Lause 2: Hän kantoi sen pöytään. Lause 3: Hän pudotti kannun. Lause 4: Osa oluesta putosi maahan.</w:t>
      </w:r>
    </w:p>
    <w:p>
      <w:r>
        <w:rPr>
          <w:b/>
        </w:rPr>
        <w:t xml:space="preserve">Tulos</w:t>
      </w:r>
    </w:p>
    <w:p>
      <w:r>
        <w:t xml:space="preserve">Tom alkoi hymyillä, kun koulun virkailijat ilmoittivat, että tanssiaiset oli peruttu.</w:t>
      </w:r>
    </w:p>
    <w:p>
      <w:r>
        <w:rPr>
          <w:b/>
        </w:rPr>
        <w:t xml:space="preserve">Esimerkki 6.4335</w:t>
      </w:r>
    </w:p>
    <w:p>
      <w:r>
        <w:t xml:space="preserve">Otsikko: Nimi: Tiedemiehet aavikolla. Lause 1: Kenraali Groves on nimitetty Manhattan-projektin johtajaksi. Lause 2: Hän tietää tarvitsevansa tiedemiehiä. Lause 3: Hän tietää myös, että heidän on tehtävä työnsä salassa. Lause 4: Hän kerää tiedemiehiä suurista amerikkalaisista yliopistoista.</w:t>
      </w:r>
    </w:p>
    <w:p>
      <w:r>
        <w:rPr>
          <w:b/>
        </w:rPr>
        <w:t xml:space="preserve">Tulos</w:t>
      </w:r>
    </w:p>
    <w:p>
      <w:r>
        <w:t xml:space="preserve">Hänen lattiassaan on nyt käsipainon muotoinen halkeama.</w:t>
      </w:r>
    </w:p>
    <w:p>
      <w:r>
        <w:rPr>
          <w:b/>
        </w:rPr>
        <w:t xml:space="preserve">Esimerkki 6.4336</w:t>
      </w:r>
    </w:p>
    <w:p>
      <w:r>
        <w:t xml:space="preserve">Otsikko: Nimi: Sosiaalisuus. Lause 1: Kyle halusi, että hänen tyttärensä seurustelisi enemmän muiden lasten kanssa. Lause 2: Hän päätti ilmoittaa tytön jalkapalloliigaan. Lause 3: Hänen tyttärensä oli hermostunut ensimmäisistä harjoituksista. Lause 4: Hän alkoi hiljalleen saada uusia ystäviä.</w:t>
      </w:r>
    </w:p>
    <w:p>
      <w:r>
        <w:rPr>
          <w:b/>
        </w:rPr>
        <w:t xml:space="preserve">Tulos</w:t>
      </w:r>
    </w:p>
    <w:p>
      <w:r>
        <w:t xml:space="preserve">Sitten kaksoset nukahtivat kaikesta rasituksesta.</w:t>
      </w:r>
    </w:p>
    <w:p>
      <w:r>
        <w:rPr>
          <w:b/>
        </w:rPr>
        <w:t xml:space="preserve">Esimerkki 6.4337</w:t>
      </w:r>
    </w:p>
    <w:p>
      <w:r>
        <w:t xml:space="preserve">Otsikko: Nimi: Risteily. Lause 1: Ann ja Roy halusivat lähteä häämatkalle risteilylle. Lause 2: He säästivät koko vuoden. Lause 3: Sitten he varasivat liput ja lähtivät purjehtimaan! Lause 4: Vaikka heidän häämatkansa myöhästyi vuodella, se oli sen arvoista.</w:t>
      </w:r>
    </w:p>
    <w:p>
      <w:r>
        <w:rPr>
          <w:b/>
        </w:rPr>
        <w:t xml:space="preserve">Tulos</w:t>
      </w:r>
    </w:p>
    <w:p>
      <w:r>
        <w:t xml:space="preserve">Sitten hän tajusi polttaneensa jälkiruoan uunissa.</w:t>
      </w:r>
    </w:p>
    <w:p>
      <w:r>
        <w:rPr>
          <w:b/>
        </w:rPr>
        <w:t xml:space="preserve">Esimerkki 6.4338</w:t>
      </w:r>
    </w:p>
    <w:p>
      <w:r>
        <w:t xml:space="preserve">Otsikko: Nimi: Ilmainen piirakka. Lause 1: Olan piti kotitekoisista piirakoista. Lause 2: Hän sai tietää, että hänen naapurinsa teki hyviä omenapiirakoita. Lause 3: Olan kysyi naapurilta, voisiko hän ostaa häneltä piirakan. Lause 4: Naapuri leipoi hänelle piirakan.</w:t>
      </w:r>
    </w:p>
    <w:p>
      <w:r>
        <w:rPr>
          <w:b/>
        </w:rPr>
        <w:t xml:space="preserve">Tulos</w:t>
      </w:r>
    </w:p>
    <w:p>
      <w:r>
        <w:t xml:space="preserve">Tyttö oli lopulta vakuuttunut siitä, että hän oli kokeilemisen arvoinen ja sanoi.</w:t>
      </w:r>
    </w:p>
    <w:p>
      <w:r>
        <w:rPr>
          <w:b/>
        </w:rPr>
        <w:t xml:space="preserve">Esimerkki 6.4339</w:t>
      </w:r>
    </w:p>
    <w:p>
      <w:r>
        <w:t xml:space="preserve">Otsikko: Venetsia. Lause 1: Kaksikymmentä vuotta sitten kävin Venetsiassa. Lause 2: Olin hyvin köyhä, eikä minulla ollut varaa hotelliin. Lause 3: Päätin sen sijaan nukkua jossain kanavan lähellä. Lause 4: Koska yö oli hyvin lämmin, se toimi hyvin ja nukuin.</w:t>
      </w:r>
    </w:p>
    <w:p>
      <w:r>
        <w:rPr>
          <w:b/>
        </w:rPr>
        <w:t xml:space="preserve">Tulos</w:t>
      </w:r>
    </w:p>
    <w:p>
      <w:r>
        <w:t xml:space="preserve">Hän heitti miehen ulos ja antoi sormuksen takaisin.</w:t>
      </w:r>
    </w:p>
    <w:p>
      <w:r>
        <w:rPr>
          <w:b/>
        </w:rPr>
        <w:t xml:space="preserve">Esimerkki 6.4340</w:t>
      </w:r>
    </w:p>
    <w:p>
      <w:r>
        <w:t xml:space="preserve">Otsikko: Nimi: Painotalo. Lause 1: Eräs organisaatio halusi tehdä esitteen. Lause 2: He saivat suunnitelman valmiiksi. Lause 3: He lähettivät sen painotaloon. Lause 4: Painotalo painatti sen.</w:t>
      </w:r>
    </w:p>
    <w:p>
      <w:r>
        <w:rPr>
          <w:b/>
        </w:rPr>
        <w:t xml:space="preserve">Tulos</w:t>
      </w:r>
    </w:p>
    <w:p>
      <w:r>
        <w:t xml:space="preserve">Hän sai ajokortin.</w:t>
      </w:r>
    </w:p>
    <w:p>
      <w:r>
        <w:rPr>
          <w:b/>
        </w:rPr>
        <w:t xml:space="preserve">Esimerkki 6.4341</w:t>
      </w:r>
    </w:p>
    <w:p>
      <w:r>
        <w:t xml:space="preserve">Otsikko: Nimi: Kipeä peukalo. Lause 1: Chet yritti rakentaa kotiinsa hyllyä. Lause 2: Hän otti vasaran ja yritti lyödä sillä naulaa. Lause 3: Chet ei osunut naulaan ja löi peukaloaan. Lause 4: Chet huusi kivusta.</w:t>
      </w:r>
    </w:p>
    <w:p>
      <w:r>
        <w:rPr>
          <w:b/>
        </w:rPr>
        <w:t xml:space="preserve">Tulos</w:t>
      </w:r>
    </w:p>
    <w:p>
      <w:r>
        <w:t xml:space="preserve">Reva oli ylpeä siitä, että hän oli sellainen kuin oli.</w:t>
      </w:r>
    </w:p>
    <w:p>
      <w:r>
        <w:rPr>
          <w:b/>
        </w:rPr>
        <w:t xml:space="preserve">Esimerkki 6.4342</w:t>
      </w:r>
    </w:p>
    <w:p>
      <w:r>
        <w:t xml:space="preserve">Otsikko: Nimi: Uusi koira. Lause 1: Sulhaseni ja minä saimme viime kuussa uuden koiranpennun, beaglen, jonka nimeksi annoimme Bayley. Lause 2: Nimesin sen suosikkipainijamme mukaan, mutta se on ollut hyvin huono. Lause 3: Myöhemmin saimme tietää, että beaglet ovat hyvin itsepäisiä ja vaikeita kouluttaa. Lause 4: Bayley on edelleen hyvin riehakas ja pissaa kaikkialle!</w:t>
      </w:r>
    </w:p>
    <w:p>
      <w:r>
        <w:rPr>
          <w:b/>
        </w:rPr>
        <w:t xml:space="preserve">Tulos</w:t>
      </w:r>
    </w:p>
    <w:p>
      <w:r>
        <w:t xml:space="preserve">Lucy alkoi itkeä.</w:t>
      </w:r>
    </w:p>
    <w:p>
      <w:r>
        <w:rPr>
          <w:b/>
        </w:rPr>
        <w:t xml:space="preserve">Esimerkki 6.4343</w:t>
      </w:r>
    </w:p>
    <w:p>
      <w:r>
        <w:t xml:space="preserve">Otsikko: Nimi: Polkujen raivaaminen. Lause 1: Lähdin patikoimaan läheiseen puistoon. Lause 2: Olin käynyt pääpolulla jo useita kertoja. Lause 3: Päätin leikata oman polkuni rinteen läpi. Lause 4: Lehdistö oli tiheä ja osoittautui väsymättömäksi.</w:t>
      </w:r>
    </w:p>
    <w:p>
      <w:r>
        <w:rPr>
          <w:b/>
        </w:rPr>
        <w:t xml:space="preserve">Tulos</w:t>
      </w:r>
    </w:p>
    <w:p>
      <w:r>
        <w:t xml:space="preserve">Blaire oppi, että osa kokeisiin valmistautumista oli myös lepääminen.</w:t>
      </w:r>
    </w:p>
    <w:p>
      <w:r>
        <w:rPr>
          <w:b/>
        </w:rPr>
        <w:t xml:space="preserve">Esimerkki 6.4344</w:t>
      </w:r>
    </w:p>
    <w:p>
      <w:r>
        <w:t xml:space="preserve">Otsikko: Nimi: Lompakko. Lause 1: Kävelin jalkakäytävää pitkin. Lause 2: Näin lompakon maassa. Lause 3: Nostin sen ylös. Lause 4: Siinä oli ajokortti.</w:t>
      </w:r>
    </w:p>
    <w:p>
      <w:r>
        <w:rPr>
          <w:b/>
        </w:rPr>
        <w:t xml:space="preserve">Tulos</w:t>
      </w:r>
    </w:p>
    <w:p>
      <w:r>
        <w:t xml:space="preserve">Sitten hän päätti jättää rahaa myös jonkun muun tilaukseen.</w:t>
      </w:r>
    </w:p>
    <w:p>
      <w:r>
        <w:rPr>
          <w:b/>
        </w:rPr>
        <w:t xml:space="preserve">Esimerkki 6.4345</w:t>
      </w:r>
    </w:p>
    <w:p>
      <w:r>
        <w:t xml:space="preserve">Otsikko: Nimi: Hammaslääkärikäynti. Lause 1: Mary heräsi suussaan tuntuvaan kipuun. Lause 2: Hän oli huolissaan, että kyseessä saattoi olla reikä. Lause 3: Yksi hänen suurimmista peloistaan oli hammaslääkärissä käynti. Lause 4: Mary varasi ajan.</w:t>
      </w:r>
    </w:p>
    <w:p>
      <w:r>
        <w:rPr>
          <w:b/>
        </w:rPr>
        <w:t xml:space="preserve">Tulos</w:t>
      </w:r>
    </w:p>
    <w:p>
      <w:r>
        <w:t xml:space="preserve">Lester on iloinen siitä, että hänen karhunsa ei enää näytä sotkuiselta.</w:t>
      </w:r>
    </w:p>
    <w:p>
      <w:r>
        <w:rPr>
          <w:b/>
        </w:rPr>
        <w:t xml:space="preserve">Esimerkki 6.4346</w:t>
      </w:r>
    </w:p>
    <w:p>
      <w:r>
        <w:t xml:space="preserve">Otsikko: Nimi: The Fall. Lause 1: Margie oli kahdeksankymmentäkahdeksanvuotias ja meni golfkentälle. Lause 2: Hän käveli ulos heidän aulastaan ja katseli kukkuloiden yli. Lause 3: Hän astui korista pudonneen golfpallon päälle. Lause 4: Hän menetti tasapainonsa, ja hänen silmissään oli hämmennystä.</w:t>
      </w:r>
    </w:p>
    <w:p>
      <w:r>
        <w:rPr>
          <w:b/>
        </w:rPr>
        <w:t xml:space="preserve">Tulos</w:t>
      </w:r>
    </w:p>
    <w:p>
      <w:r>
        <w:t xml:space="preserve">Hän ei kertonut kenellekään heistä ja katkaisi yhteydenpidon.</w:t>
      </w:r>
    </w:p>
    <w:p>
      <w:r>
        <w:rPr>
          <w:b/>
        </w:rPr>
        <w:t xml:space="preserve">Esimerkki 6.4347</w:t>
      </w:r>
    </w:p>
    <w:p>
      <w:r>
        <w:t xml:space="preserve">Otsikko: Nimi: Bad Roommate. Lause 1: Jenniferillä ei ollut varaa vuokraan, joten hän laittoi ilmoituksen kämppiksen etsimisestä. Lause 2: Laura vastasi ilmoitukseen ja he tulivat heti toimeen keskenään. Lause 3: Viikkoa myöhemmin Jennifer huomasi, että osa hänen vaatteistaan oli kadonnut. Lause 4: Hän näki Lauran huoneessaan penkomassa vaatekaappiaan.</w:t>
      </w:r>
    </w:p>
    <w:p>
      <w:r>
        <w:rPr>
          <w:b/>
        </w:rPr>
        <w:t xml:space="preserve">Tulos</w:t>
      </w:r>
    </w:p>
    <w:p>
      <w:r>
        <w:t xml:space="preserve">Seuraavana päivänä lähdimme Piperin kanssa veneilyretkelle.</w:t>
      </w:r>
    </w:p>
    <w:p>
      <w:r>
        <w:rPr>
          <w:b/>
        </w:rPr>
        <w:t xml:space="preserve">Esimerkki 6.4348</w:t>
      </w:r>
    </w:p>
    <w:p>
      <w:r>
        <w:t xml:space="preserve">Otsikko: Nimi: Sarah's beach party.. Lause 1: Sarah halusi järjestää rantajuhlat itselleen ja ystävilleen. Lause 2: Sarah istui pöydän ääreen ja kirjoitti ylös, mitä hän tarvitsi juhliin. Lause 3: Sarah kävi eri kaupoissa ja osti tarvitsemansa tavarat. Lause 4: Sarah soitti ja kutsui kaikki ystävät, jotka hän halusi juhliinsa.</w:t>
      </w:r>
    </w:p>
    <w:p>
      <w:r>
        <w:rPr>
          <w:b/>
        </w:rPr>
        <w:t xml:space="preserve">Tulos</w:t>
      </w:r>
    </w:p>
    <w:p>
      <w:r>
        <w:t xml:space="preserve">Lily ei koskaan unohtanut isoäitinsä oppeja.</w:t>
      </w:r>
    </w:p>
    <w:p>
      <w:r>
        <w:rPr>
          <w:b/>
        </w:rPr>
        <w:t xml:space="preserve">Esimerkki 6.4349</w:t>
      </w:r>
    </w:p>
    <w:p>
      <w:r>
        <w:t xml:space="preserve">Nimike: Erakkoravut. Lause 1: Esther piti erakkorapuja lemmikkeinä. Lause 2: Vapaa-ajallaan hän maalasi niille uusia kuoria. Lause 3: Esther huomasi, että eri ravut pitivät erilaisesta taiteesta. Lause 4: Oli yksi snobi, joka näytti kieltäytyvän kokonaan hänen töistään.</w:t>
      </w:r>
    </w:p>
    <w:p>
      <w:r>
        <w:rPr>
          <w:b/>
        </w:rPr>
        <w:t xml:space="preserve">Tulos</w:t>
      </w:r>
    </w:p>
    <w:p>
      <w:r>
        <w:t xml:space="preserve">Hän alkoi käydä valokuvauskursseilla.</w:t>
      </w:r>
    </w:p>
    <w:p>
      <w:r>
        <w:rPr>
          <w:b/>
        </w:rPr>
        <w:t xml:space="preserve">Esimerkki 6.4350</w:t>
      </w:r>
    </w:p>
    <w:p>
      <w:r>
        <w:t xml:space="preserve">Otsikko: Nimi: Putkimies. Lause 1: Perheen talossa oli vuoto, joka ei suostunut loppumaan. Lause 2: Perhe kutsui putkimiehen paikalle ja korjasi sen seuraavaan päivään mennessä. Lause 3: Putkimies ei koskaan tullut paikalle, joten he soittivat uudelleen, ja pian hän tuli. Lause 4: Putkimies oli rasvainen ja töykeä, mutta teki työnsä melko nopeasti.</w:t>
      </w:r>
    </w:p>
    <w:p>
      <w:r>
        <w:rPr>
          <w:b/>
        </w:rPr>
        <w:t xml:space="preserve">Tulos</w:t>
      </w:r>
    </w:p>
    <w:p>
      <w:r>
        <w:t xml:space="preserve">Valitettavasti se toimi liian hyvin, sillä vapaaehtoista ei koskaan löydetty!</w:t>
      </w:r>
    </w:p>
    <w:p>
      <w:r>
        <w:rPr>
          <w:b/>
        </w:rPr>
        <w:t xml:space="preserve">Esimerkki 6.4351</w:t>
      </w:r>
    </w:p>
    <w:p>
      <w:r>
        <w:t xml:space="preserve">Otsikko: Nimi: Hälyttävä tilanne. Lause 1: Phil asui esikaupunkialueella, jossa kävi paljon eläimiä. Lause 2: Philin suosikkivieras oli nuori peura. Lause 3: Tämä peura torkkui hänen ikkunansa ulkopuolella päivisin. Lause 4: Phil ajatteli, että ehkä joku hänen kissoistaan pitäisi peuraa kiinnostavana.</w:t>
      </w:r>
    </w:p>
    <w:p>
      <w:r>
        <w:rPr>
          <w:b/>
        </w:rPr>
        <w:t xml:space="preserve">Tulos</w:t>
      </w:r>
    </w:p>
    <w:p>
      <w:r>
        <w:t xml:space="preserve">Hän etsi reppunsa uudelleen, ja se oli toisessa paikassa.</w:t>
      </w:r>
    </w:p>
    <w:p>
      <w:r>
        <w:rPr>
          <w:b/>
        </w:rPr>
        <w:t xml:space="preserve">Esimerkki 6.4352</w:t>
      </w:r>
    </w:p>
    <w:p>
      <w:r>
        <w:t xml:space="preserve">Otsikko: Klondike. Lause 1: Klondike jäi auton alle. Lause 2: Hän repi alas puuaidan, jonka puu oli rikkonut. Lause 3: Puu oli kaatunut myrskyssä edellisenä yönä. Lause 4: Klondike näki pakotien ja murtautui aidan läpi.</w:t>
      </w:r>
    </w:p>
    <w:p>
      <w:r>
        <w:rPr>
          <w:b/>
        </w:rPr>
        <w:t xml:space="preserve">Tulos</w:t>
      </w:r>
    </w:p>
    <w:p>
      <w:r>
        <w:t xml:space="preserve">Hän ajatteli liikaa ja reputti testin.</w:t>
      </w:r>
    </w:p>
    <w:p>
      <w:r>
        <w:rPr>
          <w:b/>
        </w:rPr>
        <w:t xml:space="preserve">Esimerkki 6.4353</w:t>
      </w:r>
    </w:p>
    <w:p>
      <w:r>
        <w:t xml:space="preserve">Otsikko: Nimi: Jalkapallo. Lause 1: Tein viime yönä töitä. Lause 2: Halusin katsoa peliä klo 7. Lause 3: Työntekijä ei tullut vapauttamaan minua. Lause 4: Kuuntelin suurimman osan pelistä radiosta.</w:t>
      </w:r>
    </w:p>
    <w:p>
      <w:r>
        <w:rPr>
          <w:b/>
        </w:rPr>
        <w:t xml:space="preserve">Tulos</w:t>
      </w:r>
    </w:p>
    <w:p>
      <w:r>
        <w:t xml:space="preserve">Sitten hän käveli varpaillaan yläkertaan ja sänkyynsä!</w:t>
      </w:r>
    </w:p>
    <w:p>
      <w:r>
        <w:rPr>
          <w:b/>
        </w:rPr>
        <w:t xml:space="preserve">Esimerkki 6.4354</w:t>
      </w:r>
    </w:p>
    <w:p>
      <w:r>
        <w:t xml:space="preserve">Otsikko: Nimi: Makea menestys. Lause 1: Bobby sai matematiikan kokeesta kiitettävän. Lause 2: Bobbyn opettaja antoi hänelle harjoitustehtäviä. Lause 3: Bobby kokeili harjoitustehtäviä yhä uudelleen ja uudelleen. Lause 4: Bobby teki toisen kokeen.</w:t>
      </w:r>
    </w:p>
    <w:p>
      <w:r>
        <w:rPr>
          <w:b/>
        </w:rPr>
        <w:t xml:space="preserve">Tulos</w:t>
      </w:r>
    </w:p>
    <w:p>
      <w:r>
        <w:t xml:space="preserve">Janista tuli lopulta kirjastonhoitaja.</w:t>
      </w:r>
    </w:p>
    <w:p>
      <w:r>
        <w:rPr>
          <w:b/>
        </w:rPr>
        <w:t xml:space="preserve">Esimerkki 6.4355</w:t>
      </w:r>
    </w:p>
    <w:p>
      <w:r>
        <w:t xml:space="preserve">Otsikko: Nimi: Milkshake. Lause 1: Tom oli ulkona kuumana päivänä. Lause 2: Hän halusi viilentyä. Lause 3: Hän meni erääseen paikkaan ja tilasi mansikkapirtelön. Lause 4: Tom joi sen liian nopeasti.</w:t>
      </w:r>
    </w:p>
    <w:p>
      <w:r>
        <w:rPr>
          <w:b/>
        </w:rPr>
        <w:t xml:space="preserve">Tulos</w:t>
      </w:r>
    </w:p>
    <w:p>
      <w:r>
        <w:t xml:space="preserve">Kun hän kävi myöhemmin samana päivänä lääkärissä, hän sai selville, että kyseessä on tinnitus!</w:t>
      </w:r>
    </w:p>
    <w:p>
      <w:r>
        <w:rPr>
          <w:b/>
        </w:rPr>
        <w:t xml:space="preserve">Esimerkki 6.4356</w:t>
      </w:r>
    </w:p>
    <w:p>
      <w:r>
        <w:t xml:space="preserve">Otsikko: Nimi: Englannin testi. Lause 1: Tedillä on huomenna englannin koe. Lause 2: Hän ei ole opiskellut lainkaan. Lause 3: Hän on päättänyt vetää koko yön. Lause 4: Kun hän tuli kouluun, hän oli valmis.</w:t>
      </w:r>
    </w:p>
    <w:p>
      <w:r>
        <w:rPr>
          <w:b/>
        </w:rPr>
        <w:t xml:space="preserve">Tulos</w:t>
      </w:r>
    </w:p>
    <w:p>
      <w:r>
        <w:t xml:space="preserve">Muutaman vuoden kuluttua hän saavutti mustan vyön!</w:t>
      </w:r>
    </w:p>
    <w:p>
      <w:r>
        <w:rPr>
          <w:b/>
        </w:rPr>
        <w:t xml:space="preserve">Esimerkki 6.4357</w:t>
      </w:r>
    </w:p>
    <w:p>
      <w:r>
        <w:t xml:space="preserve">Otsikko: Nimi: The Big Reveal. Lause 1: Jenn oli raskaana. Lause 2: Hän halusi tietää, saako hän tytön vai pojan. Lause 3: Ultraääniteknikko otti paljon kuvia Jennin vauvasta. Lause 4: Tutkittuaan kuvan hän totesi, että vauva oli poika.</w:t>
      </w:r>
    </w:p>
    <w:p>
      <w:r>
        <w:rPr>
          <w:b/>
        </w:rPr>
        <w:t xml:space="preserve">Tulos</w:t>
      </w:r>
    </w:p>
    <w:p>
      <w:r>
        <w:t xml:space="preserve">Olimme molemmat tyytyväisiä.</w:t>
      </w:r>
    </w:p>
    <w:p>
      <w:r>
        <w:rPr>
          <w:b/>
        </w:rPr>
        <w:t xml:space="preserve">Esimerkki 6.4358</w:t>
      </w:r>
    </w:p>
    <w:p>
      <w:r>
        <w:t xml:space="preserve">Otsikko: Nimi: Luonto. Lause 1: Elliot nautti luonnosta. Lause 2: Elliot päätti lähteä viikonloppumatkalle vuorille. Lause 3: Elliot pakkasi laukkunsa. Lause 4: Hän näki upeita maisemia.</w:t>
      </w:r>
    </w:p>
    <w:p>
      <w:r>
        <w:rPr>
          <w:b/>
        </w:rPr>
        <w:t xml:space="preserve">Tulos</w:t>
      </w:r>
    </w:p>
    <w:p>
      <w:r>
        <w:t xml:space="preserve">Pojat valitsivat eri elokuvan katsottavaksi.</w:t>
      </w:r>
    </w:p>
    <w:p>
      <w:r>
        <w:rPr>
          <w:b/>
        </w:rPr>
        <w:t xml:space="preserve">Esimerkki 6.4359</w:t>
      </w:r>
    </w:p>
    <w:p>
      <w:r>
        <w:t xml:space="preserve">Otsikko: Nimi: Sade. Lause 1: Suen piti mennä rannalle ystäviensä kanssa. Lause 2: Sää ei näyttänyt sateen mahdollisuutta. Lause 3: Kun he pääsivät lähemmäs rantaa, pilvet tummuivat. Lause 4: Yhtäkkiä alkoi sataa ja myrskyää.</w:t>
      </w:r>
    </w:p>
    <w:p>
      <w:r>
        <w:rPr>
          <w:b/>
        </w:rPr>
        <w:t xml:space="preserve">Tulos</w:t>
      </w:r>
    </w:p>
    <w:p>
      <w:r>
        <w:t xml:space="preserve">Lopulta hän päätti lähteä opiskelemaan Kaliforniaan.</w:t>
      </w:r>
    </w:p>
    <w:p>
      <w:r>
        <w:rPr>
          <w:b/>
        </w:rPr>
        <w:t xml:space="preserve">Esimerkki 6.4360</w:t>
      </w:r>
    </w:p>
    <w:p>
      <w:r>
        <w:t xml:space="preserve">Otsikko: Nimi: Myöhässä. Lause 1: Myöhästyin tunnilta, koska autoni oli hajonnut. Lause 2: Professori oli hyvin tyytymätön, kun tulin myöhässä. Lause 3: Hän nolasi minut luokan edessä sanomalla, että olin laiska. Lause 4: Olin niin järkyttynyt, että poistuin heti luokkahuoneesta.</w:t>
      </w:r>
    </w:p>
    <w:p>
      <w:r>
        <w:rPr>
          <w:b/>
        </w:rPr>
        <w:t xml:space="preserve">Tulos</w:t>
      </w:r>
    </w:p>
    <w:p>
      <w:r>
        <w:t xml:space="preserve">Viikon kuluttua Bob löysi asunnon läheltä työpaikkaansa.</w:t>
      </w:r>
    </w:p>
    <w:p>
      <w:r>
        <w:rPr>
          <w:b/>
        </w:rPr>
        <w:t xml:space="preserve">Esimerkki 6.4361</w:t>
      </w:r>
    </w:p>
    <w:p>
      <w:r>
        <w:t xml:space="preserve">Otsikko: Kuinka monta hyytelöä?. Lause 1: Koulun kansliassa oli iso purkki hyytelöpapuja. Lause 2: Se oppilas, joka arvaisi määrän lähimmäksi, voittaisi sen. Lause 3: Molly kävi joka aamu toimistossa tutkimassa purkkia. Lause 4: Viimeisenä päivänä hän arveli arvioksi 1454.</w:t>
      </w:r>
    </w:p>
    <w:p>
      <w:r>
        <w:rPr>
          <w:b/>
        </w:rPr>
        <w:t xml:space="preserve">Tulos</w:t>
      </w:r>
    </w:p>
    <w:p>
      <w:r>
        <w:t xml:space="preserve">Ystävät sanoivat, että se näytti siltä kuin heillä olisi ollut hyvin eksoottinen matka.</w:t>
      </w:r>
    </w:p>
    <w:p>
      <w:r>
        <w:rPr>
          <w:b/>
        </w:rPr>
        <w:t xml:space="preserve">Esimerkki 6.4362</w:t>
      </w:r>
    </w:p>
    <w:p>
      <w:r>
        <w:t xml:space="preserve">Otsikko: Nimi: The Bodybuilder. Lause 1: Kenillä oli paljon lihaksia. Lause 2: Hän oli ammattimainen kehonrakentaja. Lause 3: Hän tykkäsi tehdä kovasti töitä ja poseerata sitten yleisön edessä. Lause 4: Ken oli hyvin tarkka siitä, mitä hän söi.</w:t>
      </w:r>
    </w:p>
    <w:p>
      <w:r>
        <w:rPr>
          <w:b/>
        </w:rPr>
        <w:t xml:space="preserve">Tulos</w:t>
      </w:r>
    </w:p>
    <w:p>
      <w:r>
        <w:t xml:space="preserve">Mielestäni onnistuin hyvin.</w:t>
      </w:r>
    </w:p>
    <w:p>
      <w:r>
        <w:rPr>
          <w:b/>
        </w:rPr>
        <w:t xml:space="preserve">Esimerkki 6.4363</w:t>
      </w:r>
    </w:p>
    <w:p>
      <w:r>
        <w:t xml:space="preserve">Otsikko: Nimi: Isä pelastaa pojan. Lause 1: Perhe oli isoisän maaseutumökillä. Lause 2: Isoisä sanoi, että hänen kiväärinsä ei ollut ladattu, ja antoi sen Jimille. Lause 3: Jim tähtäsi pikkuveljensä päähän. Lause 4: Isä tarttui aseeseen ja sanoi, että älä koskaan tähtää aseella ihmistä.</w:t>
      </w:r>
    </w:p>
    <w:p>
      <w:r>
        <w:rPr>
          <w:b/>
        </w:rPr>
        <w:t xml:space="preserve">Tulos</w:t>
      </w:r>
    </w:p>
    <w:p>
      <w:r>
        <w:t xml:space="preserve">Mutta Ron oli väsynyt ja nukkui ja makasi sängyssä koko päivän.</w:t>
      </w:r>
    </w:p>
    <w:p>
      <w:r>
        <w:rPr>
          <w:b/>
        </w:rPr>
        <w:t xml:space="preserve">Esimerkki 6.4364</w:t>
      </w:r>
    </w:p>
    <w:p>
      <w:r>
        <w:t xml:space="preserve">Otsikko: Nimi: Murojen loppu. Lause 1: Sarah odotti innolla lempimurojensa syömistä. Lause 2: Hän meni hakemaan laatikkoa ja huomasi, että se oli tyhjä. Lause 3: Hän oli niin järkyttynyt, koska hänen mielihalunsa oli niin kova. Lause 4: Hän päätti mennä kauppaan ostamaan lisää.</w:t>
      </w:r>
    </w:p>
    <w:p>
      <w:r>
        <w:rPr>
          <w:b/>
        </w:rPr>
        <w:t xml:space="preserve">Tulos</w:t>
      </w:r>
    </w:p>
    <w:p>
      <w:r>
        <w:t xml:space="preserve">Lopulta hän teki tilauksen, jonka toimitushinta oli hänen mielestään sopiva.</w:t>
      </w:r>
    </w:p>
    <w:p>
      <w:r>
        <w:rPr>
          <w:b/>
        </w:rPr>
        <w:t xml:space="preserve">Esimerkki 6.4365</w:t>
      </w:r>
    </w:p>
    <w:p>
      <w:r>
        <w:t xml:space="preserve">Otsikko: Nimi: Nyrkkeilyharjoittelu. Lause 1: Tim aloitti nyrkkeilyn sydänliikunnan ja itsepuolustuksen vuoksi. Lause 2: Hän piti siitä suurimmalta osin. Lause 3: Ainoa asia, josta hän ei pitänyt, oli sparraus. Lause 4: Hän pelkäsi saavansa osuman.</w:t>
      </w:r>
    </w:p>
    <w:p>
      <w:r>
        <w:rPr>
          <w:b/>
        </w:rPr>
        <w:t xml:space="preserve">Tulos</w:t>
      </w:r>
    </w:p>
    <w:p>
      <w:r>
        <w:t xml:space="preserve">John lauloi karaokea ja rakasti sitä.</w:t>
      </w:r>
    </w:p>
    <w:p>
      <w:r>
        <w:rPr>
          <w:b/>
        </w:rPr>
        <w:t xml:space="preserve">Esimerkki 6.4366</w:t>
      </w:r>
    </w:p>
    <w:p>
      <w:r>
        <w:t xml:space="preserve">Otsikko: Jane kokeilee sushia. Lause 1: Jane oli kasvissyöjä, joka ei koskaan kokeillut sushia. Lause 2: Jane ei tiennyt, että hän sai kasvis-sushia. Lause 3: Eräänä päivänä hän meni lounastauollaan paikalliseen japanilaiseen ravintolaan. Lause 4: Kun hän näki ruokalistalla bataattirullan, hänen oli pakko kokeilla sitä.</w:t>
      </w:r>
    </w:p>
    <w:p>
      <w:r>
        <w:rPr>
          <w:b/>
        </w:rPr>
        <w:t xml:space="preserve">Tulos</w:t>
      </w:r>
    </w:p>
    <w:p>
      <w:r>
        <w:t xml:space="preserve">Minusta tämä oli liikaa, ja erosin hänestä.</w:t>
      </w:r>
    </w:p>
    <w:p>
      <w:r>
        <w:rPr>
          <w:b/>
        </w:rPr>
        <w:t xml:space="preserve">Esimerkki 6.4367</w:t>
      </w:r>
    </w:p>
    <w:p>
      <w:r>
        <w:t xml:space="preserve">Otsikko: Nimi: Pitkä matka. Lause 1: Tom oli väsynyt työhön. Lause 2: Hän päätti lähteä lomalle. Lause 3: Tomilla oli hauskaa. Lause 4: Hän ei halunnut sen loppuvan.</w:t>
      </w:r>
    </w:p>
    <w:p>
      <w:r>
        <w:rPr>
          <w:b/>
        </w:rPr>
        <w:t xml:space="preserve">Tulos</w:t>
      </w:r>
    </w:p>
    <w:p>
      <w:r>
        <w:t xml:space="preserve">Hän oli niin innoissaan saadessaan sadan dollarin palkintonsa.</w:t>
      </w:r>
    </w:p>
    <w:p>
      <w:r>
        <w:rPr>
          <w:b/>
        </w:rPr>
        <w:t xml:space="preserve">Esimerkki 6.4368</w:t>
      </w:r>
    </w:p>
    <w:p>
      <w:r>
        <w:t xml:space="preserve">Otsikko: Nimi: Cheer-kilpailu. Lause 1: Huutosakkiryhmä saapui kilpailuun. Lause 2: He tiesivät, että kilpailu olisi kova. Lause 3: He harjoittelivat rutiiniaan vielä muutaman kerran. Lause 4: He olivat valmiita!</w:t>
      </w:r>
    </w:p>
    <w:p>
      <w:r>
        <w:rPr>
          <w:b/>
        </w:rPr>
        <w:t xml:space="preserve">Tulos</w:t>
      </w:r>
    </w:p>
    <w:p>
      <w:r>
        <w:t xml:space="preserve">He olivat harjoitelleet laulujaan kuukausia!</w:t>
      </w:r>
    </w:p>
    <w:p>
      <w:r>
        <w:rPr>
          <w:b/>
        </w:rPr>
        <w:t xml:space="preserve">Esimerkki 6.4369</w:t>
      </w:r>
    </w:p>
    <w:p>
      <w:r>
        <w:t xml:space="preserve">Otsikko: Nimi: Muuttaminen. Lause 1: Tim asui mukavassa asunnossa. Lause 2: Hän oli asunut siellä muutaman vuoden. Lause 3: Hän päätti, että oli muutoksen aika. Lause 4: Hän etsi netistä uuden asunnon ja meni sinne tutustumaan.</w:t>
      </w:r>
    </w:p>
    <w:p>
      <w:r>
        <w:rPr>
          <w:b/>
        </w:rPr>
        <w:t xml:space="preserve">Tulos</w:t>
      </w:r>
    </w:p>
    <w:p>
      <w:r>
        <w:t xml:space="preserve">Nyt Serge saa joka päivä tuoreita munia.</w:t>
      </w:r>
    </w:p>
    <w:p>
      <w:r>
        <w:rPr>
          <w:b/>
        </w:rPr>
        <w:t xml:space="preserve">Esimerkki 6.4370</w:t>
      </w:r>
    </w:p>
    <w:p>
      <w:r>
        <w:t xml:space="preserve">Otsikko: Nimi: Luokat. Lause 1: 99-vuotias ystäväni Ben istuu paljon penkillä. Lause 2: Eilen hän kertoi minulle, että hän on ilmoittautunut joillekin kursseille. Lause 3: Brandeisissa on vanhuksille avoimia kursseja. Lause 4: Kysyin häneltä, miksi hän halusi mennä niin monille kursseille.</w:t>
      </w:r>
    </w:p>
    <w:p>
      <w:r>
        <w:rPr>
          <w:b/>
        </w:rPr>
        <w:t xml:space="preserve">Tulos</w:t>
      </w:r>
    </w:p>
    <w:p>
      <w:r>
        <w:t xml:space="preserve">Hän ei enää tuntenut syyllisyyttä aikansa tuhlaamisesta.</w:t>
      </w:r>
    </w:p>
    <w:p>
      <w:r>
        <w:rPr>
          <w:b/>
        </w:rPr>
        <w:t xml:space="preserve">Esimerkki 6.4371</w:t>
      </w:r>
    </w:p>
    <w:p>
      <w:r>
        <w:t xml:space="preserve">Otsikko: Nimi: Rakkaus pingviineihin. Lause 1: Sean on aina pitänyt pingviineistä. Lause 2: Kun hän kävi eläintarhassa, hän hämmästyi nähdessään sellaisen oikeassa elämässä. Lause 3: Hän lähestyi lasia ja napautti sitä. Lause 4: Pingviini vaappui häntä kohti kömpelösti.</w:t>
      </w:r>
    </w:p>
    <w:p>
      <w:r>
        <w:rPr>
          <w:b/>
        </w:rPr>
        <w:t xml:space="preserve">Tulos</w:t>
      </w:r>
    </w:p>
    <w:p>
      <w:r>
        <w:t xml:space="preserve">Sitten hän tajusi, että se oli vain hänen koiransa Rufus.</w:t>
      </w:r>
    </w:p>
    <w:p>
      <w:r>
        <w:rPr>
          <w:b/>
        </w:rPr>
        <w:t xml:space="preserve">Esimerkki 6.4372</w:t>
      </w:r>
    </w:p>
    <w:p>
      <w:r>
        <w:t xml:space="preserve">Otsikko: Title: Punished. Tuomio 1: Hän sai kaksi kuukautta kotiarestia. Lause 2: Hän oli hyvin vihainen vanhemmilleen siitä. Lause 3: Hän juoksi huoneeseensa ja lukitsi oven. Lause 4: Hän lähetti tekstiviestin parhaalle ystävälleen purkaakseen valituksensa.</w:t>
      </w:r>
    </w:p>
    <w:p>
      <w:r>
        <w:rPr>
          <w:b/>
        </w:rPr>
        <w:t xml:space="preserve">Tulos</w:t>
      </w:r>
    </w:p>
    <w:p>
      <w:r>
        <w:t xml:space="preserve">Hän sanoi toivovansa, ettei kuolisi tupakointiin.</w:t>
      </w:r>
    </w:p>
    <w:p>
      <w:r>
        <w:rPr>
          <w:b/>
        </w:rPr>
        <w:t xml:space="preserve">Esimerkki 6.4373</w:t>
      </w:r>
    </w:p>
    <w:p>
      <w:r>
        <w:t xml:space="preserve">Otsikko: Nimi: Lätäköt. Lause 1: Justinsin koira tarvitsee kylvyn. Lause 2: Se oli pyörinyt mutalätäköissä sateen jälkeen ja oli ihan sekaisin. Lause 3: Sen puhdistaminen olisi suuri haaste, koska se inhoaa kylpyjä. Lause 4: Pienellä päättäväisyydellä Justin sai homman hoidettua.</w:t>
      </w:r>
    </w:p>
    <w:p>
      <w:r>
        <w:rPr>
          <w:b/>
        </w:rPr>
        <w:t xml:space="preserve">Tulos</w:t>
      </w:r>
    </w:p>
    <w:p>
      <w:r>
        <w:t xml:space="preserve">Vaimoni vaati, että tarvitsisin lyhyen aikavälin organisointistrategian.</w:t>
      </w:r>
    </w:p>
    <w:p>
      <w:r>
        <w:rPr>
          <w:b/>
        </w:rPr>
        <w:t xml:space="preserve">Esimerkki 6.4374</w:t>
      </w:r>
    </w:p>
    <w:p>
      <w:r>
        <w:t xml:space="preserve">Otsikko: Nimi: Myöhässä lentokentällä. Lause 1: Jerome saapui lentokentälle hyvin myöhään. Lause 2: Hän juoksi yrittämään ehtiä koneeseensa. Lause 3: Mutta se oli jo mennyt, ja hänen oli odotettava. Lause 4: Hän varasi toisen lennon yöksi.</w:t>
      </w:r>
    </w:p>
    <w:p>
      <w:r>
        <w:rPr>
          <w:b/>
        </w:rPr>
        <w:t xml:space="preserve">Tulos</w:t>
      </w:r>
    </w:p>
    <w:p>
      <w:r>
        <w:t xml:space="preserve">Niinpä hän päätti kirjoittaa siitä runon lievittääkseen iskua.</w:t>
      </w:r>
    </w:p>
    <w:p>
      <w:r>
        <w:rPr>
          <w:b/>
        </w:rPr>
        <w:t xml:space="preserve">Esimerkki 6.4375</w:t>
      </w:r>
    </w:p>
    <w:p>
      <w:r>
        <w:t xml:space="preserve">Otsikko: Nimi: Walking Sore. Lause 1: Annien oli hoidettava joitakin laskuja. Lause 2: Laskutoimistot olivat kaupungin eri päissä, ja Annie oli kävellen liikkeellä. Lause 3: Hän oli aluksi kunnossa ja nautti kävelystä. Lause 4: Pian hän kuitenkin tunsi itsensä uupuneeksi ja kipeäksi.</w:t>
      </w:r>
    </w:p>
    <w:p>
      <w:r>
        <w:rPr>
          <w:b/>
        </w:rPr>
        <w:t xml:space="preserve">Tulos</w:t>
      </w:r>
    </w:p>
    <w:p>
      <w:r>
        <w:t xml:space="preserve">Tomin oli erotettava heidät toisistaan.</w:t>
      </w:r>
    </w:p>
    <w:p>
      <w:r>
        <w:rPr>
          <w:b/>
        </w:rPr>
        <w:t xml:space="preserve">Esimerkki 6.4376</w:t>
      </w:r>
    </w:p>
    <w:p>
      <w:r>
        <w:t xml:space="preserve">Nimike: Halloween. Lause 1: Halloween on Rachellen lempiaikaa vuodesta. Lause 2: Hän rakastaa pukeutua sitä varten. Lause 3: Hän pitää myös kovasti karkkien jakamisesta. Lause 4: Tänä vuonna hän muisti pitää koiransa alakerrassa.</w:t>
      </w:r>
    </w:p>
    <w:p>
      <w:r>
        <w:rPr>
          <w:b/>
        </w:rPr>
        <w:t xml:space="preserve">Tulos</w:t>
      </w:r>
    </w:p>
    <w:p>
      <w:r>
        <w:t xml:space="preserve">Tom saavutti tavoitteensa.</w:t>
      </w:r>
    </w:p>
    <w:p>
      <w:r>
        <w:rPr>
          <w:b/>
        </w:rPr>
        <w:t xml:space="preserve">Esimerkki 6.4377</w:t>
      </w:r>
    </w:p>
    <w:p>
      <w:r>
        <w:t xml:space="preserve">Otsikko: Nimi: Nukkumaanmenoaika. Lause 1: Jessa haukotteli äänekkäästi toivoen, että Marnie tajuaisi vihjeen. Lause 2: Marnie tietenkin jatkoi lukemista. Lause 3: Jessa venytteli tuolissaan, vanha lepotuoli vinkui äänekkäästi. Lause 4: Marnie kohotti kulmiaan, mutta ei sanonut mitään.</w:t>
      </w:r>
    </w:p>
    <w:p>
      <w:r>
        <w:rPr>
          <w:b/>
        </w:rPr>
        <w:t xml:space="preserve">Tulos</w:t>
      </w:r>
    </w:p>
    <w:p>
      <w:r>
        <w:t xml:space="preserve">Frankista ja miehestä tuli ystäviä.</w:t>
      </w:r>
    </w:p>
    <w:p>
      <w:r>
        <w:rPr>
          <w:b/>
        </w:rPr>
        <w:t xml:space="preserve">Esimerkki 6.4378</w:t>
      </w:r>
    </w:p>
    <w:p>
      <w:r>
        <w:t xml:space="preserve">Otsikko: Nimi: Lazy Moose. Lause 1: Mies näki hirven. Lause 2: Hän pysäytti auton katsomaan. Lause 3: Hirvi lähti juoksemaan. Lause 4: Mies seurasi autollaan.</w:t>
      </w:r>
    </w:p>
    <w:p>
      <w:r>
        <w:rPr>
          <w:b/>
        </w:rPr>
        <w:t xml:space="preserve">Tulos</w:t>
      </w:r>
    </w:p>
    <w:p>
      <w:r>
        <w:t xml:space="preserve">Hän piileskeli vielä jonkin aikaa.</w:t>
      </w:r>
    </w:p>
    <w:p>
      <w:r>
        <w:rPr>
          <w:b/>
        </w:rPr>
        <w:t xml:space="preserve">Esimerkki 6.4379</w:t>
      </w:r>
    </w:p>
    <w:p>
      <w:r>
        <w:t xml:space="preserve">Otsikko: Nimi: Häät. Lause 1: Maryn morsiusneito auttoi Marya pukemaan valkoisen silkkipuvun. Lause 2: Maryn äiti kiinnitti hunnun Maryn hiuksiin. Lause 3: Mary laittoi jalkaansa valkoiset korkeakorkoiset kengät. Lause 4: Marian äiti ojensi Marialle kukkakimpun.</w:t>
      </w:r>
    </w:p>
    <w:p>
      <w:r>
        <w:rPr>
          <w:b/>
        </w:rPr>
        <w:t xml:space="preserve">Tulos</w:t>
      </w:r>
    </w:p>
    <w:p>
      <w:r>
        <w:t xml:space="preserve">Jayn äiti avasi epäluuloisesti kaapin oven ja kaikki putosi ulos!</w:t>
      </w:r>
    </w:p>
    <w:p>
      <w:r>
        <w:rPr>
          <w:b/>
        </w:rPr>
        <w:t xml:space="preserve">Esimerkki 6.4380</w:t>
      </w:r>
    </w:p>
    <w:p>
      <w:r>
        <w:t xml:space="preserve">Otsikko: Nimi: Tatuoinnin poisto. Lause 1: Alice halusi päästä eroon tatuoinnistaan. Lause 2: Alice ei halunnut sitä. Lause 3: Niinpä hän meni leikkauttamaan sen. Lause 4: Liisa oli tuskissaan.</w:t>
      </w:r>
    </w:p>
    <w:p>
      <w:r>
        <w:rPr>
          <w:b/>
        </w:rPr>
        <w:t xml:space="preserve">Tulos</w:t>
      </w:r>
    </w:p>
    <w:p>
      <w:r>
        <w:t xml:space="preserve">Hän ei ehtinyt vastata siihen ajoissa.</w:t>
      </w:r>
    </w:p>
    <w:p>
      <w:r>
        <w:rPr>
          <w:b/>
        </w:rPr>
        <w:t xml:space="preserve">Esimerkki 6.4381</w:t>
      </w:r>
    </w:p>
    <w:p>
      <w:r>
        <w:t xml:space="preserve">Otsikko: Nimi: Kadonnut henkilö. Lause 1: Nainen soitti tyttärelleen. Lause 2: Tytär ei vastannut. Lause 3: Nainen jätti viestin. Lause 4: Tytär ei vastannut.</w:t>
      </w:r>
    </w:p>
    <w:p>
      <w:r>
        <w:rPr>
          <w:b/>
        </w:rPr>
        <w:t xml:space="preserve">Tulos</w:t>
      </w:r>
    </w:p>
    <w:p>
      <w:r>
        <w:t xml:space="preserve">Olen ylpeä siitä, että hän on ottanut vastuun terveydestään.</w:t>
      </w:r>
    </w:p>
    <w:p>
      <w:r>
        <w:rPr>
          <w:b/>
        </w:rPr>
        <w:t xml:space="preserve">Esimerkki 6.4382</w:t>
      </w:r>
    </w:p>
    <w:p>
      <w:r>
        <w:t xml:space="preserve">Otsikko: Nimi: Paintball. Lause 1: Noah meni pelaamaan paintballia ystäviensä kanssa. Lause 2: Hän ajatteli, että se olisi hauskaa. Lause 3: Mutta häntä odotti yllätys. Lause 4: Maalipallojen osuminen oli tuskallista, ei hauskaa!</w:t>
      </w:r>
    </w:p>
    <w:p>
      <w:r>
        <w:rPr>
          <w:b/>
        </w:rPr>
        <w:t xml:space="preserve">Tulos</w:t>
      </w:r>
    </w:p>
    <w:p>
      <w:r>
        <w:t xml:space="preserve">Hän saa kokeesta kiitettävän.</w:t>
      </w:r>
    </w:p>
    <w:p>
      <w:r>
        <w:rPr>
          <w:b/>
        </w:rPr>
        <w:t xml:space="preserve">Esimerkki 6.4383</w:t>
      </w:r>
    </w:p>
    <w:p>
      <w:r>
        <w:t xml:space="preserve">Otsikko: Nimi: Pysähtyi Reinin varrella. Lause 1: Liittoutuneet valtasivat Euroopan linnoituksen D-Dayn päivänä. Lause 2: Sen jälkeen niiden eteneminen Ranskan halki on ollut nopeaa. Lause 3: Ne ovat edenneet lähes Saksaan asti. Lause 4: Heidän tiellään on yksi este, Rein-joki.</w:t>
      </w:r>
    </w:p>
    <w:p>
      <w:r>
        <w:rPr>
          <w:b/>
        </w:rPr>
        <w:t xml:space="preserve">Tulos</w:t>
      </w:r>
    </w:p>
    <w:p>
      <w:r>
        <w:t xml:space="preserve">Kissanpentu söi loput ruoastaan.</w:t>
      </w:r>
    </w:p>
    <w:p>
      <w:r>
        <w:rPr>
          <w:b/>
        </w:rPr>
        <w:t xml:space="preserve">Esimerkki 6.4384</w:t>
      </w:r>
    </w:p>
    <w:p>
      <w:r>
        <w:t xml:space="preserve">Otsikko: Nimi: Kapteeni. Lause 1: Thomas oli aina halunnut olla laivan kapteeni. Lause 2: Ainoa ongelma oli, että ne olivat hyvin kalliita. Lause 3: Thomasin oli myös mentävä yliopistoon. Lause 4: Kun Thomas oli mennyt collegeen, hän haki töitä.</w:t>
      </w:r>
    </w:p>
    <w:p>
      <w:r>
        <w:rPr>
          <w:b/>
        </w:rPr>
        <w:t xml:space="preserve">Tulos</w:t>
      </w:r>
    </w:p>
    <w:p>
      <w:r>
        <w:t xml:space="preserve">Lopulta Kathleen löysi sen makuuhuoneesta.</w:t>
      </w:r>
    </w:p>
    <w:p>
      <w:r>
        <w:rPr>
          <w:b/>
        </w:rPr>
        <w:t xml:space="preserve">Esimerkki 6.4385</w:t>
      </w:r>
    </w:p>
    <w:p>
      <w:r>
        <w:t xml:space="preserve">Otsikko: Nimi: Ensimmäinen peli.. Lause 1: Billy seisoi keskellä kenttää hermostuneena. Lause 2: Se oli hänen ensimmäinen oikea baseball-pelinsä. Lause 3: Hän ei ollut varma, oliko pallo todella tulossa hänelle. Lause 4: Billy sulki silmänsä ja ojensi hanskansa.</w:t>
      </w:r>
    </w:p>
    <w:p>
      <w:r>
        <w:rPr>
          <w:b/>
        </w:rPr>
        <w:t xml:space="preserve">Tulos</w:t>
      </w:r>
    </w:p>
    <w:p>
      <w:r>
        <w:t xml:space="preserve">Pauline huusi ja itki.</w:t>
      </w:r>
    </w:p>
    <w:p>
      <w:r>
        <w:rPr>
          <w:b/>
        </w:rPr>
        <w:t xml:space="preserve">Esimerkki 6.4386</w:t>
      </w:r>
    </w:p>
    <w:p>
      <w:r>
        <w:t xml:space="preserve">Otsikko: Nimi: Saran päivähoito. Lause 1: Saran piti löytää työpaikka. Lause 2: Hänen piti löytää päivähoitopaikka taaperolleen. Lause 3: Hän huomasi, ettei hänellä ollut varaa päivähoitoon. Lause 4: Sara päätti perustaa lasten päivähoidon kotiinsa.</w:t>
      </w:r>
    </w:p>
    <w:p>
      <w:r>
        <w:rPr>
          <w:b/>
        </w:rPr>
        <w:t xml:space="preserve">Tulos</w:t>
      </w:r>
    </w:p>
    <w:p>
      <w:r>
        <w:t xml:space="preserve">Hänen lapsensa itki ja vaati, että hän veisi hänet ulos.</w:t>
      </w:r>
    </w:p>
    <w:p>
      <w:r>
        <w:rPr>
          <w:b/>
        </w:rPr>
        <w:t xml:space="preserve">Esimerkki 6.4387</w:t>
      </w:r>
    </w:p>
    <w:p>
      <w:r>
        <w:t xml:space="preserve">Otsikko: Nimi: Korealaiset. Lause 1: Timothy astui huoltoasemalle Los Angelesissa. Lause 2: Korealainen myyjä katsoi häntä, koska hän oli musta. Lause 3: Timothy puhutteli häntä ja kysyi, mikä hänen ongelmansa on. Lause 4: Korealainen hymyili ja sanoi, että Timothy kävi koulua poikansa kanssa.</w:t>
      </w:r>
    </w:p>
    <w:p>
      <w:r>
        <w:rPr>
          <w:b/>
        </w:rPr>
        <w:t xml:space="preserve">Tulos</w:t>
      </w:r>
    </w:p>
    <w:p>
      <w:r>
        <w:t xml:space="preserve">Hän ajeli pakettiautollaan ylpeänä.</w:t>
      </w:r>
    </w:p>
    <w:p>
      <w:r>
        <w:rPr>
          <w:b/>
        </w:rPr>
        <w:t xml:space="preserve">Esimerkki 6.4388</w:t>
      </w:r>
    </w:p>
    <w:p>
      <w:r>
        <w:t xml:space="preserve">Otsikko: Nimi: Mene. Lause 1: John paiskasi autonsa oven kiinni ja väänsi sytytysvirran. Lause 2: Auto jyrähteli käyntiin. Lause 3: Hän joutuisi rikkomaan muutamia lakeja saadakseen Johnin kiinni. Lause 4: Hän painoi kytkimen pohjaan ja vaihtoi ykkösvaihteen.</w:t>
      </w:r>
    </w:p>
    <w:p>
      <w:r>
        <w:rPr>
          <w:b/>
        </w:rPr>
        <w:t xml:space="preserve">Tulos</w:t>
      </w:r>
    </w:p>
    <w:p>
      <w:r>
        <w:t xml:space="preserve">Andy oli ylpeä siitä, että hänen kova työnsä oli tuottanut tulosta.</w:t>
      </w:r>
    </w:p>
    <w:p>
      <w:r>
        <w:rPr>
          <w:b/>
        </w:rPr>
        <w:t xml:space="preserve">Esimerkki 6.4389</w:t>
      </w:r>
    </w:p>
    <w:p>
      <w:r>
        <w:t xml:space="preserve">Otsikko: Nimi: Suunnittelu. Lause 1: Laura oli todella innoissaan matkastaan, joten hän halusi suunnitella! Lause 2: Hän ei ollut aivan varma, mitä suunnitella, joten se oli haastavaa. Lause 3: Hän katseli eri verkkosivuja ja teki itselleen henkisen oppaan. Lause 4: Tehtyään mielikuvitusoppaan hän pyysi minulta neuvoja, ja minä annoin niitä!</w:t>
      </w:r>
    </w:p>
    <w:p>
      <w:r>
        <w:rPr>
          <w:b/>
        </w:rPr>
        <w:t xml:space="preserve">Tulos</w:t>
      </w:r>
    </w:p>
    <w:p>
      <w:r>
        <w:t xml:space="preserve">Kun hän palasi, se oli kadonnut, ja hän tunsi tavoitteensa mahdottomaksi.</w:t>
      </w:r>
    </w:p>
    <w:p>
      <w:r>
        <w:rPr>
          <w:b/>
        </w:rPr>
        <w:t xml:space="preserve">Esimerkki 6.4390</w:t>
      </w:r>
    </w:p>
    <w:p>
      <w:r>
        <w:t xml:space="preserve">Otsikko: Nimi: Maissi. Lause 1: Se oli Ivan ensimmäinen grillijuhla. Lause 2: Hän laittoi maissintähkät grilliin. Lause 3: Hän käänsi sitä aina välillä. Lause 4: Pian se oli valmis, kuorittu ja voideltu.</w:t>
      </w:r>
    </w:p>
    <w:p>
      <w:r>
        <w:rPr>
          <w:b/>
        </w:rPr>
        <w:t xml:space="preserve">Tulos</w:t>
      </w:r>
    </w:p>
    <w:p>
      <w:r>
        <w:t xml:space="preserve">Kaikki evakuoivat paikan ennen kuin se paloi.</w:t>
      </w:r>
    </w:p>
    <w:p>
      <w:r>
        <w:rPr>
          <w:b/>
        </w:rPr>
        <w:t xml:space="preserve">Esimerkki 6.4391</w:t>
      </w:r>
    </w:p>
    <w:p>
      <w:r>
        <w:t xml:space="preserve">Otsikko: Nimi: Svenin ensimmäinen kerta juomassa. Lause 1: Sven asui Tukholmassa. Lause 2: Hänellä oli tylsää yksin kotona perheensä asunnossa. Lause 3: Hän päätti kokeilla isänsä akvaviittia, kuminaöljyllä maustettua vodkaa. Lause 4: Se maistui kamalalta ja poltti hänen kieltään.</w:t>
      </w:r>
    </w:p>
    <w:p>
      <w:r>
        <w:rPr>
          <w:b/>
        </w:rPr>
        <w:t xml:space="preserve">Tulos</w:t>
      </w:r>
    </w:p>
    <w:p>
      <w:r>
        <w:t xml:space="preserve">Hän oli iloinen, että äiti vei hänet ostoksille.</w:t>
      </w:r>
    </w:p>
    <w:p>
      <w:r>
        <w:rPr>
          <w:b/>
        </w:rPr>
        <w:t xml:space="preserve">Esimerkki 6.4392</w:t>
      </w:r>
    </w:p>
    <w:p>
      <w:r>
        <w:t xml:space="preserve">Otsikko: Barb Gets Over the Breakup. Lause 1: Kun Wally jätti Barbin, Barbin sydän murtui viikkojen ajan. Lause 2: Vähitellen hän on kuitenkin löytänyt yksinäisyydestä seesteisyyttä. Lause 3: Barb on alkanut harrastaa harrastuksia ja aktiviteetteja, joista hän oli luopunut. Lause 4: Perjantai-iltana hän ei tunne huonoa omaatuntoa siitä, ettei hänellä ole treffejä.</w:t>
      </w:r>
    </w:p>
    <w:p>
      <w:r>
        <w:rPr>
          <w:b/>
        </w:rPr>
        <w:t xml:space="preserve">Tulos</w:t>
      </w:r>
    </w:p>
    <w:p>
      <w:r>
        <w:t xml:space="preserve">Harry itki sinä päivänä jalkakäytävällä.</w:t>
      </w:r>
    </w:p>
    <w:p>
      <w:r>
        <w:rPr>
          <w:b/>
        </w:rPr>
        <w:t xml:space="preserve">Esimerkki 6.4393</w:t>
      </w:r>
    </w:p>
    <w:p>
      <w:r>
        <w:t xml:space="preserve">Otsikko: Nimi: Koulun ongelmat. Lause 1: Gabriel joutui koulun jälkeen tappeluihin. Lause 2: Hänen vanhempansa olivat hyvin järkyttyneitä siitä. Lause 3: He soittivat kouluun kertoakseen asiasta. Lause 4: Koulu ei tehnyt mitään.</w:t>
      </w:r>
    </w:p>
    <w:p>
      <w:r>
        <w:rPr>
          <w:b/>
        </w:rPr>
        <w:t xml:space="preserve">Tulos</w:t>
      </w:r>
    </w:p>
    <w:p>
      <w:r>
        <w:t xml:space="preserve">Jim pystyi saamaan ensimmäisen sijan.</w:t>
      </w:r>
    </w:p>
    <w:p>
      <w:r>
        <w:rPr>
          <w:b/>
        </w:rPr>
        <w:t xml:space="preserve">Esimerkki 6.4394</w:t>
      </w:r>
    </w:p>
    <w:p>
      <w:r>
        <w:t xml:space="preserve">Otsikko: Nimi: Can't Move too Fast. Lause 1: Joshua riiteli yöllä vanhempiensa kanssa. Lause 2: Vapautuakseen heistä Joshua muutti pois. Lause 3: Hän onnistui säilyttämään talonsa useita kuukausia. Lause 4: Kun hän aloitti koulunkäynnin, hän alkoi rakentaa maksuviivästyksiä.</w:t>
      </w:r>
    </w:p>
    <w:p>
      <w:r>
        <w:rPr>
          <w:b/>
        </w:rPr>
        <w:t xml:space="preserve">Tulos</w:t>
      </w:r>
    </w:p>
    <w:p>
      <w:r>
        <w:t xml:space="preserve">Colby astui ulos jeepistä ja päästi mehiläisen ulos.</w:t>
      </w:r>
    </w:p>
    <w:p>
      <w:r>
        <w:rPr>
          <w:b/>
        </w:rPr>
        <w:t xml:space="preserve">Esimerkki 6.4395</w:t>
      </w:r>
    </w:p>
    <w:p>
      <w:r>
        <w:t xml:space="preserve">Otsikko: Nimi: Lumiukko. Lause 1: Lapset työskentelivät ahkerasti pihalla. Lause 2: He rakensivat jättimäistä lumiukkoa. Lause 3: He pystyivät tuskin nostamaan päätä! Lause 4: He koristivat hänet porkkanan nenällä ja oksilla käsiksi.</w:t>
      </w:r>
    </w:p>
    <w:p>
      <w:r>
        <w:rPr>
          <w:b/>
        </w:rPr>
        <w:t xml:space="preserve">Tulos</w:t>
      </w:r>
    </w:p>
    <w:p>
      <w:r>
        <w:t xml:space="preserve">Eläin hyppäsi nopeasti pois ja jätti Sophien melkoisen tarinan.</w:t>
      </w:r>
    </w:p>
    <w:p>
      <w:r>
        <w:rPr>
          <w:b/>
        </w:rPr>
        <w:t xml:space="preserve">Esimerkki 6.4396</w:t>
      </w:r>
    </w:p>
    <w:p>
      <w:r>
        <w:t xml:space="preserve">Nimike: Sairaalan hätätilanne. Lause 1: Jack heräsi keskellä yötä rintakipuun. Lause 2: Hänen vaimonsa soitti nopeasti ambulanssin ja oli hyvin huolissaan. Lause 3: Hänet vietiin sairaalaan ja sai heti hoitoa. Lause 4: Jack jäi sairaalaan pariksi päiväksi, jotta varmistettiin, että hän oli kunnossa.</w:t>
      </w:r>
    </w:p>
    <w:p>
      <w:r>
        <w:rPr>
          <w:b/>
        </w:rPr>
        <w:t xml:space="preserve">Tulos</w:t>
      </w:r>
    </w:p>
    <w:p>
      <w:r>
        <w:t xml:space="preserve">Tim kuvasi parhaat vastaukset.</w:t>
      </w:r>
    </w:p>
    <w:p>
      <w:r>
        <w:rPr>
          <w:b/>
        </w:rPr>
        <w:t xml:space="preserve">Esimerkki 6.4397</w:t>
      </w:r>
    </w:p>
    <w:p>
      <w:r>
        <w:t xml:space="preserve">Otsikko: Nimi: Negatiiviset kommentit. Lause 1: Gina esitti roolinsa näytelmässä. Lause 2: Vaikka yleisö taputti muutamaa sekuntia myöhemmin, hänen isänsä oli vihainen. Lause 3: Hän sanoi Ginalle, että hän pystyy parempaankin. Lause 4: Gina oli vihainen.</w:t>
      </w:r>
    </w:p>
    <w:p>
      <w:r>
        <w:rPr>
          <w:b/>
        </w:rPr>
        <w:t xml:space="preserve">Tulos</w:t>
      </w:r>
    </w:p>
    <w:p>
      <w:r>
        <w:t xml:space="preserve">Matto oli pilalla!</w:t>
      </w:r>
    </w:p>
    <w:p>
      <w:r>
        <w:rPr>
          <w:b/>
        </w:rPr>
        <w:t xml:space="preserve">Esimerkki 6.4398</w:t>
      </w:r>
    </w:p>
    <w:p>
      <w:r>
        <w:t xml:space="preserve">Otsikko: Nimi: Jonkun pelastaminen. Lause 1: Olin töissä hengenpelastajana liukumäessä. Lause 2: Näin pojan loiskahtavan veteen. Lause 3: Hän pysyi tuskin pystyssä. Lause 4: Hyppäsin veteen.</w:t>
      </w:r>
    </w:p>
    <w:p>
      <w:r>
        <w:rPr>
          <w:b/>
        </w:rPr>
        <w:t xml:space="preserve">Tulos</w:t>
      </w:r>
    </w:p>
    <w:p>
      <w:r>
        <w:t xml:space="preserve">Hän oli loukkaantunut.</w:t>
      </w:r>
    </w:p>
    <w:p>
      <w:r>
        <w:rPr>
          <w:b/>
        </w:rPr>
        <w:t xml:space="preserve">Esimerkki 6.4399</w:t>
      </w:r>
    </w:p>
    <w:p>
      <w:r>
        <w:t xml:space="preserve">Otsikko: Nimi: Red. Lause 1: En osannut päättää, mitä halusin pukea päälleni. Lause 2: Etsin kaapistani jotain, mitä en ollut käyttänyt vähään aikaan. Lause 3: Löysin punaisen kylkipaidan. Lause 4: Laitoin sen päälleni, vaikka se olikin vähän lyhyt.</w:t>
      </w:r>
    </w:p>
    <w:p>
      <w:r>
        <w:rPr>
          <w:b/>
        </w:rPr>
        <w:t xml:space="preserve">Tulos</w:t>
      </w:r>
    </w:p>
    <w:p>
      <w:r>
        <w:t xml:space="preserve">Tabletti otettiin häneltä pois, ja se on nyt korkealla hyllyllä.</w:t>
      </w:r>
    </w:p>
    <w:p>
      <w:r>
        <w:rPr>
          <w:b/>
        </w:rPr>
        <w:t xml:space="preserve">Esimerkki 6.4400</w:t>
      </w:r>
    </w:p>
    <w:p>
      <w:r>
        <w:t xml:space="preserve">Otsikko: Nimi: Chef Merdis. Lause 1: Minusta Merdis Jenkins oli kaupungin paras kokki. Lause 2: Pyysin häntä opettamaan minua kokkaamaan. Lause 3: Merdis suostui, mutta minun ruokani ei maistunut samalta kuin hänen ruokansa. Lause 4: Huomasin, että Merdis Jenkins oli valehdellut minulle resepteistään.</w:t>
      </w:r>
    </w:p>
    <w:p>
      <w:r>
        <w:rPr>
          <w:b/>
        </w:rPr>
        <w:t xml:space="preserve">Tulos</w:t>
      </w:r>
    </w:p>
    <w:p>
      <w:r>
        <w:t xml:space="preserve">Hän ihastui uuteen tuoksuun!</w:t>
      </w:r>
    </w:p>
    <w:p>
      <w:r>
        <w:rPr>
          <w:b/>
        </w:rPr>
        <w:t xml:space="preserve">Esimerkki 6.4401</w:t>
      </w:r>
    </w:p>
    <w:p>
      <w:r>
        <w:t xml:space="preserve">Otsikko: Brianin baseball. Lause 1: Brianilla oli pesäpallo, jolla hän rakasti leikkiä. Lause 2: Hän heitti sen autotallin seinää vasten ja otti sen taas kiinni. Lause 3: Kerran hän heitti sitä liian kovaa, ja se kimposi tielle. Lause 4: Hän jahtasi sitä kadulla ja kulman takana, kunnes löysi sen.</w:t>
      </w:r>
    </w:p>
    <w:p>
      <w:r>
        <w:rPr>
          <w:b/>
        </w:rPr>
        <w:t xml:space="preserve">Tulos</w:t>
      </w:r>
    </w:p>
    <w:p>
      <w:r>
        <w:t xml:space="preserve">Hänellä oli jopa joitakin konsertteja.</w:t>
      </w:r>
    </w:p>
    <w:p>
      <w:r>
        <w:rPr>
          <w:b/>
        </w:rPr>
        <w:t xml:space="preserve">Esimerkki 6.4402</w:t>
      </w:r>
    </w:p>
    <w:p>
      <w:r>
        <w:t xml:space="preserve">Otsikko: Nimi: Muutto. Lause 1: Ostimme juuri uuden talon. Lause 2: Se on niin iso verrattuna toiseen taloomme. Lause 3: Me tarvitsimme isomman paikan. Lause 4: Lapset rakastavat pihaa.</w:t>
      </w:r>
    </w:p>
    <w:p>
      <w:r>
        <w:rPr>
          <w:b/>
        </w:rPr>
        <w:t xml:space="preserve">Tulos</w:t>
      </w:r>
    </w:p>
    <w:p>
      <w:r>
        <w:t xml:space="preserve">Nyt puilla ei ole mitään tarkoitusta.</w:t>
      </w:r>
    </w:p>
    <w:p>
      <w:r>
        <w:rPr>
          <w:b/>
        </w:rPr>
        <w:t xml:space="preserve">Esimerkki 6.4403</w:t>
      </w:r>
    </w:p>
    <w:p>
      <w:r>
        <w:t xml:space="preserve">Otsikko: Nimi: Argumentti. Lause 1: Kyle oli raivoissaan ystävälleen. Lause 2: Ystävä oli varastanut häneltä hänen lempihattunsa. Lause 3: Kyle soitti ystävälle vastustaakseen häntä. Lause 4: Ystävä suostui palauttamaan hatun.</w:t>
      </w:r>
    </w:p>
    <w:p>
      <w:r>
        <w:rPr>
          <w:b/>
        </w:rPr>
        <w:t xml:space="preserve">Tulos</w:t>
      </w:r>
    </w:p>
    <w:p>
      <w:r>
        <w:t xml:space="preserve">Kun he heräsivät, heidän puidensa alla oli lahjoja!</w:t>
      </w:r>
    </w:p>
    <w:p>
      <w:r>
        <w:rPr>
          <w:b/>
        </w:rPr>
        <w:t xml:space="preserve">Esimerkki 6.4404</w:t>
      </w:r>
    </w:p>
    <w:p>
      <w:r>
        <w:t xml:space="preserve">Otsikko: Nimi: Kengät. Lause 1: Andy sai uudet juoksukengät. Lause 2: Hän kokeili niitä lenkillä. Lause 3: Hän sai pahoja rakkuloita. Lause 4: Hän palautti kengät.</w:t>
      </w:r>
    </w:p>
    <w:p>
      <w:r>
        <w:rPr>
          <w:b/>
        </w:rPr>
        <w:t xml:space="preserve">Tulos</w:t>
      </w:r>
    </w:p>
    <w:p>
      <w:r>
        <w:t xml:space="preserve">Hän sai verkolla kiinni paljon konnia.</w:t>
      </w:r>
    </w:p>
    <w:p>
      <w:r>
        <w:rPr>
          <w:b/>
        </w:rPr>
        <w:t xml:space="preserve">Esimerkki 6.4405</w:t>
      </w:r>
    </w:p>
    <w:p>
      <w:r>
        <w:t xml:space="preserve">Nimike: maanviljely. Lause 1: Poika oppi maanviljelystä. Lause 2: Hän kertoi vanhemmilleen. Lause 3: Vanhemmat antoivat hänelle tontin. Lause 4: Hän istutti siemeniä.</w:t>
      </w:r>
    </w:p>
    <w:p>
      <w:r>
        <w:rPr>
          <w:b/>
        </w:rPr>
        <w:t xml:space="preserve">Tulos</w:t>
      </w:r>
    </w:p>
    <w:p>
      <w:r>
        <w:t xml:space="preserve">Lopulta löysin sen naapurin luota.</w:t>
      </w:r>
    </w:p>
    <w:p>
      <w:r>
        <w:rPr>
          <w:b/>
        </w:rPr>
        <w:t xml:space="preserve">Esimerkki 6.4406</w:t>
      </w:r>
    </w:p>
    <w:p>
      <w:r>
        <w:t xml:space="preserve">Otsikko: Nimi: Referral Program.. Lause 1: Löysin verkkosivuston, joka myy henkilökohtaisia tuotteita. Lause 2: Heillä oli suosittelukoodikuponkijärjestelmä. Lause 3: Julkaisin koodini verkkosivustolla ja selitin tarjouksen. Lause 4: Ostoksia tehtiin niin paljon, että minulle kertyi paljon kauppahyvitystä.</w:t>
      </w:r>
    </w:p>
    <w:p>
      <w:r>
        <w:rPr>
          <w:b/>
        </w:rPr>
        <w:t xml:space="preserve">Tulos</w:t>
      </w:r>
    </w:p>
    <w:p>
      <w:r>
        <w:t xml:space="preserve">Toivottavasti saan pian rahaa.</w:t>
      </w:r>
    </w:p>
    <w:p>
      <w:r>
        <w:rPr>
          <w:b/>
        </w:rPr>
        <w:t xml:space="preserve">Esimerkki 6.4407</w:t>
      </w:r>
    </w:p>
    <w:p>
      <w:r>
        <w:t xml:space="preserve">Otsikko: Nimi: Sanomalehti. Lause 1: Carlilla oli uusi koira. Lause 2: Hän opetti koiraa tuomaan sanomalehden. Lause 3: Ne harjoittelivat sitä joka aamu. Lause 4: Pian koira osasi tehdä sen itse.</w:t>
      </w:r>
    </w:p>
    <w:p>
      <w:r>
        <w:rPr>
          <w:b/>
        </w:rPr>
        <w:t xml:space="preserve">Tulos</w:t>
      </w:r>
    </w:p>
    <w:p>
      <w:r>
        <w:t xml:space="preserve">Freddy oli ylpeä siitä, että hän muisti.</w:t>
      </w:r>
    </w:p>
    <w:p>
      <w:r>
        <w:rPr>
          <w:b/>
        </w:rPr>
        <w:t xml:space="preserve">Esimerkki 6.4408</w:t>
      </w:r>
    </w:p>
    <w:p>
      <w:r>
        <w:t xml:space="preserve">Otsikko: Nimi: Murskatut omenat. Lause 1: Johannes omisti pienen kaupan maaseudulla. Lause 2: Myyjä toi hänelle omenalähetyksen. Lause 3: Johanneksen varastopoika oli laittamassa laatikollista omenoita esille. Lause 4: Hän pudotti laatikon, jolloin puolet omenoista meni rikki.</w:t>
      </w:r>
    </w:p>
    <w:p>
      <w:r>
        <w:rPr>
          <w:b/>
        </w:rPr>
        <w:t xml:space="preserve">Tulos</w:t>
      </w:r>
    </w:p>
    <w:p>
      <w:r>
        <w:t xml:space="preserve">Hän unohti, mitä oli etsinyt.</w:t>
      </w:r>
    </w:p>
    <w:p>
      <w:r>
        <w:rPr>
          <w:b/>
        </w:rPr>
        <w:t xml:space="preserve">Esimerkki 6.4409</w:t>
      </w:r>
    </w:p>
    <w:p>
      <w:r>
        <w:t xml:space="preserve">Otsikko: Nimi: Kaikki tarjoilijan päivässä. Lause 1: Simon tuli keittiöstä tarjotin täynnä ruokaa. Lause 2: Toinen tarjoilija törmäsi häneen, ja tarjotin putosi hänen liivilleen. Lause 3: Hänen ensimmäinen reaktionsa oli huutaa, koska se oli kuuma. Lause 4: Sitten hän pyysi anteeksi ravintolan asiakkailta.</w:t>
      </w:r>
    </w:p>
    <w:p>
      <w:r>
        <w:rPr>
          <w:b/>
        </w:rPr>
        <w:t xml:space="preserve">Tulos</w:t>
      </w:r>
    </w:p>
    <w:p>
      <w:r>
        <w:t xml:space="preserve">Tim jätti suihkun väliin sen sijaan, että olisi käyttänyt kylmää vettä.</w:t>
      </w:r>
    </w:p>
    <w:p>
      <w:r>
        <w:rPr>
          <w:b/>
        </w:rPr>
        <w:t xml:space="preserve">Esimerkki 6.4410</w:t>
      </w:r>
    </w:p>
    <w:p>
      <w:r>
        <w:t xml:space="preserve">Otsikko: Nimi: Kuuma kuppi kahvia. Lause 1: Jill otti miehensä mukaan matkalleen kauneushoitolaan. Lause 2: Tasokkaassa liikkeessä oli yli 70 tuolia ja se palveli julkkiksia. Lause 3: Christine oli avustaja, jolla oli uskomaton vartalo ja asu. Lause 4: Jill katseli, kun hän sai Christinen kantamaan miehelleen kupin kahvia.</w:t>
      </w:r>
    </w:p>
    <w:p>
      <w:r>
        <w:rPr>
          <w:b/>
        </w:rPr>
        <w:t xml:space="preserve">Tulos</w:t>
      </w:r>
    </w:p>
    <w:p>
      <w:r>
        <w:t xml:space="preserve">Hän oli surullinen heittäessään vanhat pois.</w:t>
      </w:r>
    </w:p>
    <w:p>
      <w:r>
        <w:rPr>
          <w:b/>
        </w:rPr>
        <w:t xml:space="preserve">Esimerkki 6.4411</w:t>
      </w:r>
    </w:p>
    <w:p>
      <w:r>
        <w:t xml:space="preserve">Otsikko: Nimi: Leirin perustaminen. Lause 1: Fran oli innokas tutkimaan messualuetta. Lause 2: Ennen kuin Fran pääsi lähtemään, hänen perheensä oli pystytettävä leiri. Lause 3: He ruokkivat eläimet ja pystyttivät leirintävaunun. Lause 4: Kotitöiden jälkeen Fran virkistäytyi.</w:t>
      </w:r>
    </w:p>
    <w:p>
      <w:r>
        <w:rPr>
          <w:b/>
        </w:rPr>
        <w:t xml:space="preserve">Tulos</w:t>
      </w:r>
    </w:p>
    <w:p>
      <w:r>
        <w:t xml:space="preserve">Onneksi hän pääsi vihdoin käsiksi tiliin ja työskentelemään uudelleen.</w:t>
      </w:r>
    </w:p>
    <w:p>
      <w:r>
        <w:rPr>
          <w:b/>
        </w:rPr>
        <w:t xml:space="preserve">Esimerkki 6.4412</w:t>
      </w:r>
    </w:p>
    <w:p>
      <w:r>
        <w:t xml:space="preserve">Otsikko: Nimi: Syksy. Lause 1: Kuulun niihin ihmisiin, jotka eivät pääse ylös, jos he kaatuvat. Lause 2: Sain aivohalvauksen syksyllä 2011. Lause 3: Eilen illalla menin kylpyhuoneeseen ja keppi liukastui kaakeliin. Lause 4: Kaaduin enkä päässyt ylös.</w:t>
      </w:r>
    </w:p>
    <w:p>
      <w:r>
        <w:rPr>
          <w:b/>
        </w:rPr>
        <w:t xml:space="preserve">Tulos</w:t>
      </w:r>
    </w:p>
    <w:p>
      <w:r>
        <w:t xml:space="preserve">Onneksi hänen opettajansa lykkäsi koetta.</w:t>
      </w:r>
    </w:p>
    <w:p>
      <w:r>
        <w:rPr>
          <w:b/>
        </w:rPr>
        <w:t xml:space="preserve">Esimerkki 6.4413</w:t>
      </w:r>
    </w:p>
    <w:p>
      <w:r>
        <w:t xml:space="preserve">Otsikko: Nimi: Tentti. Lause 1: Katen biologian loppukoe. Lause 2: Hän oli väsynyt opiskeluun. Lause 3: Hän päätti vihdoin olla valmis. Lause 4: Kun Kate saapui tunnille, opettaja jakoi kokeet.</w:t>
      </w:r>
    </w:p>
    <w:p>
      <w:r>
        <w:rPr>
          <w:b/>
        </w:rPr>
        <w:t xml:space="preserve">Tulos</w:t>
      </w:r>
    </w:p>
    <w:p>
      <w:r>
        <w:t xml:space="preserve">Kävelin hänen arkkunsa luo ja pudotin sen sisään.</w:t>
      </w:r>
    </w:p>
    <w:p>
      <w:r>
        <w:rPr>
          <w:b/>
        </w:rPr>
        <w:t xml:space="preserve">Esimerkki 6.4414</w:t>
      </w:r>
    </w:p>
    <w:p>
      <w:r>
        <w:t xml:space="preserve">Otsikko: Nimi: Juhlat. Lause 1: Kim järjesti juhlat eräänä lauantai-iltana. Lause 2: Hän kutsui paikalle pojan, joka oli hänen mielestään söpö. Lause 3: Hän pukeutui näyttävästi ja laittoi hiuksensa kuntoon. Lause 4: Kello 19.00 kaikki alkoivat saapua paikalle.</w:t>
      </w:r>
    </w:p>
    <w:p>
      <w:r>
        <w:rPr>
          <w:b/>
        </w:rPr>
        <w:t xml:space="preserve">Tulos</w:t>
      </w:r>
    </w:p>
    <w:p>
      <w:r>
        <w:t xml:space="preserve">Dawn allekirjoitti tänään ensimmäisen mallintyösopimuksensa.</w:t>
      </w:r>
    </w:p>
    <w:p>
      <w:r>
        <w:rPr>
          <w:b/>
        </w:rPr>
        <w:t xml:space="preserve">Esimerkki 6.4415</w:t>
      </w:r>
    </w:p>
    <w:p>
      <w:r>
        <w:t xml:space="preserve">Otsikko: Nimi: Light Show. Lause 1: Bändi nousi lavalle. Lause 2: Harold sytytti valot. Lause 3: Bändi suuttui. Lause 4: He käskivät hänen sammuttaa valot.</w:t>
      </w:r>
    </w:p>
    <w:p>
      <w:r>
        <w:rPr>
          <w:b/>
        </w:rPr>
        <w:t xml:space="preserve">Tulos</w:t>
      </w:r>
    </w:p>
    <w:p>
      <w:r>
        <w:t xml:space="preserve">Joe lunasti lippunsa ja keräsi palkintorahansa.</w:t>
      </w:r>
    </w:p>
    <w:p>
      <w:r>
        <w:rPr>
          <w:b/>
        </w:rPr>
        <w:t xml:space="preserve">Esimerkki 6.4416</w:t>
      </w:r>
    </w:p>
    <w:p>
      <w:r>
        <w:t xml:space="preserve">Otsikko: Nimi: Metsuri. Lause 1: Metsuri halusi tehdä lautan jokea varten. Lause 2: Hän valitsi puut huolellisesti ja alkoi kaataa niitä. Lause 3: Ne kaatuivat yksi toisensa jälkeen suunnitelman mukaan. Lause 4: Viimeinen puu kaatui väärään suuntaan ja melkein osui hänen ystäviinsä!</w:t>
      </w:r>
    </w:p>
    <w:p>
      <w:r>
        <w:rPr>
          <w:b/>
        </w:rPr>
        <w:t xml:space="preserve">Tulos</w:t>
      </w:r>
    </w:p>
    <w:p>
      <w:r>
        <w:t xml:space="preserve">Lopulta hän löysi täydellisen parin ja oli valmis tanssimaan.</w:t>
      </w:r>
    </w:p>
    <w:p>
      <w:r>
        <w:rPr>
          <w:b/>
        </w:rPr>
        <w:t xml:space="preserve">Esimerkki 6.4417</w:t>
      </w:r>
    </w:p>
    <w:p>
      <w:r>
        <w:t xml:space="preserve">Otsikko: Nimi: Tuulen viemää. Lause 1: Kevinin jalat haisevat kamalalta. Lause 2: Hän jätti kenkänsä hotellihuoneensa ulkopuolelle puhdistettavaksi. Lause 3: Aamulla ne olivat kadonneet. Lause 4: Vastaanotto ilmoitti, että ne oli hävitetty.</w:t>
      </w:r>
    </w:p>
    <w:p>
      <w:r>
        <w:rPr>
          <w:b/>
        </w:rPr>
        <w:t xml:space="preserve">Tulos</w:t>
      </w:r>
    </w:p>
    <w:p>
      <w:r>
        <w:t xml:space="preserve">Kahvila oli rakenteilla.</w:t>
      </w:r>
    </w:p>
    <w:p>
      <w:r>
        <w:rPr>
          <w:b/>
        </w:rPr>
        <w:t xml:space="preserve">Esimerkki 6.4418</w:t>
      </w:r>
    </w:p>
    <w:p>
      <w:r>
        <w:t xml:space="preserve">Otsikko: Nimi: Nälkä. Lause 1: Valerie pääsi tänään sairaalasta. Lause 2: Hänen äitinsä vei hänet kotiin. Lause 3: Heti kun hän käveli sisälle, hän alkoi syödä ruokaa. Lause 4: Koska ruokaa ei juuri ollut, hänen äitinsä tilasi ruokaa.</w:t>
      </w:r>
    </w:p>
    <w:p>
      <w:r>
        <w:rPr>
          <w:b/>
        </w:rPr>
        <w:t xml:space="preserve">Tulos</w:t>
      </w:r>
    </w:p>
    <w:p>
      <w:r>
        <w:t xml:space="preserve">He etsivät jotakuta, joka oli juossut metsään.</w:t>
      </w:r>
    </w:p>
    <w:p>
      <w:r>
        <w:rPr>
          <w:b/>
        </w:rPr>
        <w:t xml:space="preserve">Esimerkki 6.4419</w:t>
      </w:r>
    </w:p>
    <w:p>
      <w:r>
        <w:t xml:space="preserve">Otsikko: Nimi: Bad Shampoo. Lause 1: Kate osti uuden shampoon. Lause 2: Hän piti sen tuoksusta. Lause 3: Valitettavasti se sai hänen hiuksensa näyttämään todella huonolta. Lause 4: Eikä se tuntunut kovin puhtaalta.</w:t>
      </w:r>
    </w:p>
    <w:p>
      <w:r>
        <w:rPr>
          <w:b/>
        </w:rPr>
        <w:t xml:space="preserve">Tulos</w:t>
      </w:r>
    </w:p>
    <w:p>
      <w:r>
        <w:t xml:space="preserve">Hän tunsi olevansa niin kiintynyt kissaan.</w:t>
      </w:r>
    </w:p>
    <w:p>
      <w:r>
        <w:rPr>
          <w:b/>
        </w:rPr>
        <w:t xml:space="preserve">Esimerkki 6.4420</w:t>
      </w:r>
    </w:p>
    <w:p>
      <w:r>
        <w:t xml:space="preserve">Otsikko: Nimi: Red. Lause 1: Punainen on lempivärini. Lause 2: Minulla oli päälläni punainen lempipaita. Lause 3: Söin spagettia. Lause 4: Paitaani tuli kastiketta.</w:t>
      </w:r>
    </w:p>
    <w:p>
      <w:r>
        <w:rPr>
          <w:b/>
        </w:rPr>
        <w:t xml:space="preserve">Tulos</w:t>
      </w:r>
    </w:p>
    <w:p>
      <w:r>
        <w:t xml:space="preserve">Poliisit eivät tavoittaneet minua, koska tie oli ruuhkainen.</w:t>
      </w:r>
    </w:p>
    <w:p>
      <w:r>
        <w:rPr>
          <w:b/>
        </w:rPr>
        <w:t xml:space="preserve">Esimerkki 6.4421</w:t>
      </w:r>
    </w:p>
    <w:p>
      <w:r>
        <w:t xml:space="preserve">Otsikko: Nimi: Muuttaminen. Lause 1: Cody oli innoissaan mutta surullinen, koska hänen vanhempansa sanoivat muuttavansa. Lause 2: Hänellä oli ikävä ystäviään, eikä hän ehkä saisi uusia ystäviä. Lause 3: Hänen perheensä muutti tunnin matkan päähän hyvin pieneen kaupunkiin. Lause 4: Cody huomasi, että niin pienessä kaupungissa ihmiset olivat todella mukavia.</w:t>
      </w:r>
    </w:p>
    <w:p>
      <w:r>
        <w:rPr>
          <w:b/>
        </w:rPr>
        <w:t xml:space="preserve">Tulos</w:t>
      </w:r>
    </w:p>
    <w:p>
      <w:r>
        <w:t xml:space="preserve">Kesän loppuun mennessä hänellä oli tarpeeksi rahaa puhelimen ostamiseen.</w:t>
      </w:r>
    </w:p>
    <w:p>
      <w:r>
        <w:rPr>
          <w:b/>
        </w:rPr>
        <w:t xml:space="preserve">Esimerkki 6.4422</w:t>
      </w:r>
    </w:p>
    <w:p>
      <w:r>
        <w:t xml:space="preserve">Otsikko: Nimi: Kakku. Lause 1: Maggie päätti tehdä suklaakakun. Lause 2: Hän ajoi kauppaan hakemaan ainekset. Lause 3: Hän tapasi ystävänsä torilla ollessaan. Lause 4: Hän kutsui ystävänsä syömään palan kakkua.</w:t>
      </w:r>
    </w:p>
    <w:p>
      <w:r>
        <w:rPr>
          <w:b/>
        </w:rPr>
        <w:t xml:space="preserve">Tulos</w:t>
      </w:r>
    </w:p>
    <w:p>
      <w:r>
        <w:t xml:space="preserve">Nyt Anthony syö pillillä.</w:t>
      </w:r>
    </w:p>
    <w:p>
      <w:r>
        <w:rPr>
          <w:b/>
        </w:rPr>
        <w:t xml:space="preserve">Esimerkki 6.4423</w:t>
      </w:r>
    </w:p>
    <w:p>
      <w:r>
        <w:t xml:space="preserve">Otsikko: Nimi: Myymälävarkaus. Lause 1: Rachel ajoi paikalliseen supermarkettiinsa. Lause 2: Hän keräsi paljon hedelmiä ja vihanneksia ostettavaksi. Lause 3: Hän tajusi, ettei hänellä ollut rahaa maksaa ruokaa. Lause 4: Sen sijaan, että hän olisi maksanut, hän piilotti ruoan käsilaukkuunsa.</w:t>
      </w:r>
    </w:p>
    <w:p>
      <w:r>
        <w:rPr>
          <w:b/>
        </w:rPr>
        <w:t xml:space="preserve">Tulos</w:t>
      </w:r>
    </w:p>
    <w:p>
      <w:r>
        <w:t xml:space="preserve">Se pilasi hänen aamiaisensa täysin.</w:t>
      </w:r>
    </w:p>
    <w:p>
      <w:r>
        <w:rPr>
          <w:b/>
        </w:rPr>
        <w:t xml:space="preserve">Esimerkki 6.4424</w:t>
      </w:r>
    </w:p>
    <w:p>
      <w:r>
        <w:t xml:space="preserve">Otsikko: Nimi: Tylsistyminen. Lause 1: Deanna oli hyvin tylsistynyt. Lause 2: Hän päätti pyytää ystäviään viettämään aikaa hänen kanssaan. Lause 3: Kaikki hänen ystävänsä olivat kiireisiä. Lause 4: Deanna päätti mennä yksin harrastukseen.</w:t>
      </w:r>
    </w:p>
    <w:p>
      <w:r>
        <w:rPr>
          <w:b/>
        </w:rPr>
        <w:t xml:space="preserve">Tulos</w:t>
      </w:r>
    </w:p>
    <w:p>
      <w:r>
        <w:t xml:space="preserve">Rachel on nyt kuuluisa bloginsa ansiosta.</w:t>
      </w:r>
    </w:p>
    <w:p>
      <w:r>
        <w:rPr>
          <w:b/>
        </w:rPr>
        <w:t xml:space="preserve">Esimerkki 6.4425</w:t>
      </w:r>
    </w:p>
    <w:p>
      <w:r>
        <w:t xml:space="preserve">Otsikko: Nimi: Pyöräily. Lause 1: Walker nautti pyöräilystä joka päivä. Lause 2: Hän pyöräili niin paljon, että hänen pyöränsä hajosi. Lause 3: Hän joutui teettämään paljon kalliita korjauksia. Lause 4: Kun pyörä oli korjattu, se oli kuin uusi.</w:t>
      </w:r>
    </w:p>
    <w:p>
      <w:r>
        <w:rPr>
          <w:b/>
        </w:rPr>
        <w:t xml:space="preserve">Tulos</w:t>
      </w:r>
    </w:p>
    <w:p>
      <w:r>
        <w:t xml:space="preserve">Monien kuukausien jälkeen Joshuan käsi oli hyvä.</w:t>
      </w:r>
    </w:p>
    <w:p>
      <w:r>
        <w:rPr>
          <w:b/>
        </w:rPr>
        <w:t xml:space="preserve">Esimerkki 6.4426</w:t>
      </w:r>
    </w:p>
    <w:p>
      <w:r>
        <w:t xml:space="preserve">Otsikko: Nimi: Smashing Proposal. Lause 1: Vuosia sitten vierailin poikaystäväni luona hänen talossaan maalla. Lause 2: Vierailun jälkeen lähdimme molemmat pois, ja seurasin hänen autoaan autollani. Lause 3: Poikaystäväni menetti autonsa hallinnan soratiellä. Lause 4: En ehtinyt pysäyttää autoani ajoissa, joten törmäsin hänen kuorma-autoonsa.</w:t>
      </w:r>
    </w:p>
    <w:p>
      <w:r>
        <w:rPr>
          <w:b/>
        </w:rPr>
        <w:t xml:space="preserve">Tulos</w:t>
      </w:r>
    </w:p>
    <w:p>
      <w:r>
        <w:t xml:space="preserve">Hän kertoi vanhemmilleni, ja päädyin vaikeuksiin.</w:t>
      </w:r>
    </w:p>
    <w:p>
      <w:r>
        <w:rPr>
          <w:b/>
        </w:rPr>
        <w:t xml:space="preserve">Esimerkki 6.4427</w:t>
      </w:r>
    </w:p>
    <w:p>
      <w:r>
        <w:t xml:space="preserve">Otsikko: Otsikko: Ei mitään ilmoitusta. Lause 1: Ben odotti bussipysäkillä. Lause 2: Bussi lähestyi pysäkkiä. Lause 3: Koska Ben istui, bussikuski ei nähnyt häntä. Lause 4: Hän jatkoi ajamista.</w:t>
      </w:r>
    </w:p>
    <w:p>
      <w:r>
        <w:rPr>
          <w:b/>
        </w:rPr>
        <w:t xml:space="preserve">Tulos</w:t>
      </w:r>
    </w:p>
    <w:p>
      <w:r>
        <w:t xml:space="preserve">Taidan olla taas sinkku yhden yön aikana.</w:t>
      </w:r>
    </w:p>
    <w:p>
      <w:r>
        <w:rPr>
          <w:b/>
        </w:rPr>
        <w:t xml:space="preserve">Esimerkki 6.4428</w:t>
      </w:r>
    </w:p>
    <w:p>
      <w:r>
        <w:t xml:space="preserve">Otsikko: Randy menee naimisiin. Lause 1: Randy on onneton. Lause 2: Hän lähtee etsimään vaimoa. Lause 3: Hän löytää naisen baarista. Lause 4: Hän rakastuu naiseen.</w:t>
      </w:r>
    </w:p>
    <w:p>
      <w:r>
        <w:rPr>
          <w:b/>
        </w:rPr>
        <w:t xml:space="preserve">Tulos</w:t>
      </w:r>
    </w:p>
    <w:p>
      <w:r>
        <w:t xml:space="preserve">Miley tekee töitä maksaakseen vaatteet.</w:t>
      </w:r>
    </w:p>
    <w:p>
      <w:r>
        <w:rPr>
          <w:b/>
        </w:rPr>
        <w:t xml:space="preserve">Esimerkki 6.4429</w:t>
      </w:r>
    </w:p>
    <w:p>
      <w:r>
        <w:t xml:space="preserve">Otsikko: Title: Dropped. Lause 1: Oli Rayn ensimmäinen päivä yliopistossa. Lause 2: Eikä hän löytänyt luokkaansa. Lause 3: Lopulta hän saapui puoli tuntia myöhässä. Lause 4: Mutta lopulta professori jätti hänet pois kurssilta.</w:t>
      </w:r>
    </w:p>
    <w:p>
      <w:r>
        <w:rPr>
          <w:b/>
        </w:rPr>
        <w:t xml:space="preserve">Tulos</w:t>
      </w:r>
    </w:p>
    <w:p>
      <w:r>
        <w:t xml:space="preserve">Hänen suorituksensa oli riittävän hyvä, jotta hän pääsi bändiin.</w:t>
      </w:r>
    </w:p>
    <w:p>
      <w:r>
        <w:rPr>
          <w:b/>
        </w:rPr>
        <w:t xml:space="preserve">Esimerkki 6.4430</w:t>
      </w:r>
    </w:p>
    <w:p>
      <w:r>
        <w:t xml:space="preserve">Otsikko: Nimi: Kilpikonna. Lause 1: Harry ajoi tietä pitkin, kun jokin kiinnitti hänen huomionsa. Lause 2: Keskellä tietä istui suuri kilpikonna. Lause 3: Harry halusi siirtää kilpikonnan turvaan. Lause 4: Hän käytti pitkää keppiä houkutellakseen sitä varovasti eteenpäin.</w:t>
      </w:r>
    </w:p>
    <w:p>
      <w:r>
        <w:rPr>
          <w:b/>
        </w:rPr>
        <w:t xml:space="preserve">Tulos</w:t>
      </w:r>
    </w:p>
    <w:p>
      <w:r>
        <w:t xml:space="preserve">Hän päätyi syömään vain voileivän päivälliseksi.</w:t>
      </w:r>
    </w:p>
    <w:p>
      <w:r>
        <w:rPr>
          <w:b/>
        </w:rPr>
        <w:t xml:space="preserve">Esimerkki 6.4431</w:t>
      </w:r>
    </w:p>
    <w:p>
      <w:r>
        <w:t xml:space="preserve">Otsikko: Nimi: Harjoitus tekee mestarin. Lause 1: Thomas ei ollut kovin hyvä jääkiekossa. Lause 2: Siitä huolimatta hän rakasti peliä niin paljon, että harjoitteli joka päivä. Lause 3: Hänen valmentajansa lupasi hänelle aloitusvastuun, jos hän pystyisi tekemään maalin. Lause 4: Thomas harjoitteli tuntikausia, kunnes hän osasi laukoa.</w:t>
      </w:r>
    </w:p>
    <w:p>
      <w:r>
        <w:rPr>
          <w:b/>
        </w:rPr>
        <w:t xml:space="preserve">Tulos</w:t>
      </w:r>
    </w:p>
    <w:p>
      <w:r>
        <w:t xml:space="preserve">Hän lähti miehen talosta ja meni kotiinsa paikkaamaan särkynyttä sydäntään.</w:t>
      </w:r>
    </w:p>
    <w:p>
      <w:r>
        <w:rPr>
          <w:b/>
        </w:rPr>
        <w:t xml:space="preserve">Esimerkki 6.4432</w:t>
      </w:r>
    </w:p>
    <w:p>
      <w:r>
        <w:t xml:space="preserve">Otsikko: Nimi: No Good Price. Lause 1: Emily oli hakemassa ruokaa viikoittaista ateriakokonaisuuttaan varten. Lause 2: Hän tarvitsi palan gruyere-juustoa. Lause 3: Hän oli toivonut löytävänsä sitä alennuksesta, mutta se näytti olevan täysihintaista. Lause 4: Hän jopa tarkisti kahdesti etsien halvempaa vaihtoehtoa.</w:t>
      </w:r>
    </w:p>
    <w:p>
      <w:r>
        <w:rPr>
          <w:b/>
        </w:rPr>
        <w:t xml:space="preserve">Tulos</w:t>
      </w:r>
    </w:p>
    <w:p>
      <w:r>
        <w:t xml:space="preserve">He antoivat hänelle vain osittaisen hyvityksen.</w:t>
      </w:r>
    </w:p>
    <w:p>
      <w:r>
        <w:rPr>
          <w:b/>
        </w:rPr>
        <w:t xml:space="preserve">Esimerkki 6.4433</w:t>
      </w:r>
    </w:p>
    <w:p>
      <w:r>
        <w:t xml:space="preserve">Otsikko: Nimi: Aamiainen vuoteessa. Lause 1: Oli Tinan hääpäivä. Lause 2: Hän luuli poikaystävänsä unohtaneen. Lause 3: Hän itse asiassa suunnitteli koko päivän sitä varten. Lause 4: Hän aloitti aamiaisella sängyssä.</w:t>
      </w:r>
    </w:p>
    <w:p>
      <w:r>
        <w:rPr>
          <w:b/>
        </w:rPr>
        <w:t xml:space="preserve">Tulos</w:t>
      </w:r>
    </w:p>
    <w:p>
      <w:r>
        <w:t xml:space="preserve">Hän joutui lopulta jättämään sen väliin.</w:t>
      </w:r>
    </w:p>
    <w:p>
      <w:r>
        <w:rPr>
          <w:b/>
        </w:rPr>
        <w:t xml:space="preserve">Esimerkki 6.4434</w:t>
      </w:r>
    </w:p>
    <w:p>
      <w:r>
        <w:t xml:space="preserve">Otsikko: Nimi: Esittely. Lause 1: Bill ei ollut koskaan aikaisemmin puhunut yleisön edessä. Lause 2: Hänen opettajansa antoi Billille tehtäväksi esitellä tietoja luokalle. Lause 3: Bill työskenteli hermostuneena ahkerasti esityksen materiaalin parissa. Lause 4: Bill katseli myös YouTube-videoita kuuluisista puheista.</w:t>
      </w:r>
    </w:p>
    <w:p>
      <w:r>
        <w:rPr>
          <w:b/>
        </w:rPr>
        <w:t xml:space="preserve">Tulos</w:t>
      </w:r>
    </w:p>
    <w:p>
      <w:r>
        <w:t xml:space="preserve">Hän on käyttänyt sitä useita kertoja.</w:t>
      </w:r>
    </w:p>
    <w:p>
      <w:r>
        <w:rPr>
          <w:b/>
        </w:rPr>
        <w:t xml:space="preserve">Esimerkki 6.4435</w:t>
      </w:r>
    </w:p>
    <w:p>
      <w:r>
        <w:t xml:space="preserve">Otsikko: Nimi: Murtuma. Lause 1: Mies sai murtuman. Lause 2: Murtuma ei parantunut. Lause 3: Hän käveli ontuen siitä. Lause 4: Ontuminen rasitti hänen niveliään.</w:t>
      </w:r>
    </w:p>
    <w:p>
      <w:r>
        <w:rPr>
          <w:b/>
        </w:rPr>
        <w:t xml:space="preserve">Tulos</w:t>
      </w:r>
    </w:p>
    <w:p>
      <w:r>
        <w:t xml:space="preserve">Lopulta hänestä tuli ateisti ja hän menetti uskontonsa.</w:t>
      </w:r>
    </w:p>
    <w:p>
      <w:r>
        <w:rPr>
          <w:b/>
        </w:rPr>
        <w:t xml:space="preserve">Esimerkki 6.4436</w:t>
      </w:r>
    </w:p>
    <w:p>
      <w:r>
        <w:t xml:space="preserve">Otsikko: Nimi: Vitsit. Lause 1: Päätin yrittää ryhtyä stand up -koomikoksi. Lause 2: Kuvittelin olevani rikas ja kuuluisa televisio-ohjelmineen. Lause 3: Pääsin kokeilemaan ensimmäistä kertaa komediaesitystä. Lause 4: Yleisö buuasi minut pois lavalta.</w:t>
      </w:r>
    </w:p>
    <w:p>
      <w:r>
        <w:rPr>
          <w:b/>
        </w:rPr>
        <w:t xml:space="preserve">Tulos</w:t>
      </w:r>
    </w:p>
    <w:p>
      <w:r>
        <w:t xml:space="preserve">Tänään hän söi keksejä päivälliseksi.</w:t>
      </w:r>
    </w:p>
    <w:p>
      <w:r>
        <w:rPr>
          <w:b/>
        </w:rPr>
        <w:t xml:space="preserve">Esimerkki 6.4437</w:t>
      </w:r>
    </w:p>
    <w:p>
      <w:r>
        <w:t xml:space="preserve">Otsikko: Nimi: Limusiini. Lause 1: Näin eräänä päivänä todella suuren limusiinin. Lause 2: Se oli kirkkaan mustan värinen. Lause 3: Ajattelin, että siinä saattaa olla joku kuuluisa henkilö. Lause 4: Yritin kurkistaa sisään.</w:t>
      </w:r>
    </w:p>
    <w:p>
      <w:r>
        <w:rPr>
          <w:b/>
        </w:rPr>
        <w:t xml:space="preserve">Tulos</w:t>
      </w:r>
    </w:p>
    <w:p>
      <w:r>
        <w:t xml:space="preserve">Tarjoilija sai potkut, ja Samin ateria korvattiin.</w:t>
      </w:r>
    </w:p>
    <w:p>
      <w:r>
        <w:rPr>
          <w:b/>
        </w:rPr>
        <w:t xml:space="preserve">Esimerkki 6.4438</w:t>
      </w:r>
    </w:p>
    <w:p>
      <w:r>
        <w:t xml:space="preserve">Otsikko: Nimi: Rikkinäinen kannettava tietokone. Lause 1: Charlie pudotti kannettavan tietokoneensa. Lause 2: Näyttö hajosi. Lause 3: Se oli periaatteessa käyttökelvoton. Lause 4: Hän tilasi netistä uuden näytön.</w:t>
      </w:r>
    </w:p>
    <w:p>
      <w:r>
        <w:rPr>
          <w:b/>
        </w:rPr>
        <w:t xml:space="preserve">Tulos</w:t>
      </w:r>
    </w:p>
    <w:p>
      <w:r>
        <w:t xml:space="preserve">Koira joutui vaikeuksiin.</w:t>
      </w:r>
    </w:p>
    <w:p>
      <w:r>
        <w:rPr>
          <w:b/>
        </w:rPr>
        <w:t xml:space="preserve">Esimerkki 6.4439</w:t>
      </w:r>
    </w:p>
    <w:p>
      <w:r>
        <w:t xml:space="preserve">Otsikko: Nimi: The Race. Lause 1: Lapset ajoivat ensimmäistä kertaa kartingilla. Lause 2: He olivat hyvin levottomia ja innoissaan. Lause 3: Kun kilpailu alkoi, he kaikki painoivat kaasupolkimia. Lause 4: He kiersivät radan ympäri.</w:t>
      </w:r>
    </w:p>
    <w:p>
      <w:r>
        <w:rPr>
          <w:b/>
        </w:rPr>
        <w:t xml:space="preserve">Tulos</w:t>
      </w:r>
    </w:p>
    <w:p>
      <w:r>
        <w:t xml:space="preserve">He pääsivät paikoilleen heti ensimmäisellä syöttövuorolla.</w:t>
      </w:r>
    </w:p>
    <w:p>
      <w:r>
        <w:rPr>
          <w:b/>
        </w:rPr>
        <w:t xml:space="preserve">Esimerkki 6.4440</w:t>
      </w:r>
    </w:p>
    <w:p>
      <w:r>
        <w:t xml:space="preserve">Otsikko: Brock murtaa jalan. Lause 1: Brock leikkii ystäviensä kanssa. Lause 2: He pelaavat jalkapalloa. Lause 3: Yrittäessään potkaista maalia Brock kaatuu. Lause 4: Hän murtaa jalkansa.</w:t>
      </w:r>
    </w:p>
    <w:p>
      <w:r>
        <w:rPr>
          <w:b/>
        </w:rPr>
        <w:t xml:space="preserve">Tulos</w:t>
      </w:r>
    </w:p>
    <w:p>
      <w:r>
        <w:t xml:space="preserve">Tom jätti hänet huomiotta ja jatkoi kävelyä.</w:t>
      </w:r>
    </w:p>
    <w:p>
      <w:r>
        <w:rPr>
          <w:b/>
        </w:rPr>
        <w:t xml:space="preserve">Esimerkki 6.4441</w:t>
      </w:r>
    </w:p>
    <w:p>
      <w:r>
        <w:t xml:space="preserve">Otsikko: Nimi: Huono terveys. Lause 1: Glorian lääkäri kertoi hänelle, että hänellä on diabetes. Lause 2: Gloria ei noudattanut lääkärin laatimaa ruokavalio- ja liikuntasuunnitelmaa. Lause 3: Gloria sairastui yhä enemmän ja enemmän. Lause 4: Lopulta Gloria joutui amputoimaan kaksi varvastaan.</w:t>
      </w:r>
    </w:p>
    <w:p>
      <w:r>
        <w:rPr>
          <w:b/>
        </w:rPr>
        <w:t xml:space="preserve">Tulos</w:t>
      </w:r>
    </w:p>
    <w:p>
      <w:r>
        <w:t xml:space="preserve">Hän ehti töihin juuri ja juuri ajoissa.</w:t>
      </w:r>
    </w:p>
    <w:p>
      <w:r>
        <w:rPr>
          <w:b/>
        </w:rPr>
        <w:t xml:space="preserve">Esimerkki 6.4442</w:t>
      </w:r>
    </w:p>
    <w:p>
      <w:r>
        <w:t xml:space="preserve">Otsikko: Nimi: Kotiapulainen: Odotukset. Lause 1: Lucinda ei halunnut enää työskennellä kotiapulaisena. Lause 2: Hän otti iltaisin oppitunteja tullakseen liikemieheksi. Lause 3: Kun hän oli saanut kurssin päätökseen, hän lopetti työnsä. Lause 4: Hän perusti yrityksen ja aloitti pienestä pitäen.</w:t>
      </w:r>
    </w:p>
    <w:p>
      <w:r>
        <w:rPr>
          <w:b/>
        </w:rPr>
        <w:t xml:space="preserve">Tulos</w:t>
      </w:r>
    </w:p>
    <w:p>
      <w:r>
        <w:t xml:space="preserve">Macy oli iloinen, että hän oli turvassa ja kuivana.</w:t>
      </w:r>
    </w:p>
    <w:p>
      <w:r>
        <w:rPr>
          <w:b/>
        </w:rPr>
        <w:t xml:space="preserve">Esimerkki 6.4443</w:t>
      </w:r>
    </w:p>
    <w:p>
      <w:r>
        <w:t xml:space="preserve">Otsikko: Nimi: Festival on the Green. Lause 1: Jonesin perhe oli innoissaan osallistuessaan paikalliseen festivaaliin. Lause 2: Festivaali järjestettiin kaupungin viheriöllä. Lause 3: Festivaalilla oli paljon myyjiä, pelejä ja jopa huvipuistolaitteita. Lause 4: Jonesin lapset nauttivat palkintojen voittamisesta ja puskuriautoilla ajamisesta.</w:t>
      </w:r>
    </w:p>
    <w:p>
      <w:r>
        <w:rPr>
          <w:b/>
        </w:rPr>
        <w:t xml:space="preserve">Tulos</w:t>
      </w:r>
    </w:p>
    <w:p>
      <w:r>
        <w:t xml:space="preserve">Darrel odotti kärsivällisesti puhelimensa korjausta.</w:t>
      </w:r>
    </w:p>
    <w:p>
      <w:r>
        <w:rPr>
          <w:b/>
        </w:rPr>
        <w:t xml:space="preserve">Esimerkki 6.4444</w:t>
      </w:r>
    </w:p>
    <w:p>
      <w:r>
        <w:t xml:space="preserve">Otsikko: Nimi: Uusi kello. Lause 1: Susie sai syntymäpäivälahjaksi uuden kellon. Lause 2: Mutta hän ei pitänyt siitä. Lause 3: Hänestä se oli ruma. Lause 4: Susien epäonneksi hän ei voinut palauttaa sitä.</w:t>
      </w:r>
    </w:p>
    <w:p>
      <w:r>
        <w:rPr>
          <w:b/>
        </w:rPr>
        <w:t xml:space="preserve">Tulos</w:t>
      </w:r>
    </w:p>
    <w:p>
      <w:r>
        <w:t xml:space="preserve">Olin pettynyt ja päätin, etten enää koskaan mene sinne.</w:t>
      </w:r>
    </w:p>
    <w:p>
      <w:r>
        <w:rPr>
          <w:b/>
        </w:rPr>
        <w:t xml:space="preserve">Esimerkki 6.4445</w:t>
      </w:r>
    </w:p>
    <w:p>
      <w:r>
        <w:t xml:space="preserve">Otsikko: Nimi: Ostokset. Lause 1: Lyndi rakasti käydä tyttäriensä kanssa ostoksilla. Lause 2: Hänen lempikauppansa oli Walmart. Lause 3: Hän kävi tyttöjen kanssa Walmartissa ostamassa heille vaatteita. Lause 4: He tykkäsivät kokeilla erilaisia asuja.</w:t>
      </w:r>
    </w:p>
    <w:p>
      <w:r>
        <w:rPr>
          <w:b/>
        </w:rPr>
        <w:t xml:space="preserve">Tulos</w:t>
      </w:r>
    </w:p>
    <w:p>
      <w:r>
        <w:t xml:space="preserve">Molemmat kertoivat suosikkimakunsa.</w:t>
      </w:r>
    </w:p>
    <w:p>
      <w:r>
        <w:rPr>
          <w:b/>
        </w:rPr>
        <w:t xml:space="preserve">Esimerkki 6.4446</w:t>
      </w:r>
    </w:p>
    <w:p>
      <w:r>
        <w:t xml:space="preserve">Otsikko: Nimi: Kiinalaisen ruoan fiasko. Lause 1: Soitin kiinalaiseen ravintolaan ja tilasin appelsiinikanaa. Lause 2: Odotin vähän aikaa ja lähdin sitten hakemaan sitä. Lause 3: Maksoin kassalle ja otin tilaukseni. Lause 4: Tulin kotiin ja istutin ruokani pöydälle.</w:t>
      </w:r>
    </w:p>
    <w:p>
      <w:r>
        <w:rPr>
          <w:b/>
        </w:rPr>
        <w:t xml:space="preserve">Tulos</w:t>
      </w:r>
    </w:p>
    <w:p>
      <w:r>
        <w:t xml:space="preserve">Heidän pomonsa katseli turvakameran kautta ja käveli sitten heidän kimppuunsa.</w:t>
      </w:r>
    </w:p>
    <w:p>
      <w:r>
        <w:rPr>
          <w:b/>
        </w:rPr>
        <w:t xml:space="preserve">Esimerkki 6.4447</w:t>
      </w:r>
    </w:p>
    <w:p>
      <w:r>
        <w:t xml:space="preserve">Otsikko: Title: Täytyy mennä nyt heti. Lause 1: Kerran kävelin jalkakäytävää pitkin kauppaan. Lause 2: Näin kulmassa miehen seisovan kahden tolpan välissä. Lause 3: Ihmettelin, mitä hän teki, ja aloin hiljalleen tajuta. Lause 4: Maahan oli muodostumassa pieni lätäkkö, kun hän pissasi julkisesti.</w:t>
      </w:r>
    </w:p>
    <w:p>
      <w:r>
        <w:rPr>
          <w:b/>
        </w:rPr>
        <w:t xml:space="preserve">Tulos</w:t>
      </w:r>
    </w:p>
    <w:p>
      <w:r>
        <w:t xml:space="preserve">Hän sanoi ottaneensa ne eräänä päivänä töistä, mutta ei tiedä miksi.</w:t>
      </w:r>
    </w:p>
    <w:p>
      <w:r>
        <w:rPr>
          <w:b/>
        </w:rPr>
        <w:t xml:space="preserve">Esimerkki 6.4448</w:t>
      </w:r>
    </w:p>
    <w:p>
      <w:r>
        <w:t xml:space="preserve">Otsikko: Nimi: Color Contacts. Lause 1: Beth oli hyvin huolissaan ulkonäöstään. Lause 2: Bethillä oli ruskeat silmät. Lause 3: Beth halusi siniset silmät. Lause 4: Beth osti värilliset piilolinssit.</w:t>
      </w:r>
    </w:p>
    <w:p>
      <w:r>
        <w:rPr>
          <w:b/>
        </w:rPr>
        <w:t xml:space="preserve">Tulos</w:t>
      </w:r>
    </w:p>
    <w:p>
      <w:r>
        <w:t xml:space="preserve">Fred oli iloinen, ettei hänen tarvinnut tehdä töitä.</w:t>
      </w:r>
    </w:p>
    <w:p>
      <w:r>
        <w:rPr>
          <w:b/>
        </w:rPr>
        <w:t xml:space="preserve">Esimerkki 6.4449</w:t>
      </w:r>
    </w:p>
    <w:p>
      <w:r>
        <w:t xml:space="preserve">Otsikko: Nimi: The Ring. Lause 1: Minnie rakasti koruja. Lause 2: Hänen miehensä osti hänelle kauniin uuden sormuksen. Lause 3: Siinä oli valtava rubiini. Lause 4: Minnie tunsi itsensä niin hienoksi, kun hän piti sitä.</w:t>
      </w:r>
    </w:p>
    <w:p>
      <w:r>
        <w:rPr>
          <w:b/>
        </w:rPr>
        <w:t xml:space="preserve">Tulos</w:t>
      </w:r>
    </w:p>
    <w:p>
      <w:r>
        <w:t xml:space="preserve">Puistossa he juttelivat ja katselivat pilviä.</w:t>
      </w:r>
    </w:p>
    <w:p>
      <w:r>
        <w:rPr>
          <w:b/>
        </w:rPr>
        <w:t xml:space="preserve">Esimerkki 6.4450</w:t>
      </w:r>
    </w:p>
    <w:p>
      <w:r>
        <w:t xml:space="preserve">Otsikko: Nimi: Uusi rakkaus. Lause 1: Tom ja hänen perheensä asuvat Teksasissa. Lause 2: Hänen perheensä on asunut siellä sukupolvien ajan. Lause 3: Hän työskentelee paikallisessa tehtaassa. Lause 4: Tom on kahden pienen pojan yksinhuoltajaisä.</w:t>
      </w:r>
    </w:p>
    <w:p>
      <w:r>
        <w:rPr>
          <w:b/>
        </w:rPr>
        <w:t xml:space="preserve">Tulos</w:t>
      </w:r>
    </w:p>
    <w:p>
      <w:r>
        <w:t xml:space="preserve">Tom vahvisti pian nilkkojaan huomattavasti kävelemällä paljain jaloin.</w:t>
      </w:r>
    </w:p>
    <w:p>
      <w:r>
        <w:rPr>
          <w:b/>
        </w:rPr>
        <w:t xml:space="preserve">Esimerkki 6.4451</w:t>
      </w:r>
    </w:p>
    <w:p>
      <w:r>
        <w:t xml:space="preserve">Otsikko: Nimi: Jalkapallo. Lause 1: Bob vei kaksi tytärtään pelaamaan jalkapalloa. Lause 2: He kävelivät naapurikouluun. Lause 3: Sen takana oli jalkapallokenttä. Lause 4: He juoksivat ja potkivat noin tunnin ajan.</w:t>
      </w:r>
    </w:p>
    <w:p>
      <w:r>
        <w:rPr>
          <w:b/>
        </w:rPr>
        <w:t xml:space="preserve">Tulos</w:t>
      </w:r>
    </w:p>
    <w:p>
      <w:r>
        <w:t xml:space="preserve">He eivät malta odottaa ensi vuotta, jolloin he voivat myös koristella.</w:t>
      </w:r>
    </w:p>
    <w:p>
      <w:r>
        <w:rPr>
          <w:b/>
        </w:rPr>
        <w:t xml:space="preserve">Esimerkki 6.4452</w:t>
      </w:r>
    </w:p>
    <w:p>
      <w:r>
        <w:t xml:space="preserve">Otsikko: Nimi: The Beach. Lause 1: Olive ja Jerry menivät rannalle. Lause 2: Virtaus oli voimakas, joten he jäivät rannalle. Lause 3: He olivat järkyttyneitä, koska he halusivat mennä veteen. Lause 4: Myöhemmin alkoi sataa.</w:t>
      </w:r>
    </w:p>
    <w:p>
      <w:r>
        <w:rPr>
          <w:b/>
        </w:rPr>
        <w:t xml:space="preserve">Tulos</w:t>
      </w:r>
    </w:p>
    <w:p>
      <w:r>
        <w:t xml:space="preserve">Muutamassa tunnissa talo oli tahraton.</w:t>
      </w:r>
    </w:p>
    <w:p>
      <w:r>
        <w:rPr>
          <w:b/>
        </w:rPr>
        <w:t xml:space="preserve">Esimerkki 6.4453</w:t>
      </w:r>
    </w:p>
    <w:p>
      <w:r>
        <w:t xml:space="preserve">Otsikko: Nimi: Rantapäivä.. Lause 1: Dan halusi mennä rannalle. Lause 2: Tämä olisi Danin ensimmäinen vapaapäivä viikkoihin. Lause 3: Dan pakkasi kylmälaukun ja pyyhkeen. Lause 4: Dan lähti rannalle jeeppinsä kyydissä.</w:t>
      </w:r>
    </w:p>
    <w:p>
      <w:r>
        <w:rPr>
          <w:b/>
        </w:rPr>
        <w:t xml:space="preserve">Tulos</w:t>
      </w:r>
    </w:p>
    <w:p>
      <w:r>
        <w:t xml:space="preserve">Hän itki paljon, kunnes sai siniset aurinkolasit.</w:t>
      </w:r>
    </w:p>
    <w:p>
      <w:r>
        <w:rPr>
          <w:b/>
        </w:rPr>
        <w:t xml:space="preserve">Esimerkki 6.4454</w:t>
      </w:r>
    </w:p>
    <w:p>
      <w:r>
        <w:t xml:space="preserve">Otsikko: Nimi: The Race. Lause 1: Juoksijat asettuvat riviin. Lause 2: He juoksivat kymmenen mailia. Lause 3: Laukaus kuului, ja he kaikki lähtivät liikkeelle. Lause 4: Kenialainen juoksija meni nopeasti johtoon.</w:t>
      </w:r>
    </w:p>
    <w:p>
      <w:r>
        <w:rPr>
          <w:b/>
        </w:rPr>
        <w:t xml:space="preserve">Tulos</w:t>
      </w:r>
    </w:p>
    <w:p>
      <w:r>
        <w:t xml:space="preserve">Sain ajaa autolla pihalla.</w:t>
      </w:r>
    </w:p>
    <w:p>
      <w:r>
        <w:rPr>
          <w:b/>
        </w:rPr>
        <w:t xml:space="preserve">Esimerkki 6.4455</w:t>
      </w:r>
    </w:p>
    <w:p>
      <w:r>
        <w:t xml:space="preserve">Otsikko: Nimi: Vierailu. Lause 1: 2-vuotias tyttärentyttäremme vieraili viikonloppuna. Lause 2: Hän tuli New Yorkista Bostoniin. Lause 3: Hän oli täällä neljä yötä. Lause 4: Hän itki, kun oli aika lähteä kotiin.</w:t>
      </w:r>
    </w:p>
    <w:p>
      <w:r>
        <w:rPr>
          <w:b/>
        </w:rPr>
        <w:t xml:space="preserve">Tulos</w:t>
      </w:r>
    </w:p>
    <w:p>
      <w:r>
        <w:t xml:space="preserve">Nykyään tuo puu on naapuruston korkein ja vahvin.</w:t>
      </w:r>
    </w:p>
    <w:p>
      <w:r>
        <w:rPr>
          <w:b/>
        </w:rPr>
        <w:t xml:space="preserve">Esimerkki 6.4456</w:t>
      </w:r>
    </w:p>
    <w:p>
      <w:r>
        <w:t xml:space="preserve">Otsikko: Adam ei ole enää hauska. Lause 1: Adam oli ennen hauska julkkis. Lause 2: Hän teki hitin toisensa jälkeen. Lause 3: Eräänä päivänä Adamin komiikka alkoi tylsistyä. Lause 4: Hän teki huonon elokuvan toisensa jälkeen.</w:t>
      </w:r>
    </w:p>
    <w:p>
      <w:r>
        <w:rPr>
          <w:b/>
        </w:rPr>
        <w:t xml:space="preserve">Tulos</w:t>
      </w:r>
    </w:p>
    <w:p>
      <w:r>
        <w:t xml:space="preserve">Hän oli nerokas säveltäjä, ja menestys oli hänen musiikkikoulunsa ansiota.</w:t>
      </w:r>
    </w:p>
    <w:p>
      <w:r>
        <w:rPr>
          <w:b/>
        </w:rPr>
        <w:t xml:space="preserve">Esimerkki 6.4457</w:t>
      </w:r>
    </w:p>
    <w:p>
      <w:r>
        <w:t xml:space="preserve">Otsikko: Nimi: Chicken Nuggets. Lause 1: Lapsilla oli nälkä koulun jälkeen. Lause 2: Äiti teki heille kananugetteja. Lause 3: He söivät koko pussin kerralla. Lause 4: Pian oli päivällisen aika.</w:t>
      </w:r>
    </w:p>
    <w:p>
      <w:r>
        <w:rPr>
          <w:b/>
        </w:rPr>
        <w:t xml:space="preserve">Tulos</w:t>
      </w:r>
    </w:p>
    <w:p>
      <w:r>
        <w:t xml:space="preserve">Hän lahjoitti takit keskukseen.</w:t>
      </w:r>
    </w:p>
    <w:p>
      <w:r>
        <w:rPr>
          <w:b/>
        </w:rPr>
        <w:t xml:space="preserve">Esimerkki 6.4458</w:t>
      </w:r>
    </w:p>
    <w:p>
      <w:r>
        <w:t xml:space="preserve">Otsikko: Nimi: Syntymäpäiväkortin valitseminen. Lause 1: Vanessa oli ostamassa syntymäpäiväkortteja. Lause 2: Mikään ei kuitenkaan ollut aivan oikein. Lause 3: Hän tuskaili valintansa kanssa, mutta mikään ei erottunut edukseen. Lause 4: Yhtäkkiä hän huomasi nurkkaan piilotetun sinisen kortin.</w:t>
      </w:r>
    </w:p>
    <w:p>
      <w:r>
        <w:rPr>
          <w:b/>
        </w:rPr>
        <w:t xml:space="preserve">Tulos</w:t>
      </w:r>
    </w:p>
    <w:p>
      <w:r>
        <w:t xml:space="preserve">Barb päätti juosta hakemaan hampurilaisen lounaaksi.</w:t>
      </w:r>
    </w:p>
    <w:p>
      <w:r>
        <w:rPr>
          <w:b/>
        </w:rPr>
        <w:t xml:space="preserve">Esimerkki 6.4459</w:t>
      </w:r>
    </w:p>
    <w:p>
      <w:r>
        <w:t xml:space="preserve">Otsikko: Nimi: Bonding Time. Lause 1: Kevin yritti luoda siteen appiukkoonsa. Lause 2: Hän kutsui Kevinin viikonloppuna ampumaan skeet-ammuntaa. Lause 3: Appiukko suostui, ja he tapasivat sunnuntaina. Lause 4: Molemmilla miehillä oli hauskaa skeet-ammunnassa.</w:t>
      </w:r>
    </w:p>
    <w:p>
      <w:r>
        <w:rPr>
          <w:b/>
        </w:rPr>
        <w:t xml:space="preserve">Tulos</w:t>
      </w:r>
    </w:p>
    <w:p>
      <w:r>
        <w:t xml:space="preserve">He löysivät sen.</w:t>
      </w:r>
    </w:p>
    <w:p>
      <w:r>
        <w:rPr>
          <w:b/>
        </w:rPr>
        <w:t xml:space="preserve">Esimerkki 6.4460</w:t>
      </w:r>
    </w:p>
    <w:p>
      <w:r>
        <w:t xml:space="preserve">Otsikko: Nimi: Pelien pelaaminen pelihallissa. Lause 1: Joey meni kauppakeskuksen pelihalliin. Lause 2: Hän pelasi Ski-Ballia. Lause 3: Heitettyään pallon yläreikään hän sai 2000 pistettä. Lause 4: Hän sai 100 lippua.</w:t>
      </w:r>
    </w:p>
    <w:p>
      <w:r>
        <w:rPr>
          <w:b/>
        </w:rPr>
        <w:t xml:space="preserve">Tulos</w:t>
      </w:r>
    </w:p>
    <w:p>
      <w:r>
        <w:t xml:space="preserve">Kotiin päästyään he tekivät omenapiirakoita.</w:t>
      </w:r>
    </w:p>
    <w:p>
      <w:r>
        <w:rPr>
          <w:b/>
        </w:rPr>
        <w:t xml:space="preserve">Esimerkki 6.4461</w:t>
      </w:r>
    </w:p>
    <w:p>
      <w:r>
        <w:t xml:space="preserve">Otsikko: Laktoosi-intoleranssi. Lause 1: Tim oli laktoosi-intolerantti. Lause 2: Ystävä antoi hänelle karkkia. Lause 3: Tim ei tiennyt, että siinä oli maitotuotteita. Lause 4: Hän söi ne kaikki ja sairastui.</w:t>
      </w:r>
    </w:p>
    <w:p>
      <w:r>
        <w:rPr>
          <w:b/>
        </w:rPr>
        <w:t xml:space="preserve">Tulos</w:t>
      </w:r>
    </w:p>
    <w:p>
      <w:r>
        <w:t xml:space="preserve">Charles päättää, ettei hän enää koskaan soita kyseiseen paikkaan.</w:t>
      </w:r>
    </w:p>
    <w:p>
      <w:r>
        <w:rPr>
          <w:b/>
        </w:rPr>
        <w:t xml:space="preserve">Esimerkki 6.4462</w:t>
      </w:r>
    </w:p>
    <w:p>
      <w:r>
        <w:t xml:space="preserve">Otsikko: Michelle Skips Rocks. Lause 1: Michelle päättää hypätä kiviä lammella. Lause 2: Hän on vaikuttunut siitä, miten pitkälle ne hyppivät. Lause 3: Jotkut kivet menevät lammen poikki. Lause 4: Myöhemmin hän palaa kotiin.</w:t>
      </w:r>
    </w:p>
    <w:p>
      <w:r>
        <w:rPr>
          <w:b/>
        </w:rPr>
        <w:t xml:space="preserve">Tulos</w:t>
      </w:r>
    </w:p>
    <w:p>
      <w:r>
        <w:t xml:space="preserve">Hänen nälkänsä on sen jälkeen paljon pienempi.</w:t>
      </w:r>
    </w:p>
    <w:p>
      <w:r>
        <w:rPr>
          <w:b/>
        </w:rPr>
        <w:t xml:space="preserve">Esimerkki 6.4463</w:t>
      </w:r>
    </w:p>
    <w:p>
      <w:r>
        <w:t xml:space="preserve">Otsikko: Hän sanoi kyllä. Lause 1: Fred oli hermostunut, koska hän halusi kosia. Lause 2: Hän oli ollut tyttöystävänsä kanssa muutaman vuoden. Lause 3: Mutta hän halusi tulla hänen miehekseen. Lause 4: Niinpä hän laskeutui tyttöä polvelle ja kosi häntä.</w:t>
      </w:r>
    </w:p>
    <w:p>
      <w:r>
        <w:rPr>
          <w:b/>
        </w:rPr>
        <w:t xml:space="preserve">Tulos</w:t>
      </w:r>
    </w:p>
    <w:p>
      <w:r>
        <w:t xml:space="preserve">Hän oli innoissaan muutosta uuteen kotiinsa.</w:t>
      </w:r>
    </w:p>
    <w:p>
      <w:r>
        <w:rPr>
          <w:b/>
        </w:rPr>
        <w:t xml:space="preserve">Esimerkki 6.4464</w:t>
      </w:r>
    </w:p>
    <w:p>
      <w:r>
        <w:t xml:space="preserve">Otsikko: Nimi: Hallitsemattomuus. Lause 1: Greg etsi jotain syötävää. Lause 2: Mutta mikään ei ollut hänelle tarpeeksi terveellistä. Lause 3: Kaikessa oli joko liikaa sokeria, natriumia tai rasvaa. Lause 4: Mutta lopulta hänestä tuli hyvin nälkäinen ja stressaantunut.</w:t>
      </w:r>
    </w:p>
    <w:p>
      <w:r>
        <w:rPr>
          <w:b/>
        </w:rPr>
        <w:t xml:space="preserve">Tulos</w:t>
      </w:r>
    </w:p>
    <w:p>
      <w:r>
        <w:t xml:space="preserve">Hän oli niin paljon rauhallisempi ja hallitsevampi!</w:t>
      </w:r>
    </w:p>
    <w:p>
      <w:r>
        <w:rPr>
          <w:b/>
        </w:rPr>
        <w:t xml:space="preserve">Esimerkki 6.4465</w:t>
      </w:r>
    </w:p>
    <w:p>
      <w:r>
        <w:t xml:space="preserve">Otsikko: Biking Through a Puddle. Lause 1: Mike ajoi pyörällä töihin. Lause 2: Hän ei katsonut, kun hän ajoi lätäkön läpi. Lause 3: Pyörän pyörät roiskivat vettä hänen vaatteilleen. Lause 4: Hänen koko työasunsa vaurioitui mutaveteen.</w:t>
      </w:r>
    </w:p>
    <w:p>
      <w:r>
        <w:rPr>
          <w:b/>
        </w:rPr>
        <w:t xml:space="preserve">Tulos</w:t>
      </w:r>
    </w:p>
    <w:p>
      <w:r>
        <w:t xml:space="preserve">Mutta yllättäen hänen pataruoastaan tuli erittäin maukas!</w:t>
      </w:r>
    </w:p>
    <w:p>
      <w:r>
        <w:rPr>
          <w:b/>
        </w:rPr>
        <w:t xml:space="preserve">Esimerkki 6.4466</w:t>
      </w:r>
    </w:p>
    <w:p>
      <w:r>
        <w:t xml:space="preserve">Otsikko: Rob. Lause 1: Nate oli kaupungissa. Lause 2: Hän meni kujalle. Lause 3: Yhtäkkiä kolme ihmistä tuli hänen luokseen. Lause 4: He ryöstivät hänet.</w:t>
      </w:r>
    </w:p>
    <w:p>
      <w:r>
        <w:rPr>
          <w:b/>
        </w:rPr>
        <w:t xml:space="preserve">Tulos</w:t>
      </w:r>
    </w:p>
    <w:p>
      <w:r>
        <w:t xml:space="preserve">Minun on ostettava lisää huomenna.</w:t>
      </w:r>
    </w:p>
    <w:p>
      <w:r>
        <w:rPr>
          <w:b/>
        </w:rPr>
        <w:t xml:space="preserve">Esimerkki 6.4467</w:t>
      </w:r>
    </w:p>
    <w:p>
      <w:r>
        <w:t xml:space="preserve">Otsikko: Nimi: Hemmoteltu lapsi. Lause 1: Ystävälläni Harrylla on kaksi lasta. Lause 2: Hänen vaimonsa hemmottelee molempia. Lause 3: Kun poika täytti 16 vuotta, vaimo osti hänelle auton. Lause 4: Hän julkaisi hänen reaktionsa Facebookissa.</w:t>
      </w:r>
    </w:p>
    <w:p>
      <w:r>
        <w:rPr>
          <w:b/>
        </w:rPr>
        <w:t xml:space="preserve">Tulos</w:t>
      </w:r>
    </w:p>
    <w:p>
      <w:r>
        <w:t xml:space="preserve">Meillä oli hyvin kuuma, emmekä olleet tyytyväisiä palveluun.</w:t>
      </w:r>
    </w:p>
    <w:p>
      <w:r>
        <w:rPr>
          <w:b/>
        </w:rPr>
        <w:t xml:space="preserve">Esimerkki 6.4468</w:t>
      </w:r>
    </w:p>
    <w:p>
      <w:r>
        <w:t xml:space="preserve">Otsikko: Nimi: Dream On. Lause 1: Avaa jännitti laulaa niin tunnettua laulua. Lause 2: Matt sanoi hänelle, että hän pärjäisi loistavasti, jos hän vain yrittäisi. Lause 3: Ava meni mikrofonin taakse ja kohtasi pelkonsa. Lause 4: Kun musiikki alkoi, hän alkoi laulaa.</w:t>
      </w:r>
    </w:p>
    <w:p>
      <w:r>
        <w:rPr>
          <w:b/>
        </w:rPr>
        <w:t xml:space="preserve">Tulos</w:t>
      </w:r>
    </w:p>
    <w:p>
      <w:r>
        <w:t xml:space="preserve">Kun joulu oli ohi, hän oli surullinen uuden työn löytämisestä.</w:t>
      </w:r>
    </w:p>
    <w:p>
      <w:r>
        <w:rPr>
          <w:b/>
        </w:rPr>
        <w:t xml:space="preserve">Esimerkki 6.4469</w:t>
      </w:r>
    </w:p>
    <w:p>
      <w:r>
        <w:t xml:space="preserve">Otsikko: Nimi: Kirahvi. Lause 1: Menimme äidin kanssa eläintarhaan. Lause 2: Kävelimme kirahvinäyttelyyn, joka on äitini suosikki. Lause 3: Äiti päätti ottaa valokuvia yhdestä kirahvista. Lause 4: Kirahvi säikähti ja juoksi pois.</w:t>
      </w:r>
    </w:p>
    <w:p>
      <w:r>
        <w:rPr>
          <w:b/>
        </w:rPr>
        <w:t xml:space="preserve">Tulos</w:t>
      </w:r>
    </w:p>
    <w:p>
      <w:r>
        <w:t xml:space="preserve">Kun lumi suli, he tajusivat olevansa kaupungin ainoat eloonjääneet.</w:t>
      </w:r>
    </w:p>
    <w:p>
      <w:r>
        <w:rPr>
          <w:b/>
        </w:rPr>
        <w:t xml:space="preserve">Esimerkki 6.4470</w:t>
      </w:r>
    </w:p>
    <w:p>
      <w:r>
        <w:t xml:space="preserve">Otsikko: Nimi: Sade. Lause 1: Sade oli kova. Lause 2: Katto alkoi vuotaa. Lause 3: He laittoivat ämpärin vuodon alle. Lause 4: Ämpäri potkaistiin yli.</w:t>
      </w:r>
    </w:p>
    <w:p>
      <w:r>
        <w:rPr>
          <w:b/>
        </w:rPr>
        <w:t xml:space="preserve">Tulos</w:t>
      </w:r>
    </w:p>
    <w:p>
      <w:r>
        <w:t xml:space="preserve">Laihduttamisen sijaan he söivät joka päivä kuppikakkuja.</w:t>
      </w:r>
    </w:p>
    <w:p>
      <w:r>
        <w:rPr>
          <w:b/>
        </w:rPr>
        <w:t xml:space="preserve">Esimerkki 6.4471</w:t>
      </w:r>
    </w:p>
    <w:p>
      <w:r>
        <w:t xml:space="preserve">Otsikko: Roger voittaa pelin. Lause 1: Rodger on pesäpallo-ottelussa lyöntivuorossa. Lause 2: Hänen joukkueensa häviää kaksi juoksua. Lause 3: Pesät ovat täynnä. Lause 4: Syöttö tulee Rodgerille.</w:t>
      </w:r>
    </w:p>
    <w:p>
      <w:r>
        <w:rPr>
          <w:b/>
        </w:rPr>
        <w:t xml:space="preserve">Tulos</w:t>
      </w:r>
    </w:p>
    <w:p>
      <w:r>
        <w:t xml:space="preserve">Hän on iloinen, että hän söi välipalaa.</w:t>
      </w:r>
    </w:p>
    <w:p>
      <w:r>
        <w:rPr>
          <w:b/>
        </w:rPr>
        <w:t xml:space="preserve">Esimerkki 6.4472</w:t>
      </w:r>
    </w:p>
    <w:p>
      <w:r>
        <w:t xml:space="preserve">Otsikko: Nimi: Matka Eurooppaan. Lause 1: Sally ja hänen perheensä olivat valmiita suureen matkaansa. Lause 2: He aikoivat matkustaa Eurooppaan ensimmäistä kertaa. Lause 3: He lähtivät katsomaan hienojen kaupunkien, kuten Pariisin ja Lontoon, nähtävyyksiä. Lause 4: Sally oli niin iloinen matkasta.</w:t>
      </w:r>
    </w:p>
    <w:p>
      <w:r>
        <w:rPr>
          <w:b/>
        </w:rPr>
        <w:t xml:space="preserve">Tulos</w:t>
      </w:r>
    </w:p>
    <w:p>
      <w:r>
        <w:t xml:space="preserve">Jotenkin pieni elämäni säästyi sinä päivänä.</w:t>
      </w:r>
    </w:p>
    <w:p>
      <w:r>
        <w:rPr>
          <w:b/>
        </w:rPr>
        <w:t xml:space="preserve">Esimerkki 6.4473</w:t>
      </w:r>
    </w:p>
    <w:p>
      <w:r>
        <w:t xml:space="preserve">Otsikko: Nimi: Kissahälytys. Lause 1: Kissani herätti minut tänä aamuna. Lause 2: Se hyppäsi sängylleni ja alkoi määkimään kasvoilleni. Lause 3: En halunnut nousta, mutta se ei suostunut lähtemään pois. Lause 4: Lopulta vedin peiton pois päältäni ja seurasin sitä ruokakupille.</w:t>
      </w:r>
    </w:p>
    <w:p>
      <w:r>
        <w:rPr>
          <w:b/>
        </w:rPr>
        <w:t xml:space="preserve">Tulos</w:t>
      </w:r>
    </w:p>
    <w:p>
      <w:r>
        <w:t xml:space="preserve">Rennyn poika ja hänen lempikuppinsa putosivat maahan, ja hänen kupinsa meni rikki.</w:t>
      </w:r>
    </w:p>
    <w:p>
      <w:r>
        <w:rPr>
          <w:b/>
        </w:rPr>
        <w:t xml:space="preserve">Esimerkki 6.4474</w:t>
      </w:r>
    </w:p>
    <w:p>
      <w:r>
        <w:t xml:space="preserve">Otsikko: Nimi: Tekstiviestillä tapahtuva onnettomuus. Lause 1: John ajoi autoa, kun hän sai tekstiviestin. Lause 2: Hän päätti yrittää vastata. Lause 3: Hän irrotti hetkeksi katseensa tiestä ja törmäsi edellä ajavaan autoon. Lause 4: Onneksi onnettomuus ei ollut paha.</w:t>
      </w:r>
    </w:p>
    <w:p>
      <w:r>
        <w:rPr>
          <w:b/>
        </w:rPr>
        <w:t xml:space="preserve">Tulos</w:t>
      </w:r>
    </w:p>
    <w:p>
      <w:r>
        <w:t xml:space="preserve">Marty ei loukkaantunut, mutta häntä nolotti kovasti.</w:t>
      </w:r>
    </w:p>
    <w:p>
      <w:r>
        <w:rPr>
          <w:b/>
        </w:rPr>
        <w:t xml:space="preserve">Esimerkki 6.4475</w:t>
      </w:r>
    </w:p>
    <w:p>
      <w:r>
        <w:t xml:space="preserve">Otsikko: Nimi: Ongelmalapsi. Lause 1: Veljentyttäreni nuorin lapsi on 9-vuotias. Lause 2: Bobilla on käytösongelmia. Lause 3: Jos hän ei saa haluamaansa, hän kiroilee ja käyttäytyy huonosti. Lause 4: Viime viikolla hän löi kaksi reikää seinään.</w:t>
      </w:r>
    </w:p>
    <w:p>
      <w:r>
        <w:rPr>
          <w:b/>
        </w:rPr>
        <w:t xml:space="preserve">Tulos</w:t>
      </w:r>
    </w:p>
    <w:p>
      <w:r>
        <w:t xml:space="preserve">He kaikki juoksivat pois ennen kuin juna ohitti heidät.</w:t>
      </w:r>
    </w:p>
    <w:p>
      <w:r>
        <w:rPr>
          <w:b/>
        </w:rPr>
        <w:t xml:space="preserve">Esimerkki 6.4476</w:t>
      </w:r>
    </w:p>
    <w:p>
      <w:r>
        <w:t xml:space="preserve">Otsikko: Nimi: Käytetyt oppikirjat. Lause 1: Allie sai koulua varten oppikirjojen listan. Lause 2: Ne olivat liian kalliita. Lause 3: Niinpä hän meni nettiin etsimään halpoja. Lause 4: Hän löysi paljon käytettyjä kirjoja halvalla.</w:t>
      </w:r>
    </w:p>
    <w:p>
      <w:r>
        <w:rPr>
          <w:b/>
        </w:rPr>
        <w:t xml:space="preserve">Tulos</w:t>
      </w:r>
    </w:p>
    <w:p>
      <w:r>
        <w:t xml:space="preserve">Hänen epäonnekseen tahra oli ensimmäinen asia, jonka mies huomasi.</w:t>
      </w:r>
    </w:p>
    <w:p>
      <w:r>
        <w:rPr>
          <w:b/>
        </w:rPr>
        <w:t xml:space="preserve">Esimerkki 6.4477</w:t>
      </w:r>
    </w:p>
    <w:p>
      <w:r>
        <w:t xml:space="preserve">Otsikko: Nalle. Lause 1: Lidian äiti antoi hänelle nallen, kun hän syntyi. Lause 2: Lidia varttui ja otti sen mukaansa kaikkialle. Lause 3: Eräänä päivänä, kun he olivat ostoksilla, Lidia muisti, että hän oli jättänyt sen autoon. Lause 4: Lidia ja hänen äitinsä menivät takaisin autolle hakemaan sitä.</w:t>
      </w:r>
    </w:p>
    <w:p>
      <w:r>
        <w:rPr>
          <w:b/>
        </w:rPr>
        <w:t xml:space="preserve">Tulos</w:t>
      </w:r>
    </w:p>
    <w:p>
      <w:r>
        <w:t xml:space="preserve">Toivottavasti Hollywood paranee elokuvien tekemisessä.</w:t>
      </w:r>
    </w:p>
    <w:p>
      <w:r>
        <w:rPr>
          <w:b/>
        </w:rPr>
        <w:t xml:space="preserve">Esimerkki 6.4478</w:t>
      </w:r>
    </w:p>
    <w:p>
      <w:r>
        <w:t xml:space="preserve">Otsikko: James ottaa taideluokan. Lause 1: James reputti matematiikan tunnilla. Lause 2: Vaikka hän opiskeli kuinka ahkerasti, hän ei päässyt kokeista läpi. Lause 3: James päätti jättää matematiikan kurssin kesken. Lause 4: James kirjoittautui sen sijaan taidekurssille.</w:t>
      </w:r>
    </w:p>
    <w:p>
      <w:r>
        <w:rPr>
          <w:b/>
        </w:rPr>
        <w:t xml:space="preserve">Tulos</w:t>
      </w:r>
    </w:p>
    <w:p>
      <w:r>
        <w:t xml:space="preserve">Hän toimitti keksejä kaikille vaimoille.</w:t>
      </w:r>
    </w:p>
    <w:p>
      <w:r>
        <w:rPr>
          <w:b/>
        </w:rPr>
        <w:t xml:space="preserve">Esimerkki 6.4479</w:t>
      </w:r>
    </w:p>
    <w:p>
      <w:r>
        <w:t xml:space="preserve">Otsikko: Nimi: Mavis Misses Typing. Lause 1: Mavis oli kirjoittamassa kirjettä tyttärelleen Baltimoreen. Lause 2: Sitten hän irvisteli ja piteli käsiään. Lause 3: Hänen kätensä olivat kramppailleet. Lause 4: Mavis oli hyvin surullinen, koska kirjoittaminen oli hänen elämänsä.</w:t>
      </w:r>
    </w:p>
    <w:p>
      <w:r>
        <w:rPr>
          <w:b/>
        </w:rPr>
        <w:t xml:space="preserve">Tulos</w:t>
      </w:r>
    </w:p>
    <w:p>
      <w:r>
        <w:t xml:space="preserve">Lee oppi kantapään kautta, että mikä on liian halpaa ollakseen totta, on huijausta.</w:t>
      </w:r>
    </w:p>
    <w:p>
      <w:r>
        <w:rPr>
          <w:b/>
        </w:rPr>
        <w:t xml:space="preserve">Esimerkki 6.4480</w:t>
      </w:r>
    </w:p>
    <w:p>
      <w:r>
        <w:t xml:space="preserve">Otsikko: Nimi: Pihamyynti. Lause 1: Valerie piti pihamyyjäiset. Lause 2: Hän laittoi pihalleen kylttejä toivoen voivansa myydä kaikki tavaransa. Lause 3: Alkoi sataa. Lause 4: Kukaan ei tullut pihamyyjäisiin.</w:t>
      </w:r>
    </w:p>
    <w:p>
      <w:r>
        <w:rPr>
          <w:b/>
        </w:rPr>
        <w:t xml:space="preserve">Tulos</w:t>
      </w:r>
    </w:p>
    <w:p>
      <w:r>
        <w:t xml:space="preserve">Uusi syöttäjä löi loput mailat ulos.</w:t>
      </w:r>
    </w:p>
    <w:p>
      <w:r>
        <w:rPr>
          <w:b/>
        </w:rPr>
        <w:t xml:space="preserve">Esimerkki 6.4481</w:t>
      </w:r>
    </w:p>
    <w:p>
      <w:r>
        <w:t xml:space="preserve">Otsikko: Nimi: Konnat. Lause 1: Debbie tunsi itsensä koko ajan yksinäiseksi. Lause 2: Hänellä oli vaikeuksia saada ystäviä koulussa. Lause 3: Hänen vanhempansa ostivat hänelle terraarion ja pari konnaa. Lause 4: Debbie piti konnista, mutta ei voinut olla tuntematta itseään holhoavaksi.</w:t>
      </w:r>
    </w:p>
    <w:p>
      <w:r>
        <w:rPr>
          <w:b/>
        </w:rPr>
        <w:t xml:space="preserve">Tulos</w:t>
      </w:r>
    </w:p>
    <w:p>
      <w:r>
        <w:t xml:space="preserve">Auton vasemmasta eturenkaasta löytyi naula.</w:t>
      </w:r>
    </w:p>
    <w:p>
      <w:r>
        <w:rPr>
          <w:b/>
        </w:rPr>
        <w:t xml:space="preserve">Esimerkki 6.4482</w:t>
      </w:r>
    </w:p>
    <w:p>
      <w:r>
        <w:t xml:space="preserve">Otsikko: Nimi: The Lip Injections. Lause 1: Farrah kävi plastiikkakirurgilla. Lause 2: Hän kertoi, että halusi isommat huulet. Lause 3: Plastiikkakirurgi laittoi aivan liikaa. Lause 4: Hän näytti hirviöltä!</w:t>
      </w:r>
    </w:p>
    <w:p>
      <w:r>
        <w:rPr>
          <w:b/>
        </w:rPr>
        <w:t xml:space="preserve">Tulos</w:t>
      </w:r>
    </w:p>
    <w:p>
      <w:r>
        <w:t xml:space="preserve">Toinen poika ei voinut uskoa, että ruoka vain lämmitetään.</w:t>
      </w:r>
    </w:p>
    <w:p>
      <w:r>
        <w:rPr>
          <w:b/>
        </w:rPr>
        <w:t xml:space="preserve">Esimerkki 6.4483</w:t>
      </w:r>
    </w:p>
    <w:p>
      <w:r>
        <w:t xml:space="preserve">Otsikko: Nimi: Takaisin kouluun - ostokset. Lause 1: Heatherin piti lähteä ostamaan kouluostoksia lapsilleen. Lause 2: Hän ei pääse paljon ulos kotoa, koska hän ei aja autoa. Lause 3: Heather päätti ryhtyä katselemaan verkkokauppoja. Lause 4: Hän löysi todella hyviä tarjouksia verkko-ostoksilla.</w:t>
      </w:r>
    </w:p>
    <w:p>
      <w:r>
        <w:rPr>
          <w:b/>
        </w:rPr>
        <w:t xml:space="preserve">Tulos</w:t>
      </w:r>
    </w:p>
    <w:p>
      <w:r>
        <w:t xml:space="preserve">Mutta lopulta hän sai siitä otteen.</w:t>
      </w:r>
    </w:p>
    <w:p>
      <w:r>
        <w:rPr>
          <w:b/>
        </w:rPr>
        <w:t xml:space="preserve">Esimerkki 6.4484</w:t>
      </w:r>
    </w:p>
    <w:p>
      <w:r>
        <w:t xml:space="preserve">Otsikko: Nimi: Yllätysjuhlat. Lause 1: Susiella oli tänään syntymäpäivä. Lause 2: Hän oli aika hermostunut siitä. Lause 3: Häntä harmitti se, ettei hän kuullut kenestäkään. Lause 4: Hän päätti mennä lempiravintolaansa.</w:t>
      </w:r>
    </w:p>
    <w:p>
      <w:r>
        <w:rPr>
          <w:b/>
        </w:rPr>
        <w:t xml:space="preserve">Tulos</w:t>
      </w:r>
    </w:p>
    <w:p>
      <w:r>
        <w:t xml:space="preserve">Hänen ilokseen se ei kuitenkaan ollut huono.</w:t>
      </w:r>
    </w:p>
    <w:p>
      <w:r>
        <w:rPr>
          <w:b/>
        </w:rPr>
        <w:t xml:space="preserve">Esimerkki 6.4485</w:t>
      </w:r>
    </w:p>
    <w:p>
      <w:r>
        <w:t xml:space="preserve">Otsikko: Nimi: Talent Show? Lause 1: Kilpailut esiintyivät vuorotellen kahvilassa. Lause 2: Ensimmäiset tekivät lähinnä akrobatiaa ja taikatemppuja. Lause 3: Dan tuli kuitenkin vain lavalle vesipullo mukanaan. Lause 4: Hän käänsi sen ilmassa, ja se laskeutui pystysuoraan pöydälle.</w:t>
      </w:r>
    </w:p>
    <w:p>
      <w:r>
        <w:rPr>
          <w:b/>
        </w:rPr>
        <w:t xml:space="preserve">Tulos</w:t>
      </w:r>
    </w:p>
    <w:p>
      <w:r>
        <w:t xml:space="preserve">Hän saattoi arvata, että mies oli syönyt ne kaikki.</w:t>
      </w:r>
    </w:p>
    <w:p>
      <w:r>
        <w:rPr>
          <w:b/>
        </w:rPr>
        <w:t xml:space="preserve">Esimerkki 6.4486</w:t>
      </w:r>
    </w:p>
    <w:p>
      <w:r>
        <w:t xml:space="preserve">Otsikko: Nimi: Syntymäpäiväkakku. Lause 1: Isoäiti leipoi joka vuosi syntymäpäiväkakkuja lapsenlapsilleen. Lause 2: Tänä vuonna lapsenlapsi toivoi Barbie-kakkua. Lause 3: Isoäiti osti pukumuotin ja Barbien. Lause 4: Hän leipoi kakun ja kuorrutti sen.</w:t>
      </w:r>
    </w:p>
    <w:p>
      <w:r>
        <w:rPr>
          <w:b/>
        </w:rPr>
        <w:t xml:space="preserve">Tulos</w:t>
      </w:r>
    </w:p>
    <w:p>
      <w:r>
        <w:t xml:space="preserve">Peter ottaa tarjouksen ilomielin vastaan ja alkaa myydä suolakurkkuja.</w:t>
      </w:r>
    </w:p>
    <w:p>
      <w:r>
        <w:rPr>
          <w:b/>
        </w:rPr>
        <w:t xml:space="preserve">Esimerkki 6.4487</w:t>
      </w:r>
    </w:p>
    <w:p>
      <w:r>
        <w:t xml:space="preserve">Otsikko: Nimi: Kalastus. Lause 1: Lauren pakkasi vavan ja kelan sekä syöttejä. Lause 2: Hän nousi veneeseensa ja purjehti järven poikki. Lause 3: Hän löysi paikan ja heitti siimansa veteen. Lause 4: Hän tunsi vetoa ja veti siimansa sisään.</w:t>
      </w:r>
    </w:p>
    <w:p>
      <w:r>
        <w:rPr>
          <w:b/>
        </w:rPr>
        <w:t xml:space="preserve">Tulos</w:t>
      </w:r>
    </w:p>
    <w:p>
      <w:r>
        <w:t xml:space="preserve">Kaksi viikkoa myöhemmin hän sai uuden työpaikan ja enemmän rahaa.</w:t>
      </w:r>
    </w:p>
    <w:p>
      <w:r>
        <w:rPr>
          <w:b/>
        </w:rPr>
        <w:t xml:space="preserve">Esimerkki 6.4488</w:t>
      </w:r>
    </w:p>
    <w:p>
      <w:r>
        <w:t xml:space="preserve">Otsikko: Nimi: Älä myöhästy. Lause 1: Paul heräsi säikähdyksellä. Lause 2: Hänen herätyskellonsa ei soinut. Lause 3: Hän kiirehti valmistautumaan. Lause 4: Hän ajoi nopeasti töihin.</w:t>
      </w:r>
    </w:p>
    <w:p>
      <w:r>
        <w:rPr>
          <w:b/>
        </w:rPr>
        <w:t xml:space="preserve">Tulos</w:t>
      </w:r>
    </w:p>
    <w:p>
      <w:r>
        <w:t xml:space="preserve">Hän tapasi muutamia tuttuja ihmisiä ja pääsi kokeilemaan luistelua.</w:t>
      </w:r>
    </w:p>
    <w:p>
      <w:r>
        <w:rPr>
          <w:b/>
        </w:rPr>
        <w:t xml:space="preserve">Esimerkki 6.4489</w:t>
      </w:r>
    </w:p>
    <w:p>
      <w:r>
        <w:t xml:space="preserve">Otsikko: Nimi: Mary ei koskaan kokkaa. Lause 1: Mary ei koskaan kokkaa. Lause 2: Hän syö pikaruokaa joka päivä. Lause 3: Viime viikolla hän kävi lääkärissä. Lause 4: Lääkäri sanoi, että Maryn on syötävä terveellistä ruokaa.</w:t>
      </w:r>
    </w:p>
    <w:p>
      <w:r>
        <w:rPr>
          <w:b/>
        </w:rPr>
        <w:t xml:space="preserve">Tulos</w:t>
      </w:r>
    </w:p>
    <w:p>
      <w:r>
        <w:t xml:space="preserve">Hän oli valmis Halloweeniin!</w:t>
      </w:r>
    </w:p>
    <w:p>
      <w:r>
        <w:rPr>
          <w:b/>
        </w:rPr>
        <w:t xml:space="preserve">Esimerkki 6.4490</w:t>
      </w:r>
    </w:p>
    <w:p>
      <w:r>
        <w:t xml:space="preserve">Otsikko: Nimi: Myrsky. Lause 1: Myrsky puhalsi, kun Sarah istui kuistillaan. Lause 2: Taivas pimeni pahasti. Lause 3: Puut kaatuivat etupihalla. Lause 4: Kellariin tulvi sadevettä.</w:t>
      </w:r>
    </w:p>
    <w:p>
      <w:r>
        <w:rPr>
          <w:b/>
        </w:rPr>
        <w:t xml:space="preserve">Tulos</w:t>
      </w:r>
    </w:p>
    <w:p>
      <w:r>
        <w:t xml:space="preserve">Huhujen mukaan hänellä on päihdeongelma.</w:t>
      </w:r>
    </w:p>
    <w:p>
      <w:r>
        <w:rPr>
          <w:b/>
        </w:rPr>
        <w:t xml:space="preserve">Esimerkki 6.4491</w:t>
      </w:r>
    </w:p>
    <w:p>
      <w:r>
        <w:t xml:space="preserve">Otsikko: Nimi: Yllätysjuhlat. Lause 1: Sara päätti järjestää Amandalle yllätysjuhlat. Lause 2: Hän meni kauppaan ostamaan kutsuja. Lause 3: Kutsut lähetettiin postitse. Lause 4: Monet ihmiset sanoivat tulevansa juhliin.</w:t>
      </w:r>
    </w:p>
    <w:p>
      <w:r>
        <w:rPr>
          <w:b/>
        </w:rPr>
        <w:t xml:space="preserve">Tulos</w:t>
      </w:r>
    </w:p>
    <w:p>
      <w:r>
        <w:t xml:space="preserve">Jätin aamiaisen väliin ja lisäsin maitoa ostoslistalle.</w:t>
      </w:r>
    </w:p>
    <w:p>
      <w:r>
        <w:rPr>
          <w:b/>
        </w:rPr>
        <w:t xml:space="preserve">Esimerkki 6.4492</w:t>
      </w:r>
    </w:p>
    <w:p>
      <w:r>
        <w:t xml:space="preserve">Otsikko: Nimi: Nostaminen. Lause 1: Yrjö meni kuntosalille joka päivä nostamaan painoja. Lause 2: Mitä vahvemmaksi hän tuli, sitä enemmän ja enemmän hän välitti saavutuksistaan. Lause 3: Eräänä päivänä hänen äitinsä huolestui siitä, että hän vietti siellä liikaa aikaa. Lause 4: George kuitenkin vakuutti äidille, että hänen toimintansa oli terveellistä.</w:t>
      </w:r>
    </w:p>
    <w:p>
      <w:r>
        <w:rPr>
          <w:b/>
        </w:rPr>
        <w:t xml:space="preserve">Tulos</w:t>
      </w:r>
    </w:p>
    <w:p>
      <w:r>
        <w:t xml:space="preserve">Koiran haavaumat paranivat.</w:t>
      </w:r>
    </w:p>
    <w:p>
      <w:r>
        <w:rPr>
          <w:b/>
        </w:rPr>
        <w:t xml:space="preserve">Esimerkki 6.4493</w:t>
      </w:r>
    </w:p>
    <w:p>
      <w:r>
        <w:t xml:space="preserve">Nimike: Kuulokkeet. Lause 1: Tom halusi uudet kuulokkeet. Lause 2: Mutta ne, jotka hän halusi, olivat todella kalliit. Lause 3: Häntä alkoi houkuttaa tyytyä halpoihin. Lause 4: Mutta hän päätti sen sijaan säästää rahansa muutamaksi viikoksi.</w:t>
      </w:r>
    </w:p>
    <w:p>
      <w:r>
        <w:rPr>
          <w:b/>
        </w:rPr>
        <w:t xml:space="preserve">Tulos</w:t>
      </w:r>
    </w:p>
    <w:p>
      <w:r>
        <w:t xml:space="preserve">Tom teki lumiukon.</w:t>
      </w:r>
    </w:p>
    <w:p>
      <w:r>
        <w:rPr>
          <w:b/>
        </w:rPr>
        <w:t xml:space="preserve">Esimerkki 6.4494</w:t>
      </w:r>
    </w:p>
    <w:p>
      <w:r>
        <w:t xml:space="preserve">Otsikko: Nimi: Ashleyn sairaus. Lause 1: Ashley ei voinut hyvin. Lause 2: Hän soitti äidilleen hakemaan hänet koulusta. Lause 3: Hänen äitinsä haki hänet. Lause 4: Ashleyn äiti vei Ashleyn lääkärin vastaanotolle.</w:t>
      </w:r>
    </w:p>
    <w:p>
      <w:r>
        <w:rPr>
          <w:b/>
        </w:rPr>
        <w:t xml:space="preserve">Tulos</w:t>
      </w:r>
    </w:p>
    <w:p>
      <w:r>
        <w:t xml:space="preserve">Se riitti juuri ja juuri siihen, että hän selvisi siitä.</w:t>
      </w:r>
    </w:p>
    <w:p>
      <w:r>
        <w:rPr>
          <w:b/>
        </w:rPr>
        <w:t xml:space="preserve">Esimerkki 6.4495</w:t>
      </w:r>
    </w:p>
    <w:p>
      <w:r>
        <w:t xml:space="preserve">Otsikko: Nimi: Fresh Pond Fishing. Lause 1: Veljenpoikani asui Fresh Pondia vastapäätä. Lause 2: Kun hän oli 8-vuotias, hän sai onkivavan. Lause 3: Menimme lammelle pyytämään kalaa. Lause 4: Meillä ei ollut syöttejä ja käytimme kumimadot.</w:t>
      </w:r>
    </w:p>
    <w:p>
      <w:r>
        <w:rPr>
          <w:b/>
        </w:rPr>
        <w:t xml:space="preserve">Tulos</w:t>
      </w:r>
    </w:p>
    <w:p>
      <w:r>
        <w:t xml:space="preserve">Pyöräni liukastui jäällä ja lensin.</w:t>
      </w:r>
    </w:p>
    <w:p>
      <w:r>
        <w:rPr>
          <w:b/>
        </w:rPr>
        <w:t xml:space="preserve">Esimerkki 6.4496</w:t>
      </w:r>
    </w:p>
    <w:p>
      <w:r>
        <w:t xml:space="preserve">Otsikko: Nimi: Uusi puisto. Lause 1: Andyn talon luona avattiin uusi puisto. Lause 2: Andy oli hyvin kiinnostunut. Lause 3: Vanha puisto oli vuosien varrella rapistunut. Lause 4: Andy meni uuteen puistoon.</w:t>
      </w:r>
    </w:p>
    <w:p>
      <w:r>
        <w:rPr>
          <w:b/>
        </w:rPr>
        <w:t xml:space="preserve">Tulos</w:t>
      </w:r>
    </w:p>
    <w:p>
      <w:r>
        <w:t xml:space="preserve">Joe on vain varapresidentti, ja se tekee hänet surulliseksi.</w:t>
      </w:r>
    </w:p>
    <w:p>
      <w:r>
        <w:rPr>
          <w:b/>
        </w:rPr>
        <w:t xml:space="preserve">Esimerkki 6.4497</w:t>
      </w:r>
    </w:p>
    <w:p>
      <w:r>
        <w:t xml:space="preserve">Otsikko: Nimi: Videopelit. Lause 1: Ystäväni pelasivat videopelejä. Lause 2: Kysyin, voinko pelata. Lause 3: He sanoivat, että saan pelata. Lause 4: Otin ohjaimen.</w:t>
      </w:r>
    </w:p>
    <w:p>
      <w:r>
        <w:rPr>
          <w:b/>
        </w:rPr>
        <w:t xml:space="preserve">Tulos</w:t>
      </w:r>
    </w:p>
    <w:p>
      <w:r>
        <w:t xml:space="preserve">Seuraavalla viikolla Stacyn isä vei hänet autokilpailuihin.</w:t>
      </w:r>
    </w:p>
    <w:p>
      <w:r>
        <w:rPr>
          <w:b/>
        </w:rPr>
        <w:t xml:space="preserve">Esimerkki 6.4498</w:t>
      </w:r>
    </w:p>
    <w:p>
      <w:r>
        <w:t xml:space="preserve">Otsikko: Nimi: Emäksinen vesi. Lause 1: Tom täytti yleensä vesikannunsa 25 sentillä gallonalta. Lause 2: Mutta hän kuuli emäksisestä vedestä. Lause 3: Ja hän päätti täyttää kannunsa sillä 2 dollarin gallonahintaan. Lause 4: Mutta muutaman viikon kuluttua hän ei huomannut eroa.</w:t>
      </w:r>
    </w:p>
    <w:p>
      <w:r>
        <w:rPr>
          <w:b/>
        </w:rPr>
        <w:t xml:space="preserve">Tulos</w:t>
      </w:r>
    </w:p>
    <w:p>
      <w:r>
        <w:t xml:space="preserve">Kaiken kovan työn jälkeen George nautti herkullisista brownieista.</w:t>
      </w:r>
    </w:p>
    <w:p>
      <w:r>
        <w:rPr>
          <w:b/>
        </w:rPr>
        <w:t xml:space="preserve">Esimerkki 6.4499</w:t>
      </w:r>
    </w:p>
    <w:p>
      <w:r>
        <w:t xml:space="preserve">Otsikko: Nimi: Duetto. Lause 1: Rachel ja Joe lauloivat yhdessä. Lause 2: He aikoivat esittää dueton kirkossa. Lause 3: Kun oli aika mennä, he astuivat lavalle hermostuneina. Lause 4: He lauloivat niin hyvin kuin pystyivät.</w:t>
      </w:r>
    </w:p>
    <w:p>
      <w:r>
        <w:rPr>
          <w:b/>
        </w:rPr>
        <w:t xml:space="preserve">Tulos</w:t>
      </w:r>
    </w:p>
    <w:p>
      <w:r>
        <w:t xml:space="preserve">Zen aivastelee kesken kuvauksen, eikä he saa hyvää kuvaa.</w:t>
      </w:r>
    </w:p>
    <w:p>
      <w:r>
        <w:rPr>
          <w:b/>
        </w:rPr>
        <w:t xml:space="preserve">Esimerkki 6.4500</w:t>
      </w:r>
    </w:p>
    <w:p>
      <w:r>
        <w:t xml:space="preserve">Otsikko: Otsikko: Moottoripyöräonnettomuus. Lause 1: Bob osti moottoripyörän, kun hän täytti seitsemäntoista vuotta. Lause 2: Hän ei ollut koskaan saanut ajotunteja, mutta ajatteli, että se olisi helppoa. Lause 3: Ensimmäisenä päivänä Bob törmäsi moottoripyörällä puhelinpylvääseen. Lause 4: Hän vietti kolme päivää sairaalassa kaikenlaisten vammojen kanssa.</w:t>
      </w:r>
    </w:p>
    <w:p>
      <w:r>
        <w:rPr>
          <w:b/>
        </w:rPr>
        <w:t xml:space="preserve">Tulos</w:t>
      </w:r>
    </w:p>
    <w:p>
      <w:r>
        <w:t xml:space="preserve">Heidän isovanhemmilleen ne olivat parhaat juhlat ikinä.</w:t>
      </w:r>
    </w:p>
    <w:p>
      <w:r>
        <w:rPr>
          <w:b/>
        </w:rPr>
        <w:t xml:space="preserve">Esimerkki 6.4501</w:t>
      </w:r>
    </w:p>
    <w:p>
      <w:r>
        <w:t xml:space="preserve">Otsikko: Nimi: Pikkukokki. Lause 1: Meg oli mahtava nouseva ja nouseva kokki Brooklynista, New Yorkista. Lause 2: Hänen ystävänsä uskoivat, että hänellä oli maailman parhaat aidot maut. Lause 3: Hän sai suuren mahdollisuuden, kun hän voitti kilpailun julkkiskokkia vastaan. Lause 4: Siitä lähtien hän esiintyi elokuvissa, kirjoitti kirjoja ja piti omia ohjelmia.</w:t>
      </w:r>
    </w:p>
    <w:p>
      <w:r>
        <w:rPr>
          <w:b/>
        </w:rPr>
        <w:t xml:space="preserve">Tulos</w:t>
      </w:r>
    </w:p>
    <w:p>
      <w:r>
        <w:t xml:space="preserve">Kukaan ei ollut koskaan ennen päässyt vankilasta, joten hänestä tuli legenda.</w:t>
      </w:r>
    </w:p>
    <w:p>
      <w:r>
        <w:rPr>
          <w:b/>
        </w:rPr>
        <w:t xml:space="preserve">Esimerkki 6.4502</w:t>
      </w:r>
    </w:p>
    <w:p>
      <w:r>
        <w:t xml:space="preserve">Otsikko: Nimi: Kathyn kova aika. Lause 1: Kathy oli pikaruokatyöntekijä. Lause 2: Hänellä oli vaikeaa, kun hänet vaihdettiin johtajaksi. Lause 3: Hän ei vain kestänyt kaikkia paineita, joita johtajana toimiminen aiheutti. Lause 4: Kathyn esimiehet näkivät tämän ja tekivät valinnan.</w:t>
      </w:r>
    </w:p>
    <w:p>
      <w:r>
        <w:rPr>
          <w:b/>
        </w:rPr>
        <w:t xml:space="preserve">Tulos</w:t>
      </w:r>
    </w:p>
    <w:p>
      <w:r>
        <w:t xml:space="preserve">Päivä koitti ja David kiipesi alueensa korkeimmalle vuorelle.</w:t>
      </w:r>
    </w:p>
    <w:p>
      <w:r>
        <w:rPr>
          <w:b/>
        </w:rPr>
        <w:t xml:space="preserve">Esimerkki 6.4503</w:t>
      </w:r>
    </w:p>
    <w:p>
      <w:r>
        <w:t xml:space="preserve">Otsikko: Nimi: Boxing Day. Lause 1: Samilla oli käyttämättömiä pakkauslaatikoita muutettuaan uuteen taloonsa. Lause 2: Hänen tyttärensä Nancy tarvitsi laatikoita tulevaa muuttoa varten. Lause 3: Sam säästi laatikot autotalliinsa Nancyn käyttöön. Lause 4: Nancy muutti mielensä muutosta.</w:t>
      </w:r>
    </w:p>
    <w:p>
      <w:r>
        <w:rPr>
          <w:b/>
        </w:rPr>
        <w:t xml:space="preserve">Tulos</w:t>
      </w:r>
    </w:p>
    <w:p>
      <w:r>
        <w:t xml:space="preserve">Hän repi mekkonsa pois ja näytti shortsinsa kaikille!</w:t>
      </w:r>
    </w:p>
    <w:p>
      <w:r>
        <w:rPr>
          <w:b/>
        </w:rPr>
        <w:t xml:space="preserve">Esimerkki 6.4504</w:t>
      </w:r>
    </w:p>
    <w:p>
      <w:r>
        <w:t xml:space="preserve">Otsikko: Nimi: Häiriötekijät. Lause 1: Bobbyn oli opiskeltava suurta koetta varten. Lause 2: Hän yritti mennä työpöytänsä ääreen lukemaan. Lause 3: Bobbya häiritsi ystävän soitto. Lause 4: Bobby vietti yli tunnin puhelimessa.</w:t>
      </w:r>
    </w:p>
    <w:p>
      <w:r>
        <w:rPr>
          <w:b/>
        </w:rPr>
        <w:t xml:space="preserve">Tulos</w:t>
      </w:r>
    </w:p>
    <w:p>
      <w:r>
        <w:t xml:space="preserve">Hän itse asiassa rakasti ompelua!</w:t>
      </w:r>
    </w:p>
    <w:p>
      <w:r>
        <w:rPr>
          <w:b/>
        </w:rPr>
        <w:t xml:space="preserve">Esimerkki 6.4505</w:t>
      </w:r>
    </w:p>
    <w:p>
      <w:r>
        <w:t xml:space="preserve">Otsikko: Nimi: Luokkakokouksen huolet. Lause 1: Janen luokkakokous oli myöhemmin samassa kuussa. Lause 2: Valmistumispäivästä oli kulunut kolmekymmentä vuotta. Lause 3: Hän pelkäsi, ettei tunnistaisi ketään. Lause 4: Ehkä hekään eivät tunnistaisi häntä!</w:t>
      </w:r>
    </w:p>
    <w:p>
      <w:r>
        <w:rPr>
          <w:b/>
        </w:rPr>
        <w:t xml:space="preserve">Tulos</w:t>
      </w:r>
    </w:p>
    <w:p>
      <w:r>
        <w:t xml:space="preserve">He vaihtoivat kenkänsä, nousivat autoon ja ajoivat kotiin.</w:t>
      </w:r>
    </w:p>
    <w:p>
      <w:r>
        <w:rPr>
          <w:b/>
        </w:rPr>
        <w:t xml:space="preserve">Esimerkki 6.4506</w:t>
      </w:r>
    </w:p>
    <w:p>
      <w:r>
        <w:t xml:space="preserve">Otsikko: Nimi: Paycheck. Lause 1: Alice ei ollut tyytyväinen palkkaansa. Lause 2: Hän päätti mennä puhumaan pomonsa kanssa. Lause 3: Hän valmisteli hienon puheen kovasta työstään. Lause 4: Hänen pomonsa kuunteli häntä hyvin tarkkaan.</w:t>
      </w:r>
    </w:p>
    <w:p>
      <w:r>
        <w:rPr>
          <w:b/>
        </w:rPr>
        <w:t xml:space="preserve">Tulos</w:t>
      </w:r>
    </w:p>
    <w:p>
      <w:r>
        <w:t xml:space="preserve">Poimimme hiekkaa ja tuhosimme kuvia.</w:t>
      </w:r>
    </w:p>
    <w:p>
      <w:r>
        <w:rPr>
          <w:b/>
        </w:rPr>
        <w:t xml:space="preserve">Esimerkki 6.4507</w:t>
      </w:r>
    </w:p>
    <w:p>
      <w:r>
        <w:t xml:space="preserve">Otsikko: Nimi: Suosikkihevoseni. Lause 1: Useimmat ihmiset pitävät koirista lemmikkeinään. Lause 2: Kun olin poika, minulla oli lemmikkinä hevonen. Lause 3: Minulla oli tapana ruokkia, harjata ja ratsastaa hevostani joka iltapäivä. Lause 4: Kun tulin eräänä iltapäivänä koulusta, hevoseni oli kadonnut.</w:t>
      </w:r>
    </w:p>
    <w:p>
      <w:r>
        <w:rPr>
          <w:b/>
        </w:rPr>
        <w:t xml:space="preserve">Tulos</w:t>
      </w:r>
    </w:p>
    <w:p>
      <w:r>
        <w:t xml:space="preserve">Eric menetti asiakkaansa.</w:t>
      </w:r>
    </w:p>
    <w:p>
      <w:r>
        <w:rPr>
          <w:b/>
        </w:rPr>
        <w:t xml:space="preserve">Esimerkki 6.4508</w:t>
      </w:r>
    </w:p>
    <w:p>
      <w:r>
        <w:t xml:space="preserve">Otsikko: Malcolm voittaa. Lause 1: Malcolm on menossa radalle. Lause 2: Hän lyö vetoa hevosen puolesta. Lause 3: Hän istuu alas katsomaan kilpailua. Lause 4: Malcolmin hevonen voittaa ensimmäisen sijan.</w:t>
      </w:r>
    </w:p>
    <w:p>
      <w:r>
        <w:rPr>
          <w:b/>
        </w:rPr>
        <w:t xml:space="preserve">Tulos</w:t>
      </w:r>
    </w:p>
    <w:p>
      <w:r>
        <w:t xml:space="preserve">Tuo seikkailu oli Susanin lempiyö leirillä.</w:t>
      </w:r>
    </w:p>
    <w:p>
      <w:r>
        <w:rPr>
          <w:b/>
        </w:rPr>
        <w:t xml:space="preserve">Esimerkki 6.4509</w:t>
      </w:r>
    </w:p>
    <w:p>
      <w:r>
        <w:t xml:space="preserve">Otsikko: Nimi: Bird. Lause 1: Annan kissa nappasi eräänä päivänä linnun. Lause 2: Kissa loukkasi linnun tuulen aika pahasti. Lause 3: Sitten Annan äiti toi linnun sisälle. Lause 4: Yhdessä he sitoivat linnun siivet ja pyrstön.</w:t>
      </w:r>
    </w:p>
    <w:p>
      <w:r>
        <w:rPr>
          <w:b/>
        </w:rPr>
        <w:t xml:space="preserve">Tulos</w:t>
      </w:r>
    </w:p>
    <w:p>
      <w:r>
        <w:t xml:space="preserve">Ja näytti siltä, että hän oli voittanut.</w:t>
      </w:r>
    </w:p>
    <w:p>
      <w:r>
        <w:rPr>
          <w:b/>
        </w:rPr>
        <w:t xml:space="preserve">Esimerkki 6.4510</w:t>
      </w:r>
    </w:p>
    <w:p>
      <w:r>
        <w:t xml:space="preserve">Otsikko: Vastuullinen. Lause 1: Bryce sai koiranpennun seitsemännelle syntymäpäivälleen. Lause 2: Hänen vanhempansa kertoivat, että hänen oli ruokittava ja ulkoilutettava sitä. Lause 3: Joskus Bryce unohti, mutta he muistuttivat häntä. Lause 4: Vähitellen hän alkoi tehdä nämä asiat automaattisesti.</w:t>
      </w:r>
    </w:p>
    <w:p>
      <w:r>
        <w:rPr>
          <w:b/>
        </w:rPr>
        <w:t xml:space="preserve">Tulos</w:t>
      </w:r>
    </w:p>
    <w:p>
      <w:r>
        <w:t xml:space="preserve">Hän päätti sen sijaan käyttää mobiilidataa.</w:t>
      </w:r>
    </w:p>
    <w:p>
      <w:r>
        <w:rPr>
          <w:b/>
        </w:rPr>
        <w:t xml:space="preserve">Esimerkki 6.4511</w:t>
      </w:r>
    </w:p>
    <w:p>
      <w:r>
        <w:t xml:space="preserve">Otsikko: Nimi: Bologna Sandwiches. Lause 1: Kälyni F vahtii 9-vuotiasta pojanpoikaansa J:tä koulun jälkeen. Lause 2: J ei halua olla isoäitinsä kanssa. Lause 3: Pitääkseen J:n hiljaa F antaa hänelle mitä tahansa hän haluaa. Lause 4: Eilen J söi kaksi isoa makkaravoileipää.</w:t>
      </w:r>
    </w:p>
    <w:p>
      <w:r>
        <w:rPr>
          <w:b/>
        </w:rPr>
        <w:t xml:space="preserve">Tulos</w:t>
      </w:r>
    </w:p>
    <w:p>
      <w:r>
        <w:t xml:space="preserve">Frank lopetti viikon kuluttua, ja Bill ja poikani olivat vihaisia.</w:t>
      </w:r>
    </w:p>
    <w:p>
      <w:r>
        <w:rPr>
          <w:b/>
        </w:rPr>
        <w:t xml:space="preserve">Esimerkki 6.4512</w:t>
      </w:r>
    </w:p>
    <w:p>
      <w:r>
        <w:t xml:space="preserve">Otsikko: Nimi: Try Hard. Lause 1: Billy halusi päästä lukion koripallojoukkueeseen. Lause 2: Billy ei kuitenkaan ollut paras pelaaja. Lause 3: Hän harjoitteli isänsä kanssa joka päivä. Lause 4: Hän yritti päästä joukkueeseen.</w:t>
      </w:r>
    </w:p>
    <w:p>
      <w:r>
        <w:rPr>
          <w:b/>
        </w:rPr>
        <w:t xml:space="preserve">Tulos</w:t>
      </w:r>
    </w:p>
    <w:p>
      <w:r>
        <w:t xml:space="preserve">Sen jälkeen May tiesi, että hänen oli kerrottava äidilleen.</w:t>
      </w:r>
    </w:p>
    <w:p>
      <w:r>
        <w:rPr>
          <w:b/>
        </w:rPr>
        <w:t xml:space="preserve">Esimerkki 6.4513</w:t>
      </w:r>
    </w:p>
    <w:p>
      <w:r>
        <w:t xml:space="preserve">Otsikko: Nimi: Suihku. Lause 1: Kävin suihkussa aiemmin tänään. Lause 2: Astuttuani ulos suihkukaapista etsin vaatteitani. Lause 3: En löytänyt laatikoistani puhtaita vaatteita. Lause 4: Otin vanhat likaiset vaatteeni pyykkikorista.</w:t>
      </w:r>
    </w:p>
    <w:p>
      <w:r>
        <w:rPr>
          <w:b/>
        </w:rPr>
        <w:t xml:space="preserve">Tulos</w:t>
      </w:r>
    </w:p>
    <w:p>
      <w:r>
        <w:t xml:space="preserve">Donna nauttii tacoistaan ja päättää palata uudestaan hakemaan lisää.</w:t>
      </w:r>
    </w:p>
    <w:p>
      <w:r>
        <w:rPr>
          <w:b/>
        </w:rPr>
        <w:t xml:space="preserve">Esimerkki 6.4514</w:t>
      </w:r>
    </w:p>
    <w:p>
      <w:r>
        <w:t xml:space="preserve">Otsikko: Nimi: Tennis Serve. Lause 1: Kim kuului tennisjoukkueeseen. Lause 2: Hän oli pelannut jo jonkin aikaa. Lause 3: Hänen syöttönsä kaipasi kuitenkin vielä harjoitusta. Lause 4: Hän päätti aloittaa oppitunnit.</w:t>
      </w:r>
    </w:p>
    <w:p>
      <w:r>
        <w:rPr>
          <w:b/>
        </w:rPr>
        <w:t xml:space="preserve">Tulos</w:t>
      </w:r>
    </w:p>
    <w:p>
      <w:r>
        <w:t xml:space="preserve">Taylorin vanhemmat hakivat hänet.</w:t>
      </w:r>
    </w:p>
    <w:p>
      <w:r>
        <w:rPr>
          <w:b/>
        </w:rPr>
        <w:t xml:space="preserve">Esimerkki 6.4515</w:t>
      </w:r>
    </w:p>
    <w:p>
      <w:r>
        <w:t xml:space="preserve">Otsikko: Nimi: Uranvaihdokset. Lause 1: Ronin koulussa oli urapäivä. Lause 2: Ron kuuli astronautin puhuvan luokalleen. Lause 3: Astronautti selitti, millaista on olla avaruusaluksessa. Lause 4: Ron päätti olla ryhtymättä palomieheksi.</w:t>
      </w:r>
    </w:p>
    <w:p>
      <w:r>
        <w:rPr>
          <w:b/>
        </w:rPr>
        <w:t xml:space="preserve">Tulos</w:t>
      </w:r>
    </w:p>
    <w:p>
      <w:r>
        <w:t xml:space="preserve">Sam teki sen sijaan kaksi tusinaa kuppikakkua.</w:t>
      </w:r>
    </w:p>
    <w:p>
      <w:r>
        <w:rPr>
          <w:b/>
        </w:rPr>
        <w:t xml:space="preserve">Esimerkki 6.4516</w:t>
      </w:r>
    </w:p>
    <w:p>
      <w:r>
        <w:t xml:space="preserve">Otsikko: Nimi: Karma. Lause 1: Brian yritti kirjoittaa esseetä voittaakseen palkinnon. Lause 2: Hän lähti kävelylle ajattelemaan ja näki kodittoman miehen. Lause 3: Mies selitti, että hänellä oli vielä toivoa tilastaan huolimatta. Lause 4: Brian kirjoitti ylös, mitä mies oli opettanut hänelle.</w:t>
      </w:r>
    </w:p>
    <w:p>
      <w:r>
        <w:rPr>
          <w:b/>
        </w:rPr>
        <w:t xml:space="preserve">Tulos</w:t>
      </w:r>
    </w:p>
    <w:p>
      <w:r>
        <w:t xml:space="preserve">Hän luopui hänestä muutamaa vuotta myöhemmin uuden nuken vuoksi.</w:t>
      </w:r>
    </w:p>
    <w:p>
      <w:r>
        <w:rPr>
          <w:b/>
        </w:rPr>
        <w:t xml:space="preserve">Esimerkki 6.4517</w:t>
      </w:r>
    </w:p>
    <w:p>
      <w:r>
        <w:t xml:space="preserve">Otsikko: Lause 1: Laurie osti huonekaluliikkeestä uuden tuolin. Lause 2: Laurie halusi tuoda tuolinsa kotiin sinä päivänä. Lause 3: Hän kysyi ystävältään Tomilta, auttaisiko tämä häntä hakemaan tuolin kuorma-autollaan. Lause 4: Tom sanoi voivansa auttaa häntä huomenna.</w:t>
      </w:r>
    </w:p>
    <w:p>
      <w:r>
        <w:rPr>
          <w:b/>
        </w:rPr>
        <w:t xml:space="preserve">Tulos</w:t>
      </w:r>
    </w:p>
    <w:p>
      <w:r>
        <w:t xml:space="preserve">Siitä lähtien hänen oli pelattava hiljaisemmin.</w:t>
      </w:r>
    </w:p>
    <w:p>
      <w:r>
        <w:rPr>
          <w:b/>
        </w:rPr>
        <w:t xml:space="preserve">Esimerkki 6.4518</w:t>
      </w:r>
    </w:p>
    <w:p>
      <w:r>
        <w:t xml:space="preserve">Otsikko: Rice. Lause 1: Jean opetteli kokkaamaan. Lause 2: Hän oli kamala. Lause 3: Hänen äitinsä päätti auttaa häntä riisin keittämisessä. Lause 4: Kun Jean oli laittamassa ruokaa, hänen huomionsa herpaantui.</w:t>
      </w:r>
    </w:p>
    <w:p>
      <w:r>
        <w:rPr>
          <w:b/>
        </w:rPr>
        <w:t xml:space="preserve">Tulos</w:t>
      </w:r>
    </w:p>
    <w:p>
      <w:r>
        <w:t xml:space="preserve">Luulen, että hän oli kunnossa.</w:t>
      </w:r>
    </w:p>
    <w:p>
      <w:r>
        <w:rPr>
          <w:b/>
        </w:rPr>
        <w:t xml:space="preserve">Esimerkki 6.4519</w:t>
      </w:r>
    </w:p>
    <w:p>
      <w:r>
        <w:t xml:space="preserve">Otsikko: Gyno. Lause 1: Wendy meni gynekologille. Lause 2: Se oli mies. Lause 3: Hän tunsi olonsa epämukavaksi. Lause 4: Wendy pyysi saada tavata naisen.</w:t>
      </w:r>
    </w:p>
    <w:p>
      <w:r>
        <w:rPr>
          <w:b/>
        </w:rPr>
        <w:t xml:space="preserve">Tulos</w:t>
      </w:r>
    </w:p>
    <w:p>
      <w:r>
        <w:t xml:space="preserve">Erosimme vuonna 1974.</w:t>
      </w:r>
    </w:p>
    <w:p>
      <w:r>
        <w:rPr>
          <w:b/>
        </w:rPr>
        <w:t xml:space="preserve">Esimerkki 6.4520</w:t>
      </w:r>
    </w:p>
    <w:p>
      <w:r>
        <w:t xml:space="preserve">Otsikko: Nimi: Dehydratoitu. Lause 1: Tom oli retkellä. Lause 2: Se oli aavikolla kesällä. Lause 3: Tom ei ollut pakannut tarpeeksi vettä. Lause 4: Hän alkoi todella kuivua.</w:t>
      </w:r>
    </w:p>
    <w:p>
      <w:r>
        <w:rPr>
          <w:b/>
        </w:rPr>
        <w:t xml:space="preserve">Tulos</w:t>
      </w:r>
    </w:p>
    <w:p>
      <w:r>
        <w:t xml:space="preserve">Johnin perheellä oli hauskaa Johnin maasturissa.</w:t>
      </w:r>
    </w:p>
    <w:p>
      <w:r>
        <w:rPr>
          <w:b/>
        </w:rPr>
        <w:t xml:space="preserve">Esimerkki 6.4521</w:t>
      </w:r>
    </w:p>
    <w:p>
      <w:r>
        <w:t xml:space="preserve">Otsikko: Nimi: Yllätysmatka. Lause 1: Tom halusi tarjota vaimolleen jotain erityistä. Lause 2: Tom osti liput Broadway-esitykseen. Lause 3: Tom maksoi myös hotellimajoituksen New Yorkissa. Lause 4: Kun Tom kertoi vaimolleen, että he olivat lähdössä, tämä melkein pyörtyi.</w:t>
      </w:r>
    </w:p>
    <w:p>
      <w:r>
        <w:rPr>
          <w:b/>
        </w:rPr>
        <w:t xml:space="preserve">Tulos</w:t>
      </w:r>
    </w:p>
    <w:p>
      <w:r>
        <w:t xml:space="preserve">Pascalin perhe tiesi tämän, mutta salli hänen pitää yllä ulkonäköä.</w:t>
      </w:r>
    </w:p>
    <w:p>
      <w:r>
        <w:rPr>
          <w:b/>
        </w:rPr>
        <w:t xml:space="preserve">Esimerkki 6.4522</w:t>
      </w:r>
    </w:p>
    <w:p>
      <w:r>
        <w:t xml:space="preserve">Otsikko: Jeff loukkaantuu. Lause 1: Jeff tykkää pelata jalkapalloa. Lause 2: Hän kutsuu ystävänsä pelaamaan peliä. Lause 3: Pelatessaan peliä Jeff saa kovan osuman. Lause 4: Jeff ei pääse ylös.</w:t>
      </w:r>
    </w:p>
    <w:p>
      <w:r>
        <w:rPr>
          <w:b/>
        </w:rPr>
        <w:t xml:space="preserve">Tulos</w:t>
      </w:r>
    </w:p>
    <w:p>
      <w:r>
        <w:t xml:space="preserve">Käännyin lasteni puoleen ja kerroin heille valtavan hymyn kera, että olemme täällä!</w:t>
      </w:r>
    </w:p>
    <w:p>
      <w:r>
        <w:rPr>
          <w:b/>
        </w:rPr>
        <w:t xml:space="preserve">Esimerkki 6.4523</w:t>
      </w:r>
    </w:p>
    <w:p>
      <w:r>
        <w:t xml:space="preserve">Otsikko: Nimi: Luopuja. Lause 1: Lynn halusi lopettaa heroiinin käytön. Lause 2: Hän tiesi, että se olisi vaikeaa. Lause 3: Niinpä hän ilmoittautui tukiryhmiin varmistaakseen, että hän saa apua. Lause 4: Se oli pitkä ja kova taistelu, mutta Lynn taisteli kovasti.</w:t>
      </w:r>
    </w:p>
    <w:p>
      <w:r>
        <w:rPr>
          <w:b/>
        </w:rPr>
        <w:t xml:space="preserve">Tulos</w:t>
      </w:r>
    </w:p>
    <w:p>
      <w:r>
        <w:t xml:space="preserve">Sanoin miehelleni, että se oli hyvä idea.</w:t>
      </w:r>
    </w:p>
    <w:p>
      <w:r>
        <w:rPr>
          <w:b/>
        </w:rPr>
        <w:t xml:space="preserve">Esimerkki 6.4524</w:t>
      </w:r>
    </w:p>
    <w:p>
      <w:r>
        <w:t xml:space="preserve">Otsikko: Nimi: Viral Baby Dance. Lause 1: Tom halusi epätoivoisesti olla seuraava Youtube-sensaatio. Lause 2: Hän yritti viikkoja opettaa vuoden ikäisiä kaksosia tanssimaan. Lause 3: Eräänä päivänä suloiset kaksoset räjähtivät käyntiin hämmästyttävillä liikkeillä. Lause 4: Tom tarttui älypuhelimeensa tallentaakseen hetken.</w:t>
      </w:r>
    </w:p>
    <w:p>
      <w:r>
        <w:rPr>
          <w:b/>
        </w:rPr>
        <w:t xml:space="preserve">Tulos</w:t>
      </w:r>
    </w:p>
    <w:p>
      <w:r>
        <w:t xml:space="preserve">Rainey oli niin iloinen nähdessään kaikki ystävänsä koulussa.</w:t>
      </w:r>
    </w:p>
    <w:p>
      <w:r>
        <w:rPr>
          <w:b/>
        </w:rPr>
        <w:t xml:space="preserve">Esimerkki 6.4525</w:t>
      </w:r>
    </w:p>
    <w:p>
      <w:r>
        <w:t xml:space="preserve">Otsikko: Nimi: The Ball. Lause 1: Karly oli todella innoissaan olympialaisista. Lause 2: Hän oli katsonut jalkapallojoukkueen peliä koko viikon. Lause 3: Hän otti jalkapallon pihalle harjoittelemaan. Lause 4: Hän potki sitä koko illan, kunnes se tyhjeni.</w:t>
      </w:r>
    </w:p>
    <w:p>
      <w:r>
        <w:rPr>
          <w:b/>
        </w:rPr>
        <w:t xml:space="preserve">Tulos</w:t>
      </w:r>
    </w:p>
    <w:p>
      <w:r>
        <w:t xml:space="preserve">Hänen tietokoneensa ei ollut tarpeeksi tehokas.</w:t>
      </w:r>
    </w:p>
    <w:p>
      <w:r>
        <w:rPr>
          <w:b/>
        </w:rPr>
        <w:t xml:space="preserve">Esimerkki 6.4526</w:t>
      </w:r>
    </w:p>
    <w:p>
      <w:r>
        <w:t xml:space="preserve">Otsikko: Nimi: Lisää välipaloja. Lause 1: Kate oli automatkalla kolmen ystävänsä kanssa. Lause 2: Ja he olivat pysähtyneet jo kahdesti kolmen tunnin aikana. Lause 3: Nyt he pysähtyivät toiselle välipalatauolle. Lause 4: Kate oli raivoissaan.</w:t>
      </w:r>
    </w:p>
    <w:p>
      <w:r>
        <w:rPr>
          <w:b/>
        </w:rPr>
        <w:t xml:space="preserve">Tulos</w:t>
      </w:r>
    </w:p>
    <w:p>
      <w:r>
        <w:t xml:space="preserve">Molemmat nauroivat sille ja menivät yhdessä hakemaan jäätelöä.</w:t>
      </w:r>
    </w:p>
    <w:p>
      <w:r>
        <w:rPr>
          <w:b/>
        </w:rPr>
        <w:t xml:space="preserve">Esimerkki 6.4527</w:t>
      </w:r>
    </w:p>
    <w:p>
      <w:r>
        <w:t xml:space="preserve">Otsikko: Nimi: Rose lähtee Saksaan. Lause 1: Rose päätti eräänä päivänä matkustaa Saksaan. Lause 2: Hänellä ei kuitenkaan ollut varaa lähteä sinne ilman apua. Lause 3: Niinpä hän ryhtyi töihin ja yritti hankkia rahaa. Lause 4: Rose keräsi puolet rahoista itse ja pyysi vanhempiensa apua.</w:t>
      </w:r>
    </w:p>
    <w:p>
      <w:r>
        <w:rPr>
          <w:b/>
        </w:rPr>
        <w:t xml:space="preserve">Tulos</w:t>
      </w:r>
    </w:p>
    <w:p>
      <w:r>
        <w:t xml:space="preserve">Tomin ystävä oli samaa mieltä siitä, että se oli uskomaton voileipä.</w:t>
      </w:r>
    </w:p>
    <w:p>
      <w:r>
        <w:rPr>
          <w:b/>
        </w:rPr>
        <w:t xml:space="preserve">Esimerkki 6.4528</w:t>
      </w:r>
    </w:p>
    <w:p>
      <w:r>
        <w:t xml:space="preserve">Otsikko: Nimi: Tuo toinen. Lause 1: Tim tilasi kulhollisen keittoa lempiravintolassaan. Lause 2: Hän pystyi melkein maistamaan häntä odottavan herkun. Lause 3: Tarjoilija toi hänelle jääkylmää keittoa. Lause 4: Tim valitti raivokkaasti tarjoilijalle.</w:t>
      </w:r>
    </w:p>
    <w:p>
      <w:r>
        <w:rPr>
          <w:b/>
        </w:rPr>
        <w:t xml:space="preserve">Tulos</w:t>
      </w:r>
    </w:p>
    <w:p>
      <w:r>
        <w:t xml:space="preserve">Hän oli niin järkyttynyt, ettei edes huomannut, mitä tapahtui.</w:t>
      </w:r>
    </w:p>
    <w:p>
      <w:r>
        <w:rPr>
          <w:b/>
        </w:rPr>
        <w:t xml:space="preserve">Esimerkki 6.4529</w:t>
      </w:r>
    </w:p>
    <w:p>
      <w:r>
        <w:t xml:space="preserve">Otsikko: NBA draft. Lause 1: Lewis oli loistava koripalloilija. Lause 2: Hän halusi päästä suuriin liigoihin. Lause 3: Hän pelasi siksi yliopistolleen. Lause 4: Onneksi hän päätyi draftattavaksi.</w:t>
      </w:r>
    </w:p>
    <w:p>
      <w:r>
        <w:rPr>
          <w:b/>
        </w:rPr>
        <w:t xml:space="preserve">Tulos</w:t>
      </w:r>
    </w:p>
    <w:p>
      <w:r>
        <w:t xml:space="preserve">Onneksi Fred teki voittomaalin.</w:t>
      </w:r>
    </w:p>
    <w:p>
      <w:r>
        <w:rPr>
          <w:b/>
        </w:rPr>
        <w:t xml:space="preserve">Esimerkki 6.4530</w:t>
      </w:r>
    </w:p>
    <w:p>
      <w:r>
        <w:t xml:space="preserve">Otsikko: Nimi: Ei vielä naimisiin. Lause 1: Ystäväni tapasi miehen, joka todella piti hänestä ja seurasi häntä. Lause 2: Kieltäytyessään hän kertoi miehelle, ettei vastannut miehen tunteisiin. Lause 3: Kuukausia myöhemmin ja monen jahtaamisen jälkeen hän lopulta suostui. Lause 4: Hän rakasti seurustelua miehen kanssa, ja he rakastuivat yhä enemmän ja enemmän.</w:t>
      </w:r>
    </w:p>
    <w:p>
      <w:r>
        <w:rPr>
          <w:b/>
        </w:rPr>
        <w:t xml:space="preserve">Tulos</w:t>
      </w:r>
    </w:p>
    <w:p>
      <w:r>
        <w:t xml:space="preserve">Se pilasi ystävyyden ja suhteen.</w:t>
      </w:r>
    </w:p>
    <w:p>
      <w:r>
        <w:rPr>
          <w:b/>
        </w:rPr>
        <w:t xml:space="preserve">Esimerkki 6.4531</w:t>
      </w:r>
    </w:p>
    <w:p>
      <w:r>
        <w:t xml:space="preserve">Otsikko: Nimi: Collie. Lause 1: Kate sai uuden koiran. Lause 2: Se oli collie. Lause 3: Hän rakasti harjata sen karvaa ja heittää sille palloa. Lause 4: Collie oli ystävällinen ja kiltti koira.</w:t>
      </w:r>
    </w:p>
    <w:p>
      <w:r>
        <w:rPr>
          <w:b/>
        </w:rPr>
        <w:t xml:space="preserve">Tulos</w:t>
      </w:r>
    </w:p>
    <w:p>
      <w:r>
        <w:t xml:space="preserve">Ja kun läiskät hävisivät, Carl leikki taas ystäviensä kanssa.</w:t>
      </w:r>
    </w:p>
    <w:p>
      <w:r>
        <w:rPr>
          <w:b/>
        </w:rPr>
        <w:t xml:space="preserve">Esimerkki 6.4532</w:t>
      </w:r>
    </w:p>
    <w:p>
      <w:r>
        <w:t xml:space="preserve">Otsikko: Nimi: Toteutunut tavoite. Lause 1: Sandy halusi hankkia uuden puhelimen. Lause 2: Hän työskenteli ahkerasti koko kesän. Lause 3: Hän pesi yhden naapurin autot. Lause 4: Hän ulkoilutti toisen naapurin koiraa joka päivä.</w:t>
      </w:r>
    </w:p>
    <w:p>
      <w:r>
        <w:rPr>
          <w:b/>
        </w:rPr>
        <w:t xml:space="preserve">Tulos</w:t>
      </w:r>
    </w:p>
    <w:p>
      <w:r>
        <w:t xml:space="preserve">Oli hauskaa teeskennellä olevani osa sitä aikakautta.</w:t>
      </w:r>
    </w:p>
    <w:p>
      <w:r>
        <w:rPr>
          <w:b/>
        </w:rPr>
        <w:t xml:space="preserve">Esimerkki 6.4533</w:t>
      </w:r>
    </w:p>
    <w:p>
      <w:r>
        <w:t xml:space="preserve">Otsikko: Nimi: Avaimet. Lause 1: Mitch ei ollut koskaan aikaisemmin käynyt Florida Keysissä. Lause 2: Hän oli hyvin innoissaan nähdessään sen. Lause 3: Matka sinne oli pitkä, mutta lopulta hän pääsi perille. Lause 4: Mitch oli Key Westissä ja hänellä oli mahtavaa aikaa.</w:t>
      </w:r>
    </w:p>
    <w:p>
      <w:r>
        <w:rPr>
          <w:b/>
        </w:rPr>
        <w:t xml:space="preserve">Tulos</w:t>
      </w:r>
    </w:p>
    <w:p>
      <w:r>
        <w:t xml:space="preserve">Seuraavana päivänä minulle kerrottiin, että minulla oli apnea.</w:t>
      </w:r>
    </w:p>
    <w:p>
      <w:r>
        <w:rPr>
          <w:b/>
        </w:rPr>
        <w:t xml:space="preserve">Esimerkki 6.4534</w:t>
      </w:r>
    </w:p>
    <w:p>
      <w:r>
        <w:t xml:space="preserve">Otsikko: Nimi: Fionan kukat. Lause 1: Fiona työskenteli kukkakaupassa pikkukaupungissa. Lause 2: Keskipäivän aikoihin asiakas tuli sisään ja pyysi suurta ruusukimppua. Lause 3: Fiona raatoi ja valitsi parhaat ruusut, jotka hän löysi. Lause 4: Hän esitteli kimpun miehelle.</w:t>
      </w:r>
    </w:p>
    <w:p>
      <w:r>
        <w:rPr>
          <w:b/>
        </w:rPr>
        <w:t xml:space="preserve">Tulos</w:t>
      </w:r>
    </w:p>
    <w:p>
      <w:r>
        <w:t xml:space="preserve">Niinpä hän otti avioeron vaimostaan.</w:t>
      </w:r>
    </w:p>
    <w:p>
      <w:r>
        <w:rPr>
          <w:b/>
        </w:rPr>
        <w:t xml:space="preserve">Esimerkki 6.4535</w:t>
      </w:r>
    </w:p>
    <w:p>
      <w:r>
        <w:t xml:space="preserve">Otsikko: Nimi: Internet Dating. Lause 1: Rachel liittyi Internet-deittisivustolle. Lause 2: Hän sai ja vastasi moniin viesteihin miehiltä, jotka halusivat seurustella hänen kanssaan. Lause 3: Hän tunsi vetoa erityisesti Darren-nimiseen mieheen. Lause 4: Rachel ja Darren aloittivat suhteen, joka muuttui häiksi.</w:t>
      </w:r>
    </w:p>
    <w:p>
      <w:r>
        <w:rPr>
          <w:b/>
        </w:rPr>
        <w:t xml:space="preserve">Tulos</w:t>
      </w:r>
    </w:p>
    <w:p>
      <w:r>
        <w:t xml:space="preserve">Hän päätti vain istua rannalla.</w:t>
      </w:r>
    </w:p>
    <w:p>
      <w:r>
        <w:rPr>
          <w:b/>
        </w:rPr>
        <w:t xml:space="preserve">Esimerkki 6.4536</w:t>
      </w:r>
    </w:p>
    <w:p>
      <w:r>
        <w:t xml:space="preserve">Otsikko: Lois the bully. Lause 1: Lois oli koulun ilkein tyttö. Lause 2: Hän kiusasi lapsia vasemmalle ja oikealle. Lause 3: Eräänä päivänä uusi tyttö, jota hän yritti kiusata. Lause 4: Uusi tyttö nousi häntä vastaan ja sanoi, ettei hän kestäisi sitä.</w:t>
      </w:r>
    </w:p>
    <w:p>
      <w:r>
        <w:rPr>
          <w:b/>
        </w:rPr>
        <w:t xml:space="preserve">Tulos</w:t>
      </w:r>
    </w:p>
    <w:p>
      <w:r>
        <w:t xml:space="preserve">Kun hän tapasi jälleen ystävänsä, kaikki hänen vitsinsä olivat hänen.</w:t>
      </w:r>
    </w:p>
    <w:p>
      <w:r>
        <w:rPr>
          <w:b/>
        </w:rPr>
        <w:t xml:space="preserve">Esimerkki 6.4537</w:t>
      </w:r>
    </w:p>
    <w:p>
      <w:r>
        <w:t xml:space="preserve">Otsikko: Nimi: Beach House. Lause 1: Leslien piti siivota rantatalo, kun omistaja oli poissa. Lause 2: Omistaja oli nirso, ja Leslie pääsi taloon vain sovittuna aikana. Lause 3: Mutta eräänä päivänä hänen autonsa hajosi. Lause 4: Sateelta paetakseen hän suuntasi talolle ja päästi itsensä sisään.</w:t>
      </w:r>
    </w:p>
    <w:p>
      <w:r>
        <w:rPr>
          <w:b/>
        </w:rPr>
        <w:t xml:space="preserve">Tulos</w:t>
      </w:r>
    </w:p>
    <w:p>
      <w:r>
        <w:t xml:space="preserve">Tämä 150 dollarin lippu kertoo muuta.</w:t>
      </w:r>
    </w:p>
    <w:p>
      <w:r>
        <w:rPr>
          <w:b/>
        </w:rPr>
        <w:t xml:space="preserve">Esimerkki 6.4538</w:t>
      </w:r>
    </w:p>
    <w:p>
      <w:r>
        <w:t xml:space="preserve">Otsikko: Nimi: Fruity Pebbles. Lause 1: Rakastan murojen tuoksua. Lause 2: Löysin verkkosivuston, joka myi hyvältä tuoksuvia hajuvesiä. Lause 3: Heillä oli tuoksu nimeltä hedelmäiset pikkukiekot. Lause 4: Ostin sitä pullon.</w:t>
      </w:r>
    </w:p>
    <w:p>
      <w:r>
        <w:rPr>
          <w:b/>
        </w:rPr>
        <w:t xml:space="preserve">Tulos</w:t>
      </w:r>
    </w:p>
    <w:p>
      <w:r>
        <w:t xml:space="preserve">Se auttoi häntä paranemaan ilman eläinlääkärille menoa!</w:t>
      </w:r>
    </w:p>
    <w:p>
      <w:r>
        <w:rPr>
          <w:b/>
        </w:rPr>
        <w:t xml:space="preserve">Esimerkki 6.4539</w:t>
      </w:r>
    </w:p>
    <w:p>
      <w:r>
        <w:t xml:space="preserve">Otsikko: Nimi: Moderni taide. Lause 1: Frankie rakasti maalaamista ja halusi myydä taidettaan. Lause 2: Valitettavasti hänen kuvansa olivat surkeita. Lause 3: Hän alkoi markkinoida niitä modernina taiteena ja karikatyyreinä. Lause 4: Ne alkoivat myydä kovaa vauhtia.</w:t>
      </w:r>
    </w:p>
    <w:p>
      <w:r>
        <w:rPr>
          <w:b/>
        </w:rPr>
        <w:t xml:space="preserve">Tulos</w:t>
      </w:r>
    </w:p>
    <w:p>
      <w:r>
        <w:t xml:space="preserve">Alicia kärsi kovista kivuista mehiläisen pistettyä häntä.</w:t>
      </w:r>
    </w:p>
    <w:p>
      <w:r>
        <w:rPr>
          <w:b/>
        </w:rPr>
        <w:t xml:space="preserve">Esimerkki 6.4540</w:t>
      </w:r>
    </w:p>
    <w:p>
      <w:r>
        <w:t xml:space="preserve">Otsikko: Nimi: The Long Drive Home. Lause 1: John oli uupunut, kun hän nousi autoonsa töistä tullessaan. Lause 2: Hän aloitti kotimatkansa samaa moottoritietä pitkin, jota hän yleensä ajaa. Lause 3: Yhtäkkiä hän kuuli renkaan paukahduksen! Lause 4: Hänen oli nyt vaihdettava rengas tienvarressa.</w:t>
      </w:r>
    </w:p>
    <w:p>
      <w:r>
        <w:rPr>
          <w:b/>
        </w:rPr>
        <w:t xml:space="preserve">Tulos</w:t>
      </w:r>
    </w:p>
    <w:p>
      <w:r>
        <w:t xml:space="preserve">Ne ovat itse asiassa alkaneet kuulostaa aika hyvältä!</w:t>
      </w:r>
    </w:p>
    <w:p>
      <w:r>
        <w:rPr>
          <w:b/>
        </w:rPr>
        <w:t xml:space="preserve">Esimerkki 6.4541</w:t>
      </w:r>
    </w:p>
    <w:p>
      <w:r>
        <w:t xml:space="preserve">Otsikko: Nimi: Kissalelu. Lause 1: Kissamme tykkää leikkiä nippusiteillä. Lause 2: Vaimoni löysi eilen putkireiän. Lause 3: Hän kiinnitti sen nippusiteeseen. Lause 4: Kissamme leikki sillä kymmenen minuuttia.</w:t>
      </w:r>
    </w:p>
    <w:p>
      <w:r>
        <w:rPr>
          <w:b/>
        </w:rPr>
        <w:t xml:space="preserve">Tulos</w:t>
      </w:r>
    </w:p>
    <w:p>
      <w:r>
        <w:t xml:space="preserve">Ei ihme, että se oli suosikkini.</w:t>
      </w:r>
    </w:p>
    <w:p>
      <w:r>
        <w:rPr>
          <w:b/>
        </w:rPr>
        <w:t xml:space="preserve">Esimerkki 6.4542</w:t>
      </w:r>
    </w:p>
    <w:p>
      <w:r>
        <w:t xml:space="preserve">Otsikko: Nimi: Nukkumisvaikeudet. Lause 1: Renellä oli univaikeuksia. Lause 2: Hän meni lääkäriin. Lause 3: Lääkäri suositteli liikuntaa illalla. Lause 4: Rene alkoi harrastaa liikuntaa iltaisin.</w:t>
      </w:r>
    </w:p>
    <w:p>
      <w:r>
        <w:rPr>
          <w:b/>
        </w:rPr>
        <w:t xml:space="preserve">Tulos</w:t>
      </w:r>
    </w:p>
    <w:p>
      <w:r>
        <w:t xml:space="preserve">Olimme hämmästyneitä ja huolissamme tästä.</w:t>
      </w:r>
    </w:p>
    <w:p>
      <w:r>
        <w:rPr>
          <w:b/>
        </w:rPr>
        <w:t xml:space="preserve">Esimerkki 6.4543</w:t>
      </w:r>
    </w:p>
    <w:p>
      <w:r>
        <w:t xml:space="preserve">Otsikko: Nimi: Kesä. Lause 1: Francine oli kesähelteestä huurussa. Lause 2: Hän etsi epätoivoisesti keinoa viilentyä. Lause 3: Hän päätti hakea jäätelöä. Lause 4: Kävelymatka jäätelökioskille oli tuskallinen.</w:t>
      </w:r>
    </w:p>
    <w:p>
      <w:r>
        <w:rPr>
          <w:b/>
        </w:rPr>
        <w:t xml:space="preserve">Tulos</w:t>
      </w:r>
    </w:p>
    <w:p>
      <w:r>
        <w:t xml:space="preserve">Alan oli jättänyt ne sytytysvirtaan edellisenä iltana.</w:t>
      </w:r>
    </w:p>
    <w:p>
      <w:r>
        <w:rPr>
          <w:b/>
        </w:rPr>
        <w:t xml:space="preserve">Esimerkki 6.4544</w:t>
      </w:r>
    </w:p>
    <w:p>
      <w:r>
        <w:t xml:space="preserve">Otsikko: Nimi: Skipillä on unelmia. Lause 1: Skip on aina pitänyt laulamisesta. Lause 2: Hän kuunteli ja haaveili olevansa suuri tähti. Lause 3: Skip halusi kokeilla, mutta häntä jännitti kovasti. Lause 4: Skipin kaupungissa oli tulossa kykykilpailu.</w:t>
      </w:r>
    </w:p>
    <w:p>
      <w:r>
        <w:rPr>
          <w:b/>
        </w:rPr>
        <w:t xml:space="preserve">Tulos</w:t>
      </w:r>
    </w:p>
    <w:p>
      <w:r>
        <w:t xml:space="preserve">Jan seisoi auringonpaisteessa vielä hetken ja antoi sen viipyä hänen päällään.</w:t>
      </w:r>
    </w:p>
    <w:p>
      <w:r>
        <w:rPr>
          <w:b/>
        </w:rPr>
        <w:t xml:space="preserve">Esimerkki 6.4545</w:t>
      </w:r>
    </w:p>
    <w:p>
      <w:r>
        <w:t xml:space="preserve">Otsikko: Nimi: Herätyskello. Lause 1: John heräsi eräänä aamuna herätyskelloonsa. Lause 2: Hänen herätyskellonsa piippasi äänekkäästi. Lause 3: Se herätti hänet syvästä ja vakaasta unestaan. Lause 4: Hän hyppäsi heti ylös ja pukeutui.</w:t>
      </w:r>
    </w:p>
    <w:p>
      <w:r>
        <w:rPr>
          <w:b/>
        </w:rPr>
        <w:t xml:space="preserve">Tulos</w:t>
      </w:r>
    </w:p>
    <w:p>
      <w:r>
        <w:t xml:space="preserve">Hän oli liian väsynyt menemään töihin lapioinnin jälkeen.</w:t>
      </w:r>
    </w:p>
    <w:p>
      <w:r>
        <w:rPr>
          <w:b/>
        </w:rPr>
        <w:t xml:space="preserve">Esimerkki 6.4546</w:t>
      </w:r>
    </w:p>
    <w:p>
      <w:r>
        <w:t xml:space="preserve">Otsikko: Nimi: Uraongelmat. Lause 1: Minulle tarjottiin uutta työtä, jossa palkka ja edut ovat paremmat. Lause 2: Ainoa ongelma on, että työvuoro on viikonloppuisin. Lause 3: Perheeni ei halua, että otan työn vastaan. Lause 4: Yritin vakuuttaa heille, että se olisi parempi pitkällä aikavälillä.</w:t>
      </w:r>
    </w:p>
    <w:p>
      <w:r>
        <w:rPr>
          <w:b/>
        </w:rPr>
        <w:t xml:space="preserve">Tulos</w:t>
      </w:r>
    </w:p>
    <w:p>
      <w:r>
        <w:t xml:space="preserve">Hän katsoi ympärilleen ja heitti juuston roskiin.</w:t>
      </w:r>
    </w:p>
    <w:p>
      <w:r>
        <w:rPr>
          <w:b/>
        </w:rPr>
        <w:t xml:space="preserve">Esimerkki 6.4547</w:t>
      </w:r>
    </w:p>
    <w:p>
      <w:r>
        <w:t xml:space="preserve">Otsikko: Otsikko: Hammassärky. Lause 1: Mary oli huolissaan, koska hänen miehellään Joshilla oli hammassärky. Lause 2: Maryllä oli setä, joka sai aivohalvauksen pian hammassäryn jälkeen. Lause 3: Mary pyysi Joshia tutkituttamaan itsensä, jos hänellä olisi samanlainen tilanne kuin hänen sedällään. Lause 4: Josh meni hammaslääkäriin.</w:t>
      </w:r>
    </w:p>
    <w:p>
      <w:r>
        <w:rPr>
          <w:b/>
        </w:rPr>
        <w:t xml:space="preserve">Tulos</w:t>
      </w:r>
    </w:p>
    <w:p>
      <w:r>
        <w:t xml:space="preserve">Maxista tuntui niin hienolta, että hän oli vahvistunut - ja kasvanut!</w:t>
      </w:r>
    </w:p>
    <w:p>
      <w:r>
        <w:rPr>
          <w:b/>
        </w:rPr>
        <w:t xml:space="preserve">Esimerkki 6.4548</w:t>
      </w:r>
    </w:p>
    <w:p>
      <w:r>
        <w:t xml:space="preserve">Otsikko: Nimi: Andy näyttelijä. Lause 1: Andylla oli tänään näytelmä. Lause 2: Hän näytteli Romeoa. Lause 3: Kun hän alkoi esittää roolia, hän unohti vuorosanansa. Lause 4: Yleisö buuasi hänelle hänen virheensä vuoksi.</w:t>
      </w:r>
    </w:p>
    <w:p>
      <w:r>
        <w:rPr>
          <w:b/>
        </w:rPr>
        <w:t xml:space="preserve">Tulos</w:t>
      </w:r>
    </w:p>
    <w:p>
      <w:r>
        <w:t xml:space="preserve">Lääkäri antoi hänelle allergialääkettä.</w:t>
      </w:r>
    </w:p>
    <w:p>
      <w:r>
        <w:rPr>
          <w:b/>
        </w:rPr>
        <w:t xml:space="preserve">Esimerkki 6.4549</w:t>
      </w:r>
    </w:p>
    <w:p>
      <w:r>
        <w:t xml:space="preserve">Nimike: Kotona jouluksi. Lause 1: Päätimme viettää kotijoulun sen sijaan, että ostaisimme kaiken. Lause 2: Teimme pipareita ja karkkia lahjaksi ystävillemme ja naapureillemme. Lause 3: Kuusemme oli ripustettu appelsiiniviipaleilla, kanelitangoilla ja käpyillä. Lause 4: Lapset tekivät joulukortteja ja lahjatarroja kierrätetyistä tavaroista.</w:t>
      </w:r>
    </w:p>
    <w:p>
      <w:r>
        <w:rPr>
          <w:b/>
        </w:rPr>
        <w:t xml:space="preserve">Tulos</w:t>
      </w:r>
    </w:p>
    <w:p>
      <w:r>
        <w:t xml:space="preserve">Katen oli suljettava ikkunat ja siedettävä kellarin homeista hajua.</w:t>
      </w:r>
    </w:p>
    <w:p>
      <w:r>
        <w:rPr>
          <w:b/>
        </w:rPr>
        <w:t xml:space="preserve">Esimerkki 6.4550</w:t>
      </w:r>
    </w:p>
    <w:p>
      <w:r>
        <w:t xml:space="preserve">Otsikko: Ashton. Lause 1: Ashtonin esi-isät olivat aatelisia, ja hän piti siitä, että häntä kutsuttiin lordiksi. Lause 2: Hänen ystävänsä pilkkasivat häntä aina, mutta tekivät kuitenkin niin kuin Ashton pyysi. Lause 3: Kun hän eräänä päivänä tapasi Cassandran, tämä oli ensimmäinen, joka kieltäytyi. Lause 4: Hän sanoi hänelle, että hän oli snobi ja että hänen oli elettävä uudella vuosisadalla.</w:t>
      </w:r>
    </w:p>
    <w:p>
      <w:r>
        <w:rPr>
          <w:b/>
        </w:rPr>
        <w:t xml:space="preserve">Tulos</w:t>
      </w:r>
    </w:p>
    <w:p>
      <w:r>
        <w:t xml:space="preserve">Nykyään Jimin varastot ovat osa uudelleenrakennettua World Trade Centeriä.</w:t>
      </w:r>
    </w:p>
    <w:p>
      <w:r>
        <w:rPr>
          <w:b/>
        </w:rPr>
        <w:t xml:space="preserve">Esimerkki 6.4551</w:t>
      </w:r>
    </w:p>
    <w:p>
      <w:r>
        <w:t xml:space="preserve">Otsikko: Nimi: Koulun sulkeminen. Lause 1: Koulun sisällä soi palohälytin. Lause 2: Stacy ja hänen ystävänsä juoksivat ulos. Lause 3: He olivat hyvin innokkaita pääsemään pois koulusta. Lause 4: Onneksi rehtori ilmoitti, että koulu suljetaan.</w:t>
      </w:r>
    </w:p>
    <w:p>
      <w:r>
        <w:rPr>
          <w:b/>
        </w:rPr>
        <w:t xml:space="preserve">Tulos</w:t>
      </w:r>
    </w:p>
    <w:p>
      <w:r>
        <w:t xml:space="preserve">Katen löytämiseen meni tunti.</w:t>
      </w:r>
    </w:p>
    <w:p>
      <w:r>
        <w:rPr>
          <w:b/>
        </w:rPr>
        <w:t xml:space="preserve">Esimerkki 6.4552</w:t>
      </w:r>
    </w:p>
    <w:p>
      <w:r>
        <w:t xml:space="preserve">Otsikko: Nimi: Sateenvarjo. Lause 1: Ennuste näytti synkältä. Lause 2: Johannes pakkasi sateenvarjon. Lause 3: Alkoi sataa varhain iltapäivällä. Lause 4: John käytti sateenvarjoaan saattaakseen työtoverinsa heidän autolleen.</w:t>
      </w:r>
    </w:p>
    <w:p>
      <w:r>
        <w:rPr>
          <w:b/>
        </w:rPr>
        <w:t xml:space="preserve">Tulos</w:t>
      </w:r>
    </w:p>
    <w:p>
      <w:r>
        <w:t xml:space="preserve">Kaikki kaupungin lapset odottivat innolla tuota viikkoa.</w:t>
      </w:r>
    </w:p>
    <w:p>
      <w:r>
        <w:rPr>
          <w:b/>
        </w:rPr>
        <w:t xml:space="preserve">Esimerkki 6.4553</w:t>
      </w:r>
    </w:p>
    <w:p>
      <w:r>
        <w:t xml:space="preserve">Otsikko: Kenny huomaa vaimonsa pettävän. Lause 1: Kenny kertoo vaimolleen lähtevänsä muutamaksi päiväksi pois kaupungista. Lause 2: Kenny antaa vaimolle suukon ja lähtee. Lause 3: Kenny saa töistä puhelun, jossa hänelle kerrotaan, että hän voi jäädä. Lause 4: Kenny palaa kotiin.</w:t>
      </w:r>
    </w:p>
    <w:p>
      <w:r>
        <w:rPr>
          <w:b/>
        </w:rPr>
        <w:t xml:space="preserve">Tulos</w:t>
      </w:r>
    </w:p>
    <w:p>
      <w:r>
        <w:t xml:space="preserve">Sammutin tietokoneen, koska hän ei koskaan vastannut minulle.</w:t>
      </w:r>
    </w:p>
    <w:p>
      <w:r>
        <w:rPr>
          <w:b/>
        </w:rPr>
        <w:t xml:space="preserve">Esimerkki 6.4554</w:t>
      </w:r>
    </w:p>
    <w:p>
      <w:r>
        <w:t xml:space="preserve">Otsikko: Cornelia Hikes A Mountain. Lause 1: Cornelia päättää, että hänen on päästävä pois kotoa. Lause 2: Hän ajaa läheiseen puistoon patikoimaan. Lause 3: Cornelia nauttii iltapäivän vaelluksesta. Lause 4: Hän palaa kotiin.</w:t>
      </w:r>
    </w:p>
    <w:p>
      <w:r>
        <w:rPr>
          <w:b/>
        </w:rPr>
        <w:t xml:space="preserve">Tulos</w:t>
      </w:r>
    </w:p>
    <w:p>
      <w:r>
        <w:t xml:space="preserve">Se oli hyvä peli.</w:t>
      </w:r>
    </w:p>
    <w:p>
      <w:r>
        <w:rPr>
          <w:b/>
        </w:rPr>
        <w:t xml:space="preserve">Esimerkki 6.4555</w:t>
      </w:r>
    </w:p>
    <w:p>
      <w:r>
        <w:t xml:space="preserve">Otsikko: Sharon. Lause 1: Sharon kuului naisten All Star -koripallojoukkueeseemme. Lause 2: Hän mursi nilkkansa pelatessaan peliä. Lause 3: Hän ei pystynyt pelaamaan viiteen viikkoon. Lause 4: Viiden viikon kuluttua hänen lääkärinsä sanoi, että hän voi taas pelata.</w:t>
      </w:r>
    </w:p>
    <w:p>
      <w:r>
        <w:rPr>
          <w:b/>
        </w:rPr>
        <w:t xml:space="preserve">Tulos</w:t>
      </w:r>
    </w:p>
    <w:p>
      <w:r>
        <w:t xml:space="preserve">Olin järkyttynyt.</w:t>
      </w:r>
    </w:p>
    <w:p>
      <w:r>
        <w:rPr>
          <w:b/>
        </w:rPr>
        <w:t xml:space="preserve">Esimerkki 6.4556</w:t>
      </w:r>
    </w:p>
    <w:p>
      <w:r>
        <w:t xml:space="preserve">Otsikko: Viime hetken valokuvaaja. Lause 1: Ember soitteli ympäriinsä häävalokuvaajia, mutta ei löytänyt yhtään. Lause 2: Hänen häänsä olivat viikon kuluttua, ja hän oli etsinyt niitä kuukausia. Lause 3: Onneksi hänen ystävänsä Rose oli aloitteleva valokuvaaja. Lause 4: Ember pelkäsi, että kokemuksen puute saattaisi vaikuttaa kuviin.</w:t>
      </w:r>
    </w:p>
    <w:p>
      <w:r>
        <w:rPr>
          <w:b/>
        </w:rPr>
        <w:t xml:space="preserve">Tulos</w:t>
      </w:r>
    </w:p>
    <w:p>
      <w:r>
        <w:t xml:space="preserve">Nyt mehiläiset ovat turvassa ja onnellisia takapihallamme.</w:t>
      </w:r>
    </w:p>
    <w:p>
      <w:r>
        <w:rPr>
          <w:b/>
        </w:rPr>
        <w:t xml:space="preserve">Esimerkki 6.4557</w:t>
      </w:r>
    </w:p>
    <w:p>
      <w:r>
        <w:t xml:space="preserve">Otsikko: Nimi: Puhe. Lause 1: Philin piti pitää puhe koulun edessä. Lause 2: Phil harjoitteli puhettaan ja oli valmis. Lause 3: Philin oli aika pitää puheensa. Lause 4: Phil röyhtäisi vahingossa mikrofoniin.</w:t>
      </w:r>
    </w:p>
    <w:p>
      <w:r>
        <w:rPr>
          <w:b/>
        </w:rPr>
        <w:t xml:space="preserve">Tulos</w:t>
      </w:r>
    </w:p>
    <w:p>
      <w:r>
        <w:t xml:space="preserve">Hänen poikansa kieltäytyi ottamasta syytä niskoilleen.</w:t>
      </w:r>
    </w:p>
    <w:p>
      <w:r>
        <w:rPr>
          <w:b/>
        </w:rPr>
        <w:t xml:space="preserve">Esimerkki 6.4558</w:t>
      </w:r>
    </w:p>
    <w:p>
      <w:r>
        <w:t xml:space="preserve">Otsikko: Nimi: Äitini. Lause 1: Äitini oli ennen sairaanhoitaja. Lause 2: Muistan, kun hän lähti töihin valkoisessa univormussaan. Lause 3: Hattu oli jäykkä kaareva raidallinen hattu. Lause 4: Hänellä oli jopa valkoiset kengät!</w:t>
      </w:r>
    </w:p>
    <w:p>
      <w:r>
        <w:rPr>
          <w:b/>
        </w:rPr>
        <w:t xml:space="preserve">Tulos</w:t>
      </w:r>
    </w:p>
    <w:p>
      <w:r>
        <w:t xml:space="preserve">Tom päätti katsoa lisää vanhoja elokuvia.</w:t>
      </w:r>
    </w:p>
    <w:p>
      <w:r>
        <w:rPr>
          <w:b/>
        </w:rPr>
        <w:t xml:space="preserve">Esimerkki 6.4559</w:t>
      </w:r>
    </w:p>
    <w:p>
      <w:r>
        <w:t xml:space="preserve">Nimike: Kodin tuhoaja. Lause 1: Vera on hyvin epävarma tyttö, joka ei arvosta itseään. Lause 2: Siksi hänen on vaikea muodostaa aitoja romanttisia suhteita. Lause 3: Sen sijaan hän harrastaa suhteita naimisissa olevien miesten kanssa. Lause 4: Hän haluaa tulla rakastetuksi, mutta ei tiedä, miten se tapahtuisi.</w:t>
      </w:r>
    </w:p>
    <w:p>
      <w:r>
        <w:rPr>
          <w:b/>
        </w:rPr>
        <w:t xml:space="preserve">Tulos</w:t>
      </w:r>
    </w:p>
    <w:p>
      <w:r>
        <w:t xml:space="preserve">John kosi lopulta, ja he menivät naimisiin kesäkuussa.</w:t>
      </w:r>
    </w:p>
    <w:p>
      <w:r>
        <w:rPr>
          <w:b/>
        </w:rPr>
        <w:t xml:space="preserve">Esimerkki 6.4560</w:t>
      </w:r>
    </w:p>
    <w:p>
      <w:r>
        <w:t xml:space="preserve">Otsikko: Nimi: Break Away. Lause 1: Maria oli ikäisekseen pieni tyttö. Lause 2: Hän sai kasvupyrähdyksensä melko varhain eikä ollut kasvanut sen jälkeen. Lause 3: Jotkut lapset pilkkasivat häntä, koska hän oli niin lyhyt. Lause 4: Hänen äitinsä käski häntä aina olemaan ylpeä siitä, millainen hän on.</w:t>
      </w:r>
    </w:p>
    <w:p>
      <w:r>
        <w:rPr>
          <w:b/>
        </w:rPr>
        <w:t xml:space="preserve">Tulos</w:t>
      </w:r>
    </w:p>
    <w:p>
      <w:r>
        <w:t xml:space="preserve">Sitten ostin sen.</w:t>
      </w:r>
    </w:p>
    <w:p>
      <w:r>
        <w:rPr>
          <w:b/>
        </w:rPr>
        <w:t xml:space="preserve">Esimerkki 6.4561</w:t>
      </w:r>
    </w:p>
    <w:p>
      <w:r>
        <w:t xml:space="preserve">Otsikko: Nimi: Parhaat ystävät. Lause 1: Hankin pojalleni koiranpennun. Lause 2: Se oli suuri yllätys. Lause 3: Poikani antoi sille nimen Buster. Lause 4: Ne kaksi ovat aina yhdessä.</w:t>
      </w:r>
    </w:p>
    <w:p>
      <w:r>
        <w:rPr>
          <w:b/>
        </w:rPr>
        <w:t xml:space="preserve">Tulos</w:t>
      </w:r>
    </w:p>
    <w:p>
      <w:r>
        <w:t xml:space="preserve">Lucy oli läpimärkä ja piteli kädessään rikkinäistä sateenvarjoa.</w:t>
      </w:r>
    </w:p>
    <w:p>
      <w:r>
        <w:rPr>
          <w:b/>
        </w:rPr>
        <w:t xml:space="preserve">Esimerkki 6.4562</w:t>
      </w:r>
    </w:p>
    <w:p>
      <w:r>
        <w:t xml:space="preserve">Otsikko: Nimi: Shaky Table. Lause 1: Timin ruokapöytä oli vino. Lause 2: Se heilui aina. Lause 3: Mikä tahansa liike sai kaiken tärisemään. Lause 4: Tim yritti korjata sitä turhaan.</w:t>
      </w:r>
    </w:p>
    <w:p>
      <w:r>
        <w:rPr>
          <w:b/>
        </w:rPr>
        <w:t xml:space="preserve">Tulos</w:t>
      </w:r>
    </w:p>
    <w:p>
      <w:r>
        <w:t xml:space="preserve">Lopulta Sam lakkasi yrittämästä tehdä vaikutuksen ihmisiin.</w:t>
      </w:r>
    </w:p>
    <w:p>
      <w:r>
        <w:rPr>
          <w:b/>
        </w:rPr>
        <w:t xml:space="preserve">Esimerkki 6.4563</w:t>
      </w:r>
    </w:p>
    <w:p>
      <w:r>
        <w:t xml:space="preserve">Otsikko: Nimi: Koripallon pelaaminen. Lause 1: Kävin yhtenä päivänä pelaamassa koripalloa ystävieni kanssa. Lause 2: Tapasimme iltapäivällä salilla pelaamaan. Lause 3: Kun pelasimme, kaaduin ja loukkasin nilkkani. Lause 4: Se sattui niin pahasti, että minun oli lopetettava pelaaminen koko päiväksi.</w:t>
      </w:r>
    </w:p>
    <w:p>
      <w:r>
        <w:rPr>
          <w:b/>
        </w:rPr>
        <w:t xml:space="preserve">Tulos</w:t>
      </w:r>
    </w:p>
    <w:p>
      <w:r>
        <w:t xml:space="preserve">Toukokuussa 2016 hän voitti toisen miljoonan dollarin raaputusarvalla.</w:t>
      </w:r>
    </w:p>
    <w:p>
      <w:r>
        <w:rPr>
          <w:b/>
        </w:rPr>
        <w:t xml:space="preserve">Esimerkki 6.4564</w:t>
      </w:r>
    </w:p>
    <w:p>
      <w:r>
        <w:t xml:space="preserve">Otsikko: Nimi: Näytelmä. Lause 1: Tom pääsi koe-esiintymiseen koulun näytelmän pääroolia varten. Lause 2: Hän sai roolin ja oli hyvin innoissaan. Lause 3: Tom alkoi kuitenkin luottaa liikaa näyttelijäntaitoihinsa. Lause 4: Hän jätti harjoitukset väliin useita kertoja.</w:t>
      </w:r>
    </w:p>
    <w:p>
      <w:r>
        <w:rPr>
          <w:b/>
        </w:rPr>
        <w:t xml:space="preserve">Tulos</w:t>
      </w:r>
    </w:p>
    <w:p>
      <w:r>
        <w:t xml:space="preserve">He päättivät tehdä siitä viikoittaisen tapahtuman.</w:t>
      </w:r>
    </w:p>
    <w:p>
      <w:r>
        <w:rPr>
          <w:b/>
        </w:rPr>
        <w:t xml:space="preserve">Esimerkki 6.4565</w:t>
      </w:r>
    </w:p>
    <w:p>
      <w:r>
        <w:t xml:space="preserve">Otsikko: Nimi: Mekaanikko. Lause 1: Kun jokin aika sitten korjasin kuorma-autoni oven, minulla oli hauskaa. Lause 2: Kerroin tästä tyttöystävälleni, ja hän kertoi siitä myös muutamalle ihmiselle. Lause 3: Jonkin ajan kuluttua tyttöystäväni kertoi, että hänen ystävänsä tarjosi minulle työtä. Lause 4: Koska minulla oli hauskaa ovea korjatessani, minulle tarjottiin nuoremman mekaanikon paikkaa.</w:t>
      </w:r>
    </w:p>
    <w:p>
      <w:r>
        <w:rPr>
          <w:b/>
        </w:rPr>
        <w:t xml:space="preserve">Tulos</w:t>
      </w:r>
    </w:p>
    <w:p>
      <w:r>
        <w:t xml:space="preserve">Kun se oli valmis, kuuntelin sen ja se oli erittäin hyvä!</w:t>
      </w:r>
    </w:p>
    <w:p>
      <w:r>
        <w:rPr>
          <w:b/>
        </w:rPr>
        <w:t xml:space="preserve">Esimerkki 6.4566</w:t>
      </w:r>
    </w:p>
    <w:p>
      <w:r>
        <w:t xml:space="preserve">Otsikko: Nimi: Uudet asiat. Lause 1: Callie oli avaamassa omaa yritystään. Lause 2: Hänellä oli kaikki valmiina, paitsi että hän tarvitsi luvan. Lause 3: Hänen piti avata ovensa maanantaina, ja piirikunta sulki pian ovensa. Lause 4: Onneksi Callie ehti juuri ajoissa, ja lupa myönnettiin.</w:t>
      </w:r>
    </w:p>
    <w:p>
      <w:r>
        <w:rPr>
          <w:b/>
        </w:rPr>
        <w:t xml:space="preserve">Tulos</w:t>
      </w:r>
    </w:p>
    <w:p>
      <w:r>
        <w:t xml:space="preserve">Mutta sitten lopulta tytöt alkoivat ystävystyä.</w:t>
      </w:r>
    </w:p>
    <w:p>
      <w:r>
        <w:rPr>
          <w:b/>
        </w:rPr>
        <w:t xml:space="preserve">Esimerkki 6.4567</w:t>
      </w:r>
    </w:p>
    <w:p>
      <w:r>
        <w:t xml:space="preserve">Otsikko: Nimi: Ei käy. Lause 1: Susie hyppäsi altaaseen. Lause 2: Oli jäätävää. Lause 3: Niinpä hän nousi ulos ja yritti saada Allien mukaan. Lause 4: Allie kieltäytyi.</w:t>
      </w:r>
    </w:p>
    <w:p>
      <w:r>
        <w:rPr>
          <w:b/>
        </w:rPr>
        <w:t xml:space="preserve">Tulos</w:t>
      </w:r>
    </w:p>
    <w:p>
      <w:r>
        <w:t xml:space="preserve">Hän toivoi, että etuudet riittäisivät siihen asti, että hän löytäisi työpaikan.</w:t>
      </w:r>
    </w:p>
    <w:p>
      <w:r>
        <w:rPr>
          <w:b/>
        </w:rPr>
        <w:t xml:space="preserve">Esimerkki 6.4568</w:t>
      </w:r>
    </w:p>
    <w:p>
      <w:r>
        <w:t xml:space="preserve">Otsikko: Nimi: Avioliiton ero. Lause 1: Fran ei ollut onnellinen avioliitossaan. Lause 2: Niinpä hän lähti etsimään asianajajaa saadakseen neuvoja. Lause 3: Asianajaja ehdotti avioerokokeilua. Lause 4: Fran täytti kaikki paperit ja jätti hakemuksen.</w:t>
      </w:r>
    </w:p>
    <w:p>
      <w:r>
        <w:rPr>
          <w:b/>
        </w:rPr>
        <w:t xml:space="preserve">Tulos</w:t>
      </w:r>
    </w:p>
    <w:p>
      <w:r>
        <w:t xml:space="preserve">Hän löysäsi narun kahvasta ja katseli leijansa lentoa.</w:t>
      </w:r>
    </w:p>
    <w:p>
      <w:r>
        <w:rPr>
          <w:b/>
        </w:rPr>
        <w:t xml:space="preserve">Esimerkki 6.4569</w:t>
      </w:r>
    </w:p>
    <w:p>
      <w:r>
        <w:t xml:space="preserve">Otsikko: Nimi: Laboratorio. Lause 1: Lapsi oli tänä vuonna todella innostunut luonnontieteistä. Lause 2: Heillä oli uusi kemian laboratorio! Lause 3: Hän tykkäsi oppia kemiallisista ominaisuuksista. Lause 4: Hän kertoi opettajalleen olevansa innoissaan kokeiden aloittamisesta.</w:t>
      </w:r>
    </w:p>
    <w:p>
      <w:r>
        <w:rPr>
          <w:b/>
        </w:rPr>
        <w:t xml:space="preserve">Tulos</w:t>
      </w:r>
    </w:p>
    <w:p>
      <w:r>
        <w:t xml:space="preserve">He päättivät, etteivät koskaan riko lakia!</w:t>
      </w:r>
    </w:p>
    <w:p>
      <w:r>
        <w:rPr>
          <w:b/>
        </w:rPr>
        <w:t xml:space="preserve">Esimerkki 6.4570</w:t>
      </w:r>
    </w:p>
    <w:p>
      <w:r>
        <w:t xml:space="preserve">Otsikko: Nimi: Joulupukin luona. Lause 1: Billy on juossut ympäriinsä innoissaan koko aamun. Lause 2: Hän ei ollut nukkunut viime yönä silmäystäkään. Lause 3: Hän pomppi koko matkan autossa ylös ja alas. Lause 4: Hän aikoi vihdoin tavata joulupukin.</w:t>
      </w:r>
    </w:p>
    <w:p>
      <w:r>
        <w:rPr>
          <w:b/>
        </w:rPr>
        <w:t xml:space="preserve">Tulos</w:t>
      </w:r>
    </w:p>
    <w:p>
      <w:r>
        <w:t xml:space="preserve">Kaikki olivat yhtä mieltä siitä, että matka joella oli hieno.</w:t>
      </w:r>
    </w:p>
    <w:p>
      <w:r>
        <w:rPr>
          <w:b/>
        </w:rPr>
        <w:t xml:space="preserve">Esimerkki 6.4571</w:t>
      </w:r>
    </w:p>
    <w:p>
      <w:r>
        <w:t xml:space="preserve">Otsikko: Nimi: The Dare Devil. Lause 1: Burt näki ryhmän paljon nuorempia lapsia hyppäävän kalliolta veteen. Lause 2: Todistaakseen itselleen, että hän oli yhä rohkea, hän päätti kokeilla. Lause 3: Juuri ennen kuin hän oli hyppäämässä, häntä alkoi pelottaa. Lause 4: Hyppäämisen sijasta hän lopulta liukastui ja putosi alas kalliolta.</w:t>
      </w:r>
    </w:p>
    <w:p>
      <w:r>
        <w:rPr>
          <w:b/>
        </w:rPr>
        <w:t xml:space="preserve">Tulos</w:t>
      </w:r>
    </w:p>
    <w:p>
      <w:r>
        <w:t xml:space="preserve">John oli innoissaan, kun hän pääsi joukkueeseen.</w:t>
      </w:r>
    </w:p>
    <w:p>
      <w:r>
        <w:rPr>
          <w:b/>
        </w:rPr>
        <w:t xml:space="preserve">Esimerkki 6.4572</w:t>
      </w:r>
    </w:p>
    <w:p>
      <w:r>
        <w:t xml:space="preserve">Otsikko: Karenin ehdotus. Lause 1: Karen kosi poikaystäväänsä eilen illalla. Lause 2: Hän käveli suoraan Karenin luo ja polvistui. Lause 3: Mies oli niin järkyttynyt, että alkoi itkeä! Lause 4: Ihmiset taputtivat ja hurrasivat, kun mies nyökkäsi ja sanoi kyllä.</w:t>
      </w:r>
    </w:p>
    <w:p>
      <w:r>
        <w:rPr>
          <w:b/>
        </w:rPr>
        <w:t xml:space="preserve">Tulos</w:t>
      </w:r>
    </w:p>
    <w:p>
      <w:r>
        <w:t xml:space="preserve">Hän sai joka kerta valtavan raivokohtauksen.</w:t>
      </w:r>
    </w:p>
    <w:p>
      <w:r>
        <w:rPr>
          <w:b/>
        </w:rPr>
        <w:t xml:space="preserve">Esimerkki 6.4573</w:t>
      </w:r>
    </w:p>
    <w:p>
      <w:r>
        <w:t xml:space="preserve">Otsikko: Nimi: Hiekkaranta. Lause 1: Brent ja hänen ystävänsä menivät rannalle ja leikkivät hiekassa. Lause 2: Kun Brent saapui kotiin, hän raahasi hiekkaa taloon. Lause 3: Hänen vaimonsa huusi ja itki hänen aiheuttamansa sotkun takia. Lause 4: Brent siivosi hiekan ja lupasi olla sotkematta enää koskaan.</w:t>
      </w:r>
    </w:p>
    <w:p>
      <w:r>
        <w:rPr>
          <w:b/>
        </w:rPr>
        <w:t xml:space="preserve">Tulos</w:t>
      </w:r>
    </w:p>
    <w:p>
      <w:r>
        <w:t xml:space="preserve">Koputtaa ovelle, mutta ei vastausta!</w:t>
      </w:r>
    </w:p>
    <w:p>
      <w:r>
        <w:rPr>
          <w:b/>
        </w:rPr>
        <w:t xml:space="preserve">Esimerkki 6.4574</w:t>
      </w:r>
    </w:p>
    <w:p>
      <w:r>
        <w:t xml:space="preserve">Otsikko: Nimi: Mysteerilahja. Lause 1: Olivia oli hiljattain saanut lapsen. Lause 2: Hän oli imettämässä, kun ovelle saapui paketti. Lause 3: Hän avasi sen ja löysi sieltä vaippoja ja vauvaleluja. Lause 4: Paketissa ei ollut lappua, joten hän ei tiennyt, keneltä se oli tullut.</w:t>
      </w:r>
    </w:p>
    <w:p>
      <w:r>
        <w:rPr>
          <w:b/>
        </w:rPr>
        <w:t xml:space="preserve">Tulos</w:t>
      </w:r>
    </w:p>
    <w:p>
      <w:r>
        <w:t xml:space="preserve">Perhe pääsi turvallisesti Wyomingiin.</w:t>
      </w:r>
    </w:p>
    <w:p>
      <w:r>
        <w:rPr>
          <w:b/>
        </w:rPr>
        <w:t xml:space="preserve">Esimerkki 6.4575</w:t>
      </w:r>
    </w:p>
    <w:p>
      <w:r>
        <w:t xml:space="preserve">Otsikko: Nimi: Baletti. Lause 1: Koa halusi tanssijaksi. Lause 2: Hän pyysi äitiään ottamaan balettitunteja. Lause 3: Äiti sanoi, että se sopisi ehkä paremmin naisille, mutta hän teki kompromissin. Lause 4: Äiti tarjoutui antamaan Koaalle nykytanssitunteja.</w:t>
      </w:r>
    </w:p>
    <w:p>
      <w:r>
        <w:rPr>
          <w:b/>
        </w:rPr>
        <w:t xml:space="preserve">Tulos</w:t>
      </w:r>
    </w:p>
    <w:p>
      <w:r>
        <w:t xml:space="preserve">Tyler kannetaan leirille, jossa hänen jalkansa amputoidaan.</w:t>
      </w:r>
    </w:p>
    <w:p>
      <w:r>
        <w:rPr>
          <w:b/>
        </w:rPr>
        <w:t xml:space="preserve">Esimerkki 6.4576</w:t>
      </w:r>
    </w:p>
    <w:p>
      <w:r>
        <w:t xml:space="preserve">Otsikko: Nimi: Kouluaika. Lause 1: Bryan oli viettänyt koko kesän nukkumalla. Lause 2: Koulu alkoi muutaman päivän kuluttua. Lause 3: Hänen täytyisi herätä kuudelta aamulla. Lause 4: Hän alkoi mennä aikaisemmin nukkumaan ja yrittää herätä aamulla.</w:t>
      </w:r>
    </w:p>
    <w:p>
      <w:r>
        <w:rPr>
          <w:b/>
        </w:rPr>
        <w:t xml:space="preserve">Tulos</w:t>
      </w:r>
    </w:p>
    <w:p>
      <w:r>
        <w:t xml:space="preserve">Hän lopulta piti siitä.</w:t>
      </w:r>
    </w:p>
    <w:p>
      <w:r>
        <w:rPr>
          <w:b/>
        </w:rPr>
        <w:t xml:space="preserve">Esimerkki 6.4577</w:t>
      </w:r>
    </w:p>
    <w:p>
      <w:r>
        <w:t xml:space="preserve">Otsikko: Nimi: Peten suositut kynät. Lause 1: Pete valmisti autotallissaan mittatilaustyönä kynät. Lause 2: Hänen kynistään tuli erittäin suosittuja hänen kotikaupunkinsa yritysten keskuudessa. Lause 3: Hän päätti laajentaa kynätoimintaansa. Lause 4: Pete avasi liikkeen ja palkkasi neljä työntekijää.</w:t>
      </w:r>
    </w:p>
    <w:p>
      <w:r>
        <w:rPr>
          <w:b/>
        </w:rPr>
        <w:t xml:space="preserve">Tulos</w:t>
      </w:r>
    </w:p>
    <w:p>
      <w:r>
        <w:t xml:space="preserve">Bill vietti kuukauden sairaalassa toipumassa.</w:t>
      </w:r>
    </w:p>
    <w:p>
      <w:r>
        <w:rPr>
          <w:b/>
        </w:rPr>
        <w:t xml:space="preserve">Esimerkki 6.4578</w:t>
      </w:r>
    </w:p>
    <w:p>
      <w:r>
        <w:t xml:space="preserve">Otsikko: Nimi: A Dime A Dozen. Lause 1: Maria oli hyvin kaunis tyttö. Lause 2: Ihmiset sanoivat hänelle aina, että hänen pitäisi ryhtyä malliksi. Lause 3: Mary matkusti New Yorkiin hakemaan mallitoimistoihin. Lause 4: Toimistot sanoivat, ettei hänellä ollut oikeaa ulkonäköä.</w:t>
      </w:r>
    </w:p>
    <w:p>
      <w:r>
        <w:rPr>
          <w:b/>
        </w:rPr>
        <w:t xml:space="preserve">Tulos</w:t>
      </w:r>
    </w:p>
    <w:p>
      <w:r>
        <w:t xml:space="preserve">Hän ehti lopulta töihin 2 minuuttia etuajassa.</w:t>
      </w:r>
    </w:p>
    <w:p>
      <w:r>
        <w:rPr>
          <w:b/>
        </w:rPr>
        <w:t xml:space="preserve">Esimerkki 6.4579</w:t>
      </w:r>
    </w:p>
    <w:p>
      <w:r>
        <w:t xml:space="preserve">Otsikko: Nimi: Pro Tennis. Lause 1: Rick haaveili olevansa tennisammattilainen. Lause 2: Niinpä hän osti kalliit tennisvarusteet ja -vaatteet. Lause 3: Ja hän meni puistoonsa harjoittelemaan joka päivä. Lause 4: Mutta muutaman viikon kuluttua hän kyllästyi.</w:t>
      </w:r>
    </w:p>
    <w:p>
      <w:r>
        <w:rPr>
          <w:b/>
        </w:rPr>
        <w:t xml:space="preserve">Tulos</w:t>
      </w:r>
    </w:p>
    <w:p>
      <w:r>
        <w:t xml:space="preserve">Diane vietti tuona päivänä upeaa aikaa vesillä.</w:t>
      </w:r>
    </w:p>
    <w:p>
      <w:r>
        <w:rPr>
          <w:b/>
        </w:rPr>
        <w:t xml:space="preserve">Esimerkki 6.4580</w:t>
      </w:r>
    </w:p>
    <w:p>
      <w:r>
        <w:t xml:space="preserve">Otsikko: Nimi: Scratch Off Ticket. Lause 1: Tom tarvitsi epätoivoisesti rahaa. Lause 2: Hänen laskunsa olivat kasaantumassa ja vuokra oli maksamatta. Lause 3: Hän osti epätoivoisesti arpoja. Lause 4: Hän voitti yhdellä niistä vähän rahaa.</w:t>
      </w:r>
    </w:p>
    <w:p>
      <w:r>
        <w:rPr>
          <w:b/>
        </w:rPr>
        <w:t xml:space="preserve">Tulos</w:t>
      </w:r>
    </w:p>
    <w:p>
      <w:r>
        <w:t xml:space="preserve">John päätti juosta niiden läpi viilentääkseen.</w:t>
      </w:r>
    </w:p>
    <w:p>
      <w:r>
        <w:rPr>
          <w:b/>
        </w:rPr>
        <w:t xml:space="preserve">Esimerkki 6.4581</w:t>
      </w:r>
    </w:p>
    <w:p>
      <w:r>
        <w:t xml:space="preserve">Otsikko: Nimi: Pelottava ääni. Lause 1: Timmy oli kotonaan. Lause 2: Timmy kuuli yläkerrasta ääniä. Lause 3: Hän oli hyvin peloissaan. Lause 4: Hän päätti kuitenkin tutkia asiaa.</w:t>
      </w:r>
    </w:p>
    <w:p>
      <w:r>
        <w:rPr>
          <w:b/>
        </w:rPr>
        <w:t xml:space="preserve">Tulos</w:t>
      </w:r>
    </w:p>
    <w:p>
      <w:r>
        <w:t xml:space="preserve">Tom lopetti jalkapallon heti sen jälkeen.</w:t>
      </w:r>
    </w:p>
    <w:p>
      <w:r>
        <w:rPr>
          <w:b/>
        </w:rPr>
        <w:t xml:space="preserve">Esimerkki 6.4582</w:t>
      </w:r>
    </w:p>
    <w:p>
      <w:r>
        <w:t xml:space="preserve">Otsikko: Nimi: Pelottava lento. Lause 1: Tim oli matkalla kotiin lomalle. Lause 2: Hänen lentonsa joutui turbulenssiin. Lause 3: Tim ei ollut koskaan ennen kokenut sellaista. Lause 4: Hän alkoi pelästyä ja itkeä.</w:t>
      </w:r>
    </w:p>
    <w:p>
      <w:r>
        <w:rPr>
          <w:b/>
        </w:rPr>
        <w:t xml:space="preserve">Tulos</w:t>
      </w:r>
    </w:p>
    <w:p>
      <w:r>
        <w:t xml:space="preserve">JayLo kieltäytyi vastahakoisesti myyjän tarjouksesta.</w:t>
      </w:r>
    </w:p>
    <w:p>
      <w:r>
        <w:rPr>
          <w:b/>
        </w:rPr>
        <w:t xml:space="preserve">Esimerkki 6.4583</w:t>
      </w:r>
    </w:p>
    <w:p>
      <w:r>
        <w:t xml:space="preserve">Otsikko: Nimi: Uusi talo. Lause 1: Jody halusi ostaa talon. Lause 2: Hän oli kyllästynyt vuokraamiseen. Lause 3: Hän löysi vihdoin oman hintaluokkansa mukaisen talon. Lause 4: Hän teki tarjouksen, ja se hyväksyttiin.</w:t>
      </w:r>
    </w:p>
    <w:p>
      <w:r>
        <w:rPr>
          <w:b/>
        </w:rPr>
        <w:t xml:space="preserve">Tulos</w:t>
      </w:r>
    </w:p>
    <w:p>
      <w:r>
        <w:t xml:space="preserve">Hän toivoo, että jos hän menestyy jatkossakin hyvin, hänet palkataan kokopäiväisesti.</w:t>
      </w:r>
    </w:p>
    <w:p>
      <w:r>
        <w:rPr>
          <w:b/>
        </w:rPr>
        <w:t xml:space="preserve">Esimerkki 6.4584</w:t>
      </w:r>
    </w:p>
    <w:p>
      <w:r>
        <w:t xml:space="preserve">Otsikko: Nimi: The Tournament. Lause 1: Edward oli ritari 1200-luvun Englannissa. Lause 2: Hän osallistui kaikkiin saatavilla oleviin ritarikilpailuihin. Lause 3: Eräässä keihäsottelussa hänet pudotettiin hevosen selästä. Lause 4: Häneltä murtui neljä luuta pudotessaan.</w:t>
      </w:r>
    </w:p>
    <w:p>
      <w:r>
        <w:rPr>
          <w:b/>
        </w:rPr>
        <w:t xml:space="preserve">Tulos</w:t>
      </w:r>
    </w:p>
    <w:p>
      <w:r>
        <w:t xml:space="preserve">Hänen miehensä oli yllättänyt hänet romanttisella illalla kotona.</w:t>
      </w:r>
    </w:p>
    <w:p>
      <w:r>
        <w:rPr>
          <w:b/>
        </w:rPr>
        <w:t xml:space="preserve">Esimerkki 6.4585</w:t>
      </w:r>
    </w:p>
    <w:p>
      <w:r>
        <w:t xml:space="preserve">Otsikko: Nimi: Uudet hampaat! Lause 1: Laurenilla oli hyvin vinot hampaat. Lause 2: Hän kävi hammaslääkärissä, joka ehdotti hammasrautoja. Lause 3: Lauren päätti, että se olisi hyvä ajatus, ja laittoi hammasraudat. Lause 4: Hän inhosi hammasrautojen käyttöä, mutta tiesi, että se olisi sen arvoista.</w:t>
      </w:r>
    </w:p>
    <w:p>
      <w:r>
        <w:rPr>
          <w:b/>
        </w:rPr>
        <w:t xml:space="preserve">Tulos</w:t>
      </w:r>
    </w:p>
    <w:p>
      <w:r>
        <w:t xml:space="preserve">Valitettavasti Josie sai Steven kiinni pettämisestä toisen naisen kanssa.</w:t>
      </w:r>
    </w:p>
    <w:p>
      <w:r>
        <w:rPr>
          <w:b/>
        </w:rPr>
        <w:t xml:space="preserve">Esimerkki 6.4586</w:t>
      </w:r>
    </w:p>
    <w:p>
      <w:r>
        <w:t xml:space="preserve">Otsikko: Seth sairastuu. Lause 1: Seth syö lempihampurilaisensa. Lause 2: Hän nauttii siitä. Lause 3: Noin 30 minuutin kuluttua hänen vatsansa alkaa tuntua oudolta. Lause 4: Seth alkaa voida pahoin.</w:t>
      </w:r>
    </w:p>
    <w:p>
      <w:r>
        <w:rPr>
          <w:b/>
        </w:rPr>
        <w:t xml:space="preserve">Tulos</w:t>
      </w:r>
    </w:p>
    <w:p>
      <w:r>
        <w:t xml:space="preserve">Orava kiipesi takaisin puuhun.</w:t>
      </w:r>
    </w:p>
    <w:p>
      <w:r>
        <w:rPr>
          <w:b/>
        </w:rPr>
        <w:t xml:space="preserve">Esimerkki 6.4587</w:t>
      </w:r>
    </w:p>
    <w:p>
      <w:r>
        <w:t xml:space="preserve">Otsikko: Nimi: Tyhjä rengas. Lause 1: Andy oli matkalla kouluun, kun hänellä puhkesi rengas. Lause 2: Hän pysähtyi tien sivuun tarkistamaan sen. Lause 3: Hänellä oli takakontissa vararengas. Lause 4: Vanteen pyöränmutterit oli vaikea irrottaa, mutta hän sai ne irti.</w:t>
      </w:r>
    </w:p>
    <w:p>
      <w:r>
        <w:rPr>
          <w:b/>
        </w:rPr>
        <w:t xml:space="preserve">Tulos</w:t>
      </w:r>
    </w:p>
    <w:p>
      <w:r>
        <w:t xml:space="preserve">Se oli valtava helpotus Vladille, ja se teki ensimmäisestä päivästä hauskan.</w:t>
      </w:r>
    </w:p>
    <w:p>
      <w:r>
        <w:rPr>
          <w:b/>
        </w:rPr>
        <w:t xml:space="preserve">Esimerkki 6.4588</w:t>
      </w:r>
    </w:p>
    <w:p>
      <w:r>
        <w:t xml:space="preserve">Otsikko: Nimi: Ostokset lapsille.. Lause 1: Olga tajusi, että kesä oli päättymässä ja että koulu alkaisi pian. Lause 2: Olgan piti ostaa koulutarvikkeita lapsilleen. Lause 3: Hän teki listoja siitä, mitä hänen piti ostaa. Lause 4: Olga kävi tuon viikon aikana monissa eri kaupoissa.</w:t>
      </w:r>
    </w:p>
    <w:p>
      <w:r>
        <w:rPr>
          <w:b/>
        </w:rPr>
        <w:t xml:space="preserve">Tulos</w:t>
      </w:r>
    </w:p>
    <w:p>
      <w:r>
        <w:t xml:space="preserve">Olin vaikeuksissa vanhempieni kanssa.</w:t>
      </w:r>
    </w:p>
    <w:p>
      <w:r>
        <w:rPr>
          <w:b/>
        </w:rPr>
        <w:t xml:space="preserve">Esimerkki 6.4589</w:t>
      </w:r>
    </w:p>
    <w:p>
      <w:r>
        <w:t xml:space="preserve">Otsikko: Nimi: Pyykkipäivä. Lause 1: En ollut pessyt pyykkiä melkein kahteen viikkoon. Lause 2: Raahasin useita koreja pyykkihuoneeseen. Lause 3: Jaoin ne kaikki noin kahdeksaan kasaan. Lause 4: Päädyin pesemään vaatteita koko päivän.</w:t>
      </w:r>
    </w:p>
    <w:p>
      <w:r>
        <w:rPr>
          <w:b/>
        </w:rPr>
        <w:t xml:space="preserve">Tulos</w:t>
      </w:r>
    </w:p>
    <w:p>
      <w:r>
        <w:t xml:space="preserve">John teki itselleen eeppisen illallisen sinä iltana!</w:t>
      </w:r>
    </w:p>
    <w:p>
      <w:r>
        <w:rPr>
          <w:b/>
        </w:rPr>
        <w:t xml:space="preserve">Esimerkki 6.4590</w:t>
      </w:r>
    </w:p>
    <w:p>
      <w:r>
        <w:t xml:space="preserve">Otsikko: Nimi: Baby Girl. Lause 1: Joillekin vanhemmille syntyi vauva. Lause 2: He eivät saaneet sukupuolta selville aiemmin. Lause 3: He olivat niin innoissaan, kun se selvisi. Lause 4: Lääkäri tarkasti vauvan.</w:t>
      </w:r>
    </w:p>
    <w:p>
      <w:r>
        <w:rPr>
          <w:b/>
        </w:rPr>
        <w:t xml:space="preserve">Tulos</w:t>
      </w:r>
    </w:p>
    <w:p>
      <w:r>
        <w:t xml:space="preserve">Päätin, etten aio enää sietää sitä, ja sanoin hänelle niin.</w:t>
      </w:r>
    </w:p>
    <w:p>
      <w:r>
        <w:rPr>
          <w:b/>
        </w:rPr>
        <w:t xml:space="preserve">Esimerkki 6.4591</w:t>
      </w:r>
    </w:p>
    <w:p>
      <w:r>
        <w:t xml:space="preserve">Otsikko: Nimi: Bug prank. Lause 1: Kaikki veljeni päättivät tehdä minulle tänään kepposen. Lause 2: He nappasivat kasan ötököitä ja piilottivat ne kenkiini. Lause 3: Kun laitoin kenkäni jalkaan, astuin kaikkien ötököiden sisään. Lause 4: Olin niin peloissani, että heitin kenkäni huoneen poikki.</w:t>
      </w:r>
    </w:p>
    <w:p>
      <w:r>
        <w:rPr>
          <w:b/>
        </w:rPr>
        <w:t xml:space="preserve">Tulos</w:t>
      </w:r>
    </w:p>
    <w:p>
      <w:r>
        <w:t xml:space="preserve">Hän söi sen kokonaan samalla kun katsoi Gilmore Girls -ohjelmaa.</w:t>
      </w:r>
    </w:p>
    <w:p>
      <w:r>
        <w:rPr>
          <w:b/>
        </w:rPr>
        <w:t xml:space="preserve">Esimerkki 6.4592</w:t>
      </w:r>
    </w:p>
    <w:p>
      <w:r>
        <w:t xml:space="preserve">Otsikko: Nimi: The Sandwich. Lause 1: Barry oli nälissään. Lause 2: Hän teki itselleen voileivän. Lause 3: Hän käytti kalkkunaa, pekonia ja sinappia. Lause 4: Hän söi sen nopeasti.</w:t>
      </w:r>
    </w:p>
    <w:p>
      <w:r>
        <w:rPr>
          <w:b/>
        </w:rPr>
        <w:t xml:space="preserve">Tulos</w:t>
      </w:r>
    </w:p>
    <w:p>
      <w:r>
        <w:t xml:space="preserve">Hän unohti kaikki vuorosanansa.</w:t>
      </w:r>
    </w:p>
    <w:p>
      <w:r>
        <w:rPr>
          <w:b/>
        </w:rPr>
        <w:t xml:space="preserve">Esimerkki 6.4593</w:t>
      </w:r>
    </w:p>
    <w:p>
      <w:r>
        <w:t xml:space="preserve">Otsikko: Nimi: Videot. Lause 1: Siskollani oli puhelin. Lause 2: Hän katseli sillä videota. Lause 3: Kysyin häneltä, voinko katsoa sen jälkeen. Lause 4: Hän sanoi, että saan katsoa.</w:t>
      </w:r>
    </w:p>
    <w:p>
      <w:r>
        <w:rPr>
          <w:b/>
        </w:rPr>
        <w:t xml:space="preserve">Tulos</w:t>
      </w:r>
    </w:p>
    <w:p>
      <w:r>
        <w:t xml:space="preserve">Danan tyttöystävä huusi Charlesin perään, että et voi ajaa meidän autoamme!</w:t>
      </w:r>
    </w:p>
    <w:p>
      <w:r>
        <w:rPr>
          <w:b/>
        </w:rPr>
        <w:t xml:space="preserve">Esimerkki 6.4594</w:t>
      </w:r>
    </w:p>
    <w:p>
      <w:r>
        <w:t xml:space="preserve">Otsikko: Nimi: Uusi työpaikka. Lause 1: Kelsey haki työtä asianajotoimistosta. Lause 2: Hänet kutsuttiin haastatteluun. Lause 3: Kelsey harjoitteli haastattelukysymyksiä. Lause 4: Hän puhui hyvin haastattelussa.</w:t>
      </w:r>
    </w:p>
    <w:p>
      <w:r>
        <w:rPr>
          <w:b/>
        </w:rPr>
        <w:t xml:space="preserve">Tulos</w:t>
      </w:r>
    </w:p>
    <w:p>
      <w:r>
        <w:t xml:space="preserve">He sopivat treffit päivälliselle.</w:t>
      </w:r>
    </w:p>
    <w:p>
      <w:r>
        <w:rPr>
          <w:b/>
        </w:rPr>
        <w:t xml:space="preserve">Esimerkki 6.4595</w:t>
      </w:r>
    </w:p>
    <w:p>
      <w:r>
        <w:t xml:space="preserve">Otsikko: Nimi: Kaatunut viini. Lause 1: Tänään sovitin uutta mekkoani. Lause 2: Se näytti upealta päälläni. Lause 3: Pilasin sen kuitenkin heti, kun läikytin viiniä sen päälle. Lause 4: Yritin heti hoitaa sitä, mutta se vain paheni.</w:t>
      </w:r>
    </w:p>
    <w:p>
      <w:r>
        <w:rPr>
          <w:b/>
        </w:rPr>
        <w:t xml:space="preserve">Tulos</w:t>
      </w:r>
    </w:p>
    <w:p>
      <w:r>
        <w:t xml:space="preserve">Jalkojani alkoi polttaa.</w:t>
      </w:r>
    </w:p>
    <w:p>
      <w:r>
        <w:rPr>
          <w:b/>
        </w:rPr>
        <w:t xml:space="preserve">Esimerkki 6.4596</w:t>
      </w:r>
    </w:p>
    <w:p>
      <w:r>
        <w:t xml:space="preserve">Otsikko: Nimi: Moon. Lause 1: Kävelin ulos ja katsoin taivaalle. Lause 2: Kuu oli hyvin kirkas. Lause 3: Juoksin takaisin sisälle hakemaan kamerani. Lause 4: Otin useita kuvia kuusta.</w:t>
      </w:r>
    </w:p>
    <w:p>
      <w:r>
        <w:rPr>
          <w:b/>
        </w:rPr>
        <w:t xml:space="preserve">Tulos</w:t>
      </w:r>
    </w:p>
    <w:p>
      <w:r>
        <w:t xml:space="preserve">Amy tiesi, että laskin oli auttanut häntä paljon.</w:t>
      </w:r>
    </w:p>
    <w:p>
      <w:r>
        <w:rPr>
          <w:b/>
        </w:rPr>
        <w:t xml:space="preserve">Esimerkki 6.4597</w:t>
      </w:r>
    </w:p>
    <w:p>
      <w:r>
        <w:t xml:space="preserve">Otsikko: Nimi: Koiran koulutus. Lause 1: Koirani Trixie on nyt 6-vuotias. Lause 2: Kun Trixie oli nuori pentu, meidän piti viedä se koulutukseen. Lause 3: Trixie oli täynnä energiaa ja hyvin tuhoisa. Lause 4: Trixi pystyi suorittamaan sekä pentu- että jatkokurssin.</w:t>
      </w:r>
    </w:p>
    <w:p>
      <w:r>
        <w:rPr>
          <w:b/>
        </w:rPr>
        <w:t xml:space="preserve">Tulos</w:t>
      </w:r>
    </w:p>
    <w:p>
      <w:r>
        <w:t xml:space="preserve">Mileylla oli hauskaa lehmän lypsämisessä.</w:t>
      </w:r>
    </w:p>
    <w:p>
      <w:r>
        <w:rPr>
          <w:b/>
        </w:rPr>
        <w:t xml:space="preserve">Esimerkki 6.4598</w:t>
      </w:r>
    </w:p>
    <w:p>
      <w:r>
        <w:t xml:space="preserve">Otsikko: Nimi: Baseball. Lause 1: Lapset pelasivat pesäpalloa koko aamun. Lause 2: He halusivat kovasti lyödä kunnarin. Lause 3: Heidän ajatuksensa kunnarista oli tämän hiekkakasan yli. Lause 4: Kun Tim tuli lyömään, hän huitaisi niin kovaa kuin pystyi.</w:t>
      </w:r>
    </w:p>
    <w:p>
      <w:r>
        <w:rPr>
          <w:b/>
        </w:rPr>
        <w:t xml:space="preserve">Tulos</w:t>
      </w:r>
    </w:p>
    <w:p>
      <w:r>
        <w:t xml:space="preserve">Mike lopetti työnsä pizzeriassa.</w:t>
      </w:r>
    </w:p>
    <w:p>
      <w:r>
        <w:rPr>
          <w:b/>
        </w:rPr>
        <w:t xml:space="preserve">Esimerkki 6.4599</w:t>
      </w:r>
    </w:p>
    <w:p>
      <w:r>
        <w:t xml:space="preserve">Otsikko: Kirjat, kirjat, kirjat! Lause 1: Sarah rakasti käydä kirjastossa. Lause 2: Hänellä oli aina vaikeuksia löytää vain muutama kirja lainattavaksi. Lause 3: Hänellä oli yleensä enemmän kirjoja kuin hän aikoi. Lause 4: Hän rakasti lukemista, joten tämä sopi hänelle.</w:t>
      </w:r>
    </w:p>
    <w:p>
      <w:r>
        <w:rPr>
          <w:b/>
        </w:rPr>
        <w:t xml:space="preserve">Tulos</w:t>
      </w:r>
    </w:p>
    <w:p>
      <w:r>
        <w:t xml:space="preserve">Kaikki hänen ystävänsä pilkkasivat häntä.</w:t>
      </w:r>
    </w:p>
    <w:p>
      <w:r>
        <w:rPr>
          <w:b/>
        </w:rPr>
        <w:t xml:space="preserve">Esimerkki 6.4600</w:t>
      </w:r>
    </w:p>
    <w:p>
      <w:r>
        <w:t xml:space="preserve">Otsikko: Nimi: Koulukirja. Lause 1: Tedillä oli pakollinen lukemisto luokalleen. Lause 2: Hän ei ollut ostanut lukemista varten tarvittavaa kirjaa. Lause 3: Ted pyysi erästä ystäväänsä lainaamaan kirjan. Lause 4: Ted sai lainata kirjan.</w:t>
      </w:r>
    </w:p>
    <w:p>
      <w:r>
        <w:rPr>
          <w:b/>
        </w:rPr>
        <w:t xml:space="preserve">Tulos</w:t>
      </w:r>
    </w:p>
    <w:p>
      <w:r>
        <w:t xml:space="preserve">Lopulta hän teki päätöksen kaikkien saamiensa tietojen perusteella.</w:t>
      </w:r>
    </w:p>
    <w:p>
      <w:r>
        <w:rPr>
          <w:b/>
        </w:rPr>
        <w:t xml:space="preserve">Esimerkki 6.4601</w:t>
      </w:r>
    </w:p>
    <w:p>
      <w:r>
        <w:t xml:space="preserve">Otsikko: Nimi: Opettaja. Lause 1: Maddie oli uusi opettaja. Lause 2: Hän oli juuri allekirjoittanut sopimuksen esikoulun kanssa. Lause 3: Hän oli niin innoissaan oppilaansa tapaamisesta! Lause 4: Ensimmäisenä päivänä hän oli hyvin hermostunut.</w:t>
      </w:r>
    </w:p>
    <w:p>
      <w:r>
        <w:rPr>
          <w:b/>
        </w:rPr>
        <w:t xml:space="preserve">Tulos</w:t>
      </w:r>
    </w:p>
    <w:p>
      <w:r>
        <w:t xml:space="preserve">Huusimme molemmat yhdessä innostuneina.</w:t>
      </w:r>
    </w:p>
    <w:p>
      <w:r>
        <w:rPr>
          <w:b/>
        </w:rPr>
        <w:t xml:space="preserve">Esimerkki 6.4602</w:t>
      </w:r>
    </w:p>
    <w:p>
      <w:r>
        <w:t xml:space="preserve">Otsikko: Nimi: Kartta. Lause 1: Kia löysi ullakoltaan kartan haudattuun aarteeseen. Lause 2: Hän oli innoissaan ja näytti sitä äidilleen. Lause 3: Hänen äitinsä nauroi ja käänsi kartan. Lause 4: Kääntöpuolella oli paikallisen ravintolan lasten ruokalista.</w:t>
      </w:r>
    </w:p>
    <w:p>
      <w:r>
        <w:rPr>
          <w:b/>
        </w:rPr>
        <w:t xml:space="preserve">Tulos</w:t>
      </w:r>
    </w:p>
    <w:p>
      <w:r>
        <w:t xml:space="preserve">Hän toivoi, ettei olisi sittenkään katsonut elokuvaa!</w:t>
      </w:r>
    </w:p>
    <w:p>
      <w:r>
        <w:rPr>
          <w:b/>
        </w:rPr>
        <w:t xml:space="preserve">Esimerkki 6.4603</w:t>
      </w:r>
    </w:p>
    <w:p>
      <w:r>
        <w:t xml:space="preserve">Otsikko: Nimi: Pitkä matka kotiin. Lause 1: Jane ei pitänyt kotielämästään. Lause 2: Hän kulki aina pitkää tietä töistä kotiin. Lause 3: Eräänä päivänä hän joutui matkalla onnettomuuteen. Lause 4: Hänen läheisensä olivat uteliaita siitä, miksi hän oli niin kaukana.</w:t>
      </w:r>
    </w:p>
    <w:p>
      <w:r>
        <w:rPr>
          <w:b/>
        </w:rPr>
        <w:t xml:space="preserve">Tulos</w:t>
      </w:r>
    </w:p>
    <w:p>
      <w:r>
        <w:t xml:space="preserve">Vanhemmat moittivat Jakea.</w:t>
      </w:r>
    </w:p>
    <w:p>
      <w:r>
        <w:rPr>
          <w:b/>
        </w:rPr>
        <w:t xml:space="preserve">Esimerkki 6.4604</w:t>
      </w:r>
    </w:p>
    <w:p>
      <w:r>
        <w:t xml:space="preserve">Otsikko: Nimi: Espanjan kieli. Lause 1: Kaya halusi oppia espanjaa. Lause 2: Hänen naapurinsa oli meksikolainen, joka halusi parantaa englannin kielen taitojaan. Lause 3: Tytöt sopivat harjoittelevansa ja auttavansa toisiaan. Lause 4: Joka päivä he kokoontuivat yhteen opiskelemaan.</w:t>
      </w:r>
    </w:p>
    <w:p>
      <w:r>
        <w:rPr>
          <w:b/>
        </w:rPr>
        <w:t xml:space="preserve">Tulos</w:t>
      </w:r>
    </w:p>
    <w:p>
      <w:r>
        <w:t xml:space="preserve">Se teki Annan ja hänen vanhempansa hyvin onnellisiksi!</w:t>
      </w:r>
    </w:p>
    <w:p>
      <w:r>
        <w:rPr>
          <w:b/>
        </w:rPr>
        <w:t xml:space="preserve">Esimerkki 6.4605</w:t>
      </w:r>
    </w:p>
    <w:p>
      <w:r>
        <w:t xml:space="preserve">Otsikko: Hämähäkki. Lause 1: Roxanne istui olohuoneessaan katsomassa televisiota. Lause 2: Hän näki pienen mustan hämähäkin ryömivän lattialla. Lause 3: Roxanne kutsui koiransa huoneeseen. Lause 4: Roxanne osoitti hämähäkkiä koiralleen.</w:t>
      </w:r>
    </w:p>
    <w:p>
      <w:r>
        <w:rPr>
          <w:b/>
        </w:rPr>
        <w:t xml:space="preserve">Tulos</w:t>
      </w:r>
    </w:p>
    <w:p>
      <w:r>
        <w:t xml:space="preserve">Porsaanpoikanen kasvoi, kunnes se pystyi menemään takaisin ulos karsinaan.</w:t>
      </w:r>
    </w:p>
    <w:p>
      <w:r>
        <w:rPr>
          <w:b/>
        </w:rPr>
        <w:t xml:space="preserve">Esimerkki 6.4606</w:t>
      </w:r>
    </w:p>
    <w:p>
      <w:r>
        <w:t xml:space="preserve">Otsikko: Nimi: Huivin neulominen. Lause 1: Minulla oli eräänä päivänä tylsää. Lause 2: Niinpä päätin, että haluan oppia neulomaan. Lause 3: Hankin kirjan. Lause 4: Siinä opetettiin neulomaan huivia.</w:t>
      </w:r>
    </w:p>
    <w:p>
      <w:r>
        <w:rPr>
          <w:b/>
        </w:rPr>
        <w:t xml:space="preserve">Tulos</w:t>
      </w:r>
    </w:p>
    <w:p>
      <w:r>
        <w:t xml:space="preserve">Sanoin, että se on ymmärrettävää, koska hän on 99-vuotias.</w:t>
      </w:r>
    </w:p>
    <w:p>
      <w:r>
        <w:rPr>
          <w:b/>
        </w:rPr>
        <w:t xml:space="preserve">Esimerkki 6.4607</w:t>
      </w:r>
    </w:p>
    <w:p>
      <w:r>
        <w:t xml:space="preserve">Otsikko: Nimi: Scottin tiukka jalka. Lause 1: Scottilla oli tiistaina kova kisa. Lause 2: Mutta Scottin jalka oli hyvin kireä ja kipeä. Lause 3: Scottin äiti käski häntä jäähylle, kun hän lepuutti sitä. Lause 4: Scott teki näin tiistaihin asti.</w:t>
      </w:r>
    </w:p>
    <w:p>
      <w:r>
        <w:rPr>
          <w:b/>
        </w:rPr>
        <w:t xml:space="preserve">Tulos</w:t>
      </w:r>
    </w:p>
    <w:p>
      <w:r>
        <w:t xml:space="preserve">Hän otti paljon kuvia kaukaa, jotta se ei häiritsisi sitä.</w:t>
      </w:r>
    </w:p>
    <w:p>
      <w:r>
        <w:rPr>
          <w:b/>
        </w:rPr>
        <w:t xml:space="preserve">Esimerkki 6.4608</w:t>
      </w:r>
    </w:p>
    <w:p>
      <w:r>
        <w:t xml:space="preserve">Otsikko: Nimi: Päivähoito. Lause 1: Eddie ja Martha ajoivat päiväkodin eteen. Lause 2: He jättivät tyttärensä sinne ensimmäistä kertaa. Lause 3: Kun he kävelivät rakennukseen, Martha alkoi tulla tunteelliseksi. Lause 4: Hän kyynelehti ja nuuski.</w:t>
      </w:r>
    </w:p>
    <w:p>
      <w:r>
        <w:rPr>
          <w:b/>
        </w:rPr>
        <w:t xml:space="preserve">Tulos</w:t>
      </w:r>
    </w:p>
    <w:p>
      <w:r>
        <w:t xml:space="preserve">Hänen oli saatava to go -laatikko.</w:t>
      </w:r>
    </w:p>
    <w:p>
      <w:r>
        <w:rPr>
          <w:b/>
        </w:rPr>
        <w:t xml:space="preserve">Esimerkki 6.4609</w:t>
      </w:r>
    </w:p>
    <w:p>
      <w:r>
        <w:t xml:space="preserve">Otsikko: Nimi: Paras hummeri. Lause 1: Jemman pakkomielle oli syödä parasta hummeria ikinä. Lause 2: Hän etsi kaikkialta parhaan hummerin. Lause 3: Eräänä päivänä hän löysi parhaan hummerin hummerirysästä. Lause 4: Hän tarjoutui valmistamaan sen täydellisesti ja jakamaan sen loukun omistajan kanssa.</w:t>
      </w:r>
    </w:p>
    <w:p>
      <w:r>
        <w:rPr>
          <w:b/>
        </w:rPr>
        <w:t xml:space="preserve">Tulos</w:t>
      </w:r>
    </w:p>
    <w:p>
      <w:r>
        <w:t xml:space="preserve">Hän sai työpaikan.</w:t>
      </w:r>
    </w:p>
    <w:p>
      <w:r>
        <w:rPr>
          <w:b/>
        </w:rPr>
        <w:t xml:space="preserve">Esimerkki 6.4610</w:t>
      </w:r>
    </w:p>
    <w:p>
      <w:r>
        <w:t xml:space="preserve">Otsikko: Nimi: Lempileluni. Lause 1: Kun olin pieni, minulla oli lempilelu. Lause 2: Se oli söpö pehmopupu. Lause 3: Otin sen mukaani kaikkialle. Lause 4: Siitä tuli hyvin kulunut ja likainen.</w:t>
      </w:r>
    </w:p>
    <w:p>
      <w:r>
        <w:rPr>
          <w:b/>
        </w:rPr>
        <w:t xml:space="preserve">Tulos</w:t>
      </w:r>
    </w:p>
    <w:p>
      <w:r>
        <w:t xml:space="preserve">Jane pärjäsi odotettua paremmin.</w:t>
      </w:r>
    </w:p>
    <w:p>
      <w:r>
        <w:rPr>
          <w:b/>
        </w:rPr>
        <w:t xml:space="preserve">Esimerkki 6.4611</w:t>
      </w:r>
    </w:p>
    <w:p>
      <w:r>
        <w:t xml:space="preserve">Otsikko: Gamestop. Lause 1: Ethan hyppäsi pyöränsä selkään ja suuntasi Gamestopiin. Lause 2: Vaihtorahat kilisivät hänen taskussaan, kun hän lähestyi korttelin loppupäätä. Lause 3: Hän hurjasteli kukkulan ja parkkipaikan yli kaupan sisäänkäynnille. Lause 4: Ovikello soi, kun hän astui sisään.</w:t>
      </w:r>
    </w:p>
    <w:p>
      <w:r>
        <w:rPr>
          <w:b/>
        </w:rPr>
        <w:t xml:space="preserve">Tulos</w:t>
      </w:r>
    </w:p>
    <w:p>
      <w:r>
        <w:t xml:space="preserve">Hän sujautti tossut jalkaansa ja juoksi portaita alas.</w:t>
      </w:r>
    </w:p>
    <w:p>
      <w:r>
        <w:rPr>
          <w:b/>
        </w:rPr>
        <w:t xml:space="preserve">Esimerkki 6.4612</w:t>
      </w:r>
    </w:p>
    <w:p>
      <w:r>
        <w:t xml:space="preserve">Otsikko: Nimi: Lyhyt lenkki. Lause 1: Steve lähti lenkille. Lause 2: Noin kolmen minuutin lenkin jälkeen häneltä loppui henki. Lause 3: Hän pysähtyi kadulle. Lause 4: Vieras mies pysäytti autonsa nähdäkseen, oliko Steve kunnossa.</w:t>
      </w:r>
    </w:p>
    <w:p>
      <w:r>
        <w:rPr>
          <w:b/>
        </w:rPr>
        <w:t xml:space="preserve">Tulos</w:t>
      </w:r>
    </w:p>
    <w:p>
      <w:r>
        <w:t xml:space="preserve">Andy oli yllättynyt, kun hän huomasi ruokansa palaneen, kun hän palasi takaisin!</w:t>
      </w:r>
    </w:p>
    <w:p>
      <w:r>
        <w:rPr>
          <w:b/>
        </w:rPr>
        <w:t xml:space="preserve">Esimerkki 6.4613</w:t>
      </w:r>
    </w:p>
    <w:p>
      <w:r>
        <w:t xml:space="preserve">Otsikko: Nimi: Veljeni lapsenvahtina. Lause 1: Olin lapsenvahtina nelivuotiaalle veljelleni. Lause 2: Hän alkoi heitellä tavaroita kaikkialle. Lause 3: Hän löi minua lautasella silmään. Lause 4: Laitoin hänet viideksi minuutiksi ulos.</w:t>
      </w:r>
    </w:p>
    <w:p>
      <w:r>
        <w:rPr>
          <w:b/>
        </w:rPr>
        <w:t xml:space="preserve">Tulos</w:t>
      </w:r>
    </w:p>
    <w:p>
      <w:r>
        <w:t xml:space="preserve">Perunaa vääntämällä hän sai lampun irti valaisimesta.</w:t>
      </w:r>
    </w:p>
    <w:p>
      <w:r>
        <w:rPr>
          <w:b/>
        </w:rPr>
        <w:t xml:space="preserve">Esimerkki 6.4614</w:t>
      </w:r>
    </w:p>
    <w:p>
      <w:r>
        <w:t xml:space="preserve">Otsikko: Nimi: Kirkas paita. Lause 1: Abby aikoi lähteä pikaiselle lenkille yöllä. Lause 2: Abbyn poikaystävä käski häntä heti vaihtamaan vaatteet. Lause 3: Selitettyään syyn Abby vaihtoi päälleen oranssin paidan. Lause 4: Abbyn poikaystävä nauroi, koska paita oli hyvin kirkas.</w:t>
      </w:r>
    </w:p>
    <w:p>
      <w:r>
        <w:rPr>
          <w:b/>
        </w:rPr>
        <w:t xml:space="preserve">Tulos</w:t>
      </w:r>
    </w:p>
    <w:p>
      <w:r>
        <w:t xml:space="preserve">Apinasta oli liian vaikea pitää huolta.</w:t>
      </w:r>
    </w:p>
    <w:p>
      <w:r>
        <w:rPr>
          <w:b/>
        </w:rPr>
        <w:t xml:space="preserve">Esimerkki 6.4615</w:t>
      </w:r>
    </w:p>
    <w:p>
      <w:r>
        <w:t xml:space="preserve">Otsikko: Nimi: Raha. Lause 1: Sisarentyttärelläni on huonosti palkattu työ. Lause 2: Hän elättää teini-ikäistä tytärtään. Lause 3: Toissa päivänä sähköt katkaistiin. Lause 4: Hän sai sähköt takaisin päälle.</w:t>
      </w:r>
    </w:p>
    <w:p>
      <w:r>
        <w:rPr>
          <w:b/>
        </w:rPr>
        <w:t xml:space="preserve">Tulos</w:t>
      </w:r>
    </w:p>
    <w:p>
      <w:r>
        <w:t xml:space="preserve">Se ei käynnistynyt!</w:t>
      </w:r>
    </w:p>
    <w:p>
      <w:r>
        <w:rPr>
          <w:b/>
        </w:rPr>
        <w:t xml:space="preserve">Esimerkki 6.4616</w:t>
      </w:r>
    </w:p>
    <w:p>
      <w:r>
        <w:t xml:space="preserve">Otsikko: Nimi: Kadonnut kenkä. Lause 1: Ilmoittauduin juoksukilpailuun. Lause 2: Halusin voittaa ensimmäisen sijan. Lause 3: Kesken kisan kadotin kenkäni. Lause 4: Päätin vain jatkaa matkaa.</w:t>
      </w:r>
    </w:p>
    <w:p>
      <w:r>
        <w:rPr>
          <w:b/>
        </w:rPr>
        <w:t xml:space="preserve">Tulos</w:t>
      </w:r>
    </w:p>
    <w:p>
      <w:r>
        <w:t xml:space="preserve">Lattia oli taas puhdas.</w:t>
      </w:r>
    </w:p>
    <w:p>
      <w:r>
        <w:rPr>
          <w:b/>
        </w:rPr>
        <w:t xml:space="preserve">Esimerkki 6.4617</w:t>
      </w:r>
    </w:p>
    <w:p>
      <w:r>
        <w:t xml:space="preserve">Otsikko: Nimi: Moottoripyörä. Lause 1: Steve nousi moottoripyöränsä selkään. Lause 2: Hän yritti käynnistää sitä. Lause 3: Pyörä ei vastannut. Lause 4: Hän rullaili sillä kadulle ystäviensä luo.</w:t>
      </w:r>
    </w:p>
    <w:p>
      <w:r>
        <w:rPr>
          <w:b/>
        </w:rPr>
        <w:t xml:space="preserve">Tulos</w:t>
      </w:r>
    </w:p>
    <w:p>
      <w:r>
        <w:t xml:space="preserve">Nyt lyön isääni cribbagessa.</w:t>
      </w:r>
    </w:p>
    <w:p>
      <w:r>
        <w:rPr>
          <w:b/>
        </w:rPr>
        <w:t xml:space="preserve">Esimerkki 6.4618</w:t>
      </w:r>
    </w:p>
    <w:p>
      <w:r>
        <w:t xml:space="preserve">Otsikko: Nimi: Virus. Lause 1: Latasin tietokoneelleni jonkin ohjelmiston. Lause 2: Yhtäkkiä tietokoneen näytön väri muuttui. Lause 3: Liikutin hiirtä, mutta kursori ei liikkunut. Lause 4: Sitten näytölleni ilmestyi klovnin kuva.</w:t>
      </w:r>
    </w:p>
    <w:p>
      <w:r>
        <w:rPr>
          <w:b/>
        </w:rPr>
        <w:t xml:space="preserve">Tulos</w:t>
      </w:r>
    </w:p>
    <w:p>
      <w:r>
        <w:t xml:space="preserve">Jackie jatkoi kuitenkin seurustelua miehen kanssa.</w:t>
      </w:r>
    </w:p>
    <w:p>
      <w:r>
        <w:rPr>
          <w:b/>
        </w:rPr>
        <w:t xml:space="preserve">Esimerkki 6.4619</w:t>
      </w:r>
    </w:p>
    <w:p>
      <w:r>
        <w:t xml:space="preserve">Otsikko: Nimi: Puutarha. Lause 1: Ray halusi etupihalleen kauniin puutarhan. Lause 2: Niinpä hän osti puutarhatyökaluja, kasveja ja siemeniä. Lause 3: Päivä toisensa jälkeen hän työskenteli puutarhansa parissa. Lause 4: Ja hän oli vähällä luovuttaa.</w:t>
      </w:r>
    </w:p>
    <w:p>
      <w:r>
        <w:rPr>
          <w:b/>
        </w:rPr>
        <w:t xml:space="preserve">Tulos</w:t>
      </w:r>
    </w:p>
    <w:p>
      <w:r>
        <w:t xml:space="preserve">Hänen kitaransa oli läpimärkä, ja se olisi korjattava.</w:t>
      </w:r>
    </w:p>
    <w:p>
      <w:r>
        <w:rPr>
          <w:b/>
        </w:rPr>
        <w:t xml:space="preserve">Esimerkki 6.4620</w:t>
      </w:r>
    </w:p>
    <w:p>
      <w:r>
        <w:t xml:space="preserve">Otsikko: Nimi: Broken Clock. Lause 1: Larry ihmetteli, miksi tuli pimeä aikaisin. Lause 2: Sitten hän ihmetteli, miksi häntä nukuttaa. Lause 3: Lopulta hän tajusi, että hänen kellonsa oli rikki. Lause 4: Larry päätti vaihtaa sen.</w:t>
      </w:r>
    </w:p>
    <w:p>
      <w:r>
        <w:rPr>
          <w:b/>
        </w:rPr>
        <w:t xml:space="preserve">Tulos</w:t>
      </w:r>
    </w:p>
    <w:p>
      <w:r>
        <w:t xml:space="preserve">Päätimme kuivata viikunat, jotta voisimme nauttia niistä myöhemmin.</w:t>
      </w:r>
    </w:p>
    <w:p>
      <w:r>
        <w:rPr>
          <w:b/>
        </w:rPr>
        <w:t xml:space="preserve">Esimerkki 6.4621</w:t>
      </w:r>
    </w:p>
    <w:p>
      <w:r>
        <w:t xml:space="preserve">Otsikko: Nimi: Korjattu silta. Lause 1: Angie oli matkalla töihin. Lause 2: Hänen oli ylitettävä silta päästäkseen töihin. Lause 3: Silta oli suljettu korjaustöiden vuoksi. Lause 4: Angien oli löydettävä vaihtoehtoinen reitti.</w:t>
      </w:r>
    </w:p>
    <w:p>
      <w:r>
        <w:rPr>
          <w:b/>
        </w:rPr>
        <w:t xml:space="preserve">Tulos</w:t>
      </w:r>
    </w:p>
    <w:p>
      <w:r>
        <w:t xml:space="preserve">Hän astui ulos katetusta alueesta, jotta muut pysyisivät kuivina.</w:t>
      </w:r>
    </w:p>
    <w:p>
      <w:r>
        <w:rPr>
          <w:b/>
        </w:rPr>
        <w:t xml:space="preserve">Esimerkki 6.4622</w:t>
      </w:r>
    </w:p>
    <w:p>
      <w:r>
        <w:t xml:space="preserve">Otsikko: Nimi: Feeling Hot. Lause 1: Ulkolämpötila nousi. Lause 2: Oli hedelmäpullon aika. Lause 3: Avasin pakastimeni. Lause 4: Selailin erilaisia makuja.</w:t>
      </w:r>
    </w:p>
    <w:p>
      <w:r>
        <w:rPr>
          <w:b/>
        </w:rPr>
        <w:t xml:space="preserve">Tulos</w:t>
      </w:r>
    </w:p>
    <w:p>
      <w:r>
        <w:t xml:space="preserve">Menin näyttämään isoäidille, että sain linnun.</w:t>
      </w:r>
    </w:p>
    <w:p>
      <w:r>
        <w:rPr>
          <w:b/>
        </w:rPr>
        <w:t xml:space="preserve">Esimerkki 6.4623</w:t>
      </w:r>
    </w:p>
    <w:p>
      <w:r>
        <w:t xml:space="preserve">Otsikko: Nimi: Iho. Lause 1: Tom rakasti ulkoilmaa. Lause 2: Tomilla oli vaalea iho. Lause 3: Eräänä päivänä Tom kärsi erittäin pahasta auringonpolttamasta. Lause 4: Tom lupasi itselleen käyttää aina aurinkovoidetta.</w:t>
      </w:r>
    </w:p>
    <w:p>
      <w:r>
        <w:rPr>
          <w:b/>
        </w:rPr>
        <w:t xml:space="preserve">Tulos</w:t>
      </w:r>
    </w:p>
    <w:p>
      <w:r>
        <w:t xml:space="preserve">Hän nukahti helpommin.</w:t>
      </w:r>
    </w:p>
    <w:p>
      <w:r>
        <w:rPr>
          <w:b/>
        </w:rPr>
        <w:t xml:space="preserve">Esimerkki 6.4624</w:t>
      </w:r>
    </w:p>
    <w:p>
      <w:r>
        <w:t xml:space="preserve">Otsikko: Nimi: Kadonnut medaljonki. Lause 1: Miranda meni rannalle. Lause 2: Hänellä oli kaulassaan medaljonki. Lause 3: Vedestä hän huomasi jotain. Lause 4: Hänen kaulakorunsa oli kadonnut.</w:t>
      </w:r>
    </w:p>
    <w:p>
      <w:r>
        <w:rPr>
          <w:b/>
        </w:rPr>
        <w:t xml:space="preserve">Tulos</w:t>
      </w:r>
    </w:p>
    <w:p>
      <w:r>
        <w:t xml:space="preserve">He pelastivat Tomin loukkaantumiselta.</w:t>
      </w:r>
    </w:p>
    <w:p>
      <w:r>
        <w:rPr>
          <w:b/>
        </w:rPr>
        <w:t xml:space="preserve">Esimerkki 6.4625</w:t>
      </w:r>
    </w:p>
    <w:p>
      <w:r>
        <w:t xml:space="preserve">Otsikko: Nimi: Ei tilaa kielelle. Lause 1: Kate tuli kotiin vihaisena. Lause 2: Äiti kysyi, mikä häntä vaivaa. Lause 3: Hän sanoi, että hän reputti kokeessa. Lause 4: Hänen äitinsä suuttui ja Kate kirosi häntä.</w:t>
      </w:r>
    </w:p>
    <w:p>
      <w:r>
        <w:rPr>
          <w:b/>
        </w:rPr>
        <w:t xml:space="preserve">Tulos</w:t>
      </w:r>
    </w:p>
    <w:p>
      <w:r>
        <w:t xml:space="preserve">Minulta kestää kuitenkin jonkin aikaa päästä siihen, koska olen laiska.</w:t>
      </w:r>
    </w:p>
    <w:p>
      <w:r>
        <w:rPr>
          <w:b/>
        </w:rPr>
        <w:t xml:space="preserve">Esimerkki 6.4626</w:t>
      </w:r>
    </w:p>
    <w:p>
      <w:r>
        <w:t xml:space="preserve">Otsikko: Nimi: Onnenpäivä. Lause 1: Lucy heräsi siihen, että hänelle soitettiin, että koulu oli lumen takia myöhässä. Lause 2: Nukuttuaan myöhään hän nautti runsaan pannukakkuaamiaisen. Lause 3: Kun hän käveli bussipysäkille, hän löysi jalkakäytävältä 10 dollarin setelin. Lause 4: Myöhemmin koulussa Lucy voitti palkinnon kirjoittamastaan runosta.</w:t>
      </w:r>
    </w:p>
    <w:p>
      <w:r>
        <w:rPr>
          <w:b/>
        </w:rPr>
        <w:t xml:space="preserve">Tulos</w:t>
      </w:r>
    </w:p>
    <w:p>
      <w:r>
        <w:t xml:space="preserve">Sitten hän virnisti - se oli herkullista!</w:t>
      </w:r>
    </w:p>
    <w:p>
      <w:r>
        <w:rPr>
          <w:b/>
        </w:rPr>
        <w:t xml:space="preserve">Esimerkki 6.4627</w:t>
      </w:r>
    </w:p>
    <w:p>
      <w:r>
        <w:t xml:space="preserve">Otsikko: Nimi: Ei palautuksia. Lause 1: Tom osti uuden videopelin. Lause 2: Hän ei pitänyt siitä, mutta yritti silti pelata sitä. Lause 3: Lopulta hän luovutti ja päätti palauttaa sen. Lause 4: Valitettavasti se oli liian myöhäistä, eikä kauppa sallinut sitä.</w:t>
      </w:r>
    </w:p>
    <w:p>
      <w:r>
        <w:rPr>
          <w:b/>
        </w:rPr>
        <w:t xml:space="preserve">Tulos</w:t>
      </w:r>
    </w:p>
    <w:p>
      <w:r>
        <w:t xml:space="preserve">Kia oli helpottunut huomatessaan, että se oli kivuton prosessi!</w:t>
      </w:r>
    </w:p>
    <w:p>
      <w:r>
        <w:rPr>
          <w:b/>
        </w:rPr>
        <w:t xml:space="preserve">Esimerkki 6.4628</w:t>
      </w:r>
    </w:p>
    <w:p>
      <w:r>
        <w:t xml:space="preserve">Otsikko: Nimi: Skip and Mary Go Around. Lause 1: Skip oli teini-iässä oleva nuori mies. Lause 2: Hän päätti lähteä maakuntamessuille. Lause 3: Hän tapasi kauniin nuoren tytön nimeltä Mary. Lause 4: Hänellä oli ruskeat hiukset ja vihreät silmät.</w:t>
      </w:r>
    </w:p>
    <w:p>
      <w:r>
        <w:rPr>
          <w:b/>
        </w:rPr>
        <w:t xml:space="preserve">Tulos</w:t>
      </w:r>
    </w:p>
    <w:p>
      <w:r>
        <w:t xml:space="preserve">Puskien läpi Greg huomasi puuman ja juoksi takaisin turvaan.</w:t>
      </w:r>
    </w:p>
    <w:p>
      <w:r>
        <w:rPr>
          <w:b/>
        </w:rPr>
        <w:t xml:space="preserve">Esimerkki 6.4629</w:t>
      </w:r>
    </w:p>
    <w:p>
      <w:r>
        <w:t xml:space="preserve">Otsikko: Nimi: Rikkinäinen tietokone. Lause 1: Frank ryhtyi töihin ja painoi tietokoneensa virtapainiketta. Lause 2: Hän oli hämmentynyt, kun tietokone ei käynnistynyt. Lause 3: Hän kokeili painiketta uudelleen. Lause 4: Hän soitti IT-osastolle, jotta he tulisivat katsomaan sitä.</w:t>
      </w:r>
    </w:p>
    <w:p>
      <w:r>
        <w:rPr>
          <w:b/>
        </w:rPr>
        <w:t xml:space="preserve">Tulos</w:t>
      </w:r>
    </w:p>
    <w:p>
      <w:r>
        <w:t xml:space="preserve">Kaikki tanssivat kuten hän, eikä hän ollut enää ainutlaatuinen.</w:t>
      </w:r>
    </w:p>
    <w:p>
      <w:r>
        <w:rPr>
          <w:b/>
        </w:rPr>
        <w:t xml:space="preserve">Esimerkki 6.4630</w:t>
      </w:r>
    </w:p>
    <w:p>
      <w:r>
        <w:t xml:space="preserve">Otsikko: Nimi: Missed Bus. Lause 1: Buster myöhästyi aamulla bussista. Lause 2: Hän käveli kouluun. Lause 3: Hän saapui kouluun tunnin myöhässä. Lause 4: Koulun rehtori kertoi hänen äidilleen.</w:t>
      </w:r>
    </w:p>
    <w:p>
      <w:r>
        <w:rPr>
          <w:b/>
        </w:rPr>
        <w:t xml:space="preserve">Tulos</w:t>
      </w:r>
    </w:p>
    <w:p>
      <w:r>
        <w:t xml:space="preserve">Jason on iloinen saadessaan puhtaat vaatteet.</w:t>
      </w:r>
    </w:p>
    <w:p>
      <w:r>
        <w:rPr>
          <w:b/>
        </w:rPr>
        <w:t xml:space="preserve">Esimerkki 6.4631</w:t>
      </w:r>
    </w:p>
    <w:p>
      <w:r>
        <w:t xml:space="preserve">Otsikko: Nimi: Keittiön siivous. Lause 1: Maria inhosi keittiön siivoamista, mutta hänen oli tehtävä se joka päivä. Lause 2: Hän inhosi tiskaamista eniten. Lause 3: Eräänä päivänä hän päätti vain piilottaa astiat tiskialtaan alle. Lause 4: Kaikki sujui hyvin, kunnes iltapäivällä hänen äitinsä löysi ne.</w:t>
      </w:r>
    </w:p>
    <w:p>
      <w:r>
        <w:rPr>
          <w:b/>
        </w:rPr>
        <w:t xml:space="preserve">Tulos</w:t>
      </w:r>
    </w:p>
    <w:p>
      <w:r>
        <w:t xml:space="preserve">Hänen valmentajansa leveä hymy kertoi hänelle, että hän oli voittanut kilpailun.</w:t>
      </w:r>
    </w:p>
    <w:p>
      <w:r>
        <w:rPr>
          <w:b/>
        </w:rPr>
        <w:t xml:space="preserve">Esimerkki 6.4632</w:t>
      </w:r>
    </w:p>
    <w:p>
      <w:r>
        <w:t xml:space="preserve">Otsikko: Nimi: Kirjat. Lause 1: Minulle alkoi kertyä valtava kokoelma kirjoja. Lause 2: Useimmat niistä olivat paksuja ja hyvin sanavalmiita. Lause 3: Jotkut olivat yksinkertaisia, kuten keräilysarjakuvia. Lause 4: Pian täytimme koko hyllyseinän kirjakokoelmallamme.</w:t>
      </w:r>
    </w:p>
    <w:p>
      <w:r>
        <w:rPr>
          <w:b/>
        </w:rPr>
        <w:t xml:space="preserve">Tulos</w:t>
      </w:r>
    </w:p>
    <w:p>
      <w:r>
        <w:t xml:space="preserve">Tom paransi uintinopeuttaan ja kierrosaikojaan.</w:t>
      </w:r>
    </w:p>
    <w:p>
      <w:r>
        <w:rPr>
          <w:b/>
        </w:rPr>
        <w:t xml:space="preserve">Esimerkki 6.4633</w:t>
      </w:r>
    </w:p>
    <w:p>
      <w:r>
        <w:t xml:space="preserve">Otsikko: Nimi: Stay-home Date. Lause 1: Dan käski kämppiksiään häipymään, koska hänelle oli tulossa tyttö. Lause 2: Dan lähti sitten ostoksille. Lause 3: Dan osti kaikki ainekset suunnittelemaansa romanttista ateriaa varten. Lause 4: Dan haki seuralaisensa ja vei hänet ja ruokatavarat kotiin.</w:t>
      </w:r>
    </w:p>
    <w:p>
      <w:r>
        <w:rPr>
          <w:b/>
        </w:rPr>
        <w:t xml:space="preserve">Tulos</w:t>
      </w:r>
    </w:p>
    <w:p>
      <w:r>
        <w:t xml:space="preserve">Aivan liian pian aurinko lämmitti huoneen, johon olin siirtynyt sen sijaan.</w:t>
      </w:r>
    </w:p>
    <w:p>
      <w:r>
        <w:rPr>
          <w:b/>
        </w:rPr>
        <w:t xml:space="preserve">Esimerkki 6.4634</w:t>
      </w:r>
    </w:p>
    <w:p>
      <w:r>
        <w:t xml:space="preserve">Otsikko: Nimi: Kadonnut lippu. Lause 1: Chuck ja Haley olivat menossa katsomaan ensimmäistä yhteistä konserttiaan. Lause 2: He olivat jonossa, kun Haley päätti tarkistaa liput. Lause 3: Haley huomasi paniikissa, että yksi lipuista puuttui. Lause 4: He etsivät lippua koko rakennuksesta.</w:t>
      </w:r>
    </w:p>
    <w:p>
      <w:r>
        <w:rPr>
          <w:b/>
        </w:rPr>
        <w:t xml:space="preserve">Tulos</w:t>
      </w:r>
    </w:p>
    <w:p>
      <w:r>
        <w:t xml:space="preserve">Onneksi hän teki hyvää työtä, ja peli voitettiin.</w:t>
      </w:r>
    </w:p>
    <w:p>
      <w:r>
        <w:rPr>
          <w:b/>
        </w:rPr>
        <w:t xml:space="preserve">Esimerkki 6.4635</w:t>
      </w:r>
    </w:p>
    <w:p>
      <w:r>
        <w:t xml:space="preserve">Otsikko: Otsikko: Nettideittailu. Lause 1: Sonia kaipasi omaa poikaystävää. Lause 2: Aina kun hänen ystävänsä kutsuivat hänet juhliin, hän oli yksin. Lause 3: Tilanteen korjaamiseksi hän meni nettideittisivustolle. Lause 4: Hän tapasi miehen ja toi hänet ystäviensä juhliin.</w:t>
      </w:r>
    </w:p>
    <w:p>
      <w:r>
        <w:rPr>
          <w:b/>
        </w:rPr>
        <w:t xml:space="preserve">Tulos</w:t>
      </w:r>
    </w:p>
    <w:p>
      <w:r>
        <w:t xml:space="preserve">Ivan pahoitteli, että hänen oli pakko laittaa loput jääkaappiin.</w:t>
      </w:r>
    </w:p>
    <w:p>
      <w:r>
        <w:rPr>
          <w:b/>
        </w:rPr>
        <w:t xml:space="preserve">Esimerkki 6.4636</w:t>
      </w:r>
    </w:p>
    <w:p>
      <w:r>
        <w:t xml:space="preserve">Otsikko: Nimi: Tyhjä rengas. Lause 1: Kim ajoi autoa ja sai puhjenneen renkaan. Lause 2: Hän ei osannut vaihtaa vararengasta. Lause 3: Hän soitti hinausyritykselle. Lause 4: Hinaaja vaihtoi hänen renkaansa.</w:t>
      </w:r>
    </w:p>
    <w:p>
      <w:r>
        <w:rPr>
          <w:b/>
        </w:rPr>
        <w:t xml:space="preserve">Tulos</w:t>
      </w:r>
    </w:p>
    <w:p>
      <w:r>
        <w:t xml:space="preserve">Valitettavasti se oli vain yksi tölkki lisää.</w:t>
      </w:r>
    </w:p>
    <w:p>
      <w:r>
        <w:rPr>
          <w:b/>
        </w:rPr>
        <w:t xml:space="preserve">Esimerkki 6.4637</w:t>
      </w:r>
    </w:p>
    <w:p>
      <w:r>
        <w:t xml:space="preserve">Otsikko: Nimi: Veneily. Lause 1: Piper halusi lähteä veneilyretkelle. Lause 2: Kerroin hänelle, että minulla oli sukulainen, jolla oli vene. Lause 3: Seuraavana päivänä kysyin sukulaiseltani, voisimmeko käyttää hänen venettään. Lause 4: Hän suostui ja antoi minulle ohjeet!</w:t>
      </w:r>
    </w:p>
    <w:p>
      <w:r>
        <w:rPr>
          <w:b/>
        </w:rPr>
        <w:t xml:space="preserve">Tulos</w:t>
      </w:r>
    </w:p>
    <w:p>
      <w:r>
        <w:t xml:space="preserve">Lapset palasivat kotiin nuha vuotavana ja väristen.</w:t>
      </w:r>
    </w:p>
    <w:p>
      <w:r>
        <w:rPr>
          <w:b/>
        </w:rPr>
        <w:t xml:space="preserve">Esimerkki 6.4638</w:t>
      </w:r>
    </w:p>
    <w:p>
      <w:r>
        <w:t xml:space="preserve">Otsikko: NYC. Lause 1: Asuin ensimmäistä kertaa kaupungissa. Lause 2: Ensimmäisenä yönä huomasin ongelman: melun. Lause 3: Se ei koskaan lopu, ja joku on aina ulkona. Lause 4: Selvitäkseni tästä ongelmasta ostin kuulokkeet.</w:t>
      </w:r>
    </w:p>
    <w:p>
      <w:r>
        <w:rPr>
          <w:b/>
        </w:rPr>
        <w:t xml:space="preserve">Tulos</w:t>
      </w:r>
    </w:p>
    <w:p>
      <w:r>
        <w:t xml:space="preserve">Hän päätti sen sijaan jäädä kotiin katsomaan elokuvaa.</w:t>
      </w:r>
    </w:p>
    <w:p>
      <w:r>
        <w:rPr>
          <w:b/>
        </w:rPr>
        <w:t xml:space="preserve">Esimerkki 6.4639</w:t>
      </w:r>
    </w:p>
    <w:p>
      <w:r>
        <w:t xml:space="preserve">Otsikko: Nimi: Kissa laatikossa. Lause 1: Jätimme autotallin oven auki. Lause 2: Kissa hiipi autotalliin. Lause 3: Kissa putosi laatikkoon. Lause 4: Aamulla kuulimme autotallista määkimistä.</w:t>
      </w:r>
    </w:p>
    <w:p>
      <w:r>
        <w:rPr>
          <w:b/>
        </w:rPr>
        <w:t xml:space="preserve">Tulos</w:t>
      </w:r>
    </w:p>
    <w:p>
      <w:r>
        <w:t xml:space="preserve">Hän törmäsi rekkaan päin.</w:t>
      </w:r>
    </w:p>
    <w:p>
      <w:r>
        <w:rPr>
          <w:b/>
        </w:rPr>
        <w:t xml:space="preserve">Esimerkki 6.4640</w:t>
      </w:r>
    </w:p>
    <w:p>
      <w:r>
        <w:t xml:space="preserve">Otsikko: Nimi: Tulipalo-onnettomuus. Lause 1: Jane oli tylsistynyt kotona. Lause 2: Hän päätti sytyttää tuoksukynttilöitä. Lause 3: Ne rentouttivat häntä ja hän nukahti. Lause 4: Tietämättään kynttilä kaatui.</w:t>
      </w:r>
    </w:p>
    <w:p>
      <w:r>
        <w:rPr>
          <w:b/>
        </w:rPr>
        <w:t xml:space="preserve">Tulos</w:t>
      </w:r>
    </w:p>
    <w:p>
      <w:r>
        <w:t xml:space="preserve">Billy osti vuohen.</w:t>
      </w:r>
    </w:p>
    <w:p>
      <w:r>
        <w:rPr>
          <w:b/>
        </w:rPr>
        <w:t xml:space="preserve">Esimerkki 6.4641</w:t>
      </w:r>
    </w:p>
    <w:p>
      <w:r>
        <w:t xml:space="preserve">Otsikko: Nimi: Dog's Mess. Lause 1: Kay ulkoilutti koiraansa puistossa. Lause 2: Koira teki asiansa puiston nurmikolla. Lause 3: Kay ei korjannut koiran sotkuja. Lause 4: Partiossa ollut poliisi antoi Kaylle varoituksen.</w:t>
      </w:r>
    </w:p>
    <w:p>
      <w:r>
        <w:rPr>
          <w:b/>
        </w:rPr>
        <w:t xml:space="preserve">Tulos</w:t>
      </w:r>
    </w:p>
    <w:p>
      <w:r>
        <w:t xml:space="preserve">Eräs tyttö yleisöstä piti häntä suloisena ja antoi hänelle numeronsa.</w:t>
      </w:r>
    </w:p>
    <w:p>
      <w:r>
        <w:rPr>
          <w:b/>
        </w:rPr>
        <w:t xml:space="preserve">Esimerkki 6.4642</w:t>
      </w:r>
    </w:p>
    <w:p>
      <w:r>
        <w:t xml:space="preserve">Otsikko: Nimi: Puhelinhaastattelu.. Lause 1: Linda haki uutta työpaikkaa. Lause 2: Tänään hänen oli tarkoitus käydä puhelinhaastattelussa. Lause 3: Hän istui huoneessaan odottamassa. Lause 4: Lopulta he soittivat.</w:t>
      </w:r>
    </w:p>
    <w:p>
      <w:r>
        <w:rPr>
          <w:b/>
        </w:rPr>
        <w:t xml:space="preserve">Tulos</w:t>
      </w:r>
    </w:p>
    <w:p>
      <w:r>
        <w:t xml:space="preserve">Oli liian myöhäistä, heidän isänsä odotti heitä siellä.</w:t>
      </w:r>
    </w:p>
    <w:p>
      <w:r>
        <w:rPr>
          <w:b/>
        </w:rPr>
        <w:t xml:space="preserve">Esimerkki 6.4643</w:t>
      </w:r>
    </w:p>
    <w:p>
      <w:r>
        <w:t xml:space="preserve">Otsikko: Nimi: Hälytys. Lause 1: Janice oli valvonut myöhään. Lause 2: Hän oli suunnitellut nukkuvansa lauantaiaamuna pitkään. Lause 3: Janice laittoi vahingossa herätyskellonsa soimaan. Lause 4: Herätyskello herätti Janicen aamulla.</w:t>
      </w:r>
    </w:p>
    <w:p>
      <w:r>
        <w:rPr>
          <w:b/>
        </w:rPr>
        <w:t xml:space="preserve">Tulos</w:t>
      </w:r>
    </w:p>
    <w:p>
      <w:r>
        <w:t xml:space="preserve">Matt ei enää koskaan nähnyt lääkäriä.</w:t>
      </w:r>
    </w:p>
    <w:p>
      <w:r>
        <w:rPr>
          <w:b/>
        </w:rPr>
        <w:t xml:space="preserve">Esimerkki 6.4644</w:t>
      </w:r>
    </w:p>
    <w:p>
      <w:r>
        <w:t xml:space="preserve">Nimi: Nälkäiset karhut. Lause 1: Joyn isä oli aina huolellinen, kun he leiriytyivät. Lause 2: Joskus karhut tulivat keskellä yötä syömään. Lause 3: He heräsivät kovaan ääneen. Lause 4: Hänen pikkuveljensä oli jättänyt ison ruokapussin ulos.</w:t>
      </w:r>
    </w:p>
    <w:p>
      <w:r>
        <w:rPr>
          <w:b/>
        </w:rPr>
        <w:t xml:space="preserve">Tulos</w:t>
      </w:r>
    </w:p>
    <w:p>
      <w:r>
        <w:t xml:space="preserve">Hän oli vain kiitollinen kaikista kilpailuista, joissa hän oli jo kilpaillut.</w:t>
      </w:r>
    </w:p>
    <w:p>
      <w:r>
        <w:rPr>
          <w:b/>
        </w:rPr>
        <w:t xml:space="preserve">Esimerkki 6.4645</w:t>
      </w:r>
    </w:p>
    <w:p>
      <w:r>
        <w:t xml:space="preserve">Otsikko: Nimi: Kävely. Lause 1: Mason oli joutunut riitaan vanhempiensa kanssa. Lause 2: Hän oli hyvin järkyttynyt. Lause 3: Mason tarvitsi aikaa ajatella. Lause 4: Hän lähti kävelylle.</w:t>
      </w:r>
    </w:p>
    <w:p>
      <w:r>
        <w:rPr>
          <w:b/>
        </w:rPr>
        <w:t xml:space="preserve">Tulos</w:t>
      </w:r>
    </w:p>
    <w:p>
      <w:r>
        <w:t xml:space="preserve">Tietokone hajosi.</w:t>
      </w:r>
    </w:p>
    <w:p>
      <w:r>
        <w:rPr>
          <w:b/>
        </w:rPr>
        <w:t xml:space="preserve">Esimerkki 6.4646</w:t>
      </w:r>
    </w:p>
    <w:p>
      <w:r>
        <w:t xml:space="preserve">Otsikko: Nimi: Loudly. Lause 1: Hän avasi takaoven ja tukevoitti sitä. Lause 2: Koira ei huomannut. Lause 3: Kova ääni sai hänen huomionsa. Lause 4: Se oli lintu takapihalla.</w:t>
      </w:r>
    </w:p>
    <w:p>
      <w:r>
        <w:rPr>
          <w:b/>
        </w:rPr>
        <w:t xml:space="preserve">Tulos</w:t>
      </w:r>
    </w:p>
    <w:p>
      <w:r>
        <w:t xml:space="preserve">Kokeiltuani sitä rakastuin siihen.</w:t>
      </w:r>
    </w:p>
    <w:p>
      <w:r>
        <w:rPr>
          <w:b/>
        </w:rPr>
        <w:t xml:space="preserve">Esimerkki 6.4647</w:t>
      </w:r>
    </w:p>
    <w:p>
      <w:r>
        <w:t xml:space="preserve">Otsikko: Nimi: Pizza Night. Lause 1: Kävin hakemassa päivällistä. Lause 2: En ollut aivan varma, mitä valita. Lause 3: Yhtäkkiä haistoin pizzan. Lause 4: Valintani oli käytännössä tehty puolestani.</w:t>
      </w:r>
    </w:p>
    <w:p>
      <w:r>
        <w:rPr>
          <w:b/>
        </w:rPr>
        <w:t xml:space="preserve">Tulos</w:t>
      </w:r>
    </w:p>
    <w:p>
      <w:r>
        <w:t xml:space="preserve">Tuon yön jälkeen en enää koskaan pelännyt pimeää.</w:t>
      </w:r>
    </w:p>
    <w:p>
      <w:r>
        <w:rPr>
          <w:b/>
        </w:rPr>
        <w:t xml:space="preserve">Esimerkki 6.4648</w:t>
      </w:r>
    </w:p>
    <w:p>
      <w:r>
        <w:t xml:space="preserve">Nimike: Haunted Tour. Lause 1: Ken ja hänen vanhempansa lähtivät kuunvalossa kierrokselle vanhaan mielisairaalaan. Lause 2: Paikassa oli kuulemma kummituksia - eikä siellä ollut sähköä! Lause 3: Ken ei uskonut aaveisiin, mutta siellä oli kuitenkin aavemaista. Lause 4: Hän nappasi muutaman valokuvan muistoksi, ja oli yllättynyt nähdessään ne.</w:t>
      </w:r>
    </w:p>
    <w:p>
      <w:r>
        <w:rPr>
          <w:b/>
        </w:rPr>
        <w:t xml:space="preserve">Tulos</w:t>
      </w:r>
    </w:p>
    <w:p>
      <w:r>
        <w:t xml:space="preserve">Kolmessa vuodessa hän oli pelinsä pääbarbaari.</w:t>
      </w:r>
    </w:p>
    <w:p>
      <w:r>
        <w:rPr>
          <w:b/>
        </w:rPr>
        <w:t xml:space="preserve">Esimerkki 6.4649</w:t>
      </w:r>
    </w:p>
    <w:p>
      <w:r>
        <w:t xml:space="preserve">Otsikko: Nimi: Caught. Lause 1: Nino oli kuusitoista ja menossa klubille opiskelukavereidensa kanssa. Lause 2: Hän näytti ovella olleelle räyhääjälle väärennetyn henkilöllisyystodistuksensa. Lause 3: Mutta portsari tutki sen tarkkaan ja käännytti Ninon pois! Lause 4: Nino ei päässyt kavereidensa luokse yökerhoon.</w:t>
      </w:r>
    </w:p>
    <w:p>
      <w:r>
        <w:rPr>
          <w:b/>
        </w:rPr>
        <w:t xml:space="preserve">Tulos</w:t>
      </w:r>
    </w:p>
    <w:p>
      <w:r>
        <w:t xml:space="preserve">Hän maistoi niitä ja huomasi, että ne maistuivat aivan yhtä herkullisilta!</w:t>
      </w:r>
    </w:p>
    <w:p>
      <w:r>
        <w:rPr>
          <w:b/>
        </w:rPr>
        <w:t xml:space="preserve">Esimerkki 6.4650</w:t>
      </w:r>
    </w:p>
    <w:p>
      <w:r>
        <w:t xml:space="preserve">Otsikko: Nimi: Hätätilanne. Lause 1: Veljeni juoksi taloon käsi silmänsä päällä. Lause 2: Äitini hätääntyi ja kysyi, mikä hätänä. Lause 3: Hän sanoi, ettei se ollut mitään. Lause 4: Hän meni kylpyhuoneeseen.</w:t>
      </w:r>
    </w:p>
    <w:p>
      <w:r>
        <w:rPr>
          <w:b/>
        </w:rPr>
        <w:t xml:space="preserve">Tulos</w:t>
      </w:r>
    </w:p>
    <w:p>
      <w:r>
        <w:t xml:space="preserve">Kun hän heräsi uudelleen, oli jo hyvin myöhä, ja hän oli nukkunut liian myöhään.</w:t>
      </w:r>
    </w:p>
    <w:p>
      <w:r>
        <w:rPr>
          <w:b/>
        </w:rPr>
        <w:t xml:space="preserve">Esimerkki 6.4651</w:t>
      </w:r>
    </w:p>
    <w:p>
      <w:r>
        <w:t xml:space="preserve">Otsikko: Nimi: Metsäpalon valmistelut. Lause 1: Joe ja hänen vaimonsa kuuntelivat televisiosta hätätilanneraporttia. Lause 2: Oli varoitettu kovasta tuulesta ja maastopalosta, joka oli tulossa heitä kohti. Lause 3: Joe ehti valmistautua kotinsa ja pihansa kastelemalla ne. Lause 4: He joutuivat sitten evakuoimaan.</w:t>
      </w:r>
    </w:p>
    <w:p>
      <w:r>
        <w:rPr>
          <w:b/>
        </w:rPr>
        <w:t xml:space="preserve">Tulos</w:t>
      </w:r>
    </w:p>
    <w:p>
      <w:r>
        <w:t xml:space="preserve">Hän kytki tehosekoittimen ja sekoitti juomansa onnistuneesti.</w:t>
      </w:r>
    </w:p>
    <w:p>
      <w:r>
        <w:rPr>
          <w:b/>
        </w:rPr>
        <w:t xml:space="preserve">Esimerkki 6.4652</w:t>
      </w:r>
    </w:p>
    <w:p>
      <w:r>
        <w:t xml:space="preserve">Otsikko: Nimike: Virheellinen henkilöllisyys. Lause 1: Megan oli pienenä lapsena matkalla perheensä kanssa. Lause 2: Hän kahlasi meriveteen ja juoksi äitinsä luo. Lause 3: Hän nykäisi äitinsä uimapukua. Lause 4: Pitkät vaaleatukkainen mies kääntyi sen sijaan vihaisena ympäri.</w:t>
      </w:r>
    </w:p>
    <w:p>
      <w:r>
        <w:rPr>
          <w:b/>
        </w:rPr>
        <w:t xml:space="preserve">Tulos</w:t>
      </w:r>
    </w:p>
    <w:p>
      <w:r>
        <w:t xml:space="preserve">Patty ei muistanut mitään ja oli niin onnellinen.</w:t>
      </w:r>
    </w:p>
    <w:p>
      <w:r>
        <w:rPr>
          <w:b/>
        </w:rPr>
        <w:t xml:space="preserve">Esimerkki 6.4653</w:t>
      </w:r>
    </w:p>
    <w:p>
      <w:r>
        <w:t xml:space="preserve">Otsikko: Nimi: Sotilaalliset kunnianosoitukset. Lause 1: Patty oli laivaston upseeri, joka oli vastuussa monista miehistä. Lause 2: Hän osoitti valtavaa rohkeutta, kun hänen tiiminsä joutui sivustakatsojaksi. Lause 3: Hän henkilökohtaisesti pelasti kymmenen miehen hengen. Lause 4: Patty valitettavasti haavoittui kuolettavasti pelastaessaan miehiään.</w:t>
      </w:r>
    </w:p>
    <w:p>
      <w:r>
        <w:rPr>
          <w:b/>
        </w:rPr>
        <w:t xml:space="preserve">Tulos</w:t>
      </w:r>
    </w:p>
    <w:p>
      <w:r>
        <w:t xml:space="preserve">Hyödyke päätyi nousuun, ja hän menetti paljon rahaa.</w:t>
      </w:r>
    </w:p>
    <w:p>
      <w:r>
        <w:rPr>
          <w:b/>
        </w:rPr>
        <w:t xml:space="preserve">Esimerkki 6.4654</w:t>
      </w:r>
    </w:p>
    <w:p>
      <w:r>
        <w:t xml:space="preserve">Otsikko: Nimi: Rage. Lause 1: John raivostui ja hakkasi Victorin kuoliaaksi. Lause 2: Kun raivo lähti hänestä, hänelle jäi vainaja. Lause 3: Hän tunsi niin paljon katumusta, että soitti itse poliisille. Tuomio 4: Hän tunnusti syyllisyytensä oikeudenkäynnissä.</w:t>
      </w:r>
    </w:p>
    <w:p>
      <w:r>
        <w:rPr>
          <w:b/>
        </w:rPr>
        <w:t xml:space="preserve">Tulos</w:t>
      </w:r>
    </w:p>
    <w:p>
      <w:r>
        <w:t xml:space="preserve">Jackson reputti testinsä.</w:t>
      </w:r>
    </w:p>
    <w:p>
      <w:r>
        <w:rPr>
          <w:b/>
        </w:rPr>
        <w:t xml:space="preserve">Esimerkki 6.4655</w:t>
      </w:r>
    </w:p>
    <w:p>
      <w:r>
        <w:t xml:space="preserve">Otsikko: Nimi: Väärä majuri. Lause 1: Cathy päätti opiskella musiikkia. Lause 2: Hän menestyi hyvin ja valmistui kiitettävästi. Lause 3: Hän ei löytänyt töitä alaltaan. Lause 4: Hän palasi takaisin opiskelemaan tietokoneohjelmointia.</w:t>
      </w:r>
    </w:p>
    <w:p>
      <w:r>
        <w:rPr>
          <w:b/>
        </w:rPr>
        <w:t xml:space="preserve">Tulos</w:t>
      </w:r>
    </w:p>
    <w:p>
      <w:r>
        <w:t xml:space="preserve">Susien oli sitten tehtävä uusi tili.</w:t>
      </w:r>
    </w:p>
    <w:p>
      <w:r>
        <w:rPr>
          <w:b/>
        </w:rPr>
        <w:t xml:space="preserve">Esimerkki 6.4656</w:t>
      </w:r>
    </w:p>
    <w:p>
      <w:r>
        <w:t xml:space="preserve">Otsikko: Nimi: Escape. Lause 1: Eevan vanhemmat olivat muuttaneet, ja nyt hänen oli mentävä uuteen kouluun. Lause 2: Hän pelkäsi ensimmäistä päivää, koska tiesi, että se olisi pelottava. Lause 3: Eve oli oikeassa ja tunsi olonsa kiusalliseksi koko päivän. Lause 4: Hänestä tuntui, että kaikki luokassa tuijottivat häntä.</w:t>
      </w:r>
    </w:p>
    <w:p>
      <w:r>
        <w:rPr>
          <w:b/>
        </w:rPr>
        <w:t xml:space="preserve">Tulos</w:t>
      </w:r>
    </w:p>
    <w:p>
      <w:r>
        <w:t xml:space="preserve">Nyt Amanda käy kierrätyskeskuksessa hakemassa uusia pulloja joka viikko.</w:t>
      </w:r>
    </w:p>
    <w:p>
      <w:r>
        <w:rPr>
          <w:b/>
        </w:rPr>
        <w:t xml:space="preserve">Esimerkki 6.4657</w:t>
      </w:r>
    </w:p>
    <w:p>
      <w:r>
        <w:t xml:space="preserve">Otsikko: Lara Becomes Sad. Lause 1: Lara lähti patikoimaan Arizonassa sijaitsevalle kukkulalle. Lause 2: Hänen oikea kätensä siveli hyppivää kaktusta. Lause 3: Hänen isänsä poisti yli 300 neulaa hänen kädestään. Lause 4: Hän odotti innolla tulehtuneen käden näyttämistä ystäville.</w:t>
      </w:r>
    </w:p>
    <w:p>
      <w:r>
        <w:rPr>
          <w:b/>
        </w:rPr>
        <w:t xml:space="preserve">Tulos</w:t>
      </w:r>
    </w:p>
    <w:p>
      <w:r>
        <w:t xml:space="preserve">Hän antoi vaimonsa päättää ravintolasta, ja heillä oli ihana illallinen.</w:t>
      </w:r>
    </w:p>
    <w:p>
      <w:r>
        <w:rPr>
          <w:b/>
        </w:rPr>
        <w:t xml:space="preserve">Esimerkki 6.4658</w:t>
      </w:r>
    </w:p>
    <w:p>
      <w:r>
        <w:t xml:space="preserve">Otsikko: Nimi: Bike Race. Lause 1: Nate ja Zach kiistelivät siitä, kumpi oli nopein pyörällään. Lause 2: Zach haastoi Naten pyöräilykilpailuun. Lause 3: Nate hyväksyi haasteen ja lähti kotiin hakemaan pyöräänsä. Lause 4: Zach haki myös pyöränsä ja he tapasivat jälleen.</w:t>
      </w:r>
    </w:p>
    <w:p>
      <w:r>
        <w:rPr>
          <w:b/>
        </w:rPr>
        <w:t xml:space="preserve">Tulos</w:t>
      </w:r>
    </w:p>
    <w:p>
      <w:r>
        <w:t xml:space="preserve">Hän nauroi, sillä uros näytti siltä kuin hänellä olisi ollut merilevästä tehty hattu.</w:t>
      </w:r>
    </w:p>
    <w:p>
      <w:r>
        <w:rPr>
          <w:b/>
        </w:rPr>
        <w:t xml:space="preserve">Esimerkki 6.4659</w:t>
      </w:r>
    </w:p>
    <w:p>
      <w:r>
        <w:t xml:space="preserve">Otsikko: Nimi: Robottitaistelu. Lause 1: Jane oli todella kiinnostunut teknologiasta. Lause 2: Hän sai tietää robottitaisteluliigasta. Lause 3: Jane päätti rakentaa robotin kilpailua varten. Lause 4: Hän kokosi joukkueen ja rakensi hyvän joukkueen.</w:t>
      </w:r>
    </w:p>
    <w:p>
      <w:r>
        <w:rPr>
          <w:b/>
        </w:rPr>
        <w:t xml:space="preserve">Tulos</w:t>
      </w:r>
    </w:p>
    <w:p>
      <w:r>
        <w:t xml:space="preserve">Hän toivoi saavansa kiinni jotain muutakin!</w:t>
      </w:r>
    </w:p>
    <w:p>
      <w:r>
        <w:rPr>
          <w:b/>
        </w:rPr>
        <w:t xml:space="preserve">Esimerkki 6.4660</w:t>
      </w:r>
    </w:p>
    <w:p>
      <w:r>
        <w:t xml:space="preserve">Otsikko: Nimi: Ukkoset. Lause 1: Jenny rakastaa ukkosia. Lause 2: Viime tiistaina satoi koko yön. Lause 3: Jenny valvoi koko yön ja katseli myrskyä. Lause 4: Seuraavana aamuna Jenny oli niin väsynyt, että hän nukkui herätyksensä yli!</w:t>
      </w:r>
    </w:p>
    <w:p>
      <w:r>
        <w:rPr>
          <w:b/>
        </w:rPr>
        <w:t xml:space="preserve">Tulos</w:t>
      </w:r>
    </w:p>
    <w:p>
      <w:r>
        <w:t xml:space="preserve">Hän sai kahden viikon kotiarestia.</w:t>
      </w:r>
    </w:p>
    <w:p>
      <w:r>
        <w:rPr>
          <w:b/>
        </w:rPr>
        <w:t xml:space="preserve">Esimerkki 6.4661</w:t>
      </w:r>
    </w:p>
    <w:p>
      <w:r>
        <w:t xml:space="preserve">Otsikko: Nimi: Neuvot. Lause 1: Charlesin äiti neuvoi häntä olemaan avaamatta luottotilejä. Lause 2: Mutta kaikki hänen opiskelukaverinsa avasivat luottotilejä. Lause 3: Charles haki American Express- ja Visa-korttia. Lause 4: Muutaman kuukauden kuluttua hän ei pystynyt maksamaan kumpaakaan korttia.</w:t>
      </w:r>
    </w:p>
    <w:p>
      <w:r>
        <w:rPr>
          <w:b/>
        </w:rPr>
        <w:t xml:space="preserve">Tulos</w:t>
      </w:r>
    </w:p>
    <w:p>
      <w:r>
        <w:t xml:space="preserve">Viikonloppuna hän nukkui 30 tuntia.</w:t>
      </w:r>
    </w:p>
    <w:p>
      <w:r>
        <w:rPr>
          <w:b/>
        </w:rPr>
        <w:t xml:space="preserve">Esimerkki 6.4662</w:t>
      </w:r>
    </w:p>
    <w:p>
      <w:r>
        <w:t xml:space="preserve">Otsikko: Nimi: Teekutsut. Lause 1: Sally halusi pitää teekutsut. Lause 2: Hän ei löytänyt yhtään ystäväänsä, jonka kanssa hän voisi pitää teekutsut. Lause 3: Hän pakotti pikkuveljensä Miken juomaan teetä hänen kanssaan. Lause 4: Mike piti teestä.</w:t>
      </w:r>
    </w:p>
    <w:p>
      <w:r>
        <w:rPr>
          <w:b/>
        </w:rPr>
        <w:t xml:space="preserve">Tulos</w:t>
      </w:r>
    </w:p>
    <w:p>
      <w:r>
        <w:t xml:space="preserve">Matt ja hänen tyttöystävänsä Kelly nauttivat ensitreffeistään.</w:t>
      </w:r>
    </w:p>
    <w:p>
      <w:r>
        <w:rPr>
          <w:b/>
        </w:rPr>
        <w:t xml:space="preserve">Esimerkki 6.4663</w:t>
      </w:r>
    </w:p>
    <w:p>
      <w:r>
        <w:t xml:space="preserve">Otsikko: Nimi: Pata. Lause 1: Lähetin ystävälleni kiitoslahjan. Lause 2: Muutamaa viikkoa myöhemmin hän julkaisi kuvan facebookissa. Lause 3: Siinä oli kuva lasanesta pannulla, jonka olin lähettänyt hänelle. Lause 4: Sen kyljessä luki Leah's Kickasserole.</w:t>
      </w:r>
    </w:p>
    <w:p>
      <w:r>
        <w:rPr>
          <w:b/>
        </w:rPr>
        <w:t xml:space="preserve">Tulos</w:t>
      </w:r>
    </w:p>
    <w:p>
      <w:r>
        <w:t xml:space="preserve">Lawrencesta tulee lopulta sirkuksen paras pelle.</w:t>
      </w:r>
    </w:p>
    <w:p>
      <w:r>
        <w:rPr>
          <w:b/>
        </w:rPr>
        <w:t xml:space="preserve">Esimerkki 6.4664</w:t>
      </w:r>
    </w:p>
    <w:p>
      <w:r>
        <w:t xml:space="preserve">Otsikko: Nimi: Karkkikauppaan. Lause 1: Nicole halusi mennä karkkikauppaan. Lause 2: Hänen lempipuuhansa oli ostaa kourallinen nallekarhuja. Lause 3: Tänään hän osti purkkapalloja nallekarkkien sijaan. Lause 4: Hän rakasti kuplien puhaltamista.</w:t>
      </w:r>
    </w:p>
    <w:p>
      <w:r>
        <w:rPr>
          <w:b/>
        </w:rPr>
        <w:t xml:space="preserve">Tulos</w:t>
      </w:r>
    </w:p>
    <w:p>
      <w:r>
        <w:t xml:space="preserve">Hän oli varastanut yritykseltään 600 000 dollaria viiden vuoden aikana.</w:t>
      </w:r>
    </w:p>
    <w:p>
      <w:r>
        <w:rPr>
          <w:b/>
        </w:rPr>
        <w:t xml:space="preserve">Esimerkki 6.4665</w:t>
      </w:r>
    </w:p>
    <w:p>
      <w:r>
        <w:t xml:space="preserve">Otsikko: Nimi: Kurpitsojen poiminta. Lause 1: Päätimme ystävieni kanssa, että meidän on todellakin kaiverrettava kurpitsoja. Lause 2: Sam etsi reittiohjeita, kun me kaikki istuimme autoon. Lause 3: Juttelimme ja nautimme toistemme seurasta ajon aikana. Lause 4: Perille päästyämme kiirehdimme kaikki valitsemaan kurpitsat.</w:t>
      </w:r>
    </w:p>
    <w:p>
      <w:r>
        <w:rPr>
          <w:b/>
        </w:rPr>
        <w:t xml:space="preserve">Tulos</w:t>
      </w:r>
    </w:p>
    <w:p>
      <w:r>
        <w:t xml:space="preserve">Soitin hätänumeroon hakemaan lapseni.</w:t>
      </w:r>
    </w:p>
    <w:p>
      <w:r>
        <w:rPr>
          <w:b/>
        </w:rPr>
        <w:t xml:space="preserve">Esimerkki 6.4666</w:t>
      </w:r>
    </w:p>
    <w:p>
      <w:r>
        <w:t xml:space="preserve">Otsikko: Nimi: Tarkka muutos.. Lause 1: Menin taco belliin tilaamaan ruokaa. Lause 2: Kassanhoitaja otti tilaukseni ja antoi minulle loppusumman. Lause 3: Se oli kolme dollaria ja viisikymmentä senttiä. Lause 4: Minulla oli tarkalleen yhtä paljon rahaa.</w:t>
      </w:r>
    </w:p>
    <w:p>
      <w:r>
        <w:rPr>
          <w:b/>
        </w:rPr>
        <w:t xml:space="preserve">Tulos</w:t>
      </w:r>
    </w:p>
    <w:p>
      <w:r>
        <w:t xml:space="preserve">Sen jälkeen Eric ryntäsi kauppaan ja osti kanaa syötäväksi.</w:t>
      </w:r>
    </w:p>
    <w:p>
      <w:r>
        <w:rPr>
          <w:b/>
        </w:rPr>
        <w:t xml:space="preserve">Esimerkki 6.4667</w:t>
      </w:r>
    </w:p>
    <w:p>
      <w:r>
        <w:t xml:space="preserve">Otsikko: Nimi: Tasty Sandwich. Lause 1: Timillä oli nälkä. Lause 2: Hänellä ei ollut rahaa ruokaan. Lause 3: Ystävä sai voileivän lounaaksi. Lause 4: Ystävä tarjoutui jakamaan sen.</w:t>
      </w:r>
    </w:p>
    <w:p>
      <w:r>
        <w:rPr>
          <w:b/>
        </w:rPr>
        <w:t xml:space="preserve">Tulos</w:t>
      </w:r>
    </w:p>
    <w:p>
      <w:r>
        <w:t xml:space="preserve">Hän rakasti sitä yhtä paljon.</w:t>
      </w:r>
    </w:p>
    <w:p>
      <w:r>
        <w:rPr>
          <w:b/>
        </w:rPr>
        <w:t xml:space="preserve">Esimerkki 6.4668</w:t>
      </w:r>
    </w:p>
    <w:p>
      <w:r>
        <w:t xml:space="preserve">Otsikko: Valehtelija. Lause 1: Jaakobilla oli huono maine. Lause 2: Hän kertoi huvikseen valheita. Lause 3: Hän kertoi Katelle olleensa NASA:ssa. Lause 4: Kun Kate sai tietää totuuden, hän oli hyvin hämillään.</w:t>
      </w:r>
    </w:p>
    <w:p>
      <w:r>
        <w:rPr>
          <w:b/>
        </w:rPr>
        <w:t xml:space="preserve">Tulos</w:t>
      </w:r>
    </w:p>
    <w:p>
      <w:r>
        <w:t xml:space="preserve">Hän hämmentyi ja yritti haudata sen.</w:t>
      </w:r>
    </w:p>
    <w:p>
      <w:r>
        <w:rPr>
          <w:b/>
        </w:rPr>
        <w:t xml:space="preserve">Esimerkki 6.4669</w:t>
      </w:r>
    </w:p>
    <w:p>
      <w:r>
        <w:t xml:space="preserve">Otsikko: Nimi: The Bleachers. Lause 1: Joyce oli käynyt lapsenlapsensa baseball-ottelussa. Lause 2: Hän istui katsomossa. Lause 3: Joyce nousi ylös lähteäkseen pelin jälkeen. Lause 4: Hän kompastui katsomon viimeiseen askeleeseen.</w:t>
      </w:r>
    </w:p>
    <w:p>
      <w:r>
        <w:rPr>
          <w:b/>
        </w:rPr>
        <w:t xml:space="preserve">Tulos</w:t>
      </w:r>
    </w:p>
    <w:p>
      <w:r>
        <w:t xml:space="preserve">Hän tiesi lähes kaikki kokeen vastaukset!</w:t>
      </w:r>
    </w:p>
    <w:p>
      <w:r>
        <w:rPr>
          <w:b/>
        </w:rPr>
        <w:t xml:space="preserve">Esimerkki 6.4670</w:t>
      </w:r>
    </w:p>
    <w:p>
      <w:r>
        <w:t xml:space="preserve">Otsikko: Kissanminttu. Lause 1: Kaylan kissa oli tulossa hulluksi. Lause 2: Kayla oli juuri antanut sille kasan kissanminttua. Lause 3: Kissa juoksi ympäri taloa ja kiipesi verhoihin. Lause 4: Se oli täynnä energiaa!</w:t>
      </w:r>
    </w:p>
    <w:p>
      <w:r>
        <w:rPr>
          <w:b/>
        </w:rPr>
        <w:t xml:space="preserve">Tulos</w:t>
      </w:r>
    </w:p>
    <w:p>
      <w:r>
        <w:t xml:space="preserve">Nora palasi hotellihuoneeseensa ja teki paperitöitä.</w:t>
      </w:r>
    </w:p>
    <w:p>
      <w:r>
        <w:rPr>
          <w:b/>
        </w:rPr>
        <w:t xml:space="preserve">Esimerkki 6.4671</w:t>
      </w:r>
    </w:p>
    <w:p>
      <w:r>
        <w:t xml:space="preserve">Otsikko: Nimi: Veden tuhlaaminen. Lause 1: Sam aikoi käydä suihkussa. Lause 2: Hän lähti huoneesta hakemaan pyyhettä. Lause 3: Sam jätti veden juoksemaan. Lause 4: Toisessa huoneessa hän harhautui.</w:t>
      </w:r>
    </w:p>
    <w:p>
      <w:r>
        <w:rPr>
          <w:b/>
        </w:rPr>
        <w:t xml:space="preserve">Tulos</w:t>
      </w:r>
    </w:p>
    <w:p>
      <w:r>
        <w:t xml:space="preserve">Ravintolaa ei suljettu.</w:t>
      </w:r>
    </w:p>
    <w:p>
      <w:r>
        <w:rPr>
          <w:b/>
        </w:rPr>
        <w:t xml:space="preserve">Esimerkki 6.4672</w:t>
      </w:r>
    </w:p>
    <w:p>
      <w:r>
        <w:t xml:space="preserve">Nimike: Kouluromantiikka. Lause 1: Jake näki tytön istuvan yksin ruokalassa. Lause 2: Jake meni tytön luo. Lause 3: Hän aloitti keskustelun. Lause 4: Heistä tuli ystäviä.</w:t>
      </w:r>
    </w:p>
    <w:p>
      <w:r>
        <w:rPr>
          <w:b/>
        </w:rPr>
        <w:t xml:space="preserve">Tulos</w:t>
      </w:r>
    </w:p>
    <w:p>
      <w:r>
        <w:t xml:space="preserve">Sitten hän neuvoi häntä valitsemaan uran politiikassa.</w:t>
      </w:r>
    </w:p>
    <w:p>
      <w:r>
        <w:rPr>
          <w:b/>
        </w:rPr>
        <w:t xml:space="preserve">Esimerkki 6.4673</w:t>
      </w:r>
    </w:p>
    <w:p>
      <w:r>
        <w:t xml:space="preserve">Nimike: HIV. Lause 1: Tom oli hyvä mies. Lause 2: Hän harrasti suojaamatonta seksiä vain tyttöystävänsä kanssa. Lause 3: Hän halusi käydä hiv-testissä varmistaakseen, että hänen terveytensä oli kunnossa. Lause 4: Hän varasi ajan verikokeeseen.</w:t>
      </w:r>
    </w:p>
    <w:p>
      <w:r>
        <w:rPr>
          <w:b/>
        </w:rPr>
        <w:t xml:space="preserve">Tulos</w:t>
      </w:r>
    </w:p>
    <w:p>
      <w:r>
        <w:t xml:space="preserve">Samantha ei halua enää koskaan mennä Floridaan.</w:t>
      </w:r>
    </w:p>
    <w:p>
      <w:r>
        <w:rPr>
          <w:b/>
        </w:rPr>
        <w:t xml:space="preserve">Esimerkki 6.4674</w:t>
      </w:r>
    </w:p>
    <w:p>
      <w:r>
        <w:t xml:space="preserve">Otsikko: Nimi: Manipulaattori. Lause 1: Jonas oli kauhea ihminen. Lause 2: Hän kiusasi tyttöä päivittäin. Lause 3: Tyttö oli kyllästynyt tähän. Lause 4: Niinpä hän ilmoitti Jonasista lopullisesti.</w:t>
      </w:r>
    </w:p>
    <w:p>
      <w:r>
        <w:rPr>
          <w:b/>
        </w:rPr>
        <w:t xml:space="preserve">Tulos</w:t>
      </w:r>
    </w:p>
    <w:p>
      <w:r>
        <w:t xml:space="preserve">Hän soitti hätänumeroon, ja ensihoitajat hoitivat Elijahin käärmeenpureman.</w:t>
      </w:r>
    </w:p>
    <w:p>
      <w:r>
        <w:rPr>
          <w:b/>
        </w:rPr>
        <w:t xml:space="preserve">Esimerkki 6.4675</w:t>
      </w:r>
    </w:p>
    <w:p>
      <w:r>
        <w:t xml:space="preserve">Otsikko: Nimi: Ei enää vapaita paikkoja. Lause 1: Onnistuin asettumaan metrojunaan myöhässä. Lause 2: Bussinkuljettaja kertoi minulle, että paikkoja ei ole enää vapaana. Lause 3: Siksi minun oli astuttava ulos. Lause 4: Seuraavassa vuorossa oli paljon vapaita paikkoja.</w:t>
      </w:r>
    </w:p>
    <w:p>
      <w:r>
        <w:rPr>
          <w:b/>
        </w:rPr>
        <w:t xml:space="preserve">Tulos</w:t>
      </w:r>
    </w:p>
    <w:p>
      <w:r>
        <w:t xml:space="preserve">He pysyivät hiljaa koko loppumatkan ajan.</w:t>
      </w:r>
    </w:p>
    <w:p>
      <w:r>
        <w:rPr>
          <w:b/>
        </w:rPr>
        <w:t xml:space="preserve">Esimerkki 6.4676</w:t>
      </w:r>
    </w:p>
    <w:p>
      <w:r>
        <w:t xml:space="preserve">Otsikko: Nimi: Väärä mainos. Lause 1: Kellonmyyjä kadulla yritti kiinnittää huomioni. Lause 2: Hän näytti minulle upouuden kellon ja halusi minun ostavan sen. Lause 3: Koska se oli alennuksessa, päätin ostaa sen. Lause 4: Huomasin, että se oli väärennös huuhdeltuani käteni vedellä.</w:t>
      </w:r>
    </w:p>
    <w:p>
      <w:r>
        <w:rPr>
          <w:b/>
        </w:rPr>
        <w:t xml:space="preserve">Tulos</w:t>
      </w:r>
    </w:p>
    <w:p>
      <w:r>
        <w:t xml:space="preserve">Koska ruoka oli pilalla, Ken heitti sen pois ja tilasi pizzan.</w:t>
      </w:r>
    </w:p>
    <w:p>
      <w:r>
        <w:rPr>
          <w:b/>
        </w:rPr>
        <w:t xml:space="preserve">Esimerkki 6.4677</w:t>
      </w:r>
    </w:p>
    <w:p>
      <w:r>
        <w:t xml:space="preserve">Otsikko: Nimi: Auton kääntäminen. Lause 1: Gene korjasi autoja harrastuksenaan. Lause 2: Hänen ystävällään oli auto, joka tarvitsi korjausta. Lause 3: Hän myi auton Genelle halvalla. Lause 4: Gene teki korjaukset vapaa-ajallaan.</w:t>
      </w:r>
    </w:p>
    <w:p>
      <w:r>
        <w:rPr>
          <w:b/>
        </w:rPr>
        <w:t xml:space="preserve">Tulos</w:t>
      </w:r>
    </w:p>
    <w:p>
      <w:r>
        <w:t xml:space="preserve">Hänellä oli otsaa nauraa minulle ennen kuin hän antoi minulle vettä.</w:t>
      </w:r>
    </w:p>
    <w:p>
      <w:r>
        <w:rPr>
          <w:b/>
        </w:rPr>
        <w:t xml:space="preserve">Esimerkki 6.4678</w:t>
      </w:r>
    </w:p>
    <w:p>
      <w:r>
        <w:t xml:space="preserve">Otsikko: Valmentaja. Lause 1: Norm pelasi vartijana koulunsa jalkapallojoukkueessa. Lause 2: Kun hän asettui pelipaikalleen, hän tunsi pistoa oikeassa kädessään. Lause 3: Mehiläinen oli pistänyt Normia käteen, ja hän meni sivurajalle. Lause 4: Valmentaja otti suustaan purutupakkaa.</w:t>
      </w:r>
    </w:p>
    <w:p>
      <w:r>
        <w:rPr>
          <w:b/>
        </w:rPr>
        <w:t xml:space="preserve">Tulos</w:t>
      </w:r>
    </w:p>
    <w:p>
      <w:r>
        <w:t xml:space="preserve">Joen käsin veistetty kävelykeppi sai kilpailussa toisen palkinnon.</w:t>
      </w:r>
    </w:p>
    <w:p>
      <w:r>
        <w:rPr>
          <w:b/>
        </w:rPr>
        <w:t xml:space="preserve">Esimerkki 6.4679</w:t>
      </w:r>
    </w:p>
    <w:p>
      <w:r>
        <w:t xml:space="preserve">Otsikko: Nimi: Kuljettajan koe. Lause 1: Albert ajoi katua pitkin varovasti. Lause 2: Matkustajan istuimella istunut mies valmensi häntä ja teki muistiinpanoja. Lause 3: Albert vilkutti vilkkua ja kääntyi parkkipaikalle. Lause 4: Kun hän laittoi auton parkkiin, hän katsoi miestä odottavasti.</w:t>
      </w:r>
    </w:p>
    <w:p>
      <w:r>
        <w:rPr>
          <w:b/>
        </w:rPr>
        <w:t xml:space="preserve">Tulos</w:t>
      </w:r>
    </w:p>
    <w:p>
      <w:r>
        <w:t xml:space="preserve">Jack päätti varmistaa, ettei lahjoittaisi ilman tutkimusta.</w:t>
      </w:r>
    </w:p>
    <w:p>
      <w:r>
        <w:rPr>
          <w:b/>
        </w:rPr>
        <w:t xml:space="preserve">Esimerkki 6.4680</w:t>
      </w:r>
    </w:p>
    <w:p>
      <w:r>
        <w:t xml:space="preserve">Otsikko: Nimi: The Pillow. Lause 1: Paul yritti mennä nukkumaan. Lause 2: Hän pörrötti tyynynsä. Lause 3: Tyyny oli liian pehmeä. Lause 4: Hän murskasi sitä hieman.</w:t>
      </w:r>
    </w:p>
    <w:p>
      <w:r>
        <w:rPr>
          <w:b/>
        </w:rPr>
        <w:t xml:space="preserve">Tulos</w:t>
      </w:r>
    </w:p>
    <w:p>
      <w:r>
        <w:t xml:space="preserve">Ne lensivät pois.</w:t>
      </w:r>
    </w:p>
    <w:p>
      <w:r>
        <w:rPr>
          <w:b/>
        </w:rPr>
        <w:t xml:space="preserve">Esimerkki 6.4681</w:t>
      </w:r>
    </w:p>
    <w:p>
      <w:r>
        <w:t xml:space="preserve">Otsikko: Nimi: Poison Berries. Lause 1: Tim oli retkellä. Lause 2: Hän huomasi, että ympärillä oli paljon marjoja. Lause 3: Hän päätti poimia niitä. Lause 4: Hän etsi niitä netistä.</w:t>
      </w:r>
    </w:p>
    <w:p>
      <w:r>
        <w:rPr>
          <w:b/>
        </w:rPr>
        <w:t xml:space="preserve">Tulos</w:t>
      </w:r>
    </w:p>
    <w:p>
      <w:r>
        <w:t xml:space="preserve">He harjoittivat vihaa, vaikka he nyökyttelivät rakkauden sanoille.</w:t>
      </w:r>
    </w:p>
    <w:p>
      <w:r>
        <w:rPr>
          <w:b/>
        </w:rPr>
        <w:t xml:space="preserve">Esimerkki 6.4682</w:t>
      </w:r>
    </w:p>
    <w:p>
      <w:r>
        <w:t xml:space="preserve">Otsikko: Nimi: Vetoketju. Lause 1: Tomilla oli reppu, jota hän rakasti. Lause 2: Hän käytti reppua kaikkeen. Lause 3: Eräänä päivänä vetoketju meni rikki. Lause 4: Se piti korjata.</w:t>
      </w:r>
    </w:p>
    <w:p>
      <w:r>
        <w:rPr>
          <w:b/>
        </w:rPr>
        <w:t xml:space="preserve">Tulos</w:t>
      </w:r>
    </w:p>
    <w:p>
      <w:r>
        <w:t xml:space="preserve">Liz oli unohtanut kirjoittaa omansa ja sai nollan.</w:t>
      </w:r>
    </w:p>
    <w:p>
      <w:r>
        <w:rPr>
          <w:b/>
        </w:rPr>
        <w:t xml:space="preserve">Esimerkki 6.4683</w:t>
      </w:r>
    </w:p>
    <w:p>
      <w:r>
        <w:t xml:space="preserve">Otsikko: Tatuointi: Tuskallinen tatuointi. Lause 1: Jane halusi ottaa tatuoinnin. Lause 2: Hän valitsi herkän alueen. Lause 3: Tatuointitaiteilija kielsi sitä. Lause 4: Jane päätti kuitenkin tehdä sen.</w:t>
      </w:r>
    </w:p>
    <w:p>
      <w:r>
        <w:rPr>
          <w:b/>
        </w:rPr>
        <w:t xml:space="preserve">Tulos</w:t>
      </w:r>
    </w:p>
    <w:p>
      <w:r>
        <w:t xml:space="preserve">Timin oli mentävä kotiin aikaisin ja korjattava lääkkeensä.</w:t>
      </w:r>
    </w:p>
    <w:p>
      <w:r>
        <w:rPr>
          <w:b/>
        </w:rPr>
        <w:t xml:space="preserve">Esimerkki 6.4684</w:t>
      </w:r>
    </w:p>
    <w:p>
      <w:r>
        <w:t xml:space="preserve">Otsikko: Nimi: The Poker Game. Lause 1: Carl pelasi pokeria ystäviensä kanssa. Lause 2: Hän ei ollut koskaan ennen pelannut. Lause 3: Hän pärjäsi surkeasti ja hävisi jokaisen käden. Lause 4: Hän oli hyvin nopeasti ulkona pelistä.</w:t>
      </w:r>
    </w:p>
    <w:p>
      <w:r>
        <w:rPr>
          <w:b/>
        </w:rPr>
        <w:t xml:space="preserve">Tulos</w:t>
      </w:r>
    </w:p>
    <w:p>
      <w:r>
        <w:t xml:space="preserve">Nyt Ben ei enää pelaa pelejä.</w:t>
      </w:r>
    </w:p>
    <w:p>
      <w:r>
        <w:rPr>
          <w:b/>
        </w:rPr>
        <w:t xml:space="preserve">Esimerkki 6.4685</w:t>
      </w:r>
    </w:p>
    <w:p>
      <w:r>
        <w:t xml:space="preserve">Otsikko: Nimi: Rahanhallinta. Lause 1: Jake oli ollut köyhä, kunnes hän peri suuren summan rahaa. Lause 2: Hän alkoi nopeasti tuhlailla perintöään summittaisesti. Lause 3: Jake antoi usein lainoja ja avustuksia ystävilleen ja perheelleen. Lause 4: Jaken uusi omaisuus katosi pian.</w:t>
      </w:r>
    </w:p>
    <w:p>
      <w:r>
        <w:rPr>
          <w:b/>
        </w:rPr>
        <w:t xml:space="preserve">Tulos</w:t>
      </w:r>
    </w:p>
    <w:p>
      <w:r>
        <w:t xml:space="preserve">Tom teki useimmat niistä väärin.</w:t>
      </w:r>
    </w:p>
    <w:p>
      <w:r>
        <w:rPr>
          <w:b/>
        </w:rPr>
        <w:t xml:space="preserve">Esimerkki 6.4686</w:t>
      </w:r>
    </w:p>
    <w:p>
      <w:r>
        <w:t xml:space="preserve">Otsikko: Nimi: Allasmatka. Lause 1: Kävin eilen uima-altaalla. Lause 2: Minulla oli hauskaa. Lause 3: Hyppäsin heti altaaseen. Lause 4: Minun oli pakko kokea se.</w:t>
      </w:r>
    </w:p>
    <w:p>
      <w:r>
        <w:rPr>
          <w:b/>
        </w:rPr>
        <w:t xml:space="preserve">Tulos</w:t>
      </w:r>
    </w:p>
    <w:p>
      <w:r>
        <w:t xml:space="preserve">Hän leikki sillä lelulla vuosia.</w:t>
      </w:r>
    </w:p>
    <w:p>
      <w:r>
        <w:rPr>
          <w:b/>
        </w:rPr>
        <w:t xml:space="preserve">Esimerkki 6.4687</w:t>
      </w:r>
    </w:p>
    <w:p>
      <w:r>
        <w:t xml:space="preserve">Otsikko: Nimi: Ampumarata. Lause 1: Tom halusi oppia ampumaan. Lause 2: Kukaan hänen ystävistään ei ollut kiinnostunut aseista. Lause 3: Eräänä päivänä hän meni yksin ampumaradalle. Lause 4: Siellä useat ihmiset olivat halukkaita opettamaan häntä.</w:t>
      </w:r>
    </w:p>
    <w:p>
      <w:r>
        <w:rPr>
          <w:b/>
        </w:rPr>
        <w:t xml:space="preserve">Tulos</w:t>
      </w:r>
    </w:p>
    <w:p>
      <w:r>
        <w:t xml:space="preserve">Mutta eräs henkilö tarjosi hänelle rahaa, jotta hän lopettaisi pelaamisen.</w:t>
      </w:r>
    </w:p>
    <w:p>
      <w:r>
        <w:rPr>
          <w:b/>
        </w:rPr>
        <w:t xml:space="preserve">Esimerkki 6.4688</w:t>
      </w:r>
    </w:p>
    <w:p>
      <w:r>
        <w:t xml:space="preserve">Otsikko: Nimi: Jännittynyt. Lause 1: Marci oli innoissaan yliopisto-opintoihin tutustumisesta. Lause 2: Häntä myös hieman pelotti, koska se oli jotain uutta. Lause 3: Marci ei ollut koskaan ollut ollut Denverissä kokonaista päivää. Lause 4: Hän tiesi selviytyvänsä siitä, jos puhuisi itselleen asiaa.</w:t>
      </w:r>
    </w:p>
    <w:p>
      <w:r>
        <w:rPr>
          <w:b/>
        </w:rPr>
        <w:t xml:space="preserve">Tulos</w:t>
      </w:r>
    </w:p>
    <w:p>
      <w:r>
        <w:t xml:space="preserve">Jen pyysi isänniltään nihkeästi käsipyyhettä.</w:t>
      </w:r>
    </w:p>
    <w:p>
      <w:r>
        <w:rPr>
          <w:b/>
        </w:rPr>
        <w:t xml:space="preserve">Esimerkki 6.4689</w:t>
      </w:r>
    </w:p>
    <w:p>
      <w:r>
        <w:t xml:space="preserve">Otsikko: Nimi: Uusi tietokoneeni. Lause 1: Päätin, että tarvitsen uuden tietokoneen. Lause 2: Etsin netistä vertaillakseni ominaisuuksia ja hintoja. Lause 3: Luin muiden asiakkaiden arvosteluja tietokoneista. Lause 4: Tilasin tietokoneen, jolla oli parhaat arvostelut.</w:t>
      </w:r>
    </w:p>
    <w:p>
      <w:r>
        <w:rPr>
          <w:b/>
        </w:rPr>
        <w:t xml:space="preserve">Tulos</w:t>
      </w:r>
    </w:p>
    <w:p>
      <w:r>
        <w:t xml:space="preserve">Kotimatkalla Martin kertoi äidilleen haluavansa eläintenhoitajaksi.</w:t>
      </w:r>
    </w:p>
    <w:p>
      <w:r>
        <w:rPr>
          <w:b/>
        </w:rPr>
        <w:t xml:space="preserve">Esimerkki 6.4690</w:t>
      </w:r>
    </w:p>
    <w:p>
      <w:r>
        <w:t xml:space="preserve">Otsikko: Nimi: Back to School Shopping. Lause 1: Lapset menivät äitinsä kanssa ostoskeskukseen. Lause 2: Heidän piti ostaa kouluvaatteita. Lause 3: He ostivat paljon uusia tavaroita. Lause 4: He veivät ne kotiin ja ripustivat ne kaappiinsa.</w:t>
      </w:r>
    </w:p>
    <w:p>
      <w:r>
        <w:rPr>
          <w:b/>
        </w:rPr>
        <w:t xml:space="preserve">Tulos</w:t>
      </w:r>
    </w:p>
    <w:p>
      <w:r>
        <w:t xml:space="preserve">Ja hän sai takaisin kävelykykynsä.</w:t>
      </w:r>
    </w:p>
    <w:p>
      <w:r>
        <w:rPr>
          <w:b/>
        </w:rPr>
        <w:t xml:space="preserve">Esimerkki 6.4691</w:t>
      </w:r>
    </w:p>
    <w:p>
      <w:r>
        <w:t xml:space="preserve">Otsikko: Nimi: Kirkko Ryhmä. Lause 1: Tim työskenteli ravintolassa. Lause 2: Sunnuntaina hän joutui palvelemaan kirkkoryhmää. Lause 3: He olivat hyvin vaativia ja tarvitsevia. Lause 4: Tim teki siitä huolimatta hyvää työtä.</w:t>
      </w:r>
    </w:p>
    <w:p>
      <w:r>
        <w:rPr>
          <w:b/>
        </w:rPr>
        <w:t xml:space="preserve">Tulos</w:t>
      </w:r>
    </w:p>
    <w:p>
      <w:r>
        <w:t xml:space="preserve">Hän oli turvassa, mutta menetti suurimman osan omaisuudestaan.</w:t>
      </w:r>
    </w:p>
    <w:p>
      <w:r>
        <w:rPr>
          <w:b/>
        </w:rPr>
        <w:t xml:space="preserve">Esimerkki 6.4692</w:t>
      </w:r>
    </w:p>
    <w:p>
      <w:r>
        <w:t xml:space="preserve">Nimike: ensimmäinen päivä. Lause 1: Muistan, että se oli ensimmäinen koulupäiväni collegessa olin niin peloissani. Lause 2: Pelkään olla tekemisissä uusien ihmisten kanssa ja pelkään olla yksin. Lause 3: En tiedä mistä löydän huoneeni enkä tiedä keneltä kysyä. Lause 4: Joten päätän lähteä koulusta ja mennä puistoon.</w:t>
      </w:r>
    </w:p>
    <w:p>
      <w:r>
        <w:rPr>
          <w:b/>
        </w:rPr>
        <w:t xml:space="preserve">Tulos</w:t>
      </w:r>
    </w:p>
    <w:p>
      <w:r>
        <w:t xml:space="preserve">Vaimoni tuli kotiin väsyneenä mutta onnellisena.</w:t>
      </w:r>
    </w:p>
    <w:p>
      <w:r>
        <w:rPr>
          <w:b/>
        </w:rPr>
        <w:t xml:space="preserve">Esimerkki 6.4693</w:t>
      </w:r>
    </w:p>
    <w:p>
      <w:r>
        <w:t xml:space="preserve">Otsikko: Nimi: Loud Music. Lause 1: Tod laittoi kuulokkeet päähänsä ja kuunteli todella kovaa death metalia. Lause 2: Ja musiikki auttoi häntä ilmaisemaan vihaansa ja ahdistustaan. Lause 3: Mutta kun hän otti kuulokkeet pois, hän kuuli soivan äänen. Lause 4: Hän luuli, että se menisi pois.</w:t>
      </w:r>
    </w:p>
    <w:p>
      <w:r>
        <w:rPr>
          <w:b/>
        </w:rPr>
        <w:t xml:space="preserve">Tulos</w:t>
      </w:r>
    </w:p>
    <w:p>
      <w:r>
        <w:t xml:space="preserve">Ne oli tehty niin, että Lana oli unohtanut ne.</w:t>
      </w:r>
    </w:p>
    <w:p>
      <w:r>
        <w:rPr>
          <w:b/>
        </w:rPr>
        <w:t xml:space="preserve">Esimerkki 6.4694</w:t>
      </w:r>
    </w:p>
    <w:p>
      <w:r>
        <w:t xml:space="preserve">Otsikko: Nimi: Rahan pyytäminen. Lause 1: Tom oli myöhässä laskujensa kanssa. Lause 2: Hänen työpaikkansa ei maksanut tarpeeksi, jotta hän olisi voinut maksaa laskujaan. Lause 3: Tomin oli pakko niellä ylpeytensä ja pyytää vanhemmiltaan apua. Lause 4: Hänen vanhempansa auttoivat mielellään.</w:t>
      </w:r>
    </w:p>
    <w:p>
      <w:r>
        <w:rPr>
          <w:b/>
        </w:rPr>
        <w:t xml:space="preserve">Tulos</w:t>
      </w:r>
    </w:p>
    <w:p>
      <w:r>
        <w:t xml:space="preserve">Jamesin pomo ylentää hänet opettajan tehtävään työpaikalla.</w:t>
      </w:r>
    </w:p>
    <w:p>
      <w:r>
        <w:rPr>
          <w:b/>
        </w:rPr>
        <w:t xml:space="preserve">Esimerkki 6.4695</w:t>
      </w:r>
    </w:p>
    <w:p>
      <w:r>
        <w:t xml:space="preserve">Otsikko: Nimi: Tarpeet. Lause 1: Huomasin, että pojallani oli useita erityistarpeita. Lause 2: Hän tarvitsi jatkuvaa valvontaa ja hoitoa. Lause 3: Rakastin häntä koko sydämestäni, mutta tunsin olevani ansassa. Lause 4: Muutimme Fort Smithistä Memphisiin saadaksemme parempaa hoitoa.</w:t>
      </w:r>
    </w:p>
    <w:p>
      <w:r>
        <w:rPr>
          <w:b/>
        </w:rPr>
        <w:t xml:space="preserve">Tulos</w:t>
      </w:r>
    </w:p>
    <w:p>
      <w:r>
        <w:t xml:space="preserve">Koira nautti kuparinvärisestä mausta, joka täytti hänen suunsa.</w:t>
      </w:r>
    </w:p>
    <w:p>
      <w:r>
        <w:rPr>
          <w:b/>
        </w:rPr>
        <w:t xml:space="preserve">Esimerkki 6.4696</w:t>
      </w:r>
    </w:p>
    <w:p>
      <w:r>
        <w:t xml:space="preserve">Otsikko: Nimi: Liian myöhään juhliin. Lause 1: Kävin eilen illalla klubilla. Lause 2: Olin valmis menemään sisään. Lause 3: Yhtäkkiä minua ei päästetty sisään. Lause 4: Minulle sanottiin, että olin myöhässä.</w:t>
      </w:r>
    </w:p>
    <w:p>
      <w:r>
        <w:rPr>
          <w:b/>
        </w:rPr>
        <w:t xml:space="preserve">Tulos</w:t>
      </w:r>
    </w:p>
    <w:p>
      <w:r>
        <w:t xml:space="preserve">Hänen ystävänsä Jill sai hänelle työpaikan suosittelun kautta.</w:t>
      </w:r>
    </w:p>
    <w:p>
      <w:r>
        <w:rPr>
          <w:b/>
        </w:rPr>
        <w:t xml:space="preserve">Esimerkki 6.4697</w:t>
      </w:r>
    </w:p>
    <w:p>
      <w:r>
        <w:t xml:space="preserve">Otsikko: Nimi: Nickin luokka. Lause 1: Nickin piti pitää puhe luokalleen. Lause 2: Hän oli hyvin hermostunut. Lause 3: Hänen opettajansa kehotti häntä hengittämään syvään ja rentoutumaan etukäteen. Lause 4: Nick rentoutui ja sanoi itselleen, että hän pärjäisi hyvin.</w:t>
      </w:r>
    </w:p>
    <w:p>
      <w:r>
        <w:rPr>
          <w:b/>
        </w:rPr>
        <w:t xml:space="preserve">Tulos</w:t>
      </w:r>
    </w:p>
    <w:p>
      <w:r>
        <w:t xml:space="preserve">Bob kutsui ammattilaisen korjaamaan ongelmat.</w:t>
      </w:r>
    </w:p>
    <w:p>
      <w:r>
        <w:rPr>
          <w:b/>
        </w:rPr>
        <w:t xml:space="preserve">Esimerkki 6.4698</w:t>
      </w:r>
    </w:p>
    <w:p>
      <w:r>
        <w:t xml:space="preserve">Otsikko: Nimi: The Rambler. Lause 1: Omistin ennen vanhan Ramblerin. Lause 2: Annan autoille aina nimen. Lause 3: Mietin Ramblerille nimeä, mutta minulla oli vaikeuksia. Lause 4: Sitten tajusin, että voisin nimetä sen parhaan ystäväni vaimon mukaan.</w:t>
      </w:r>
    </w:p>
    <w:p>
      <w:r>
        <w:rPr>
          <w:b/>
        </w:rPr>
        <w:t xml:space="preserve">Tulos</w:t>
      </w:r>
    </w:p>
    <w:p>
      <w:r>
        <w:t xml:space="preserve">Hän vain tykkää istua ulkona.</w:t>
      </w:r>
    </w:p>
    <w:p>
      <w:r>
        <w:rPr>
          <w:b/>
        </w:rPr>
        <w:t xml:space="preserve">Esimerkki 6.4699</w:t>
      </w:r>
    </w:p>
    <w:p>
      <w:r>
        <w:t xml:space="preserve">Otsikko: Nimi: Ei vapaata puhetta. Lause 1: Sandra keskusteli foorumilla ongelmasta muiden kirjoittajien kanssa. Lause 2: Jäsenet yrittivät auttaa toisiaan ongelman ratkaisemisessa. Lause 3: Väärinymmärryksen vuoksi moderaattori antoi julkisesti nuhteita yhdelle jäsenistä. Lause 4: Kun Sandra vastusti julkista moitteita, hänet bannattiin.</w:t>
      </w:r>
    </w:p>
    <w:p>
      <w:r>
        <w:rPr>
          <w:b/>
        </w:rPr>
        <w:t xml:space="preserve">Tulos</w:t>
      </w:r>
    </w:p>
    <w:p>
      <w:r>
        <w:t xml:space="preserve">Hän päätti jäädä isänsä luokse ja jäi matkasta paitsi.</w:t>
      </w:r>
    </w:p>
    <w:p>
      <w:r>
        <w:rPr>
          <w:b/>
        </w:rPr>
        <w:t xml:space="preserve">Esimerkki 6.4700</w:t>
      </w:r>
    </w:p>
    <w:p>
      <w:r>
        <w:t xml:space="preserve">Nimike: Helping Move. Lause 1: Tom oli muuttamassa asuntoja. Lause 2: Hän tarvitsi siinä apua. Lause 3: Hän tarjosi ystävilleen olutta ja pizzaa, jos he suostuisivat. Lause 4: Useat hänen ystävänsä tulivat auttamaan.</w:t>
      </w:r>
    </w:p>
    <w:p>
      <w:r>
        <w:rPr>
          <w:b/>
        </w:rPr>
        <w:t xml:space="preserve">Tulos</w:t>
      </w:r>
    </w:p>
    <w:p>
      <w:r>
        <w:t xml:space="preserve">Hän myi sen eteenpäin ebayssä voiton vuoksi.</w:t>
      </w:r>
    </w:p>
    <w:p>
      <w:r>
        <w:rPr>
          <w:b/>
        </w:rPr>
        <w:t xml:space="preserve">Esimerkki 6.4701</w:t>
      </w:r>
    </w:p>
    <w:p>
      <w:r>
        <w:t xml:space="preserve">Otsikko: Spin Out. Lause 1: Mies pyöräytti renkaansa. Lause 2: Yksi renkaista räjähti. Lause 3: Miehellä ei ollut vararengasta. Lause 4: Hän soitti vaimolleen.</w:t>
      </w:r>
    </w:p>
    <w:p>
      <w:r>
        <w:rPr>
          <w:b/>
        </w:rPr>
        <w:t xml:space="preserve">Tulos</w:t>
      </w:r>
    </w:p>
    <w:p>
      <w:r>
        <w:t xml:space="preserve">Kenny huomaa, että veneessä on reikä, eikä voi jatkaa kalastusta.</w:t>
      </w:r>
    </w:p>
    <w:p>
      <w:r>
        <w:rPr>
          <w:b/>
        </w:rPr>
        <w:t xml:space="preserve">Esimerkki 6.4702</w:t>
      </w:r>
    </w:p>
    <w:p>
      <w:r>
        <w:t xml:space="preserve">Otsikko: Nimi: Clingy Stray. Lause 1: Tim huomasi ulkona kulkukoiran. Lause 2: Hän meni ulos katsomaan, oliko koiralla kaulapanta. Lause 3: Koiralla ei ollut yhteystietoja, mutta se oli ystävällinen. Lause 4: Hetken kuluttua Tim päätteli, että se oli eksynyt kulkukoira.</w:t>
      </w:r>
    </w:p>
    <w:p>
      <w:r>
        <w:rPr>
          <w:b/>
        </w:rPr>
        <w:t xml:space="preserve">Tulos</w:t>
      </w:r>
    </w:p>
    <w:p>
      <w:r>
        <w:t xml:space="preserve">Baylor pystyi taas nukkumaan.</w:t>
      </w:r>
    </w:p>
    <w:p>
      <w:r>
        <w:rPr>
          <w:b/>
        </w:rPr>
        <w:t xml:space="preserve">Esimerkki 6.4703</w:t>
      </w:r>
    </w:p>
    <w:p>
      <w:r>
        <w:t xml:space="preserve">Otsikko: Nimi: Bird Attack. Lause 1: Olin kävelyllä puistossa. Lause 2: Huomasin puussa istuvan pesän. Lause 3: Kiipesin puuhun ja katsoin pesään. Lause 4: Siellä oli kolme linnunpoikasta.</w:t>
      </w:r>
    </w:p>
    <w:p>
      <w:r>
        <w:rPr>
          <w:b/>
        </w:rPr>
        <w:t xml:space="preserve">Tulos</w:t>
      </w:r>
    </w:p>
    <w:p>
      <w:r>
        <w:t xml:space="preserve">Ronin etsinnät ovat ohi, kun hän on löytänyt Sallyn.</w:t>
      </w:r>
    </w:p>
    <w:p>
      <w:r>
        <w:rPr>
          <w:b/>
        </w:rPr>
        <w:t xml:space="preserve">Esimerkki 6.4704</w:t>
      </w:r>
    </w:p>
    <w:p>
      <w:r>
        <w:t xml:space="preserve">Otsikko: Nimi: Jotain huoneessa. Lause 1: Jen istui olohuoneessaan. Lause 2: Hän näki jonkin juoksevan lattian poikki. Lause 3: Jen katsoi ylös. Lause 4: Huoneessa oli hiiri.</w:t>
      </w:r>
    </w:p>
    <w:p>
      <w:r>
        <w:rPr>
          <w:b/>
        </w:rPr>
        <w:t xml:space="preserve">Tulos</w:t>
      </w:r>
    </w:p>
    <w:p>
      <w:r>
        <w:t xml:space="preserve">Kun se oli ohi, halusimme tehdä sen uudelleen.</w:t>
      </w:r>
    </w:p>
    <w:p>
      <w:r>
        <w:rPr>
          <w:b/>
        </w:rPr>
        <w:t xml:space="preserve">Esimerkki 6.4705</w:t>
      </w:r>
    </w:p>
    <w:p>
      <w:r>
        <w:t xml:space="preserve">Otsikko: Nimi: The Doughnut Shop. Lause 1: Jasmine ja hänen perheensä astuivat kauppaan. Lause 2: Hän oli hyvin innoissaan. Lause 3: Tässä paikassa oli kaupungin parhaat donitsit. Lause 4: He menivät tiskille ja tilasivat.</w:t>
      </w:r>
    </w:p>
    <w:p>
      <w:r>
        <w:rPr>
          <w:b/>
        </w:rPr>
        <w:t xml:space="preserve">Tulos</w:t>
      </w:r>
    </w:p>
    <w:p>
      <w:r>
        <w:t xml:space="preserve">Hänen serkkunsa nauroivat eivätkä koskaan antaneet hänen kuulla sen loppua.</w:t>
      </w:r>
    </w:p>
    <w:p>
      <w:r>
        <w:rPr>
          <w:b/>
        </w:rPr>
        <w:t xml:space="preserve">Esimerkki 6.4706</w:t>
      </w:r>
    </w:p>
    <w:p>
      <w:r>
        <w:t xml:space="preserve">Otsikko: Nimi: Road Trip. Lause 1: Brian sanoi, ettei ole koskaan käynyt Las Vegasissa. Lause 2: Käskin hänen pakata laukkunsa. Lause 3: Tuntia myöhemmin olimme tiellä matkalla Las Vegasiin. Lause 4: Tajusin, että bensaa oli vähän ja meillä ei ollut rahaa.</w:t>
      </w:r>
    </w:p>
    <w:p>
      <w:r>
        <w:rPr>
          <w:b/>
        </w:rPr>
        <w:t xml:space="preserve">Tulos</w:t>
      </w:r>
    </w:p>
    <w:p>
      <w:r>
        <w:t xml:space="preserve">Kaikki olivat järkyttyneitä, mutta kukaan ei kohdannut heitä.</w:t>
      </w:r>
    </w:p>
    <w:p>
      <w:r>
        <w:rPr>
          <w:b/>
        </w:rPr>
        <w:t xml:space="preserve">Esimerkki 6.4707</w:t>
      </w:r>
    </w:p>
    <w:p>
      <w:r>
        <w:t xml:space="preserve">Otsikko: Nimi: The Voice. Lause 1: Jennifer lauloi kirkossaan joka sunnuntai. Lause 2: Kaikki tiesivät, että hänellä oli kuoron paras ääni. Lause 3: Eräänä päivänä Jennifer sairastui kurkkukipuun. Lause 4: Hän joutui jättämään kuoron väliin sillä viikolla.</w:t>
      </w:r>
    </w:p>
    <w:p>
      <w:r>
        <w:rPr>
          <w:b/>
        </w:rPr>
        <w:t xml:space="preserve">Tulos</w:t>
      </w:r>
    </w:p>
    <w:p>
      <w:r>
        <w:t xml:space="preserve">Kun Jackie pääsi ulos, hänen isänsä yllätti hänet upouudella autolla.</w:t>
      </w:r>
    </w:p>
    <w:p>
      <w:r>
        <w:rPr>
          <w:b/>
        </w:rPr>
        <w:t xml:space="preserve">Esimerkki 6.4708</w:t>
      </w:r>
    </w:p>
    <w:p>
      <w:r>
        <w:t xml:space="preserve">Otsikko: Nimi: Eniten keksejä myydään. Lause 1: Tammy oli hyvin ylpeä partiotyttö. Lause 2: Hän oli työskennellyt ahkerasti viikkojen ajan myymällä keksejä ovelta ovelle. Lause 3: Nyt oli aika kuulla sijoitukset. Lause 4: Hän oli iloinen kuullessaan, että hän oli myynyt eniten.</w:t>
      </w:r>
    </w:p>
    <w:p>
      <w:r>
        <w:rPr>
          <w:b/>
        </w:rPr>
        <w:t xml:space="preserve">Tulos</w:t>
      </w:r>
    </w:p>
    <w:p>
      <w:r>
        <w:t xml:space="preserve">Onneksi hänen isänsä saapui paikalle ja toi hänelle yllätysmaitopirtelön.</w:t>
      </w:r>
    </w:p>
    <w:p>
      <w:r>
        <w:rPr>
          <w:b/>
        </w:rPr>
        <w:t xml:space="preserve">Esimerkki 6.4709</w:t>
      </w:r>
    </w:p>
    <w:p>
      <w:r>
        <w:t xml:space="preserve">Otsikko: Nimi: Three Way Call. Lause 1: Veljeni Sam puhui eräänä päivänä ystävänsä Robin kanssa. Lause 2: Rob luuli katkaisseensa puhelun. Lause 3: Rob soitti sitten veljelleen, mutta Sam kuuli keskustelun. Lause 4: Sam kertoi siitä myöhemmin Robille.</w:t>
      </w:r>
    </w:p>
    <w:p>
      <w:r>
        <w:rPr>
          <w:b/>
        </w:rPr>
        <w:t xml:space="preserve">Tulos</w:t>
      </w:r>
    </w:p>
    <w:p>
      <w:r>
        <w:t xml:space="preserve">Ja tällä kertaa hän lopetti kaikkien kanssa.</w:t>
      </w:r>
    </w:p>
    <w:p>
      <w:r>
        <w:rPr>
          <w:b/>
        </w:rPr>
        <w:t xml:space="preserve">Esimerkki 6.4710</w:t>
      </w:r>
    </w:p>
    <w:p>
      <w:r>
        <w:t xml:space="preserve">Otsikko: Nimi: Party. Lause 1: Anna oli järjestänyt juhlia lukiossa, mutta ei aikuisena. Lause 2: Hänen ensimmäiset illalliskutsunsa vaimona olivatkin hermoja raastavat! Lause 3: Mutta hänen vieraansa olivat tyytyväisiä hänen tarjoamiinsa alkupaloihin. Lause 4: Ja itse illallinen hurmasi heidät!</w:t>
      </w:r>
    </w:p>
    <w:p>
      <w:r>
        <w:rPr>
          <w:b/>
        </w:rPr>
        <w:t xml:space="preserve">Tulos</w:t>
      </w:r>
    </w:p>
    <w:p>
      <w:r>
        <w:t xml:space="preserve">Hänen äitinsä tuli pelastamaan hänet ja laittoi siteen hänen pulaansa.</w:t>
      </w:r>
    </w:p>
    <w:p>
      <w:r>
        <w:rPr>
          <w:b/>
        </w:rPr>
        <w:t xml:space="preserve">Esimerkki 6.4711</w:t>
      </w:r>
    </w:p>
    <w:p>
      <w:r>
        <w:t xml:space="preserve">Otsikko: Nimi: Hyvä poika. Lause 1: Paavalin äiti oli sairas. Lause 2: Hän joutui sairaalaan. Lause 3: Paulin äiti tarvitsi apua laskujen maksamisessa. Lause 4: Paul auttoi äitiään maksamaan laskut.</w:t>
      </w:r>
    </w:p>
    <w:p>
      <w:r>
        <w:rPr>
          <w:b/>
        </w:rPr>
        <w:t xml:space="preserve">Tulos</w:t>
      </w:r>
    </w:p>
    <w:p>
      <w:r>
        <w:t xml:space="preserve">Hänen paperinsa oli hyvä, joten hän ei saanut pisteitä pituudesta.</w:t>
      </w:r>
    </w:p>
    <w:p>
      <w:r>
        <w:rPr>
          <w:b/>
        </w:rPr>
        <w:t xml:space="preserve">Esimerkki 6.4712</w:t>
      </w:r>
    </w:p>
    <w:p>
      <w:r>
        <w:t xml:space="preserve">Otsikko: Bear. Lause 1: Will oli innokas retkeilijä. Lause 2: Will lähti erikoismatkalle vaeltamaan Kalliovuorilla sijaitsevalle koetukselle. Lause 3: Polulla Will kohtasi mustakarhun. Lause 4: Karhu seurasi Williä noin kilometrin verran polulla.</w:t>
      </w:r>
    </w:p>
    <w:p>
      <w:r>
        <w:rPr>
          <w:b/>
        </w:rPr>
        <w:t xml:space="preserve">Tulos</w:t>
      </w:r>
    </w:p>
    <w:p>
      <w:r>
        <w:t xml:space="preserve">Tomin oli heitettävä ne pois.</w:t>
      </w:r>
    </w:p>
    <w:p>
      <w:r>
        <w:rPr>
          <w:b/>
        </w:rPr>
        <w:t xml:space="preserve">Esimerkki 6.4713</w:t>
      </w:r>
    </w:p>
    <w:p>
      <w:r>
        <w:t xml:space="preserve">Otsikko: Nimi: Kallis illallinen. Lause 1: Jim halusi viedä tyttöystävänsä hienoille treffeille. Lause 2: Tyttö yritti puhua miehen ympäri. Lause 3: Jim vei tytön kalliille illallisille. Lause 4: Tyttö erosi miehestä.</w:t>
      </w:r>
    </w:p>
    <w:p>
      <w:r>
        <w:rPr>
          <w:b/>
        </w:rPr>
        <w:t xml:space="preserve">Tulos</w:t>
      </w:r>
    </w:p>
    <w:p>
      <w:r>
        <w:t xml:space="preserve">Se todettiin onnettomuudeksi.</w:t>
      </w:r>
    </w:p>
    <w:p>
      <w:r>
        <w:rPr>
          <w:b/>
        </w:rPr>
        <w:t xml:space="preserve">Esimerkki 6.4714</w:t>
      </w:r>
    </w:p>
    <w:p>
      <w:r>
        <w:t xml:space="preserve">Otsikko: Nimi: Teddyn lelut. Lause 1: Teddy keräsi toimintafiguurileluja. Lause 2: Hän halusi pitää ne alkuperäispakkauksissaan. Lause 3: Teddyn veli tuli hänen huoneeseensa. Lause 4: Hän otti hahmot pois pakkauksesta.</w:t>
      </w:r>
    </w:p>
    <w:p>
      <w:r>
        <w:rPr>
          <w:b/>
        </w:rPr>
        <w:t xml:space="preserve">Tulos</w:t>
      </w:r>
    </w:p>
    <w:p>
      <w:r>
        <w:t xml:space="preserve">Hän söi molemmat.</w:t>
      </w:r>
    </w:p>
    <w:p>
      <w:r>
        <w:rPr>
          <w:b/>
        </w:rPr>
        <w:t xml:space="preserve">Esimerkki 6.4715</w:t>
      </w:r>
    </w:p>
    <w:p>
      <w:r>
        <w:t xml:space="preserve">Otsikko: Nimi: Uusi jäätelömaku. Lause 1: Susie kutsuttiin tehtaalle. Lause 2: Se oli jäätelöä varten. Lause 3: Hän ei olisi voinut olla innostuneempi. Lause 4: Susie valmisti uuden maun.</w:t>
      </w:r>
    </w:p>
    <w:p>
      <w:r>
        <w:rPr>
          <w:b/>
        </w:rPr>
        <w:t xml:space="preserve">Tulos</w:t>
      </w:r>
    </w:p>
    <w:p>
      <w:r>
        <w:t xml:space="preserve">Yllättyneenä ja hyvin hereillä hän liukui vaatekasan alle.</w:t>
      </w:r>
    </w:p>
    <w:p>
      <w:r>
        <w:rPr>
          <w:b/>
        </w:rPr>
        <w:t xml:space="preserve">Esimerkki 6.4716</w:t>
      </w:r>
    </w:p>
    <w:p>
      <w:r>
        <w:t xml:space="preserve">Otsikko: Nimi: Bird. Lause 1: Jos Susie saisi hyviä arvosanoja, hänen vanhempansa hankkisivat hänelle linnun. Lause 2: Susie teki siis kaikki kotitehtävät oikein. Lause 3: Hän myös opiskeli kaikkia kokeita varten. Lause 4: Lopulta Susie sai arvosanat ja näytti ne vanhemmilleen.</w:t>
      </w:r>
    </w:p>
    <w:p>
      <w:r>
        <w:rPr>
          <w:b/>
        </w:rPr>
        <w:t xml:space="preserve">Tulos</w:t>
      </w:r>
    </w:p>
    <w:p>
      <w:r>
        <w:t xml:space="preserve">Sitten Georgen oli kiirehdittävä kauppaan ostamaan lisää paperia.</w:t>
      </w:r>
    </w:p>
    <w:p>
      <w:r>
        <w:rPr>
          <w:b/>
        </w:rPr>
        <w:t xml:space="preserve">Esimerkki 6.4717</w:t>
      </w:r>
    </w:p>
    <w:p>
      <w:r>
        <w:t xml:space="preserve">Otsikko: Nimi: Olemme raskaana!. Lause 1: Barry ja hänen vaimonsa yrittivät saada lasta. Lause 2: Kuukausien yrittämisen jälkeen Barryn vaimo tunsi itsensä sairaaksi. Lause 3: Barry käski vaimoaan tekemään raskaustestin. Lause 4: Kun Barry odotti innokkaasti tuloksia, hän ajatteli isäksi tulemista.</w:t>
      </w:r>
    </w:p>
    <w:p>
      <w:r>
        <w:rPr>
          <w:b/>
        </w:rPr>
        <w:t xml:space="preserve">Tulos</w:t>
      </w:r>
    </w:p>
    <w:p>
      <w:r>
        <w:t xml:space="preserve">Jane oli hyvin iloinen päästessään urheilemaan.</w:t>
      </w:r>
    </w:p>
    <w:p>
      <w:r>
        <w:rPr>
          <w:b/>
        </w:rPr>
        <w:t xml:space="preserve">Esimerkki 6.4718</w:t>
      </w:r>
    </w:p>
    <w:p>
      <w:r>
        <w:t xml:space="preserve">Otsikko: Nimi: Dirty Feet. Lause 1: Hän juoksi ulos ilman kenkiä. Lause 2: Hän oli innoissaan saadessaan jäätelömiehen kiinni. Lause 3: Hän tilasi jäätelön ja juoksi kotiin. Lause 4: Hän juoksi sisälle taloon.</w:t>
      </w:r>
    </w:p>
    <w:p>
      <w:r>
        <w:rPr>
          <w:b/>
        </w:rPr>
        <w:t xml:space="preserve">Tulos</w:t>
      </w:r>
    </w:p>
    <w:p>
      <w:r>
        <w:t xml:space="preserve">Ja hän käski miehen hankkia töitä.</w:t>
      </w:r>
    </w:p>
    <w:p>
      <w:r>
        <w:rPr>
          <w:b/>
        </w:rPr>
        <w:t xml:space="preserve">Esimerkki 6.4719</w:t>
      </w:r>
    </w:p>
    <w:p>
      <w:r>
        <w:t xml:space="preserve">Otsikko: Samuel Misses Koulu. Lause 1: Samuelin on oltava koulussa kahdeksalta. Lause 2: Samuel ei voi hyvin. Lause 3: Samuel ei usko, että hän pystyy menemään kouluun. Lause 4: Samuel kertoo äidilleen.</w:t>
      </w:r>
    </w:p>
    <w:p>
      <w:r>
        <w:rPr>
          <w:b/>
        </w:rPr>
        <w:t xml:space="preserve">Tulos</w:t>
      </w:r>
    </w:p>
    <w:p>
      <w:r>
        <w:t xml:space="preserve">Sitten he menivät sisälle ja söivät kumpikin kolmikerroksisen jäätelön.</w:t>
      </w:r>
    </w:p>
    <w:p>
      <w:r>
        <w:rPr>
          <w:b/>
        </w:rPr>
        <w:t xml:space="preserve">Esimerkki 6.4720</w:t>
      </w:r>
    </w:p>
    <w:p>
      <w:r>
        <w:t xml:space="preserve">Otsikko: Nimi: Pillerit. Lause 1: Lääkäri käski hänen ottaa pillereitä kahdesti päivässä. Lause 2: Hänen oli otettava ne veden kanssa. Lause 3: Niiden pitäisi vähentää turvotusta hänen kehossaan. Lause 4: Hän otti niitä joka päivä kuukauden ajan.</w:t>
      </w:r>
    </w:p>
    <w:p>
      <w:r>
        <w:rPr>
          <w:b/>
        </w:rPr>
        <w:t xml:space="preserve">Tulos</w:t>
      </w:r>
    </w:p>
    <w:p>
      <w:r>
        <w:t xml:space="preserve">Kun äiti tuli alakertaan, hän oli surullinen nähdessään siskon ensimmäisen hiustenleikkuun.</w:t>
      </w:r>
    </w:p>
    <w:p>
      <w:r>
        <w:rPr>
          <w:b/>
        </w:rPr>
        <w:t xml:space="preserve">Esimerkki 6.4721</w:t>
      </w:r>
    </w:p>
    <w:p>
      <w:r>
        <w:t xml:space="preserve">Otsikko: Nimi: Muurahaiset. Lause 1: Lanie leikki ulkona nurmikolla. Lause 2: Hän juoksi ulkona paljain jaloin. Lause 3: Lanie astui muurahaispesään. Lause 4: Muurahaiset alkoivat purra häntä.</w:t>
      </w:r>
    </w:p>
    <w:p>
      <w:r>
        <w:rPr>
          <w:b/>
        </w:rPr>
        <w:t xml:space="preserve">Tulos</w:t>
      </w:r>
    </w:p>
    <w:p>
      <w:r>
        <w:t xml:space="preserve">Säilytin ne, mutta en käyttänyt niitä paljon.</w:t>
      </w:r>
    </w:p>
    <w:p>
      <w:r>
        <w:rPr>
          <w:b/>
        </w:rPr>
        <w:t xml:space="preserve">Esimerkki 6.4722</w:t>
      </w:r>
    </w:p>
    <w:p>
      <w:r>
        <w:t xml:space="preserve">Otsikko: Biting. Lause 1: Eräänä päivänä Anna näki miehensä tekevän jotain ällöttävää. Lause 2: Hän puri varpaankynsiään! Lause 3: Häntä ällötti, mutta mies kertoi tehneensä niin jo vuosia! Lause 4: Anna oli hämmästynyt.</w:t>
      </w:r>
    </w:p>
    <w:p>
      <w:r>
        <w:rPr>
          <w:b/>
        </w:rPr>
        <w:t xml:space="preserve">Tulos</w:t>
      </w:r>
    </w:p>
    <w:p>
      <w:r>
        <w:t xml:space="preserve">Tom ei ollut sen jälkeen enää entisensä.</w:t>
      </w:r>
    </w:p>
    <w:p>
      <w:r>
        <w:rPr>
          <w:b/>
        </w:rPr>
        <w:t xml:space="preserve">Esimerkki 6.4723</w:t>
      </w:r>
    </w:p>
    <w:p>
      <w:r>
        <w:t xml:space="preserve">Otsikko: Nimi: Venyttely. Lause 1: Beth oli yläasteen oppilas. Lause 2: Hän halusi lukion cheerleaderiksi. Lause 3: Hän alkoi harjoitella. Lause 4: Hän oppi venyttelemään oikein.</w:t>
      </w:r>
    </w:p>
    <w:p>
      <w:r>
        <w:rPr>
          <w:b/>
        </w:rPr>
        <w:t xml:space="preserve">Tulos</w:t>
      </w:r>
    </w:p>
    <w:p>
      <w:r>
        <w:t xml:space="preserve">Lopulta luovutimme ja soitimme ja varasimme ajan lääkärille.</w:t>
      </w:r>
    </w:p>
    <w:p>
      <w:r>
        <w:rPr>
          <w:b/>
        </w:rPr>
        <w:t xml:space="preserve">Esimerkki 6.4724</w:t>
      </w:r>
    </w:p>
    <w:p>
      <w:r>
        <w:t xml:space="preserve">Otsikko: Nimi: Fast Driving. Lause 1: Olin todella myöhässä töistä. Lause 2: Päätin ajaa niin lujaa kuin pystyin. Lause 3: Ajoin muutaman punaisen valon yli, jotta ehtisin ajoissa töihin. Lause 4: Yhtäkkiä poliisi pysäytti minut.</w:t>
      </w:r>
    </w:p>
    <w:p>
      <w:r>
        <w:rPr>
          <w:b/>
        </w:rPr>
        <w:t xml:space="preserve">Tulos</w:t>
      </w:r>
    </w:p>
    <w:p>
      <w:r>
        <w:t xml:space="preserve">He lähtivät ilman minua.</w:t>
      </w:r>
    </w:p>
    <w:p>
      <w:r>
        <w:rPr>
          <w:b/>
        </w:rPr>
        <w:t xml:space="preserve">Esimerkki 6.4725</w:t>
      </w:r>
    </w:p>
    <w:p>
      <w:r>
        <w:t xml:space="preserve">Otsikko: Nimi: Flurries. Lause 1: Kävimme perheenä hakemassa jäätelöä. Lause 2: Menimme mcdonald'siin hakemaan mcflurryjä. Lause 3: Me kaikki himoitsimme niitä, joissa oli m&amp;ms. Lause 4: Kun menimme sinne, huomasimme, että niitä ei enää valmisteta.</w:t>
      </w:r>
    </w:p>
    <w:p>
      <w:r>
        <w:rPr>
          <w:b/>
        </w:rPr>
        <w:t xml:space="preserve">Tulos</w:t>
      </w:r>
    </w:p>
    <w:p>
      <w:r>
        <w:t xml:space="preserve">Minun on otettava niitä joka päivä, jotta turvotus häviää.</w:t>
      </w:r>
    </w:p>
    <w:p>
      <w:r>
        <w:rPr>
          <w:b/>
        </w:rPr>
        <w:t xml:space="preserve">Esimerkki 6.4726</w:t>
      </w:r>
    </w:p>
    <w:p>
      <w:r>
        <w:t xml:space="preserve">Otsikko: Nimi: Hidas kannettava tietokone. Lause 1: Bobin kannettava tietokone oli aivan liian hidas. Lause 2: Hän vaihtoi mekaanisen aseman puolijohdelevyyn. Lause 3: Hän laittoi koneeseen maksimimäärän muistia, jonka se pystyi ottamaan. Lause 4: Kun Bob käynnisti sen uudelleen, hän oli lattia nopeudesta.</w:t>
      </w:r>
    </w:p>
    <w:p>
      <w:r>
        <w:rPr>
          <w:b/>
        </w:rPr>
        <w:t xml:space="preserve">Tulos</w:t>
      </w:r>
    </w:p>
    <w:p>
      <w:r>
        <w:t xml:space="preserve">Naapuri soitti ja kertoi, että Spot oli hänen nurmikollaan.</w:t>
      </w:r>
    </w:p>
    <w:p>
      <w:r>
        <w:rPr>
          <w:b/>
        </w:rPr>
        <w:t xml:space="preserve">Esimerkki 6.4727</w:t>
      </w:r>
    </w:p>
    <w:p>
      <w:r>
        <w:t xml:space="preserve">Otsikko: Otsikko: Työsulku. Lause 1: Vera on 45-vuotias ja asuu yhä vanhempiensa luona. Lause 2: Hänellä ei ole työtä, ja hänen vanhempansa elättävät häntä edelleen. Lause 3: He ovat pyytäneet häntä hankkimaan töitä tai käymään koulua, mutta Vera kieltäytyy. Lause 4: Eräänä päivänä hän meni ostoskeskukseen, ja siellä vaihdettiin lukot.</w:t>
      </w:r>
    </w:p>
    <w:p>
      <w:r>
        <w:rPr>
          <w:b/>
        </w:rPr>
        <w:t xml:space="preserve">Tulos</w:t>
      </w:r>
    </w:p>
    <w:p>
      <w:r>
        <w:t xml:space="preserve">Nyt Caylalla on 15 palautettavaa kirjaa.</w:t>
      </w:r>
    </w:p>
    <w:p>
      <w:r>
        <w:rPr>
          <w:b/>
        </w:rPr>
        <w:t xml:space="preserve">Esimerkki 6.4728</w:t>
      </w:r>
    </w:p>
    <w:p>
      <w:r>
        <w:t xml:space="preserve">Otsikko: Nimi: Kurpitsa. Lause 1: Cindy istutti suuren puutarhan. Lause 2: Hänen suurin satonsa olivat kurpitsat. Lause 3: Hän sai yhden kasvamaan ja kasvamaan, kunnes se oli valtava. Lause 4: Se painoi 500 kiloa!</w:t>
      </w:r>
    </w:p>
    <w:p>
      <w:r>
        <w:rPr>
          <w:b/>
        </w:rPr>
        <w:t xml:space="preserve">Tulos</w:t>
      </w:r>
    </w:p>
    <w:p>
      <w:r>
        <w:t xml:space="preserve">Hän ratsasti isänsä selässä onnellisena juhlien aikana.</w:t>
      </w:r>
    </w:p>
    <w:p>
      <w:r>
        <w:rPr>
          <w:b/>
        </w:rPr>
        <w:t xml:space="preserve">Esimerkki 6.4729</w:t>
      </w:r>
    </w:p>
    <w:p>
      <w:r>
        <w:t xml:space="preserve">Otsikko: Nimi: Tulvat. Lause 1: Oli satanut päiväkausia. Lause 2: Osavaltion asukkaat joutuivat kohtaamaan tulvan. Lause 3: He olivat joutuneet rannalle ja heidän talonsa olivat tuhoutuneet. Lause 4: He eivät olleet varmoja, mistä edes aloittaa siivoustyöt.</w:t>
      </w:r>
    </w:p>
    <w:p>
      <w:r>
        <w:rPr>
          <w:b/>
        </w:rPr>
        <w:t xml:space="preserve">Tulos</w:t>
      </w:r>
    </w:p>
    <w:p>
      <w:r>
        <w:t xml:space="preserve">Hänen hämmästyksekseen puhelin toimi yhä.</w:t>
      </w:r>
    </w:p>
    <w:p>
      <w:r>
        <w:rPr>
          <w:b/>
        </w:rPr>
        <w:t xml:space="preserve">Esimerkki 6.4730</w:t>
      </w:r>
    </w:p>
    <w:p>
      <w:r>
        <w:t xml:space="preserve">Otsikko: Nimi: Green Alien. Lause 1: Pieni vihreä avaruusolio oli tehty muovista. Lause 2: Tyttö kikatti, kun se pamahti auki jääkaappia vasten. Lause 3: Hän kosketti magneettia varovasti metallia vasten. Lause 4: Silmät loksahtivat auki ja sen korvat ampuivat ylös.</w:t>
      </w:r>
    </w:p>
    <w:p>
      <w:r>
        <w:rPr>
          <w:b/>
        </w:rPr>
        <w:t xml:space="preserve">Tulos</w:t>
      </w:r>
    </w:p>
    <w:p>
      <w:r>
        <w:t xml:space="preserve">Hän näki kiekon aivan edessään ja laukoi sen maaliin.</w:t>
      </w:r>
    </w:p>
    <w:p>
      <w:r>
        <w:rPr>
          <w:b/>
        </w:rPr>
        <w:t xml:space="preserve">Esimerkki 6.4731</w:t>
      </w:r>
    </w:p>
    <w:p>
      <w:r>
        <w:t xml:space="preserve">Nimike: Kuulokkeet. Lause 1: Kate käytti kuulokkeita automatkalla. Lause 2: Hän otti ne pois ja laittoi ne syliinsä. Lause 3: Valitettavasti hän unohti, että ne olivat hänen sylissään. Lause 4: Ne putosivat maahan, kun hän nousi autosta.</w:t>
      </w:r>
    </w:p>
    <w:p>
      <w:r>
        <w:rPr>
          <w:b/>
        </w:rPr>
        <w:t xml:space="preserve">Tulos</w:t>
      </w:r>
    </w:p>
    <w:p>
      <w:r>
        <w:t xml:space="preserve">Pariskunnasta tuli kyseisen autoliikkeen elinikäisiä asiakkaita.</w:t>
      </w:r>
    </w:p>
    <w:p>
      <w:r>
        <w:rPr>
          <w:b/>
        </w:rPr>
        <w:t xml:space="preserve">Esimerkki 6.4732</w:t>
      </w:r>
    </w:p>
    <w:p>
      <w:r>
        <w:t xml:space="preserve">Otsikko: Nimi: Joululaulut. Lause 1: Michael ei halunnut laulaa joululauluja. Lause 2: Mutta jo kolmetoistavuotiaana hänen oli pakko tehdä se. Lause 3: Hän seisoi koko perheen edessä vapisten. Lause 4: Ja kun hän alkoi laulaa, kaikki kuuntelivat häntä.</w:t>
      </w:r>
    </w:p>
    <w:p>
      <w:r>
        <w:rPr>
          <w:b/>
        </w:rPr>
        <w:t xml:space="preserve">Tulos</w:t>
      </w:r>
    </w:p>
    <w:p>
      <w:r>
        <w:t xml:space="preserve">Haluan löytää Luigin tällä viikolla.</w:t>
      </w:r>
    </w:p>
    <w:p>
      <w:r>
        <w:rPr>
          <w:b/>
        </w:rPr>
        <w:t xml:space="preserve">Esimerkki 6.4733</w:t>
      </w:r>
    </w:p>
    <w:p>
      <w:r>
        <w:t xml:space="preserve">Otsikko: Nimi: Kahvi. Lause 1: Paul heräsi ja alkoi keittää kahvia. Lause 2: Hän ei ollut tajunnut, mutta hän kaatoi vahingossa suolaa sokerin sijasta. Lause 3: Paul otti kulauksen vasta matkalla töihin. Lause 4: Hän heitti kahvin ulos ikkunasta.</w:t>
      </w:r>
    </w:p>
    <w:p>
      <w:r>
        <w:rPr>
          <w:b/>
        </w:rPr>
        <w:t xml:space="preserve">Tulos</w:t>
      </w:r>
    </w:p>
    <w:p>
      <w:r>
        <w:t xml:space="preserve">Menin kotiin ja päätin, etten enää koskaan palaa sinne.</w:t>
      </w:r>
    </w:p>
    <w:p>
      <w:r>
        <w:rPr>
          <w:b/>
        </w:rPr>
        <w:t xml:space="preserve">Esimerkki 6.4734</w:t>
      </w:r>
    </w:p>
    <w:p>
      <w:r>
        <w:t xml:space="preserve">Otsikko: Nimi: Kasvava ruoho. Lause 1: Kun uusi talo oli rakennettu, tiesimme, että meidän oli kasvatettava ruohoa. Lause 2: Niinpä kylvimme nurmikon ja aloimme kastella sitä joka päivä. Lause 3: Koko kesänä ei kuitenkaan satanut. Lause 4: Niinpä meidän oli joka päivä mentävä laittamaan sadetin päälle.</w:t>
      </w:r>
    </w:p>
    <w:p>
      <w:r>
        <w:rPr>
          <w:b/>
        </w:rPr>
        <w:t xml:space="preserve">Tulos</w:t>
      </w:r>
    </w:p>
    <w:p>
      <w:r>
        <w:t xml:space="preserve">Hänen veljensä tuli lopulta muutaman tunnin kuluttua.</w:t>
      </w:r>
    </w:p>
    <w:p>
      <w:r>
        <w:rPr>
          <w:b/>
        </w:rPr>
        <w:t xml:space="preserve">Esimerkki 6.4735</w:t>
      </w:r>
    </w:p>
    <w:p>
      <w:r>
        <w:t xml:space="preserve">Otsikko: Hailey nyrjäytti nilkkansa. Lause 1: Hailey pelasi koripalloa liikuntasalissa ystäviensä kanssa. Lause 2: Hailey kaatui ja väänsi nilkkansa koko painollaan. Lause 3: Nilkka turposi ja muuttui värilliseksi, koska siihen tuli hyvin tumma mustelma. Lause 4: Haileyn piti mennä lääkäriin, ja hänelle varattiin aika.</w:t>
      </w:r>
    </w:p>
    <w:p>
      <w:r>
        <w:rPr>
          <w:b/>
        </w:rPr>
        <w:t xml:space="preserve">Tulos</w:t>
      </w:r>
    </w:p>
    <w:p>
      <w:r>
        <w:t xml:space="preserve">Hänellä ei ollut muuta vaihtoehtoa kuin lisätä dataa suunnitelmaansa, hän voi käyttää sitä uudelleen.</w:t>
      </w:r>
    </w:p>
    <w:p>
      <w:r>
        <w:rPr>
          <w:b/>
        </w:rPr>
        <w:t xml:space="preserve">Esimerkki 6.4736</w:t>
      </w:r>
    </w:p>
    <w:p>
      <w:r>
        <w:t xml:space="preserve">Otsikko: Nimi: Liian monta mainosta. Lause 1: Gabriel istui kotona sairaana koulusta. Lause 2: Hän makasi sohvalla ja katseli televisiota. Lause 3: Hän löysi hyvän elokuvan. Lause 4: Elokuva jatkoi mainosten katsomista, ja se häiritsi Gabrielia.</w:t>
      </w:r>
    </w:p>
    <w:p>
      <w:r>
        <w:rPr>
          <w:b/>
        </w:rPr>
        <w:t xml:space="preserve">Tulos</w:t>
      </w:r>
    </w:p>
    <w:p>
      <w:r>
        <w:t xml:space="preserve">Palomies sai kissan puusta.</w:t>
      </w:r>
    </w:p>
    <w:p>
      <w:r>
        <w:rPr>
          <w:b/>
        </w:rPr>
        <w:t xml:space="preserve">Esimerkki 6.4737</w:t>
      </w:r>
    </w:p>
    <w:p>
      <w:r>
        <w:t xml:space="preserve">Otsikko: Nimi: Varpaankynsi. Lause 1: Hän päätti kokeilla, kuinka pitkäksi hänen varpaankyntensä kasvaisi. Lause 2: Hän ei yleensä käyttänyt kenkiä, jotta ne eivät rikkoisi sitä. Lause 3: Hän antoi sen kasvaa kuukausia. Lause 4: Siitä tuli hyvin pitkä.</w:t>
      </w:r>
    </w:p>
    <w:p>
      <w:r>
        <w:rPr>
          <w:b/>
        </w:rPr>
        <w:t xml:space="preserve">Tulos</w:t>
      </w:r>
    </w:p>
    <w:p>
      <w:r>
        <w:t xml:space="preserve">Gabe tiesi, että hänen todellinen kutsumuksensa oli olla koomikko!</w:t>
      </w:r>
    </w:p>
    <w:p>
      <w:r>
        <w:rPr>
          <w:b/>
        </w:rPr>
        <w:t xml:space="preserve">Esimerkki 6.4738</w:t>
      </w:r>
    </w:p>
    <w:p>
      <w:r>
        <w:t xml:space="preserve">Otsikko: Nimi: Kadonnut kirja. Lause 1: Hudson ei löytänyt kirjastonsa kirjaa. Lause 2: Hänen äitinsä etsi kaikkialta talosta. Lause 3: Hän ei muistanut, mihin hän oli laittanut sen. Lause 4: Hudson pelkäsi joutuvansa vaikeuksiin koulussa.</w:t>
      </w:r>
    </w:p>
    <w:p>
      <w:r>
        <w:rPr>
          <w:b/>
        </w:rPr>
        <w:t xml:space="preserve">Tulos</w:t>
      </w:r>
    </w:p>
    <w:p>
      <w:r>
        <w:t xml:space="preserve">Poika naapurin pihatiellä oli Rob!</w:t>
      </w:r>
    </w:p>
    <w:p>
      <w:r>
        <w:rPr>
          <w:b/>
        </w:rPr>
        <w:t xml:space="preserve">Esimerkki 6.4739</w:t>
      </w:r>
    </w:p>
    <w:p>
      <w:r>
        <w:t xml:space="preserve">Otsikko: Jan eksyy. Lause 1: Jan oli matkalla konserttiin uuteen kaupunkiin. Lause 2: Hänen gps-laitteensa oli johtanut hänet harhaan. Lause 3: Gps:n akku loppui. Lause 4: Jan oli niin huolissaan.</w:t>
      </w:r>
    </w:p>
    <w:p>
      <w:r>
        <w:rPr>
          <w:b/>
        </w:rPr>
        <w:t xml:space="preserve">Tulos</w:t>
      </w:r>
    </w:p>
    <w:p>
      <w:r>
        <w:t xml:space="preserve">Vastaus ei tyydyttänyt minua, mutta hyväksyin sen.</w:t>
      </w:r>
    </w:p>
    <w:p>
      <w:r>
        <w:rPr>
          <w:b/>
        </w:rPr>
        <w:t xml:space="preserve">Esimerkki 6.4740</w:t>
      </w:r>
    </w:p>
    <w:p>
      <w:r>
        <w:t xml:space="preserve">Otsikko: Nimi: Anime Love. Lause 1: Olin oudolla tuulella. Lause 2: Päätin kuunnella anime-ohjelmien musiikkia. Lause 3: Laitoin youtuben päälle ja katselin ympärilleni. Lause 4: Jostain syystä päädyin sen sijaan kuuntelemaan The Beatlesia.</w:t>
      </w:r>
    </w:p>
    <w:p>
      <w:r>
        <w:rPr>
          <w:b/>
        </w:rPr>
        <w:t xml:space="preserve">Tulos</w:t>
      </w:r>
    </w:p>
    <w:p>
      <w:r>
        <w:t xml:space="preserve">Häntä eivät enää pure ötökät kuistilla ollessaan.</w:t>
      </w:r>
    </w:p>
    <w:p>
      <w:r>
        <w:rPr>
          <w:b/>
        </w:rPr>
        <w:t xml:space="preserve">Esimerkki 6.4741</w:t>
      </w:r>
    </w:p>
    <w:p>
      <w:r>
        <w:t xml:space="preserve">Otsikko: Nimi: Kadonnut kaukosäädin. Lause 1: Tycho ei löytänyt television kaukosäädintä. Lause 2: Hän pyysi kaikkia perheenjäseniään auttamaan häntä sen etsimisessä. Lause 3: He etsivät kaikkialta. Lause 4: Lopulta yksi hänen sisaristaan löysi sen jääkaapista.</w:t>
      </w:r>
    </w:p>
    <w:p>
      <w:r>
        <w:rPr>
          <w:b/>
        </w:rPr>
        <w:t xml:space="preserve">Tulos</w:t>
      </w:r>
    </w:p>
    <w:p>
      <w:r>
        <w:t xml:space="preserve">Hän katui sitä, ettei hän ottanut vanhempiaan mukaan avukseen.</w:t>
      </w:r>
    </w:p>
    <w:p>
      <w:r>
        <w:rPr>
          <w:b/>
        </w:rPr>
        <w:t xml:space="preserve">Esimerkki 6.4742</w:t>
      </w:r>
    </w:p>
    <w:p>
      <w:r>
        <w:t xml:space="preserve">Otsikko: Nimi: Vuokralaisen vakuutus. Lause 1: Tom päätti hankkia vuokralaisvakuutuksen. Lause 2: Pian sen jälkeen oli kova myrsky. Lause 3: Puu kaatui Tomin asunnon päälle. Lause 4: Se aiheutti paljon vahinkoa hänen tavaroilleen.</w:t>
      </w:r>
    </w:p>
    <w:p>
      <w:r>
        <w:rPr>
          <w:b/>
        </w:rPr>
        <w:t xml:space="preserve">Tulos</w:t>
      </w:r>
    </w:p>
    <w:p>
      <w:r>
        <w:t xml:space="preserve">Hänet karkotettiin Meksikoon, jossa hän on nyt masentuneempi kuin koskaan.</w:t>
      </w:r>
    </w:p>
    <w:p>
      <w:r>
        <w:rPr>
          <w:b/>
        </w:rPr>
        <w:t xml:space="preserve">Esimerkki 6.4743</w:t>
      </w:r>
    </w:p>
    <w:p>
      <w:r>
        <w:t xml:space="preserve">Otsikko: Nimi: Fell. Lause 1: Siemen putosi. Lause 2: Se kasvoi kasviksi. Lause 3: Poika huomasi kasvin. Lause 4: Poika poimi kasvin.</w:t>
      </w:r>
    </w:p>
    <w:p>
      <w:r>
        <w:rPr>
          <w:b/>
        </w:rPr>
        <w:t xml:space="preserve">Tulos</w:t>
      </w:r>
    </w:p>
    <w:p>
      <w:r>
        <w:t xml:space="preserve">Malli jättää Terryn.</w:t>
      </w:r>
    </w:p>
    <w:p>
      <w:r>
        <w:rPr>
          <w:b/>
        </w:rPr>
        <w:t xml:space="preserve">Esimerkki 6.4744</w:t>
      </w:r>
    </w:p>
    <w:p>
      <w:r>
        <w:t xml:space="preserve">Otsikko: Nimi: Johdettu mies tulee. Lause 1: Jonatan oli hölmöä tyyppiä. Lause 2: Hän asui erämaassa vanhempiensa asuntovaunussa. Lause 3: Eräänä päivänä Jonathan päätti ilmestyä ystävänsä luokse. Lause 4: Hänen ystävänsä yllättyi.</w:t>
      </w:r>
    </w:p>
    <w:p>
      <w:r>
        <w:rPr>
          <w:b/>
        </w:rPr>
        <w:t xml:space="preserve">Tulos</w:t>
      </w:r>
    </w:p>
    <w:p>
      <w:r>
        <w:t xml:space="preserve">Istutin 8 kasvia ja säästin 3, mikä on paras vuoteni tähän mennessä!</w:t>
      </w:r>
    </w:p>
    <w:p>
      <w:r>
        <w:rPr>
          <w:b/>
        </w:rPr>
        <w:t xml:space="preserve">Esimerkki 6.4745</w:t>
      </w:r>
    </w:p>
    <w:p>
      <w:r>
        <w:t xml:space="preserve">Otsikko: Tohtori. Lause 1: Evan yskä vaivasi. Lause 2: Hän meni lääkäriin. Lause 3: Hän diagnosoi Evan sairastavan keuhkokuumetta. Lause 4: Hänen piti mennä kotiin lepäämään.</w:t>
      </w:r>
    </w:p>
    <w:p>
      <w:r>
        <w:rPr>
          <w:b/>
        </w:rPr>
        <w:t xml:space="preserve">Tulos</w:t>
      </w:r>
    </w:p>
    <w:p>
      <w:r>
        <w:t xml:space="preserve">Hän aikoi tappaa itsensä ennen kuin tulin käymään hänen luonaan.</w:t>
      </w:r>
    </w:p>
    <w:p>
      <w:r>
        <w:rPr>
          <w:b/>
        </w:rPr>
        <w:t xml:space="preserve">Esimerkki 6.4746</w:t>
      </w:r>
    </w:p>
    <w:p>
      <w:r>
        <w:t xml:space="preserve">Otsikko: Nimi: The call.. Lause 1: Istuin penkillä odottamassa kirjaston avautumista. Lause 2: Kännykkäni soi. Lause 3: Toivoin, että puhelu koski työpaikkaa, jota olin hakenut. Lause 4: Ehdonalaisvalvojani soitti.</w:t>
      </w:r>
    </w:p>
    <w:p>
      <w:r>
        <w:rPr>
          <w:b/>
        </w:rPr>
        <w:t xml:space="preserve">Tulos</w:t>
      </w:r>
    </w:p>
    <w:p>
      <w:r>
        <w:t xml:space="preserve">Lukukauden lopussa hän inhosi lähtöä.</w:t>
      </w:r>
    </w:p>
    <w:p>
      <w:r>
        <w:rPr>
          <w:b/>
        </w:rPr>
        <w:t xml:space="preserve">Esimerkki 6.4747</w:t>
      </w:r>
    </w:p>
    <w:p>
      <w:r>
        <w:t xml:space="preserve">Otsikko: Otsikko: Liian paljon sokeria. Lause 1: Benin perhe varoitti häntä hänen makeanhimostaan. Lause 2: Ben ei kuitenkaan ollut huolissaan. Lause 3: Viimeisen viikon ajan hän on ahminut Twinkies-keksejä ja mehua. Lause 4: Kun hän meni lääkäriin, lääkäri ei näyttänyt iloiselta.</w:t>
      </w:r>
    </w:p>
    <w:p>
      <w:r>
        <w:rPr>
          <w:b/>
        </w:rPr>
        <w:t xml:space="preserve">Tulos</w:t>
      </w:r>
    </w:p>
    <w:p>
      <w:r>
        <w:t xml:space="preserve">Sitten he menivät kotiin.</w:t>
      </w:r>
    </w:p>
    <w:p>
      <w:r>
        <w:rPr>
          <w:b/>
        </w:rPr>
        <w:t xml:space="preserve">Esimerkki 6.4748</w:t>
      </w:r>
    </w:p>
    <w:p>
      <w:r>
        <w:t xml:space="preserve">Otsikko: Andris Nelsons. Lause 1: Luin juuri, että BSO:n musiikinjohtaja sai palkinnon. Lause 2: Olin innoissani ja katsoin hänen levytyksiään. Lause 3: Spotifyssa oli muutama kuukausi sitten vähän tarjontaa. Lause 4: Nyt niitä oli enemmän, mukaan lukien Grammy-voittaja.</w:t>
      </w:r>
    </w:p>
    <w:p>
      <w:r>
        <w:rPr>
          <w:b/>
        </w:rPr>
        <w:t xml:space="preserve">Tulos</w:t>
      </w:r>
    </w:p>
    <w:p>
      <w:r>
        <w:t xml:space="preserve">Se oli hyvin huvittavaa.</w:t>
      </w:r>
    </w:p>
    <w:p>
      <w:r>
        <w:rPr>
          <w:b/>
        </w:rPr>
        <w:t xml:space="preserve">Esimerkki 6.4749</w:t>
      </w:r>
    </w:p>
    <w:p>
      <w:r>
        <w:t xml:space="preserve">Otsikko: Nimi: Pukeutumiskoodi. Lause 1: Eliza halusi pukeutua koulun tansseihin housuihin. Lause 2: Koulun sääntöjen mukaan vain pojat saivat käyttää housuja. Lause 3: Eliza ei noudattanut sääntöä. Lause 4: Eliza osti tansseihin kauniin housupuvun.</w:t>
      </w:r>
    </w:p>
    <w:p>
      <w:r>
        <w:rPr>
          <w:b/>
        </w:rPr>
        <w:t xml:space="preserve">Tulos</w:t>
      </w:r>
    </w:p>
    <w:p>
      <w:r>
        <w:t xml:space="preserve">Hänen oli mentävä sairaalaan.</w:t>
      </w:r>
    </w:p>
    <w:p>
      <w:r>
        <w:rPr>
          <w:b/>
        </w:rPr>
        <w:t xml:space="preserve">Esimerkki 6.4750</w:t>
      </w:r>
    </w:p>
    <w:p>
      <w:r>
        <w:t xml:space="preserve">Otsikko: Nimi: Kokeillaan joitakin kohokohtia. Lause 1: Alice halusi kokeilla hiusten korostuksia. Lause 2: Hänen hiuksensa näyttivät melko tylsiltä. Lause 3: Niinpä hän osti laatikon sitä varten. Lause 4: Mutta siitä tuli raidallinen oranssi.</w:t>
      </w:r>
    </w:p>
    <w:p>
      <w:r>
        <w:rPr>
          <w:b/>
        </w:rPr>
        <w:t xml:space="preserve">Tulos</w:t>
      </w:r>
    </w:p>
    <w:p>
      <w:r>
        <w:t xml:space="preserve">Se kiihtyi niin, että päätimme perua retken.</w:t>
      </w:r>
    </w:p>
    <w:p>
      <w:r>
        <w:rPr>
          <w:b/>
        </w:rPr>
        <w:t xml:space="preserve">Esimerkki 6.4751</w:t>
      </w:r>
    </w:p>
    <w:p>
      <w:r>
        <w:t xml:space="preserve">Otsikko: Nimi: Kirjaraportti Puhe. Lause 1: Warrenin piti pitää puhe kirjaraporttiaan varten. Lause 2: Puheessa piti käyttää kirjasta löytyvää rekvisiittaa. Lause 3: Warrenin isä auttoi häntä tekemään pahvisen ja muovisen sukelluskypärän. Lause 4: Warrenin puhe oli täynnä änkytystä.</w:t>
      </w:r>
    </w:p>
    <w:p>
      <w:r>
        <w:rPr>
          <w:b/>
        </w:rPr>
        <w:t xml:space="preserve">Tulos</w:t>
      </w:r>
    </w:p>
    <w:p>
      <w:r>
        <w:t xml:space="preserve">Oli hienoa katsella peliä!</w:t>
      </w:r>
    </w:p>
    <w:p>
      <w:r>
        <w:rPr>
          <w:b/>
        </w:rPr>
        <w:t xml:space="preserve">Esimerkki 6.4752</w:t>
      </w:r>
    </w:p>
    <w:p>
      <w:r>
        <w:t xml:space="preserve">Otsikko: Nimi: Makkara. Lause 1: Patty rakasti italialaisen ruoan valmistamista. Lause 2: Hän sai paikallisesta kaupasta hyvää italialaista makkaraa. Lause 3: Hän keitti sen ja sekoitti sen pastan joukkoon. Lause 4: Ruoka oli mausteista ja herkullista.</w:t>
      </w:r>
    </w:p>
    <w:p>
      <w:r>
        <w:rPr>
          <w:b/>
        </w:rPr>
        <w:t xml:space="preserve">Tulos</w:t>
      </w:r>
    </w:p>
    <w:p>
      <w:r>
        <w:t xml:space="preserve">Mutta salaa hän oli pettynyt.</w:t>
      </w:r>
    </w:p>
    <w:p>
      <w:r>
        <w:rPr>
          <w:b/>
        </w:rPr>
        <w:t xml:space="preserve">Esimerkki 6.4753</w:t>
      </w:r>
    </w:p>
    <w:p>
      <w:r>
        <w:t xml:space="preserve">Otsikko: Nimi: Putoaminen jyrkänteeltä. Lause 1: Susie meni kuuluisalle kalliolle. Lause 2: Hän halusi ottaa valokuvia. Lause 3: Niinpä hän meni reunan yli. Lause 4: Hän päätyi putoamaan.</w:t>
      </w:r>
    </w:p>
    <w:p>
      <w:r>
        <w:rPr>
          <w:b/>
        </w:rPr>
        <w:t xml:space="preserve">Tulos</w:t>
      </w:r>
    </w:p>
    <w:p>
      <w:r>
        <w:t xml:space="preserve">Ingrid käveli vihdoin pukeutuneena kouluun.</w:t>
      </w:r>
    </w:p>
    <w:p>
      <w:r>
        <w:rPr>
          <w:b/>
        </w:rPr>
        <w:t xml:space="preserve">Esimerkki 6.4754</w:t>
      </w:r>
    </w:p>
    <w:p>
      <w:r>
        <w:t xml:space="preserve">Nimike: pieni. Lause 1: Bill oli pieni. Lause 2: Muut lapset pilkkasivat häntä. Lause 3: Bill menetti itseluottamuksensa. Lause 4: Hänestä tuli luokan pelle.</w:t>
      </w:r>
    </w:p>
    <w:p>
      <w:r>
        <w:rPr>
          <w:b/>
        </w:rPr>
        <w:t xml:space="preserve">Tulos</w:t>
      </w:r>
    </w:p>
    <w:p>
      <w:r>
        <w:t xml:space="preserve">Hän maksoi sen välittömästi ja sai sähköt palautettua.</w:t>
      </w:r>
    </w:p>
    <w:p>
      <w:r>
        <w:rPr>
          <w:b/>
        </w:rPr>
        <w:t xml:space="preserve">Esimerkki 6.4755</w:t>
      </w:r>
    </w:p>
    <w:p>
      <w:r>
        <w:t xml:space="preserve">Otsikko: Nimi: The Turtle Pet. Lause 1: Sandy on aina halunnut kilpikonnan. Lause 2: Eräänä päivänä hän käveli hiekkatietä pitkin ja törmäsi sellaiseen. Lause 3: Hän oli hyvin innoissaan. Lause 4: Hän toi kilpikonnan kotiin ja piilotti sen.</w:t>
      </w:r>
    </w:p>
    <w:p>
      <w:r>
        <w:rPr>
          <w:b/>
        </w:rPr>
        <w:t xml:space="preserve">Tulos</w:t>
      </w:r>
    </w:p>
    <w:p>
      <w:r>
        <w:t xml:space="preserve">Kävin sisätautilääkärilläni, joka vahvisti, että minulla oli korkea kolesteroli.</w:t>
      </w:r>
    </w:p>
    <w:p>
      <w:r>
        <w:rPr>
          <w:b/>
        </w:rPr>
        <w:t xml:space="preserve">Esimerkki 6.4756</w:t>
      </w:r>
    </w:p>
    <w:p>
      <w:r>
        <w:t xml:space="preserve">Otsikko: AFO. Lause 1: Käytän nilkkatukea. Lause 2: Sitä kutsutaan nilkka-jalkateräortoosiksi eli AFO:ksi. Lause 3: Tänään eräs pieni tyttö näki tukivarteeni. Lause 4: Hän kysyi minulta, mikä minua vaivaa.</w:t>
      </w:r>
    </w:p>
    <w:p>
      <w:r>
        <w:rPr>
          <w:b/>
        </w:rPr>
        <w:t xml:space="preserve">Tulos</w:t>
      </w:r>
    </w:p>
    <w:p>
      <w:r>
        <w:t xml:space="preserve">Jo muutaman viikon kuluttua hän alkoi nähdä tuloksia.</w:t>
      </w:r>
    </w:p>
    <w:p>
      <w:r>
        <w:rPr>
          <w:b/>
        </w:rPr>
        <w:t xml:space="preserve">Esimerkki 6.4757</w:t>
      </w:r>
    </w:p>
    <w:p>
      <w:r>
        <w:t xml:space="preserve">Otsikko: Nimi: Downtown Getdown. Lause 1: Bob ja Karen eivät tienneet, mitä tehdä syksyisenä perjantai-iltana. Lause 2: Koska iso peli oli seuraavana päivänä, he halusivat mennä aikaisin nukkumaan. Lause 3: He päättivät käydä keskustassa katsomassa, mitä siellä tapahtuu. Lause 4: Heidän yllätyksekseen keskustassa oli valtavasti autoja!</w:t>
      </w:r>
    </w:p>
    <w:p>
      <w:r>
        <w:rPr>
          <w:b/>
        </w:rPr>
        <w:t xml:space="preserve">Tulos</w:t>
      </w:r>
    </w:p>
    <w:p>
      <w:r>
        <w:t xml:space="preserve">Kävelin pois ostettuani jotain edullista ja kaunista.</w:t>
      </w:r>
    </w:p>
    <w:p>
      <w:r>
        <w:rPr>
          <w:b/>
        </w:rPr>
        <w:t xml:space="preserve">Esimerkki 6.4758</w:t>
      </w:r>
    </w:p>
    <w:p>
      <w:r>
        <w:t xml:space="preserve">Otsikko: Nimi: Isänpäivä. Lause 1: Bill oli hyvin köyhä, mutta yritti elättää perheensä. Lause 2: Hän teki ylitöitä ja otti toisen työpaikan. Lause 3: Hän ei kuitenkaan koskaan tuntunut tienaavan tarpeeksi päästäkseen eteenpäin. Lause 4: Tämän vuoden isänpäivänä hän käski perhettään olemaan hankkimatta hänelle mitään.</w:t>
      </w:r>
    </w:p>
    <w:p>
      <w:r>
        <w:rPr>
          <w:b/>
        </w:rPr>
        <w:t xml:space="preserve">Tulos</w:t>
      </w:r>
    </w:p>
    <w:p>
      <w:r>
        <w:t xml:space="preserve">Karinan äiti toi liidun kotiin, ja Karina oli innoissaan.</w:t>
      </w:r>
    </w:p>
    <w:p>
      <w:r>
        <w:rPr>
          <w:b/>
        </w:rPr>
        <w:t xml:space="preserve">Esimerkki 6.4759</w:t>
      </w:r>
    </w:p>
    <w:p>
      <w:r>
        <w:t xml:space="preserve">Otsikko: Nimi: Beer Fest. Lause 1: Can halusi lähteä kaupungin vuosittaisille olutjuhlille, mutta hänen vaimonsa ei halunnut. Lause 2: Cam sanoi, että 30 dollarin hintaisilla lipuilla voi maistella 30 käsityöolutta - hyvä hinta-laatusuhde! Lause 3: Mutta hänen vaimonsa Ani tiesi, että se tarkoitti yksinkertaisesti sitä, että Cam ryyppää halvalla! Lause 4: Cam lupasi, että tänä vuonna hän ei juo itseään humalaan.</w:t>
      </w:r>
    </w:p>
    <w:p>
      <w:r>
        <w:rPr>
          <w:b/>
        </w:rPr>
        <w:t xml:space="preserve">Tulos</w:t>
      </w:r>
    </w:p>
    <w:p>
      <w:r>
        <w:t xml:space="preserve">Jimin vanhemmat antoivat hänelle puoli vuotta kotiarestia.</w:t>
      </w:r>
    </w:p>
    <w:p>
      <w:r>
        <w:rPr>
          <w:b/>
        </w:rPr>
        <w:t xml:space="preserve">Esimerkki 6.4760</w:t>
      </w:r>
    </w:p>
    <w:p>
      <w:r>
        <w:t xml:space="preserve">Otsikko: Nimi: Spagetti. Lause 1: Sally halusi tehdä vaikutuksen poikaystäväänsä. Lause 2: Hän päätti laittaa ruokaa. Lause 3: Hän osti kaikki spagetin ja lihakastikkeen ainekset. Lause 4: Ruoanlaittoa tehdessään hänen huomionsa herpaantui.</w:t>
      </w:r>
    </w:p>
    <w:p>
      <w:r>
        <w:rPr>
          <w:b/>
        </w:rPr>
        <w:t xml:space="preserve">Tulos</w:t>
      </w:r>
    </w:p>
    <w:p>
      <w:r>
        <w:t xml:space="preserve">Hän sai roolin.</w:t>
      </w:r>
    </w:p>
    <w:p>
      <w:r>
        <w:rPr>
          <w:b/>
        </w:rPr>
        <w:t xml:space="preserve">Esimerkki 6.4761</w:t>
      </w:r>
    </w:p>
    <w:p>
      <w:r>
        <w:t xml:space="preserve">Otsikko: Nimi: Lice!. Lause 1: Toddilla oli pää täynnä kiharaa tukkaa. Lause 2: Eräänä päivänä hän alkoi kutittaa päätään. Lause 3: Kutina paheni joka päivä viikon ajan. Lause 4: Hän tutki hiuksiaan tutkiakseen, mikä voisi aiheuttaa kutinan.</w:t>
      </w:r>
    </w:p>
    <w:p>
      <w:r>
        <w:rPr>
          <w:b/>
        </w:rPr>
        <w:t xml:space="preserve">Tulos</w:t>
      </w:r>
    </w:p>
    <w:p>
      <w:r>
        <w:t xml:space="preserve">Sen hän muistaisi koko loppuelämänsä ajan.</w:t>
      </w:r>
    </w:p>
    <w:p>
      <w:r>
        <w:rPr>
          <w:b/>
        </w:rPr>
        <w:t xml:space="preserve">Esimerkki 6.4762</w:t>
      </w:r>
    </w:p>
    <w:p>
      <w:r>
        <w:t xml:space="preserve">Otsikko: James loukkaantuu. Lause 1: James pelaa rugbya. Lause 2: James pelaa parasta peliään. Lause 3: Hän juoksee tekemään pisteitä. Lause 4: Hän saa kovan osuman ja putoaa tajuttomaksi.</w:t>
      </w:r>
    </w:p>
    <w:p>
      <w:r>
        <w:rPr>
          <w:b/>
        </w:rPr>
        <w:t xml:space="preserve">Tulos</w:t>
      </w:r>
    </w:p>
    <w:p>
      <w:r>
        <w:t xml:space="preserve">Vuoden lopussa Giselle oli hyvin ylpeä heistä kaikista.</w:t>
      </w:r>
    </w:p>
    <w:p>
      <w:r>
        <w:rPr>
          <w:b/>
        </w:rPr>
        <w:t xml:space="preserve">Esimerkki 6.4763</w:t>
      </w:r>
    </w:p>
    <w:p>
      <w:r>
        <w:t xml:space="preserve">Otsikko: Nimi: Nosey Kid. Lause 1: Josh oli niin innoissaan joulusta. Lause 2: Hän ei malttanut odottaa, mitä hänen vanhempansa olivat ostaneet hänelle. Lause 3: Hän tiesi, missä he säilyttivät lahjoja. Lause 4: Josh päätti eräänä iltapäivänä kurkistaa salaa.</w:t>
      </w:r>
    </w:p>
    <w:p>
      <w:r>
        <w:rPr>
          <w:b/>
        </w:rPr>
        <w:t xml:space="preserve">Tulos</w:t>
      </w:r>
    </w:p>
    <w:p>
      <w:r>
        <w:t xml:space="preserve">Professori tajusi, että hän kiirehti raporttia.</w:t>
      </w:r>
    </w:p>
    <w:p>
      <w:r>
        <w:rPr>
          <w:b/>
        </w:rPr>
        <w:t xml:space="preserve">Esimerkki 6.4764</w:t>
      </w:r>
    </w:p>
    <w:p>
      <w:r>
        <w:t xml:space="preserve">Otsikko: Nimi: Teemapuiston jännitys. Lause 1: Liisa oli innoissaan teemapuistoon menosta. Lause 2: Hänen äitinsä oli viemässä häntä aamulla. Lause 3: Hän halusi ajaa kaikilla vuoristoradoilla. Lause 4: Kun he menivät puistoon, Alice pelkäsi isoja laitteita.</w:t>
      </w:r>
    </w:p>
    <w:p>
      <w:r>
        <w:rPr>
          <w:b/>
        </w:rPr>
        <w:t xml:space="preserve">Tulos</w:t>
      </w:r>
    </w:p>
    <w:p>
      <w:r>
        <w:t xml:space="preserve">Sitten Bob kuuli sireenit, jotka osoittivat, että vaara oli ohi.</w:t>
      </w:r>
    </w:p>
    <w:p>
      <w:r>
        <w:rPr>
          <w:b/>
        </w:rPr>
        <w:t xml:space="preserve">Esimerkki 6.4765</w:t>
      </w:r>
    </w:p>
    <w:p>
      <w:r>
        <w:t xml:space="preserve">Otsikko: Tekijä: Avainlimettipiiraan valmistus: Avainlimettipiiraan valmistus. Lause 1: Allie sai tietää naapurinsa olevan sairas. Lause 2: Niinpä hän päätti tehdä hänelle piirakan. Lause 3: Kun hän oli valmis, hän toi sen hänelle. Lause 4: Allien naapuri lopulta rakasti sitä.</w:t>
      </w:r>
    </w:p>
    <w:p>
      <w:r>
        <w:rPr>
          <w:b/>
        </w:rPr>
        <w:t xml:space="preserve">Tulos</w:t>
      </w:r>
    </w:p>
    <w:p>
      <w:r>
        <w:t xml:space="preserve">Hän selitti, mitä tapahtui, ja mies antoi hänelle taas numeronsa nauraen!</w:t>
      </w:r>
    </w:p>
    <w:p>
      <w:r>
        <w:rPr>
          <w:b/>
        </w:rPr>
        <w:t xml:space="preserve">Esimerkki 6.4766</w:t>
      </w:r>
    </w:p>
    <w:p>
      <w:r>
        <w:t xml:space="preserve">Otsikko: Nimi: Sakset. Lause 1: Angela oli paketoimassa lahjaa. Lause 2: Hänellä oli käärepaperia ja teippiä, mutta ei saksia! Lause 3: Hän repi kotinsa kappaleiksi etsiessään saksia. Lause 4: Lopulta hän luovutti ja käytti veistä.</w:t>
      </w:r>
    </w:p>
    <w:p>
      <w:r>
        <w:rPr>
          <w:b/>
        </w:rPr>
        <w:t xml:space="preserve">Tulos</w:t>
      </w:r>
    </w:p>
    <w:p>
      <w:r>
        <w:t xml:space="preserve">Se päättyi lopulta, kun yksi pelaaja sai Park Placen ja Boardwalkin.</w:t>
      </w:r>
    </w:p>
    <w:p>
      <w:r>
        <w:rPr>
          <w:b/>
        </w:rPr>
        <w:t xml:space="preserve">Esimerkki 6.4767</w:t>
      </w:r>
    </w:p>
    <w:p>
      <w:r>
        <w:t xml:space="preserve">Otsikko: Nimi: Huonoin musikaali. Lause 1: Susanna meni katsomaan paikallista musikaalia. Lause 2: Se oli uusintaversio hyvin kuuluisasta show'sta. Lause 3: Mutta esityksen aikana se oli kamala. Lause 4: Laulaminen ja esiintyminen oli hyvin amatöörimäistä.</w:t>
      </w:r>
    </w:p>
    <w:p>
      <w:r>
        <w:rPr>
          <w:b/>
        </w:rPr>
        <w:t xml:space="preserve">Tulos</w:t>
      </w:r>
    </w:p>
    <w:p>
      <w:r>
        <w:t xml:space="preserve">Hän toivoi, että se olisi poissa, kun hän heräisi aamulla.</w:t>
      </w:r>
    </w:p>
    <w:p>
      <w:r>
        <w:rPr>
          <w:b/>
        </w:rPr>
        <w:t xml:space="preserve">Esimerkki 6.4768</w:t>
      </w:r>
    </w:p>
    <w:p>
      <w:r>
        <w:t xml:space="preserve">Otsikko: Strange Cat. Lause 1: Katen talossa oli kissa. Lause 2: Kate ja hänen veljensä yrittivät saada sitä kiinni. Lause 3: He tiesivät, että heidän kauhuissaan oleva äitinsä olisi järkyttynyt. Lause 4: Juuri silloin heidän äitinsä näki kissan.</w:t>
      </w:r>
    </w:p>
    <w:p>
      <w:r>
        <w:rPr>
          <w:b/>
        </w:rPr>
        <w:t xml:space="preserve">Tulos</w:t>
      </w:r>
    </w:p>
    <w:p>
      <w:r>
        <w:t xml:space="preserve">Hän oli liian sairas nauttiakseen valaiden katselusta.</w:t>
      </w:r>
    </w:p>
    <w:p>
      <w:r>
        <w:rPr>
          <w:b/>
        </w:rPr>
        <w:t xml:space="preserve">Esimerkki 6.4769</w:t>
      </w:r>
    </w:p>
    <w:p>
      <w:r>
        <w:t xml:space="preserve">Otsikko: Nimi: Uusi pomo. Lause 1: Tomin yritys sai uuden toimitusjohtajan. Lause 2: Tom oli epävarma siitä, mitä mieltä hän oli asiasta. Lause 3: Tutustuttuaan häneen hieman Tom alkoi pitää hänestä. Lause 4: Hän oli paljon parempi kuin vanha pomo.</w:t>
      </w:r>
    </w:p>
    <w:p>
      <w:r>
        <w:rPr>
          <w:b/>
        </w:rPr>
        <w:t xml:space="preserve">Tulos</w:t>
      </w:r>
    </w:p>
    <w:p>
      <w:r>
        <w:t xml:space="preserve">Hänen isänsä voitti kolme seuraavaa peliä!</w:t>
      </w:r>
    </w:p>
    <w:p>
      <w:r>
        <w:rPr>
          <w:b/>
        </w:rPr>
        <w:t xml:space="preserve">Esimerkki 6.4770</w:t>
      </w:r>
    </w:p>
    <w:p>
      <w:r>
        <w:t xml:space="preserve">Otsikko: Nimi: Makea tee. Lause 1: Tim yritti keittää makeaa teetä. Lause 2: Hän käytti lopulta aivan liikaa sokeria. Lause 3: Tee maistui siirapilta. Lause 4: Tim yritti laimentaa sitä enemmän, mutta se vei maun pois.</w:t>
      </w:r>
    </w:p>
    <w:p>
      <w:r>
        <w:rPr>
          <w:b/>
        </w:rPr>
        <w:t xml:space="preserve">Tulos</w:t>
      </w:r>
    </w:p>
    <w:p>
      <w:r>
        <w:t xml:space="preserve">Sitten hän näki lian, joka oli yhä hänen kynsiensä alla.</w:t>
      </w:r>
    </w:p>
    <w:p>
      <w:r>
        <w:rPr>
          <w:b/>
        </w:rPr>
        <w:t xml:space="preserve">Esimerkki 6.4771</w:t>
      </w:r>
    </w:p>
    <w:p>
      <w:r>
        <w:t xml:space="preserve">Otsikko: Nimi: Bonukset. Lause 1: Todd teki kovasti töitä kirjanpitäjän työssään. Lause 2: Hän tuli joka päivä aikaisin ja lähti myöhään. Lause 3: Eräänä päivänä työnantaja lupasi Toddille bonuksen. Lause 4: Hän työskenteli vielä pidempään kuin ennen varmistaakseen, että hän ansaitsi sen.</w:t>
      </w:r>
    </w:p>
    <w:p>
      <w:r>
        <w:rPr>
          <w:b/>
        </w:rPr>
        <w:t xml:space="preserve">Tulos</w:t>
      </w:r>
    </w:p>
    <w:p>
      <w:r>
        <w:t xml:space="preserve">Seuraavan kerran kun hän näki miehen, hän suostui treffeille.</w:t>
      </w:r>
    </w:p>
    <w:p>
      <w:r>
        <w:rPr>
          <w:b/>
        </w:rPr>
        <w:t xml:space="preserve">Esimerkki 6.4772</w:t>
      </w:r>
    </w:p>
    <w:p>
      <w:r>
        <w:t xml:space="preserve">Otsikko: Nimi: Ensimmäinen jalkapallo-ottelu. Lause 1: Teddy ei ollut koskaan pelannut jalkapalloa. Lause 2: Selitin Teddylle pelin säännöt. Lause 3: Hän halusi todella kokeilla jalkapallon pelaamista. Lause 4: Kokosimme puistoon ihmisiä ja pelasimme jalkapalloa.</w:t>
      </w:r>
    </w:p>
    <w:p>
      <w:r>
        <w:rPr>
          <w:b/>
        </w:rPr>
        <w:t xml:space="preserve">Tulos</w:t>
      </w:r>
    </w:p>
    <w:p>
      <w:r>
        <w:t xml:space="preserve">Kun oli aika nousta hevosten selkään, he toivat esiin ponin.</w:t>
      </w:r>
    </w:p>
    <w:p>
      <w:r>
        <w:rPr>
          <w:b/>
        </w:rPr>
        <w:t xml:space="preserve">Esimerkki 6.4773</w:t>
      </w:r>
    </w:p>
    <w:p>
      <w:r>
        <w:t xml:space="preserve">Otsikko: Nimi: Ateria. Lause 1: Frank halusi tacoja. Lause 2: Niinpä hän meni kauppaan ja haki tacojen ainekset. Lause 3: Hän meni kotiin. Lause 4: Hän teki tacoja .</w:t>
      </w:r>
    </w:p>
    <w:p>
      <w:r>
        <w:rPr>
          <w:b/>
        </w:rPr>
        <w:t xml:space="preserve">Tulos</w:t>
      </w:r>
    </w:p>
    <w:p>
      <w:r>
        <w:t xml:space="preserve">Jack jatkoi musiikin kuuntelemista.</w:t>
      </w:r>
    </w:p>
    <w:p>
      <w:r>
        <w:rPr>
          <w:b/>
        </w:rPr>
        <w:t xml:space="preserve">Esimerkki 6.4774</w:t>
      </w:r>
    </w:p>
    <w:p>
      <w:r>
        <w:t xml:space="preserve">Otsikko: Nimi: Trail Mixer. Lause 1: Bob osti uudenlaisen trooppisen trail mixin. Lause 2: Kun se saapui, hän söi kourallisen. Lause 3: Bobin kädet nappasivat toisen kauhallisen itsestään. Lause 4: Ennen kuin hän huomasi, hän oli syönyt puolet pussista!</w:t>
      </w:r>
    </w:p>
    <w:p>
      <w:r>
        <w:rPr>
          <w:b/>
        </w:rPr>
        <w:t xml:space="preserve">Tulos</w:t>
      </w:r>
    </w:p>
    <w:p>
      <w:r>
        <w:t xml:space="preserve">Muutamassa kuukaudessa hän oli laihtunut 40 kiloa.</w:t>
      </w:r>
    </w:p>
    <w:p>
      <w:r>
        <w:rPr>
          <w:b/>
        </w:rPr>
        <w:t xml:space="preserve">Esimerkki 6.4775</w:t>
      </w:r>
    </w:p>
    <w:p>
      <w:r>
        <w:t xml:space="preserve">Otsikko: Nimi: Vanha kuponki. Lause 1: Tom löysi kupongin, jonka hän halusi käyttää. Lause 2: Hän ei tiennyt, että se oli niin vanha. Lause 3: Kaupassa kassanhoitaja kieltäytyi hyväksymästä sitä. Lause 4: Hän totesi, että sen voimassaolo oli jo päättynyt.</w:t>
      </w:r>
    </w:p>
    <w:p>
      <w:r>
        <w:rPr>
          <w:b/>
        </w:rPr>
        <w:t xml:space="preserve">Tulos</w:t>
      </w:r>
    </w:p>
    <w:p>
      <w:r>
        <w:t xml:space="preserve">Järkyttyneenä Kia näki, että hän oli reputtanut jokaisessa aineessa!</w:t>
      </w:r>
    </w:p>
    <w:p>
      <w:r>
        <w:rPr>
          <w:b/>
        </w:rPr>
        <w:t xml:space="preserve">Esimerkki 6.4776</w:t>
      </w:r>
    </w:p>
    <w:p>
      <w:r>
        <w:t xml:space="preserve">Otsikko: Nimi: Konsertti. Lause 1: Hän haki minut klo 22.00. Lause 2: Ajoimme yli tunnin. Lause 3: Olimme melkein myöhässä konsertista. Lause 4: Katsoimme koko esityksen.</w:t>
      </w:r>
    </w:p>
    <w:p>
      <w:r>
        <w:rPr>
          <w:b/>
        </w:rPr>
        <w:t xml:space="preserve">Tulos</w:t>
      </w:r>
    </w:p>
    <w:p>
      <w:r>
        <w:t xml:space="preserve">Camin vatsakipu sai hänet katumaan, että hän teki niin typerän teon.</w:t>
      </w:r>
    </w:p>
    <w:p>
      <w:r>
        <w:rPr>
          <w:b/>
        </w:rPr>
        <w:t xml:space="preserve">Esimerkki 6.4777</w:t>
      </w:r>
    </w:p>
    <w:p>
      <w:r>
        <w:t xml:space="preserve">Otsikko: Nimi: Fajitas. Lause 1: Tom rakasti ravintoloissa syömistä. Lause 2: Hänen suosikkinsa oli meksikolainen ruoka. Lause 3: Hänen lähelleen avattiin uusi meksikolainen ravintola. Lause 4: Hän meni heti sinne kokeilemaan sitä.</w:t>
      </w:r>
    </w:p>
    <w:p>
      <w:r>
        <w:rPr>
          <w:b/>
        </w:rPr>
        <w:t xml:space="preserve">Tulos</w:t>
      </w:r>
    </w:p>
    <w:p>
      <w:r>
        <w:t xml:space="preserve">Hän pyöräytti jeeppinsä ensimmäisellä kerralla.</w:t>
      </w:r>
    </w:p>
    <w:p>
      <w:r>
        <w:rPr>
          <w:b/>
        </w:rPr>
        <w:t xml:space="preserve">Esimerkki 6.4778</w:t>
      </w:r>
    </w:p>
    <w:p>
      <w:r>
        <w:t xml:space="preserve">Otsikko: Nimi: Koulupuku. Lause 1: Jack oli myöhässä koulusta. Lause 2: Kouluun päästyään hän huomasi, että hän oli ottanut väärät kengät. Lause 3: Hänen opettajansa huomasi sen ennen häntä. Lause 4: Hän lähetti hänet rehtorin luo.</w:t>
      </w:r>
    </w:p>
    <w:p>
      <w:r>
        <w:rPr>
          <w:b/>
        </w:rPr>
        <w:t xml:space="preserve">Tulos</w:t>
      </w:r>
    </w:p>
    <w:p>
      <w:r>
        <w:t xml:space="preserve">Oli hyvin vaikeaa keskittyä loppupäivän ajan.</w:t>
      </w:r>
    </w:p>
    <w:p>
      <w:r>
        <w:rPr>
          <w:b/>
        </w:rPr>
        <w:t xml:space="preserve">Esimerkki 6.4779</w:t>
      </w:r>
    </w:p>
    <w:p>
      <w:r>
        <w:t xml:space="preserve">Otsikko: Nimi: Alligaattori. Lause 1: Kävin retkellä eläintarhassa. Lause 2: Näin alligaattorin nukkuvan veden äärellä. Lause 3: Taputin käsiäni herättääkseni sen. Lause 4: Alligaattori hyppäsi ylös ja juoksi veteen.</w:t>
      </w:r>
    </w:p>
    <w:p>
      <w:r>
        <w:rPr>
          <w:b/>
        </w:rPr>
        <w:t xml:space="preserve">Tulos</w:t>
      </w:r>
    </w:p>
    <w:p>
      <w:r>
        <w:t xml:space="preserve">Hän peitti sen muovilla selvitäkseen yön yli.</w:t>
      </w:r>
    </w:p>
    <w:p>
      <w:r>
        <w:rPr>
          <w:b/>
        </w:rPr>
        <w:t xml:space="preserve">Esimerkki 6.4780</w:t>
      </w:r>
    </w:p>
    <w:p>
      <w:r>
        <w:t xml:space="preserve">Nimi: Nälkäinen. Lause 1: Harry söi yleensä kaksi ateriaa päivässä. Lause 2: Eräänä päivänä Harry nousi aikaisin ja päätti syödä aamiaisen. Lause 3: Harry oli niin kylläinen, että jätti lounaan väliin ja piti kiinni kahden aterian rutiinistaan. Lause 4: Päivällisen aikaan Harry oli suorastaan nälkäinen.</w:t>
      </w:r>
    </w:p>
    <w:p>
      <w:r>
        <w:rPr>
          <w:b/>
        </w:rPr>
        <w:t xml:space="preserve">Tulos</w:t>
      </w:r>
    </w:p>
    <w:p>
      <w:r>
        <w:t xml:space="preserve">Molly pystyi tarttumaan hyllyyn ja estämään putoamisen.</w:t>
      </w:r>
    </w:p>
    <w:p>
      <w:r>
        <w:rPr>
          <w:b/>
        </w:rPr>
        <w:t xml:space="preserve">Esimerkki 6.4781</w:t>
      </w:r>
    </w:p>
    <w:p>
      <w:r>
        <w:t xml:space="preserve">Otsikko: Nimi: The Long Hike. Lause 1: Judyn poikaystävä oli viemässä häntä vaellukselle. Lause 2: Aluksi hän nautti siitä, mutta vaellus oli hyvin pitkä. Lause 3: Pian hän tunsi itsensä väsyneeksi ja uupuneeksi. Lause 4: Hän harkitsi luovuttamista, mutta ponnisti itsensä läpi.</w:t>
      </w:r>
    </w:p>
    <w:p>
      <w:r>
        <w:rPr>
          <w:b/>
        </w:rPr>
        <w:t xml:space="preserve">Tulos</w:t>
      </w:r>
    </w:p>
    <w:p>
      <w:r>
        <w:t xml:space="preserve">Tom teki niin ja kuulosti paljon paremmalta.</w:t>
      </w:r>
    </w:p>
    <w:p>
      <w:r>
        <w:rPr>
          <w:b/>
        </w:rPr>
        <w:t xml:space="preserve">Esimerkki 6.4782</w:t>
      </w:r>
    </w:p>
    <w:p>
      <w:r>
        <w:t xml:space="preserve">Otsikko: Jacky saa ystävän. Lause 1: Jacky oli yksinäinen vanha nainen. Lause 2: Hän tarvitsi ystävää. Lause 3: Hänen siskonsa päätti hankkia hänelle lahjan. Lause 4: Jackyn syntymäpäivä oli tulossa.</w:t>
      </w:r>
    </w:p>
    <w:p>
      <w:r>
        <w:rPr>
          <w:b/>
        </w:rPr>
        <w:t xml:space="preserve">Tulos</w:t>
      </w:r>
    </w:p>
    <w:p>
      <w:r>
        <w:t xml:space="preserve">Lopulta minun oli maksettava jollekulle asun valmistamisesta.</w:t>
      </w:r>
    </w:p>
    <w:p>
      <w:r>
        <w:rPr>
          <w:b/>
        </w:rPr>
        <w:t xml:space="preserve">Esimerkki 6.4783</w:t>
      </w:r>
    </w:p>
    <w:p>
      <w:r>
        <w:t xml:space="preserve">Otsikko: Ian's Favourite Band. Lause 1: Ian oli innoissaan, koska hänen lempibändinsä oli tulossa hänen kaupunkiinsa. Lause 2: Hän pyysi tyttöä, josta piti, lähtemään konserttiin kanssaan, ja tyttö suostui. Lause 3: Hän lainasi rahaa veljeltään ostaakseen liput. Lause 4: Konserttia edeltävänä yönä hän pystyi tuskin nukkumaan.</w:t>
      </w:r>
    </w:p>
    <w:p>
      <w:r>
        <w:rPr>
          <w:b/>
        </w:rPr>
        <w:t xml:space="preserve">Tulos</w:t>
      </w:r>
    </w:p>
    <w:p>
      <w:r>
        <w:t xml:space="preserve">Kun hän oli asentanut uuden kortin, peli pelasi hienosti.</w:t>
      </w:r>
    </w:p>
    <w:p>
      <w:r>
        <w:rPr>
          <w:b/>
        </w:rPr>
        <w:t xml:space="preserve">Esimerkki 6.4784</w:t>
      </w:r>
    </w:p>
    <w:p>
      <w:r>
        <w:t xml:space="preserve">Otsikko: Title: Pleased. Lause 1: Teen kovasti töitä miellyttääkseni häntä. Lause 2: Tänään sain koko talon siivottua. Lause 3: Pesin lattiat ja siivosin vessat. Lause 4: Vein kaikki roskat roskikseen.</w:t>
      </w:r>
    </w:p>
    <w:p>
      <w:r>
        <w:rPr>
          <w:b/>
        </w:rPr>
        <w:t xml:space="preserve">Tulos</w:t>
      </w:r>
    </w:p>
    <w:p>
      <w:r>
        <w:t xml:space="preserve">Päätimme, että se oli täydellinen tähän tarkoitukseen.</w:t>
      </w:r>
    </w:p>
    <w:p>
      <w:r>
        <w:rPr>
          <w:b/>
        </w:rPr>
        <w:t xml:space="preserve">Esimerkki 6.4785</w:t>
      </w:r>
    </w:p>
    <w:p>
      <w:r>
        <w:t xml:space="preserve">Nimike: karting. Lause 1: Andrew oli viemässä pikkuserkkujaan ajamaan kartingilla. Lause 2: Hän soitti heille kysyäkseen, olivatko he valmiita tulemaan kyytiin. Lause 3: He olivat valmiita tulemaan kyytiin. Lause 4: Andrew otti heidät kaikki kyytiin ja vei heidät ajamaan kartingilla.</w:t>
      </w:r>
    </w:p>
    <w:p>
      <w:r>
        <w:rPr>
          <w:b/>
        </w:rPr>
        <w:t xml:space="preserve">Tulos</w:t>
      </w:r>
    </w:p>
    <w:p>
      <w:r>
        <w:t xml:space="preserve">Alissa käytti lomansa matkustaakseen kesällä Kiinaan.</w:t>
      </w:r>
    </w:p>
    <w:p>
      <w:r>
        <w:rPr>
          <w:b/>
        </w:rPr>
        <w:t xml:space="preserve">Esimerkki 6.4786</w:t>
      </w:r>
    </w:p>
    <w:p>
      <w:r>
        <w:t xml:space="preserve">Otsikko: Leijona. Lause 1: Tom oli ammattivalokuvaaja. Lause 2: Tom halusi kuvan leijonasta. Lause 3: Tom lähti Afrikkaan. Lause 4: Tom näki leijonan.</w:t>
      </w:r>
    </w:p>
    <w:p>
      <w:r>
        <w:rPr>
          <w:b/>
        </w:rPr>
        <w:t xml:space="preserve">Tulos</w:t>
      </w:r>
    </w:p>
    <w:p>
      <w:r>
        <w:t xml:space="preserve">Becky sai tuona iltana paljon kehuja luokkatovereiltaan.</w:t>
      </w:r>
    </w:p>
    <w:p>
      <w:r>
        <w:rPr>
          <w:b/>
        </w:rPr>
        <w:t xml:space="preserve">Esimerkki 6.4787</w:t>
      </w:r>
    </w:p>
    <w:p>
      <w:r>
        <w:t xml:space="preserve">Nimike: Kova työ kannattaa. Lause 1: Shelly oli erittäin hyvä uimari. Lause 2: Hän osallistui moniin kilpailuihin ja oli usein ensimmäinen. Lause 3: Tuleva kilpailu oli hyvin tärkeä, joten hänen oli pärjättävä hyvin. Lause 4: Hän harjoitteli erittäin ahkerasti.</w:t>
      </w:r>
    </w:p>
    <w:p>
      <w:r>
        <w:rPr>
          <w:b/>
        </w:rPr>
        <w:t xml:space="preserve">Tulos</w:t>
      </w:r>
    </w:p>
    <w:p>
      <w:r>
        <w:t xml:space="preserve">Jimmy oli rikas!</w:t>
      </w:r>
    </w:p>
    <w:p>
      <w:r>
        <w:rPr>
          <w:b/>
        </w:rPr>
        <w:t xml:space="preserve">Esimerkki 6.4788</w:t>
      </w:r>
    </w:p>
    <w:p>
      <w:r>
        <w:t xml:space="preserve">Otsikko: Nimi: The Breakup. Lause 1: Josh ja Caro olivat naapureita, kun he kasvoivat ja viettivät aikaa yhdessä. Lause 2: Lukion jälkeen Josh muutti pois muutamaksi vuodeksi. Lause 3: Hän törmäsi Caroon juhlissa ja päätti muuttaa takaisin treffien jälkeen. Lause 4: He olivat yhdessä 7 vuotta, mutta asiat hajosivat.</w:t>
      </w:r>
    </w:p>
    <w:p>
      <w:r>
        <w:rPr>
          <w:b/>
        </w:rPr>
        <w:t xml:space="preserve">Tulos</w:t>
      </w:r>
    </w:p>
    <w:p>
      <w:r>
        <w:t xml:space="preserve">Jane päätti varata toisen.</w:t>
      </w:r>
    </w:p>
    <w:p>
      <w:r>
        <w:rPr>
          <w:b/>
        </w:rPr>
        <w:t xml:space="preserve">Esimerkki 6.4789</w:t>
      </w:r>
    </w:p>
    <w:p>
      <w:r>
        <w:t xml:space="preserve">Otsikko: Nimi: Slumber Party. Lause 1: Charlotte halusi syntymäpäiväkseen suuret juhlat. Lause 2: Hän halusi pizzaa päivälliseksi ja ystävät kylään. Lause 3: Hän oli niin innoissaan kaikesta hauskasta. Lause 4: Kun lapset saapuivat, Charlotte ei voinut hillitä innostustaan.</w:t>
      </w:r>
    </w:p>
    <w:p>
      <w:r>
        <w:rPr>
          <w:b/>
        </w:rPr>
        <w:t xml:space="preserve">Tulos</w:t>
      </w:r>
    </w:p>
    <w:p>
      <w:r>
        <w:t xml:space="preserve">Hän luuli romahtavansa kävelemällä niin pitkälle.</w:t>
      </w:r>
    </w:p>
    <w:p>
      <w:r>
        <w:rPr>
          <w:b/>
        </w:rPr>
        <w:t xml:space="preserve">Esimerkki 6.4790</w:t>
      </w:r>
    </w:p>
    <w:p>
      <w:r>
        <w:t xml:space="preserve">Otsikko: Nimi: Robbien terveys. Lause 1: Robbien vaimo oli huolissaan hänen terveydestään. Lause 2: Hän yritti saada Robbieta harrastamaan liikuntaa, mutta mies kieltäytyi. Lause 3: Hän joi liikaa viskiä ja söi vain grilliruokaa. Lause 4: Robbie sai sydänkohtauksen ollessaan neljäkymmentäyhdeksän.</w:t>
      </w:r>
    </w:p>
    <w:p>
      <w:r>
        <w:rPr>
          <w:b/>
        </w:rPr>
        <w:t xml:space="preserve">Tulos</w:t>
      </w:r>
    </w:p>
    <w:p>
      <w:r>
        <w:t xml:space="preserve">Neljännen kaupan jälkeen Tim löysi vihdoin täydelliset kengät.</w:t>
      </w:r>
    </w:p>
    <w:p>
      <w:r>
        <w:rPr>
          <w:b/>
        </w:rPr>
        <w:t xml:space="preserve">Esimerkki 6.4791</w:t>
      </w:r>
    </w:p>
    <w:p>
      <w:r>
        <w:t xml:space="preserve">Otsikko: Nimi: Snorklaus. Lause 1: Vincent ja hänen vaimonsa olivat lomalla. Lause 2: He olivat Bahamalla. Lause 3: Vincent ja hänen vaimonsa eivät olleet koskaan käyneet snorklaamassa. Lause 4: He päättivät kokeilla sitä ja lähtivät ulos.</w:t>
      </w:r>
    </w:p>
    <w:p>
      <w:r>
        <w:rPr>
          <w:b/>
        </w:rPr>
        <w:t xml:space="preserve">Tulos</w:t>
      </w:r>
    </w:p>
    <w:p>
      <w:r>
        <w:t xml:space="preserve">Tom otti ystävänsä kyytiin.</w:t>
      </w:r>
    </w:p>
    <w:p>
      <w:r>
        <w:rPr>
          <w:b/>
        </w:rPr>
        <w:t xml:space="preserve">Esimerkki 6.4792</w:t>
      </w:r>
    </w:p>
    <w:p>
      <w:r>
        <w:t xml:space="preserve">Otsikko: Justin oksentaa. Lause 1: Justin on juhlissa. Lause 2: Justin haluaa juoda olutta. Lause 3: Hän löytää oluen ja avaa sen. Lause 4: Hän ottaa muutaman kulauksen ja sylkee sen ulos.</w:t>
      </w:r>
    </w:p>
    <w:p>
      <w:r>
        <w:rPr>
          <w:b/>
        </w:rPr>
        <w:t xml:space="preserve">Tulos</w:t>
      </w:r>
    </w:p>
    <w:p>
      <w:r>
        <w:t xml:space="preserve">Tom ei saanut pyykkiä valmiiksi.</w:t>
      </w:r>
    </w:p>
    <w:p>
      <w:r>
        <w:rPr>
          <w:b/>
        </w:rPr>
        <w:t xml:space="preserve">Esimerkki 6.4793</w:t>
      </w:r>
    </w:p>
    <w:p>
      <w:r>
        <w:t xml:space="preserve">Otsikko: Nimi: Naapurivaras. Lause 1: Kari ja muut naapuruston asukkaat huomasivat, että heiltä puuttui tavaroita. Lause 2: He huomasivat, että heiltä puuttui muitakin kuin tavallisia tavaroita. Lause 3: Kari puhui asiasta heidän kanssaan, ja he asensivat kamerat koteihinsa. Lause 4: Muutamaa yötä myöhemmin hänellä oli videotodiste varkaista toiminnassa.</w:t>
      </w:r>
    </w:p>
    <w:p>
      <w:r>
        <w:rPr>
          <w:b/>
        </w:rPr>
        <w:t xml:space="preserve">Tulos</w:t>
      </w:r>
    </w:p>
    <w:p>
      <w:r>
        <w:t xml:space="preserve">Emily nauroi sille, että Laura oli sosiaalisessa mediassa odottaessaan.</w:t>
      </w:r>
    </w:p>
    <w:p>
      <w:r>
        <w:rPr>
          <w:b/>
        </w:rPr>
        <w:t xml:space="preserve">Esimerkki 6.4794</w:t>
      </w:r>
    </w:p>
    <w:p>
      <w:r>
        <w:t xml:space="preserve">Otsikko: Nimi: Time Out. Lause 1: Bellan isä laittaa hänet ulos, kun hän on paha. Lause 2: Hän pakottaa Bella seisomaan nurkassa. Lause 3: Hänen on myös laskettava viiteenkymmeneen. Lause 4: Kun hän on lopettanut laskemisen, hän voi tulla ulos.</w:t>
      </w:r>
    </w:p>
    <w:p>
      <w:r>
        <w:rPr>
          <w:b/>
        </w:rPr>
        <w:t xml:space="preserve">Tulos</w:t>
      </w:r>
    </w:p>
    <w:p>
      <w:r>
        <w:t xml:space="preserve">Kumppani pilasi poliisin jutun.</w:t>
      </w:r>
    </w:p>
    <w:p>
      <w:r>
        <w:rPr>
          <w:b/>
        </w:rPr>
        <w:t xml:space="preserve">Esimerkki 6.4795</w:t>
      </w:r>
    </w:p>
    <w:p>
      <w:r>
        <w:t xml:space="preserve">Otsikko: Nimi: Markkerit. Lause 1: Menin kauppaan ostamaan uusia tusseja. Lause 2: Löysin sellaisia, jotka olivat tuoksuvia. Lause 3: Avasin korkit ja haistelin niitä kaikkia. Lause 4: Suosikkini oli viinirypäle.</w:t>
      </w:r>
    </w:p>
    <w:p>
      <w:r>
        <w:rPr>
          <w:b/>
        </w:rPr>
        <w:t xml:space="preserve">Tulos</w:t>
      </w:r>
    </w:p>
    <w:p>
      <w:r>
        <w:t xml:space="preserve">Poliisi veti hänet sitten sisälle avoimesta ikkunasta.</w:t>
      </w:r>
    </w:p>
    <w:p>
      <w:r>
        <w:rPr>
          <w:b/>
        </w:rPr>
        <w:t xml:space="preserve">Esimerkki 6.4796</w:t>
      </w:r>
    </w:p>
    <w:p>
      <w:r>
        <w:t xml:space="preserve">Otsikko: Nimi: Auto-ongelmat. Lause 1: Matkalla töihin Jaken auto hajosi. Lause 2: Hän yritti soittaa apua puhelimellaan, mutta ei saanut yhteyttä. Lause 3: Hän päätti kävellä lähimmälle huoltoasemalle hakemaan apua. Lause 4: Matkalla joku otti hänet kyytiin ja auttoi häntä korjaamaan autonsa.</w:t>
      </w:r>
    </w:p>
    <w:p>
      <w:r>
        <w:rPr>
          <w:b/>
        </w:rPr>
        <w:t xml:space="preserve">Tulos</w:t>
      </w:r>
    </w:p>
    <w:p>
      <w:r>
        <w:t xml:space="preserve">Nyt Stephen nauttii Brasiliasta.</w:t>
      </w:r>
    </w:p>
    <w:p>
      <w:r>
        <w:rPr>
          <w:b/>
        </w:rPr>
        <w:t xml:space="preserve">Esimerkki 6.4797</w:t>
      </w:r>
    </w:p>
    <w:p>
      <w:r>
        <w:t xml:space="preserve">Otsikko: Nimi: Banana Split Fiasko. Lause 1: Dan halusi ottaa kotitekoisen banana splitin. Lause 2: Dan tarkisti kaapista kaikki ainekset. Lause 3: Tarkastettuaan Dan huomasi, ettei banaaneja ollut. Lause 4: Dan päätti tehdä splitin ilman banaaneja.</w:t>
      </w:r>
    </w:p>
    <w:p>
      <w:r>
        <w:rPr>
          <w:b/>
        </w:rPr>
        <w:t xml:space="preserve">Tulos</w:t>
      </w:r>
    </w:p>
    <w:p>
      <w:r>
        <w:t xml:space="preserve">Dan nautti täysin rinnoin laiskasta sunnuntaipäivästään kotona.</w:t>
      </w:r>
    </w:p>
    <w:p>
      <w:r>
        <w:rPr>
          <w:b/>
        </w:rPr>
        <w:t xml:space="preserve">Esimerkki 6.4798</w:t>
      </w:r>
    </w:p>
    <w:p>
      <w:r>
        <w:t xml:space="preserve">Otsikko: Jason ei saisi työtä. Lause 1: Jason oli terve nuori mies. Lause 2: Hän työskenteli veljiensä kanssa taco bellissä. Lause 3: Eräänä päivänä hän joutui suureen riitaan veljensä Mattin kanssa. Lause 4: Hän irtisanoutui saman tien.</w:t>
      </w:r>
    </w:p>
    <w:p>
      <w:r>
        <w:rPr>
          <w:b/>
        </w:rPr>
        <w:t xml:space="preserve">Tulos</w:t>
      </w:r>
    </w:p>
    <w:p>
      <w:r>
        <w:t xml:space="preserve">Seuraavassa kuussa hän avasi näyttelyn, jossa hän esitteli ihania kukkakuvia.</w:t>
      </w:r>
    </w:p>
    <w:p>
      <w:r>
        <w:rPr>
          <w:b/>
        </w:rPr>
        <w:t xml:space="preserve">Esimerkki 6.4799</w:t>
      </w:r>
    </w:p>
    <w:p>
      <w:r>
        <w:t xml:space="preserve">Otsikko: Nimi: Uusi työpaikka. Lause 1: Allison aloitti tänään uuden työn. Lause 2: Hän oli hyvin hermostunut. Lause 3: Allison oli juuri valmistunut yliopistosta, ja tämä oli hänen ensimmäinen työpaikkansa. Lause 4: Hän tiesi, että tämä oli valtava asia.</w:t>
      </w:r>
    </w:p>
    <w:p>
      <w:r>
        <w:rPr>
          <w:b/>
        </w:rPr>
        <w:t xml:space="preserve">Tulos</w:t>
      </w:r>
    </w:p>
    <w:p>
      <w:r>
        <w:t xml:space="preserve">Hänestä tuli menestyvä asianajaja.</w:t>
      </w:r>
    </w:p>
    <w:p>
      <w:r>
        <w:rPr>
          <w:b/>
        </w:rPr>
        <w:t xml:space="preserve">Esimerkki 6.4800</w:t>
      </w:r>
    </w:p>
    <w:p>
      <w:r>
        <w:t xml:space="preserve">Otsikko: Tekijä: Ei voi pakottaa minua. Lause 1: Zacilla oli erittäin pitkä parta. Lause 2: Hänen ystävänsä yrittivät suostutella häntä leikkaamaan sen. Lause 3: Hän rakasti partaansa eikä halunnut leikata sitä. Lause 4: Hänen ystävänsä tarjosivat hänelle rahaa parran leikkaamiseen.</w:t>
      </w:r>
    </w:p>
    <w:p>
      <w:r>
        <w:rPr>
          <w:b/>
        </w:rPr>
        <w:t xml:space="preserve">Tulos</w:t>
      </w:r>
    </w:p>
    <w:p>
      <w:r>
        <w:t xml:space="preserve">Jasper on iloinen, ettei hänen hengityksensä haise enää pahalle.</w:t>
      </w:r>
    </w:p>
    <w:p>
      <w:r>
        <w:rPr>
          <w:b/>
        </w:rPr>
        <w:t xml:space="preserve">Esimerkki 6.4801</w:t>
      </w:r>
    </w:p>
    <w:p>
      <w:r>
        <w:t xml:space="preserve">Otsikko: Nimi: Maalari. Lause 1: Joe on loistava maalari. Lause 2: Hän on tehnyt sitä pitkään ja se näkyy. Lause 3: Hänen työnsä ovat varsin suosittuja. Lause 4: Monet hänen ihailijansa matkustavat monen kilometrin päähän katsomaan hänen näyttelyitään.</w:t>
      </w:r>
    </w:p>
    <w:p>
      <w:r>
        <w:rPr>
          <w:b/>
        </w:rPr>
        <w:t xml:space="preserve">Tulos</w:t>
      </w:r>
    </w:p>
    <w:p>
      <w:r>
        <w:t xml:space="preserve">Tim tajusi, että hänellä oli väärä ja vaihtoi sen takaisin.</w:t>
      </w:r>
    </w:p>
    <w:p>
      <w:r>
        <w:rPr>
          <w:b/>
        </w:rPr>
        <w:t xml:space="preserve">Esimerkki 6.4802</w:t>
      </w:r>
    </w:p>
    <w:p>
      <w:r>
        <w:t xml:space="preserve">Otsikko: Nimi: Syyteneuvottelu. Tuomio 1: Marcus oli pidätetty ryöstöstä, jota hän ei ollut tehnyt. Lause 2: Ongelmana oli, että hän oli ainoa todennäköinen epäilty. Lause 3: Hänen asianajajansa kertoi hänelle, että sopimus oli hänen ainoa mahdollisuutensa. Lause 4: Marcus päätti suostua siihen.</w:t>
      </w:r>
    </w:p>
    <w:p>
      <w:r>
        <w:rPr>
          <w:b/>
        </w:rPr>
        <w:t xml:space="preserve">Tulos</w:t>
      </w:r>
    </w:p>
    <w:p>
      <w:r>
        <w:t xml:space="preserve">Hän päätyi lääkäriin.</w:t>
      </w:r>
    </w:p>
    <w:p>
      <w:r>
        <w:rPr>
          <w:b/>
        </w:rPr>
        <w:t xml:space="preserve">Esimerkki 6.4803</w:t>
      </w:r>
    </w:p>
    <w:p>
      <w:r>
        <w:t xml:space="preserve">Otsikko: Jockey. Lause 1: Ella halusi ratsastaa hevosilla - hän oli aina rakastanut niitä. Lause 2: Kun hän oli 12-vuotias, hänen vanhempansa antoivat hänen kokeilla ratsastustunteja. Lause 3: Ella oli niin innoissaan ensimmäisestä ratsastustunnistaan, ja hän piti siitä kovasti! Lause 4: Seuraavien viikkojen aikana hän oppi ratsastamaan ja hoitamaan hevosia.</w:t>
      </w:r>
    </w:p>
    <w:p>
      <w:r>
        <w:rPr>
          <w:b/>
        </w:rPr>
        <w:t xml:space="preserve">Tulos</w:t>
      </w:r>
    </w:p>
    <w:p>
      <w:r>
        <w:t xml:space="preserve">Nyt Elle työstää albumia ammattimaisessa studiossa!</w:t>
      </w:r>
    </w:p>
    <w:p>
      <w:r>
        <w:rPr>
          <w:b/>
        </w:rPr>
        <w:t xml:space="preserve">Esimerkki 6.4804</w:t>
      </w:r>
    </w:p>
    <w:p>
      <w:r>
        <w:t xml:space="preserve">Otsikko: Title: Bad ball. Lause 1: Mia pelasi baseballia. Lause 2: Se oli liikuntatunnilla. Lause 3: Mia löi palloa, Lause 4: Hän ei tajunnut lyöneensä palloa vahingossa opettajan päähän.</w:t>
      </w:r>
    </w:p>
    <w:p>
      <w:r>
        <w:rPr>
          <w:b/>
        </w:rPr>
        <w:t xml:space="preserve">Tulos</w:t>
      </w:r>
    </w:p>
    <w:p>
      <w:r>
        <w:t xml:space="preserve">Olin yllättynyt, kun he kaikki pitivät siitä.</w:t>
      </w:r>
    </w:p>
    <w:p>
      <w:r>
        <w:rPr>
          <w:b/>
        </w:rPr>
        <w:t xml:space="preserve">Esimerkki 6.4805</w:t>
      </w:r>
    </w:p>
    <w:p>
      <w:r>
        <w:t xml:space="preserve">Otsikko: Nimi: Ei paperia tänään. Lause 1: Susie halusi lukea sanomalehteä. Lause 2: Niinpä hän meni ulos etsimään sitä. Lause 3: Valitettavasti sitä ei löytynyt mistään. Lause 4: Susie oli järkyttynyt.</w:t>
      </w:r>
    </w:p>
    <w:p>
      <w:r>
        <w:rPr>
          <w:b/>
        </w:rPr>
        <w:t xml:space="preserve">Tulos</w:t>
      </w:r>
    </w:p>
    <w:p>
      <w:r>
        <w:t xml:space="preserve">Meillä oli uusi koti viikon loppuun mennessä.</w:t>
      </w:r>
    </w:p>
    <w:p>
      <w:r>
        <w:rPr>
          <w:b/>
        </w:rPr>
        <w:t xml:space="preserve">Esimerkki 6.4806</w:t>
      </w:r>
    </w:p>
    <w:p>
      <w:r>
        <w:t xml:space="preserve">Otsikko: Nimi: Intohimo. Lause 1: Travis on rakastanut meikkaamista pikkupojasta lähtien. Lause 2: Hänen äitinsä opetti hänelle, miten hän meikkasi. Lause 3: Travis harjoitteli ja harjoitteli, kun hän kasvoi. Lause 4: Travisista tuli kuuluisa meikkiguru verkossa.</w:t>
      </w:r>
    </w:p>
    <w:p>
      <w:r>
        <w:rPr>
          <w:b/>
        </w:rPr>
        <w:t xml:space="preserve">Tulos</w:t>
      </w:r>
    </w:p>
    <w:p>
      <w:r>
        <w:t xml:space="preserve">Kun avasin sen, sain tietää, että olin tilannut maton nukkekotiin.</w:t>
      </w:r>
    </w:p>
    <w:p>
      <w:r>
        <w:rPr>
          <w:b/>
        </w:rPr>
        <w:t xml:space="preserve">Esimerkki 6.4807</w:t>
      </w:r>
    </w:p>
    <w:p>
      <w:r>
        <w:t xml:space="preserve">Otsikko: Tuomioistuin. Tuomio 1: Oikeuden istuntopäivä määrättiin tämän kuun alkupuolelle. Lause 2: Soitin asianajajalleni ja pyysin edustusta. Lause 3: Hän kertoi minulle, että hän tulisi paikalle. Lause 4: Keskustelimme tilanteesta, ja hän edusti minua hyvin.</w:t>
      </w:r>
    </w:p>
    <w:p>
      <w:r>
        <w:rPr>
          <w:b/>
        </w:rPr>
        <w:t xml:space="preserve">Tulos</w:t>
      </w:r>
    </w:p>
    <w:p>
      <w:r>
        <w:t xml:space="preserve">Sanoin hänelle, että voisin ottaa asian vakavammin, jos hän ei polttaisi.</w:t>
      </w:r>
    </w:p>
    <w:p>
      <w:r>
        <w:rPr>
          <w:b/>
        </w:rPr>
        <w:t xml:space="preserve">Esimerkki 6.4808</w:t>
      </w:r>
    </w:p>
    <w:p>
      <w:r>
        <w:t xml:space="preserve">Otsikko: Nimi: Paluu. Lause 1: Tom oli ammattipainija. Lause 2: Hän loukkaantui ja joutui olemaan poissa jonkin aikaa. Lause 3: Tom teki kovasti töitä ja palasi. Lause 4: Hänen loukkaantumisensa jatkui edelleen.</w:t>
      </w:r>
    </w:p>
    <w:p>
      <w:r>
        <w:rPr>
          <w:b/>
        </w:rPr>
        <w:t xml:space="preserve">Tulos</w:t>
      </w:r>
    </w:p>
    <w:p>
      <w:r>
        <w:t xml:space="preserve">Lopulta Tom tottui hajuun.</w:t>
      </w:r>
    </w:p>
    <w:p>
      <w:r>
        <w:rPr>
          <w:b/>
        </w:rPr>
        <w:t xml:space="preserve">Esimerkki 6.4809</w:t>
      </w:r>
    </w:p>
    <w:p>
      <w:r>
        <w:t xml:space="preserve">Otsikko: Apina. Lause 1: Paula oli käymässä eläintarhassa. Lause 2: Hän näki apinan keinuvan puiden välissä. Lause 3: Hän nauroi ja otti siitä kuvia. Lause 4: Apinat olivat hänen lempieläimensä!</w:t>
      </w:r>
    </w:p>
    <w:p>
      <w:r>
        <w:rPr>
          <w:b/>
        </w:rPr>
        <w:t xml:space="preserve">Tulos</w:t>
      </w:r>
    </w:p>
    <w:p>
      <w:r>
        <w:t xml:space="preserve">Hän reputti kokeen ja luokan.</w:t>
      </w:r>
    </w:p>
    <w:p>
      <w:r>
        <w:rPr>
          <w:b/>
        </w:rPr>
        <w:t xml:space="preserve">Esimerkki 6.4810</w:t>
      </w:r>
    </w:p>
    <w:p>
      <w:r>
        <w:t xml:space="preserve">Otsikko: Nimi: Auto-onnettomuus. Lause 1: Larry ajoi töistä kotiin. Lause 2: Hän kuunteli keskusteluradiota. Lause 3: Se sai hänet järkyttymään ja turhautumaan. Lause 4: Larry kiinnitti enemmän huomiota radioon kuin tiehen.</w:t>
      </w:r>
    </w:p>
    <w:p>
      <w:r>
        <w:rPr>
          <w:b/>
        </w:rPr>
        <w:t xml:space="preserve">Tulos</w:t>
      </w:r>
    </w:p>
    <w:p>
      <w:r>
        <w:t xml:space="preserve">Hän menetti kaiken, mitä hänellä oli.</w:t>
      </w:r>
    </w:p>
    <w:p>
      <w:r>
        <w:rPr>
          <w:b/>
        </w:rPr>
        <w:t xml:space="preserve">Esimerkki 6.4811</w:t>
      </w:r>
    </w:p>
    <w:p>
      <w:r>
        <w:t xml:space="preserve">Otsikko: Nimi: Kylmä asunto. Lause 1: Oli talviaika. Lause 2: Asuntoni oli kylmä säästä. Lause 3: Lämmitin oli rikki. Lause 4: Minun piti tehdä jotain, jotta minun ei olisi kylmä.</w:t>
      </w:r>
    </w:p>
    <w:p>
      <w:r>
        <w:rPr>
          <w:b/>
        </w:rPr>
        <w:t xml:space="preserve">Tulos</w:t>
      </w:r>
    </w:p>
    <w:p>
      <w:r>
        <w:t xml:space="preserve">Se oli varsin miellyttävää ja helpotti hänen jännitystään.</w:t>
      </w:r>
    </w:p>
    <w:p>
      <w:r>
        <w:rPr>
          <w:b/>
        </w:rPr>
        <w:t xml:space="preserve">Esimerkki 6.4812</w:t>
      </w:r>
    </w:p>
    <w:p>
      <w:r>
        <w:t xml:space="preserve">Otsikko: Nimi: Uusi paita. Lause 1: Kelly kävi ostamassa uuden paidan. Lause 2: Hän tarvitsi sitä kipeästi. Lause 3: Saatuaan sen hän oli kuitenkin pettynyt. Lause 4: Se ei istunut kunnolla.</w:t>
      </w:r>
    </w:p>
    <w:p>
      <w:r>
        <w:rPr>
          <w:b/>
        </w:rPr>
        <w:t xml:space="preserve">Tulos</w:t>
      </w:r>
    </w:p>
    <w:p>
      <w:r>
        <w:t xml:space="preserve">Kun hän otti suupalan, se oli kamalaa.</w:t>
      </w:r>
    </w:p>
    <w:p>
      <w:r>
        <w:rPr>
          <w:b/>
        </w:rPr>
        <w:t xml:space="preserve">Esimerkki 6.4813</w:t>
      </w:r>
    </w:p>
    <w:p>
      <w:r>
        <w:t xml:space="preserve">Otsikko: Nimi: Nukkuminen. Lause 1: Koira vinkui ovella. Lause 2: Nousin ylös päästääkseni koiran ulos huoneesta. Lause 3: Se ryntäsi ovesta sisään energisesti. Lause 4: Se syöksyi suoraan sohvalle.</w:t>
      </w:r>
    </w:p>
    <w:p>
      <w:r>
        <w:rPr>
          <w:b/>
        </w:rPr>
        <w:t xml:space="preserve">Tulos</w:t>
      </w:r>
    </w:p>
    <w:p>
      <w:r>
        <w:t xml:space="preserve">Päivä oli muuttumassa turhauttavaksi.</w:t>
      </w:r>
    </w:p>
    <w:p>
      <w:r>
        <w:rPr>
          <w:b/>
        </w:rPr>
        <w:t xml:space="preserve">Esimerkki 6.4814</w:t>
      </w:r>
    </w:p>
    <w:p>
      <w:r>
        <w:t xml:space="preserve">Otsikko: Blaine menettää työnsä. Lause 1: Blaine oli hölmö teini-ikäinen. Lause 2: Hän käyttäytyi aina työssä huonosti. Lause 3: Hän ei koskaan tehnyt asioita oikein. Lause 4: Eräänä päivänä pomo näkee Blainen hölmöillessään.</w:t>
      </w:r>
    </w:p>
    <w:p>
      <w:r>
        <w:rPr>
          <w:b/>
        </w:rPr>
        <w:t xml:space="preserve">Tulos</w:t>
      </w:r>
    </w:p>
    <w:p>
      <w:r>
        <w:t xml:space="preserve">Seth eroaa vaimostaan.</w:t>
      </w:r>
    </w:p>
    <w:p>
      <w:r>
        <w:rPr>
          <w:b/>
        </w:rPr>
        <w:t xml:space="preserve">Esimerkki 6.4815</w:t>
      </w:r>
    </w:p>
    <w:p>
      <w:r>
        <w:t xml:space="preserve">Otsikko: Nimi: Pup. Lause 1: Koira jäi auton alle. Lause 2: Sen omistaja oli lähellä. Lause 3: En halunnut traumatisoida pientä tyttöä. Lause 4: Menin paikalle ja poistin koiran.</w:t>
      </w:r>
    </w:p>
    <w:p>
      <w:r>
        <w:rPr>
          <w:b/>
        </w:rPr>
        <w:t xml:space="preserve">Tulos</w:t>
      </w:r>
    </w:p>
    <w:p>
      <w:r>
        <w:t xml:space="preserve">En halunnut uskoa, että ne olivat todellisia.</w:t>
      </w:r>
    </w:p>
    <w:p>
      <w:r>
        <w:rPr>
          <w:b/>
        </w:rPr>
        <w:t xml:space="preserve">Esimerkki 6.4816</w:t>
      </w:r>
    </w:p>
    <w:p>
      <w:r>
        <w:t xml:space="preserve">Otsikko: Nimi: Trick 'R Treat. Lause 1: Oli Halloween-ilta ja Kai pukeutui viikatemieheksi. Lause 2: Hänen pikkusiskonsa Ruby oli noita. Lause 3: Se oli ensimmäinen kerta, kun he saivat mennä ulos yksin. Lause 4: Ilman äitiä ja isää he juoksivat talosta taloon.</w:t>
      </w:r>
    </w:p>
    <w:p>
      <w:r>
        <w:rPr>
          <w:b/>
        </w:rPr>
        <w:t xml:space="preserve">Tulos</w:t>
      </w:r>
    </w:p>
    <w:p>
      <w:r>
        <w:t xml:space="preserve">Jackin isä päätti myydä nelipyöräisen auton ja hankkia Jackille XBoxin.</w:t>
      </w:r>
    </w:p>
    <w:p>
      <w:r>
        <w:rPr>
          <w:b/>
        </w:rPr>
        <w:t xml:space="preserve">Esimerkki 6.4817</w:t>
      </w:r>
    </w:p>
    <w:p>
      <w:r>
        <w:t xml:space="preserve">Otsikko: Nimi: Maapähkinävoi-hyytelövoileipä. Lause 1: Tein siskolleni ja minulle maapähkinävoi-hyytelövoileipiä. Lause 2: Laitoin omani lautaselle syödäkseni, mutta jouduin juoksemaan yläkertaan. Lause 3: Kun tulin takaisin, voileipäni oli kadonnut. Lause 4: Pikkusiskoni oli pöydässä syömässä.</w:t>
      </w:r>
    </w:p>
    <w:p>
      <w:r>
        <w:rPr>
          <w:b/>
        </w:rPr>
        <w:t xml:space="preserve">Tulos</w:t>
      </w:r>
    </w:p>
    <w:p>
      <w:r>
        <w:t xml:space="preserve">Henry ei voinut tehdä mitään ja sulki puhelimen.</w:t>
      </w:r>
    </w:p>
    <w:p>
      <w:r>
        <w:rPr>
          <w:b/>
        </w:rPr>
        <w:t xml:space="preserve">Esimerkki 6.4818</w:t>
      </w:r>
    </w:p>
    <w:p>
      <w:r>
        <w:t xml:space="preserve">Otsikko: Nimi: Raakamaito. Lause 1: Äitini luki, että raakamaito on terveellistä ruokaa. Lause 2: Hän löysi maatilan, joka myi raakamaitoa. Lause 3: Olemme juoneet sitä 12 vuotta. Lause 4: Kissamme sairastui ja annoimme sille raakamaitoa.</w:t>
      </w:r>
    </w:p>
    <w:p>
      <w:r>
        <w:rPr>
          <w:b/>
        </w:rPr>
        <w:t xml:space="preserve">Tulos</w:t>
      </w:r>
    </w:p>
    <w:p>
      <w:r>
        <w:t xml:space="preserve">Hän oli niin onnellinen, että tanssi, kunnes nukahti jalkoihinsa.</w:t>
      </w:r>
    </w:p>
    <w:p>
      <w:r>
        <w:rPr>
          <w:b/>
        </w:rPr>
        <w:t xml:space="preserve">Esimerkki 6.4819</w:t>
      </w:r>
    </w:p>
    <w:p>
      <w:r>
        <w:t xml:space="preserve">Otsikko: Nimi: Koulunäytelmän koe-esiintyminen. Lause 1: Lena osallistui koe-esiintymiseen näytelmään. Lause 2: Näytelmä oli hänen koulunsa näytelmä. Lause 3: Lena halusi todella pääroolin. Lause 4: Kun hän sai kutsun, hänelle kerrottiin.</w:t>
      </w:r>
    </w:p>
    <w:p>
      <w:r>
        <w:rPr>
          <w:b/>
        </w:rPr>
        <w:t xml:space="preserve">Tulos</w:t>
      </w:r>
    </w:p>
    <w:p>
      <w:r>
        <w:t xml:space="preserve">Hän kääntyi takaisin ja päätti sittenkin seurata normaalia reittiään.</w:t>
      </w:r>
    </w:p>
    <w:p>
      <w:r>
        <w:rPr>
          <w:b/>
        </w:rPr>
        <w:t xml:space="preserve">Esimerkki 6.4820</w:t>
      </w:r>
    </w:p>
    <w:p>
      <w:r>
        <w:t xml:space="preserve">Nimike: Ham Radio. Lause 1: Phillip kuunteli morsetusta amatööriradiollaan. Lause 2: Hän kuuli jonkun Japanissa kysyvän, miten hän voi. Lause 3: Phillip vastasi tekstiviestillä, että hän voi hyvin. Lause 4: Sitten yhtäkkiä viestintä loppui.</w:t>
      </w:r>
    </w:p>
    <w:p>
      <w:r>
        <w:rPr>
          <w:b/>
        </w:rPr>
        <w:t xml:space="preserve">Tulos</w:t>
      </w:r>
    </w:p>
    <w:p>
      <w:r>
        <w:t xml:space="preserve">Sitten kävelimme kotiin, ja hän nukahti sohvalle.</w:t>
      </w:r>
    </w:p>
    <w:p>
      <w:r>
        <w:rPr>
          <w:b/>
        </w:rPr>
        <w:t xml:space="preserve">Esimerkki 6.4821</w:t>
      </w:r>
    </w:p>
    <w:p>
      <w:r>
        <w:t xml:space="preserve">Otsikko: Millennium. Lause 1: Vuosituhannen vaihteen vuosi lähestyi, ja Cody oli peloissaan. Lause 2: Kaikki sanoivat, että se oli maailman ja teknologian loppu. Lause 3: Pitääkseen mielensä poissa siitä Cody pelasi Pokemon Bluea gameboylla. Lause 4: Muutaman tunnin kuluttua hänen äitinsä tuli hänen huoneeseensa ja herätti hänet.</w:t>
      </w:r>
    </w:p>
    <w:p>
      <w:r>
        <w:rPr>
          <w:b/>
        </w:rPr>
        <w:t xml:space="preserve">Tulos</w:t>
      </w:r>
    </w:p>
    <w:p>
      <w:r>
        <w:t xml:space="preserve">Ben meni paniikkiin ja yritti hakea sitä takaisin.</w:t>
      </w:r>
    </w:p>
    <w:p>
      <w:r>
        <w:rPr>
          <w:b/>
        </w:rPr>
        <w:t xml:space="preserve">Esimerkki 6.4822</w:t>
      </w:r>
    </w:p>
    <w:p>
      <w:r>
        <w:t xml:space="preserve">Otsikko: Nimi: Sitter. Lause 1: Aya inhosi pikkuveljensä Jo:n vahtimista. Lause 2: Hän oli viisi vuotta vanhempi, joten hän oli oikea lapsenvahti. Lause 3: Mutta kun Jo kasvoi vanhemmaksi ja älykkäämmäksi, hänen mielensä muuttui. Lause 4: Hän alkoi nauttia ajasta, jonka hän sai viettää yksin pikkuveljensä kanssa.</w:t>
      </w:r>
    </w:p>
    <w:p>
      <w:r>
        <w:rPr>
          <w:b/>
        </w:rPr>
        <w:t xml:space="preserve">Tulos</w:t>
      </w:r>
    </w:p>
    <w:p>
      <w:r>
        <w:t xml:space="preserve">Wilbur voitti mitalin kilpailussa Jasperin huolenpidon ansiosta!</w:t>
      </w:r>
    </w:p>
    <w:p>
      <w:r>
        <w:rPr>
          <w:b/>
        </w:rPr>
        <w:t xml:space="preserve">Esimerkki 6.4823</w:t>
      </w:r>
    </w:p>
    <w:p>
      <w:r>
        <w:t xml:space="preserve">Otsikko: Nimi: Laatikko. Lause 1: Aloittava yritykseni tarvitsi postilokeron. Lause 2: Tutkin postilaatikoita verkossa. Lause 3: Tilasin postilokeron postitoimistosta. Lause 4: Maksoin laatikosta ja avaimesta.</w:t>
      </w:r>
    </w:p>
    <w:p>
      <w:r>
        <w:rPr>
          <w:b/>
        </w:rPr>
        <w:t xml:space="preserve">Tulos</w:t>
      </w:r>
    </w:p>
    <w:p>
      <w:r>
        <w:t xml:space="preserve">Opin, etten halua olla opettaja, koska se ei ole sen arvoista.</w:t>
      </w:r>
    </w:p>
    <w:p>
      <w:r>
        <w:rPr>
          <w:b/>
        </w:rPr>
        <w:t xml:space="preserve">Esimerkki 6.4824</w:t>
      </w:r>
    </w:p>
    <w:p>
      <w:r>
        <w:t xml:space="preserve">Otsikko: Valmentaja: Tiukka valmentaja. Lause 1: Valmentaja käski meidän tehdä muutaman punnerruksen. Lause 2: Kaikki nousivat ylös ja hyväksyivät Jillin. Lause 3: Tämän seurauksena meidän oli pakko hölkätä pesäpallokentän poikki. Lause 4: Kaikki onnistuivat juoksemaan kahdeksan mailia paitsi Jack.</w:t>
      </w:r>
    </w:p>
    <w:p>
      <w:r>
        <w:rPr>
          <w:b/>
        </w:rPr>
        <w:t xml:space="preserve">Tulos</w:t>
      </w:r>
    </w:p>
    <w:p>
      <w:r>
        <w:t xml:space="preserve">Ihmiset hänen ympärillään auttoivat häntä nostamaan ne.</w:t>
      </w:r>
    </w:p>
    <w:p>
      <w:r>
        <w:rPr>
          <w:b/>
        </w:rPr>
        <w:t xml:space="preserve">Esimerkki 6.4825</w:t>
      </w:r>
    </w:p>
    <w:p>
      <w:r>
        <w:t xml:space="preserve">Otsikko: Nimi: Lemuurit. Lause 1: Rob rakasti eläintarhassa käymistä. Lause 2: Hän tykkäsi eniten nähdä makeita. Lause 3: Eräänä päivänä hän katseli niitä tunnin ajan. Lause 4: Ne olivat niin hauskoja!</w:t>
      </w:r>
    </w:p>
    <w:p>
      <w:r>
        <w:rPr>
          <w:b/>
        </w:rPr>
        <w:t xml:space="preserve">Tulos</w:t>
      </w:r>
    </w:p>
    <w:p>
      <w:r>
        <w:t xml:space="preserve">Tunsin itseni toivottomaksi ja päätin luovuttaa.</w:t>
      </w:r>
    </w:p>
    <w:p>
      <w:r>
        <w:rPr>
          <w:b/>
        </w:rPr>
        <w:t xml:space="preserve">Esimerkki 6.4826</w:t>
      </w:r>
    </w:p>
    <w:p>
      <w:r>
        <w:t xml:space="preserve">Otsikko: Nimi: Liian monta vaippaa. Lause 1: Michelle työskenteli päiväkodissa. Lause 2: Joka päivä hän joutui vaihtamaan paljon vaippoja. Lause 3: Michelle vannoi, että kun hän saisi lapsia, hän ei vaihtaisi yhtään vaippaa. Lause 4: Michelle päätti adoptoida lapsia, jotka olivat jo käyneet potalle.</w:t>
      </w:r>
    </w:p>
    <w:p>
      <w:r>
        <w:rPr>
          <w:b/>
        </w:rPr>
        <w:t xml:space="preserve">Tulos</w:t>
      </w:r>
    </w:p>
    <w:p>
      <w:r>
        <w:t xml:space="preserve">Nyt Sandra myy korujaan ihmisille ympäri maata.</w:t>
      </w:r>
    </w:p>
    <w:p>
      <w:r>
        <w:rPr>
          <w:b/>
        </w:rPr>
        <w:t xml:space="preserve">Esimerkki 6.4827</w:t>
      </w:r>
    </w:p>
    <w:p>
      <w:r>
        <w:t xml:space="preserve">Otsikko: Nimi: Corner. Lause 1: Vuokralainen etsi vuokra-asuntoa. Lause 2: Hän halusi todella löytää kulmapaikan. Lause 3: Hän katsoi tonneittain ilmoituksia. Lause 4: Hän etsi netistä.</w:t>
      </w:r>
    </w:p>
    <w:p>
      <w:r>
        <w:rPr>
          <w:b/>
        </w:rPr>
        <w:t xml:space="preserve">Tulos</w:t>
      </w:r>
    </w:p>
    <w:p>
      <w:r>
        <w:t xml:space="preserve">Hänellä oli uusi hiustenleikkaus.</w:t>
      </w:r>
    </w:p>
    <w:p>
      <w:r>
        <w:rPr>
          <w:b/>
        </w:rPr>
        <w:t xml:space="preserve">Esimerkki 6.4828</w:t>
      </w:r>
    </w:p>
    <w:p>
      <w:r>
        <w:t xml:space="preserve">Otsikko: Nimi: Pikaopiskelu. Lause 1: Jeromen ei koskaan tarvinnut opiskella kovinkaan paljon läpäistäkseen tenttinsä. Lause 2: Hän vilkaisi muistiinpanojaan ja pääsi aina läpi. Lause 3: Hän oli varma, että tänään kävisi samoin. Lause 4: Mutta kun hän näki tenttikysymykset, hän jähmettyi.</w:t>
      </w:r>
    </w:p>
    <w:p>
      <w:r>
        <w:rPr>
          <w:b/>
        </w:rPr>
        <w:t xml:space="preserve">Tulos</w:t>
      </w:r>
    </w:p>
    <w:p>
      <w:r>
        <w:t xml:space="preserve">He lopettivat illallisensa ravintolassa yksin.</w:t>
      </w:r>
    </w:p>
    <w:p>
      <w:r>
        <w:rPr>
          <w:b/>
        </w:rPr>
        <w:t xml:space="preserve">Esimerkki 6.4829</w:t>
      </w:r>
    </w:p>
    <w:p>
      <w:r>
        <w:t xml:space="preserve">Otsikko: Nimi: Ei paperia. Lause 1: John työsti erästä projektia töissä. Lause 2: Hän meni kopiokoneelle. Lause 3: Hän alkoi tehdä kopioita. Lause 4: Paperi loppui kesken.</w:t>
      </w:r>
    </w:p>
    <w:p>
      <w:r>
        <w:rPr>
          <w:b/>
        </w:rPr>
        <w:t xml:space="preserve">Tulos</w:t>
      </w:r>
    </w:p>
    <w:p>
      <w:r>
        <w:t xml:space="preserve">Hän oli lopulta liian sairas ratsastaakseen millään kyydillä.</w:t>
      </w:r>
    </w:p>
    <w:p>
      <w:r>
        <w:rPr>
          <w:b/>
        </w:rPr>
        <w:t xml:space="preserve">Esimerkki 6.4830</w:t>
      </w:r>
    </w:p>
    <w:p>
      <w:r>
        <w:t xml:space="preserve">Otsikko: Nimi: The Shutter Mystery. Lause 1: Brownit asuvat Phoenixissa ja pitävät ikkunaluukut kiinni. Lause 2: Jos ne olisivat auki, ilmastointilaskut olisivat liian suuret. Lause 3: Mies huomasi makuuhuoneen ikkunaluukun olevan auki ja sulki sen. Lause 4: Nainen koki saman ja ihmetteli miestään.</w:t>
      </w:r>
    </w:p>
    <w:p>
      <w:r>
        <w:rPr>
          <w:b/>
        </w:rPr>
        <w:t xml:space="preserve">Tulos</w:t>
      </w:r>
    </w:p>
    <w:p>
      <w:r>
        <w:t xml:space="preserve">Valvoin sitten koko yön.</w:t>
      </w:r>
    </w:p>
    <w:p>
      <w:r>
        <w:rPr>
          <w:b/>
        </w:rPr>
        <w:t xml:space="preserve">Esimerkki 6.4831</w:t>
      </w:r>
    </w:p>
    <w:p>
      <w:r>
        <w:t xml:space="preserve">Otsikko: Nimi: Juoppo. Lause 1: Humalainen mies käveli ruokakauppaan. Lause 2: Hän halusi ostaa tomaattikastiketta päivälliseksi. Lause 3: Hän kompastui poimiessaan purkillisen kastiketta. Lause 4: Mies kaatoi useita purkkeja lattialle.</w:t>
      </w:r>
    </w:p>
    <w:p>
      <w:r>
        <w:rPr>
          <w:b/>
        </w:rPr>
        <w:t xml:space="preserve">Tulos</w:t>
      </w:r>
    </w:p>
    <w:p>
      <w:r>
        <w:t xml:space="preserve">Poliisi tarttui hänen paitaansa ennen kuin hän ehti hypätä.</w:t>
      </w:r>
    </w:p>
    <w:p>
      <w:r>
        <w:rPr>
          <w:b/>
        </w:rPr>
        <w:t xml:space="preserve">Esimerkki 6.4832</w:t>
      </w:r>
    </w:p>
    <w:p>
      <w:r>
        <w:t xml:space="preserve">Nimi: Rehellinen. Lause 1: Teddy tunsi itsensä onnekkaaksi sinä päivänä. Lause 2: Hän löysi kaksi lompakkoa, kellon ja tabletin. Lause 3: Koska hän oli ehdonalaisessa, hän ei halunnut pitää niitä. Lause 4: Hän meni ehdonalaisvalvojansa luokse antamaan esineet hänelle.</w:t>
      </w:r>
    </w:p>
    <w:p>
      <w:r>
        <w:rPr>
          <w:b/>
        </w:rPr>
        <w:t xml:space="preserve">Tulos</w:t>
      </w:r>
    </w:p>
    <w:p>
      <w:r>
        <w:t xml:space="preserve">Tim pärjäsi huonosti, mutta kukaan ei välittänyt.</w:t>
      </w:r>
    </w:p>
    <w:p>
      <w:r>
        <w:rPr>
          <w:b/>
        </w:rPr>
        <w:t xml:space="preserve">Esimerkki 6.4833</w:t>
      </w:r>
    </w:p>
    <w:p>
      <w:r>
        <w:t xml:space="preserve">Otsikko: Nimi: Luonnontieteellinen testi. Lause 1: Nielsillä oli aamulla tiedekoe. Lause 2: Hän valvoi myöhään pelaamalla videopelejä. Lause 3: Hän unohti opiskella koetta varten! Lause 4: Hän yritti parhaansa, mutta turhaan.</w:t>
      </w:r>
    </w:p>
    <w:p>
      <w:r>
        <w:rPr>
          <w:b/>
        </w:rPr>
        <w:t xml:space="preserve">Tulos</w:t>
      </w:r>
    </w:p>
    <w:p>
      <w:r>
        <w:t xml:space="preserve">Siellä hän asetti sen nurmikolleen.</w:t>
      </w:r>
    </w:p>
    <w:p>
      <w:r>
        <w:rPr>
          <w:b/>
        </w:rPr>
        <w:t xml:space="preserve">Esimerkki 6.4834</w:t>
      </w:r>
    </w:p>
    <w:p>
      <w:r>
        <w:t xml:space="preserve">Otsikko: Nimi: Dropped Treat. Lause 1: Oli Jimmyn syntymäpäivä. Lause 2: Jimmy ja hänen äitinsä menivät hakemaan jäätelöä. Lause 3: Jimmy oli niin innoissaan saadessaan suklaajäätelön. Lause 4: Kun Jimmy lähti, hän pudotti jäätelönsä maahan.</w:t>
      </w:r>
    </w:p>
    <w:p>
      <w:r>
        <w:rPr>
          <w:b/>
        </w:rPr>
        <w:t xml:space="preserve">Tulos</w:t>
      </w:r>
    </w:p>
    <w:p>
      <w:r>
        <w:t xml:space="preserve">Hänen leukansa napsahti kiinni ja leikkasi puolet hänen peukalostaan kokonaan irti!</w:t>
      </w:r>
    </w:p>
    <w:p>
      <w:r>
        <w:rPr>
          <w:b/>
        </w:rPr>
        <w:t xml:space="preserve">Esimerkki 6.4835</w:t>
      </w:r>
    </w:p>
    <w:p>
      <w:r>
        <w:t xml:space="preserve">Otsikko: Nimi: Step. Lause 1: Tyttö otti askeleen. Lause 2: Hänen äitinsä näki. Lause 3: Äiti soitti miehelleen. Lause 4: Hew aviomies tuli kotiin.</w:t>
      </w:r>
    </w:p>
    <w:p>
      <w:r>
        <w:rPr>
          <w:b/>
        </w:rPr>
        <w:t xml:space="preserve">Tulos</w:t>
      </w:r>
    </w:p>
    <w:p>
      <w:r>
        <w:t xml:space="preserve">Hänen oli palattava kotiin.</w:t>
      </w:r>
    </w:p>
    <w:p>
      <w:r>
        <w:rPr>
          <w:b/>
        </w:rPr>
        <w:t xml:space="preserve">Esimerkki 6.4836</w:t>
      </w:r>
    </w:p>
    <w:p>
      <w:r>
        <w:t xml:space="preserve">Otsikko: Nimi: Idolinsa voittaminen. Lause 1: Common oli Charlesin suosikkiräppäri, nyt hän on Charlesin vihollinen. Lause 2: Common lensi Havaijille, ja Charlesin äiti oli hänen lentoemäntänsä. Lause 3: He ottivat selfieitä halaten toisiaan. Lause 4: Charles loukkaantui ja teki levyn, jossa hän halveksi Commonia.</w:t>
      </w:r>
    </w:p>
    <w:p>
      <w:r>
        <w:rPr>
          <w:b/>
        </w:rPr>
        <w:t xml:space="preserve">Tulos</w:t>
      </w:r>
    </w:p>
    <w:p>
      <w:r>
        <w:t xml:space="preserve">Ashley ei enää koskaan kehuskellut juoksemisellaan.</w:t>
      </w:r>
    </w:p>
    <w:p>
      <w:r>
        <w:rPr>
          <w:b/>
        </w:rPr>
        <w:t xml:space="preserve">Esimerkki 6.4837</w:t>
      </w:r>
    </w:p>
    <w:p>
      <w:r>
        <w:t xml:space="preserve">Nimi: Lukio. Lause 1: Jules oli tottunut olemaan suosittu yläasteella. Lause 2: Hän oli juuri aloittanut lukion. Lause 3: Hän ei tuntenut ketään eikä tuntenut itseään suosituksi. Lause 4: Hän alkoi vihdoin saada ystäviä.</w:t>
      </w:r>
    </w:p>
    <w:p>
      <w:r>
        <w:rPr>
          <w:b/>
        </w:rPr>
        <w:t xml:space="preserve">Tulos</w:t>
      </w:r>
    </w:p>
    <w:p>
      <w:r>
        <w:t xml:space="preserve">Kaikki muut olivat jo kylläisiä ateriastaan, mutta Chris oli edelleen nälkäinen.</w:t>
      </w:r>
    </w:p>
    <w:p>
      <w:r>
        <w:rPr>
          <w:b/>
        </w:rPr>
        <w:t xml:space="preserve">Esimerkki 6.4838</w:t>
      </w:r>
    </w:p>
    <w:p>
      <w:r>
        <w:t xml:space="preserve">Otsikko: Nimi: Matematiikka haisee. Lause 1: Samanthalla oli vaikeuksia matematiikan läksyjen kanssa. Lause 2: Vaikka hän teki mitä tahansa, hän ei saanut siitä selvää. Lause 3: Huomenna hänellä oli myös matematiikan koe! Lause 4: Kun Samantha näki hänet järkyttyneenä, hänen isänsä tuli auttamaan.</w:t>
      </w:r>
    </w:p>
    <w:p>
      <w:r>
        <w:rPr>
          <w:b/>
        </w:rPr>
        <w:t xml:space="preserve">Tulos</w:t>
      </w:r>
    </w:p>
    <w:p>
      <w:r>
        <w:t xml:space="preserve">18 vuoden jälkeen Annasta oli tullut laktoosi-intolerantti!</w:t>
      </w:r>
    </w:p>
    <w:p>
      <w:r>
        <w:rPr>
          <w:b/>
        </w:rPr>
        <w:t xml:space="preserve">Esimerkki 6.4839</w:t>
      </w:r>
    </w:p>
    <w:p>
      <w:r>
        <w:t xml:space="preserve">Otsikko: Nimi: Kahvikatastrofi. Lause 1: Jay keitti sinä aamuna kahvia. Lause 2: Hän teki kaiken oikein yhtä asiaa lukuun ottamatta. Lause 3: Hän oli niin väsynyt, että hän unohti laittaa kahvikannun keittimelle. Lause 4: Kahvia valui ympäri tiskiä.</w:t>
      </w:r>
    </w:p>
    <w:p>
      <w:r>
        <w:rPr>
          <w:b/>
        </w:rPr>
        <w:t xml:space="preserve">Tulos</w:t>
      </w:r>
    </w:p>
    <w:p>
      <w:r>
        <w:t xml:space="preserve">Kun Bob ei katsonut, hän sylkäisi sen ulos.</w:t>
      </w:r>
    </w:p>
    <w:p>
      <w:r>
        <w:rPr>
          <w:b/>
        </w:rPr>
        <w:t xml:space="preserve">Esimerkki 6.4840</w:t>
      </w:r>
    </w:p>
    <w:p>
      <w:r>
        <w:t xml:space="preserve">Otsikko: Nimi: Zebra Exhibit. Lause 1: Andy ei ollut koskaan aikaisemmin käynyt eläintarhassa, ja tänään oli hänen ensimmäinen vierailunsa. Lause 2: Andy tiesi, ettei hän halunnut nähdä muuta kuin seeprat. Lause 3: Andy piti seeproja aina mystisenä eläimenä. Lause 4: Lisäksi Andy rakasti nähdä myös seepran raidat.</w:t>
      </w:r>
    </w:p>
    <w:p>
      <w:r>
        <w:rPr>
          <w:b/>
        </w:rPr>
        <w:t xml:space="preserve">Tulos</w:t>
      </w:r>
    </w:p>
    <w:p>
      <w:r>
        <w:t xml:space="preserve">Silloin hän näki, että kaikki hänen uhrauksensa oli ollut sen arvoista!</w:t>
      </w:r>
    </w:p>
    <w:p>
      <w:r>
        <w:rPr>
          <w:b/>
        </w:rPr>
        <w:t xml:space="preserve">Esimerkki 6.4841</w:t>
      </w:r>
    </w:p>
    <w:p>
      <w:r>
        <w:t xml:space="preserve">Otsikko: Nimi: Läsnäolo. Lause 1: Luisilla oli lahja vuodelta aiemmin. Lause 2: Se oli hänen äidiltään. Lause 3: Hän kieltäytyi avaamasta sitä, koska halusi äidin näkevän hänen avaavan sen. Lause 4: Muutamaa päivää myöhemmin äiti kävi luonani.</w:t>
      </w:r>
    </w:p>
    <w:p>
      <w:r>
        <w:rPr>
          <w:b/>
        </w:rPr>
        <w:t xml:space="preserve">Tulos</w:t>
      </w:r>
    </w:p>
    <w:p>
      <w:r>
        <w:t xml:space="preserve">Janet jätti pullot tiskille asiakkaidensa käyttöön.</w:t>
      </w:r>
    </w:p>
    <w:p>
      <w:r>
        <w:rPr>
          <w:b/>
        </w:rPr>
        <w:t xml:space="preserve">Esimerkki 6.4842</w:t>
      </w:r>
    </w:p>
    <w:p>
      <w:r>
        <w:t xml:space="preserve">Otsikko: Nimi: Pihvit. Lause 1: Heatherilla oli nälkä. Lause 2: Hän osti jättimäisiä pihvejä grillattavaksi. Lause 3: Hän paistoi ne ja viipaloi ne sitten. Lause 4: Hän kastoi ne pihvikastikkeeseen.</w:t>
      </w:r>
    </w:p>
    <w:p>
      <w:r>
        <w:rPr>
          <w:b/>
        </w:rPr>
        <w:t xml:space="preserve">Tulos</w:t>
      </w:r>
    </w:p>
    <w:p>
      <w:r>
        <w:t xml:space="preserve">Muistin, että kukaan meistä ei ollut yökyläillyt lapsena.</w:t>
      </w:r>
    </w:p>
    <w:p>
      <w:r>
        <w:rPr>
          <w:b/>
        </w:rPr>
        <w:t xml:space="preserve">Esimerkki 6.4843</w:t>
      </w:r>
    </w:p>
    <w:p>
      <w:r>
        <w:t xml:space="preserve">Otsikko: Nimi: Sää. Lause 1: Taivas oli todella musta. Lause 2: Tuuli alkoi kiihtyä, ja tavarat puhalsivat ympäriinsä. Lause 3: Juoksin sisälle taloon pysyäkseni kuivana. Lause 4: Satoi tuntikausia.</w:t>
      </w:r>
    </w:p>
    <w:p>
      <w:r>
        <w:rPr>
          <w:b/>
        </w:rPr>
        <w:t xml:space="preserve">Tulos</w:t>
      </w:r>
    </w:p>
    <w:p>
      <w:r>
        <w:t xml:space="preserve">John meni automaatille ja osti lisää.</w:t>
      </w:r>
    </w:p>
    <w:p>
      <w:r>
        <w:rPr>
          <w:b/>
        </w:rPr>
        <w:t xml:space="preserve">Esimerkki 6.4844</w:t>
      </w:r>
    </w:p>
    <w:p>
      <w:r>
        <w:t xml:space="preserve">Otsikko: Nimi: Vanhat ajat. Lause 1: Marie oli nuorempana taidemaalari. Lause 2: Nyt hän oli vanha ja työskenteli puhelinmyyjänä. Lause 3: Eräänä päivänä hän kertoi nuorelle työtoverilleen vanhoista taiteilijaajoistaan. Lause 4: Mariea sai alakuloiseksi muistella, kun hän oli maalannut.</w:t>
      </w:r>
    </w:p>
    <w:p>
      <w:r>
        <w:rPr>
          <w:b/>
        </w:rPr>
        <w:t xml:space="preserve">Tulos</w:t>
      </w:r>
    </w:p>
    <w:p>
      <w:r>
        <w:t xml:space="preserve">Kun Ace oli hävinnyt ja muukalainen oli lähtenyt, Ace tajusi, että häntä oli huijattu.</w:t>
      </w:r>
    </w:p>
    <w:p>
      <w:r>
        <w:rPr>
          <w:b/>
        </w:rPr>
        <w:t xml:space="preserve">Esimerkki 6.4845</w:t>
      </w:r>
    </w:p>
    <w:p>
      <w:r>
        <w:t xml:space="preserve">Otsikko: Donut shoppe. Lause 1: Susie rakasti donitseja. Lause 2: Hän halusi avata donitsikaupan. Lause 3: Susie yritti niin kovasti kuin pystyi. Lause 4: Lopulta hän sai lainan.</w:t>
      </w:r>
    </w:p>
    <w:p>
      <w:r>
        <w:rPr>
          <w:b/>
        </w:rPr>
        <w:t xml:space="preserve">Tulos</w:t>
      </w:r>
    </w:p>
    <w:p>
      <w:r>
        <w:t xml:space="preserve">Sitten he ostivat vihdoin uuden, pehmeän ja mukavan sängyn!</w:t>
      </w:r>
    </w:p>
    <w:p>
      <w:r>
        <w:rPr>
          <w:b/>
        </w:rPr>
        <w:t xml:space="preserve">Esimerkki 6.4846</w:t>
      </w:r>
    </w:p>
    <w:p>
      <w:r>
        <w:t xml:space="preserve">Otsikko: Nimi: Uusi korva. Lause 1: Karin syntyi ilman oikeaa korvaa eikä koskaan tuntenut oloaan normaaliksi. Lause 2: Toivoen saavansa apua, hänen vanhempansa kertoivat Karinin tarinan paikallislehdelle. Lause 3: 3D-yritys otti yhteyttä hänen vanhempiinsa ja ehdotti mahdollista ratkaisua. Lause 4: Yritys teki Karinin vasemmasta korvasta muotin ja aloitti tulostamisen.</w:t>
      </w:r>
    </w:p>
    <w:p>
      <w:r>
        <w:rPr>
          <w:b/>
        </w:rPr>
        <w:t xml:space="preserve">Tulos</w:t>
      </w:r>
    </w:p>
    <w:p>
      <w:r>
        <w:t xml:space="preserve">Hän oli aika humalassa, kun he sulkivat.</w:t>
      </w:r>
    </w:p>
    <w:p>
      <w:r>
        <w:rPr>
          <w:b/>
        </w:rPr>
        <w:t xml:space="preserve">Esimerkki 6.4847</w:t>
      </w:r>
    </w:p>
    <w:p>
      <w:r>
        <w:t xml:space="preserve">Otsikko: Nimi: ESPN Confusion. Lause 1: Katselin ESPN:ltä LLWS-ottelua. Lause 2: He vaihtoivat pelin ESPN:n uutisiin. Lause 3: En löytänyt kyseistä kanavaa televisiostani. Lause 4: Vaimoni löysi sen katsottuaan sitä internetistä.</w:t>
      </w:r>
    </w:p>
    <w:p>
      <w:r>
        <w:rPr>
          <w:b/>
        </w:rPr>
        <w:t xml:space="preserve">Tulos</w:t>
      </w:r>
    </w:p>
    <w:p>
      <w:r>
        <w:t xml:space="preserve">Les meni tapahtumaan ystävänsä kanssa, ja heillä oli hauskaa.</w:t>
      </w:r>
    </w:p>
    <w:p>
      <w:r>
        <w:rPr>
          <w:b/>
        </w:rPr>
        <w:t xml:space="preserve">Esimerkki 6.4848</w:t>
      </w:r>
    </w:p>
    <w:p>
      <w:r>
        <w:t xml:space="preserve">Otsikko: Nimi: Aprikoosit. Lause 1: Oli talo, jonka pihalla oli paljon hedelmiä. Lause 2: Katen veli kertoi, että mies antoi heidän viedä hedelmät. Lause 3: Hän päätti ensin kysyä omistajalta. Lause 4: Kävi ilmi, että hänellä oli enemmän hedelmiä kuin hän pystyi syömään.</w:t>
      </w:r>
    </w:p>
    <w:p>
      <w:r>
        <w:rPr>
          <w:b/>
        </w:rPr>
        <w:t xml:space="preserve">Tulos</w:t>
      </w:r>
    </w:p>
    <w:p>
      <w:r>
        <w:t xml:space="preserve">Menetin lopulta kuningattareni ja pelin.</w:t>
      </w:r>
    </w:p>
    <w:p>
      <w:r>
        <w:rPr>
          <w:b/>
        </w:rPr>
        <w:t xml:space="preserve">Esimerkki 6.4849</w:t>
      </w:r>
    </w:p>
    <w:p>
      <w:r>
        <w:t xml:space="preserve">Otsikko: Nimi: The Race. Lause 1: Jerry oli keskittynyt. Lause 2: Se oli hänen ensimmäinen maastojuoksukilpailunsa. Lause 3: Jerry halusi pärjätä hyvin joukkueelle ja itselleen. Lause 4: Kisa alkoi ja Jerry lähti matkaan.</w:t>
      </w:r>
    </w:p>
    <w:p>
      <w:r>
        <w:rPr>
          <w:b/>
        </w:rPr>
        <w:t xml:space="preserve">Tulos</w:t>
      </w:r>
    </w:p>
    <w:p>
      <w:r>
        <w:t xml:space="preserve">Hän halusi käyttää tätä koko ajan.</w:t>
      </w:r>
    </w:p>
    <w:p>
      <w:r>
        <w:rPr>
          <w:b/>
        </w:rPr>
        <w:t xml:space="preserve">Esimerkki 6.4850</w:t>
      </w:r>
    </w:p>
    <w:p>
      <w:r>
        <w:t xml:space="preserve">Otsikko: Nimi: Mausteinen ruoka. Lause 1: Vaughn saapui myöhään kotiin sinä iltana. Lause 2: Koska hänellä oli nälkä, hän söi jääkaapissa olleita mausteisia tähteitä. Lause 3: Tuntia myöhemmin hän yritti nukkua, mutta turhaan. Lause 4: Hänen vatsaansa sattui ja hän tunsi itsensä sairaaksi.</w:t>
      </w:r>
    </w:p>
    <w:p>
      <w:r>
        <w:rPr>
          <w:b/>
        </w:rPr>
        <w:t xml:space="preserve">Tulos</w:t>
      </w:r>
    </w:p>
    <w:p>
      <w:r>
        <w:t xml:space="preserve">Allison oli järkyttynyt, kun ei päässyt kilpailemaan.</w:t>
      </w:r>
    </w:p>
    <w:p>
      <w:r>
        <w:rPr>
          <w:b/>
        </w:rPr>
        <w:t xml:space="preserve">Esimerkki 6.4851</w:t>
      </w:r>
    </w:p>
    <w:p>
      <w:r>
        <w:t xml:space="preserve">Otsikko: Nimi: Kämppikseni. Lause 1: Jack ei pitänyt kämppiksestään. Lause 2: Jackin kämppis on koko ajan hyvin töykeä. Lause 3: Jack suhtautuu siihen joka tapauksessa. Lause 4: Jackin kämppis meni kuitenkin liian pitkälle jättämällä vaatteensa kaikkialle.</w:t>
      </w:r>
    </w:p>
    <w:p>
      <w:r>
        <w:rPr>
          <w:b/>
        </w:rPr>
        <w:t xml:space="preserve">Tulos</w:t>
      </w:r>
    </w:p>
    <w:p>
      <w:r>
        <w:t xml:space="preserve">Kun olin tankannut autoni, olin jo poissa.</w:t>
      </w:r>
    </w:p>
    <w:p>
      <w:r>
        <w:rPr>
          <w:b/>
        </w:rPr>
        <w:t xml:space="preserve">Esimerkki 6.4852</w:t>
      </w:r>
    </w:p>
    <w:p>
      <w:r>
        <w:t xml:space="preserve">Otsikko: Nimi: Painonpudotus. Lause 1: Annien oli laihdutettava. Lause 2: Hänen siskonsa käveli puistossa joka aamu. Lause 3: Annie alkoi kävellä siskonsa kanssa. Lause 4: Annie alkoi hitaasti laihtua.</w:t>
      </w:r>
    </w:p>
    <w:p>
      <w:r>
        <w:rPr>
          <w:b/>
        </w:rPr>
        <w:t xml:space="preserve">Tulos</w:t>
      </w:r>
    </w:p>
    <w:p>
      <w:r>
        <w:t xml:space="preserve">Hän ei koskaan saanut selville, että miehellä oli tunteita häntä kohtaan.</w:t>
      </w:r>
    </w:p>
    <w:p>
      <w:r>
        <w:rPr>
          <w:b/>
        </w:rPr>
        <w:t xml:space="preserve">Esimerkki 6.4853</w:t>
      </w:r>
    </w:p>
    <w:p>
      <w:r>
        <w:t xml:space="preserve">Otsikko: Nimi: Kouluruokailu. Lause 1: Amanda oli juuri aloittanut lastentarhan. Lause 2: Hänen äitinsä pakkasi hänelle yleensä lounaan. Lause 3: Eräänä päivänä äidillä ei ollut aikaa pakata lounasta. Lause 4: Hän lähetti Amandalle rahaa lounaan ostamista varten.</w:t>
      </w:r>
    </w:p>
    <w:p>
      <w:r>
        <w:rPr>
          <w:b/>
        </w:rPr>
        <w:t xml:space="preserve">Tulos</w:t>
      </w:r>
    </w:p>
    <w:p>
      <w:r>
        <w:t xml:space="preserve">Hän hyppäsi katua pitkin kohti kotiaan.</w:t>
      </w:r>
    </w:p>
    <w:p>
      <w:r>
        <w:rPr>
          <w:b/>
        </w:rPr>
        <w:t xml:space="preserve">Esimerkki 6.4854</w:t>
      </w:r>
    </w:p>
    <w:p>
      <w:r>
        <w:t xml:space="preserve">Otsikko: Nimi: Palkinnon voittaminen. Lause 1: Sam on aina halunnut voittaa. Lause 2: Hän ei saanut siihen mahdollisuutta ennen kuin oli parikymppinen. Lause 3: Sam päätti osallistua tacon syömiskilpailuun. Lause 4: Yllättäen hän itse asiassa voitti.</w:t>
      </w:r>
    </w:p>
    <w:p>
      <w:r>
        <w:rPr>
          <w:b/>
        </w:rPr>
        <w:t xml:space="preserve">Tulos</w:t>
      </w:r>
    </w:p>
    <w:p>
      <w:r>
        <w:t xml:space="preserve">Sisälle päästyään hän oli helpottunut nähdessään, ettei se ollut seurannut häntä.</w:t>
      </w:r>
    </w:p>
    <w:p>
      <w:r>
        <w:rPr>
          <w:b/>
        </w:rPr>
        <w:t xml:space="preserve">Esimerkki 6.4855</w:t>
      </w:r>
    </w:p>
    <w:p>
      <w:r>
        <w:t xml:space="preserve">Otsikko: Nimi: The Dresser. Lause 1: Kelly oli ostamassa uusia huonekaluja. Lause 2: Hän löysi upean antiikkisen lipaston. Lause 3: Hän toi sen kotiin ja laittoi sen makuuhuoneeseensa. Lause 4: Hän pyyhki siitä pölyt ja laittoi vaatteensa sisään.</w:t>
      </w:r>
    </w:p>
    <w:p>
      <w:r>
        <w:rPr>
          <w:b/>
        </w:rPr>
        <w:t xml:space="preserve">Tulos</w:t>
      </w:r>
    </w:p>
    <w:p>
      <w:r>
        <w:t xml:space="preserve">Hän ei voinut mennä kouluun viikkoon.</w:t>
      </w:r>
    </w:p>
    <w:p>
      <w:r>
        <w:rPr>
          <w:b/>
        </w:rPr>
        <w:t xml:space="preserve">Esimerkki 6.4856</w:t>
      </w:r>
    </w:p>
    <w:p>
      <w:r>
        <w:t xml:space="preserve">Otsikko: Nimi: Ei arvostusta. Lause 1: Katen äidillä oli tietokone, jossa oli viruksia. Lause 2: Kate käytti paljon ohjelmistoja niiden poistamiseksi. Lause 3: Hän näytti hänelle, miten estää viruksia tulemasta takaisin. Lause 4: Hänen äitinsä teeskenteli ymmärtävänsä ja olevansa samaa mieltä.</w:t>
      </w:r>
    </w:p>
    <w:p>
      <w:r>
        <w:rPr>
          <w:b/>
        </w:rPr>
        <w:t xml:space="preserve">Tulos</w:t>
      </w:r>
    </w:p>
    <w:p>
      <w:r>
        <w:t xml:space="preserve">Abby ei tiennyt, mitä tehdä nyt, kun hänen ohjelmansa oli peruttu.</w:t>
      </w:r>
    </w:p>
    <w:p>
      <w:r>
        <w:rPr>
          <w:b/>
        </w:rPr>
        <w:t xml:space="preserve">Esimerkki 6.4857</w:t>
      </w:r>
    </w:p>
    <w:p>
      <w:r>
        <w:t xml:space="preserve">Otsikko: Wrestlemania. Lause 1: Kun olin kymmenenvuotias, olin painifanaatikko. Lause 2: Silloin sain myös tietää, että paini ei ole totta. Lause 3: Katselin Rockin ottelua, ja veljeni kertoi minulle, että se oli väärennös. Lause 4: Hän näytti ottelun hidastettuna, jotta näkisin kaikki väärennökset.</w:t>
      </w:r>
    </w:p>
    <w:p>
      <w:r>
        <w:rPr>
          <w:b/>
        </w:rPr>
        <w:t xml:space="preserve">Tulos</w:t>
      </w:r>
    </w:p>
    <w:p>
      <w:r>
        <w:t xml:space="preserve">Peloissaan hän piiloutui peiton alle ja nukahti, äiti huijasi häntä.</w:t>
      </w:r>
    </w:p>
    <w:p>
      <w:r>
        <w:rPr>
          <w:b/>
        </w:rPr>
        <w:t xml:space="preserve">Esimerkki 6.4858</w:t>
      </w:r>
    </w:p>
    <w:p>
      <w:r>
        <w:t xml:space="preserve">Nimike: paino. Lause 1: Kun olin yliopistossa, olin liian huolissani painostani. Lause 2: Vapaana ollessani kaikki mitä teen on syömistä . Lause 3: Kunnes lihon ja lihon. Lause 4: Kokeilin kaikkia vitamiineja, jotka tekisivät minusta hoikan, ja laihdutin.</w:t>
      </w:r>
    </w:p>
    <w:p>
      <w:r>
        <w:rPr>
          <w:b/>
        </w:rPr>
        <w:t xml:space="preserve">Tulos</w:t>
      </w:r>
    </w:p>
    <w:p>
      <w:r>
        <w:t xml:space="preserve">Hän reputti lopulta kokeensa.</w:t>
      </w:r>
    </w:p>
    <w:p>
      <w:r>
        <w:rPr>
          <w:b/>
        </w:rPr>
        <w:t xml:space="preserve">Esimerkki 6.4859</w:t>
      </w:r>
    </w:p>
    <w:p>
      <w:r>
        <w:t xml:space="preserve">Otsikko: Adam tulee ulos. Lause 1: Adam oli pankkiiri pohjois-karoliinalaisessa pikkukaupungissa. Lause 2: Hän oli ystävällinen perheenisä. Lause 3: Eräänä päivänä hänen vaimonsa Joy sai hänet kiinni koskettelemasta toista miestä. Lause 4: Joy päättää erota Adamista.</w:t>
      </w:r>
    </w:p>
    <w:p>
      <w:r>
        <w:rPr>
          <w:b/>
        </w:rPr>
        <w:t xml:space="preserve">Tulos</w:t>
      </w:r>
    </w:p>
    <w:p>
      <w:r>
        <w:t xml:space="preserve">Jeanieta ei enää kiusattu, koska hän oli kuollut.</w:t>
      </w:r>
    </w:p>
    <w:p>
      <w:r>
        <w:rPr>
          <w:b/>
        </w:rPr>
        <w:t xml:space="preserve">Esimerkki 6.4860</w:t>
      </w:r>
    </w:p>
    <w:p>
      <w:r>
        <w:t xml:space="preserve">Otsikko: Otsikko: Yökerhon fiasko. Lause 1: Dan kävi äskettäin yökerhossa ystäviensä kanssa. Lause 2: Dan näki klubilla kauniin vaalean naisen, josta hän piti. Lause 3: Dan päätti pyytää naista tanssimaan. Lause 4: Kun Dan alkoi pyytää ja nainen kääntyi ympäri, Dan huusi.</w:t>
      </w:r>
    </w:p>
    <w:p>
      <w:r>
        <w:rPr>
          <w:b/>
        </w:rPr>
        <w:t xml:space="preserve">Tulos</w:t>
      </w:r>
    </w:p>
    <w:p>
      <w:r>
        <w:t xml:space="preserve">Dan päätti ostaa kengät ja antaa tytön käyttää niitä kotona.</w:t>
      </w:r>
    </w:p>
    <w:p>
      <w:r>
        <w:rPr>
          <w:b/>
        </w:rPr>
        <w:t xml:space="preserve">Esimerkki 6.4861</w:t>
      </w:r>
    </w:p>
    <w:p>
      <w:r>
        <w:t xml:space="preserve">Otsikko: Nimi: Broken Arm. Lause 1: Tom oli humalassa baarissa. Lause 2: Hän sammui. Lause 3: Seuraavana päivänä hän heräsi murtunut käsi. Lause 4: Hänen oli korjattava se sairaalassa.</w:t>
      </w:r>
    </w:p>
    <w:p>
      <w:r>
        <w:rPr>
          <w:b/>
        </w:rPr>
        <w:t xml:space="preserve">Tulos</w:t>
      </w:r>
    </w:p>
    <w:p>
      <w:r>
        <w:t xml:space="preserve">Hän otti rahaa tämän käsilaukusta, kun tämä ei katsonut.</w:t>
      </w:r>
    </w:p>
    <w:p>
      <w:r>
        <w:rPr>
          <w:b/>
        </w:rPr>
        <w:t xml:space="preserve">Esimerkki 6.4862</w:t>
      </w:r>
    </w:p>
    <w:p>
      <w:r>
        <w:t xml:space="preserve">Otsikko: Tim saa meluilmoituksen. Lause 1: Tim oli juuri tullut töistä kotiin. Lause 2: Hän päätti rentoutua kuuntelemalla lempibändiään Papadosiota. Lause 3: Hän laittoi stereojärjestelmänsä täysille. Lause 4: Tim alkoi tanssia musiikin tahtiin.</w:t>
      </w:r>
    </w:p>
    <w:p>
      <w:r>
        <w:rPr>
          <w:b/>
        </w:rPr>
        <w:t xml:space="preserve">Tulos</w:t>
      </w:r>
    </w:p>
    <w:p>
      <w:r>
        <w:t xml:space="preserve">Hän maksoi sen takaisin vasta vuoden lopussa.</w:t>
      </w:r>
    </w:p>
    <w:p>
      <w:r>
        <w:rPr>
          <w:b/>
        </w:rPr>
        <w:t xml:space="preserve">Esimerkki 6.4863</w:t>
      </w:r>
    </w:p>
    <w:p>
      <w:r>
        <w:t xml:space="preserve">Otsikko: Nimi: Paikallinen ruoka. Lause 1: Tom oli lomalla. Lause 2: Hän halusi kokeilla paikallisia ruokia. Lause 3: Kaikki, mitä hän tilasi, oli jotenkin ällöttävää. Lause 4: Tom piti lopulta vain muutamasta asiasta.</w:t>
      </w:r>
    </w:p>
    <w:p>
      <w:r>
        <w:rPr>
          <w:b/>
        </w:rPr>
        <w:t xml:space="preserve">Tulos</w:t>
      </w:r>
    </w:p>
    <w:p>
      <w:r>
        <w:t xml:space="preserve">Tim jatkoi taistelua siitä huolimatta.</w:t>
      </w:r>
    </w:p>
    <w:p>
      <w:r>
        <w:rPr>
          <w:b/>
        </w:rPr>
        <w:t xml:space="preserve">Esimerkki 6.4864</w:t>
      </w:r>
    </w:p>
    <w:p>
      <w:r>
        <w:t xml:space="preserve">Otsikko: Nimi: Uusi kämppis. Lause 1: Manuelilla oli vaikeuksia maksaa vuokraa. Lause 2: Hän tiesi, että hänet häädettäisiin, ellei hän keksisi jotain. Lause 3: Sitten hän muisti, että hänen ystävänsä etsi asuntoa. Lause 4: Manuel pyysi häntä muuttamaan kämppikseksi.</w:t>
      </w:r>
    </w:p>
    <w:p>
      <w:r>
        <w:rPr>
          <w:b/>
        </w:rPr>
        <w:t xml:space="preserve">Tulos</w:t>
      </w:r>
    </w:p>
    <w:p>
      <w:r>
        <w:t xml:space="preserve">Mary käyttää tätä sivustoa nyt aina, kun hän tarvitsee kenkiä.</w:t>
      </w:r>
    </w:p>
    <w:p>
      <w:r>
        <w:rPr>
          <w:b/>
        </w:rPr>
        <w:t xml:space="preserve">Esimerkki 6.4865</w:t>
      </w:r>
    </w:p>
    <w:p>
      <w:r>
        <w:t xml:space="preserve">Otsikko: Dixien pesukone. Lause 1: Dixien uusi pyykinpesukone meni rikki vain vuoden käytön jälkeen. Lause 2: Hänellä ei ollut varaa korjata sitä. Lause 3: Hän meni käytettyjen kodinkoneiden kauppaan. Lause 4: Hän osti käytetyn pesukoneen halvemmalla kuin korjaus olisi maksanut.</w:t>
      </w:r>
    </w:p>
    <w:p>
      <w:r>
        <w:rPr>
          <w:b/>
        </w:rPr>
        <w:t xml:space="preserve">Tulos</w:t>
      </w:r>
    </w:p>
    <w:p>
      <w:r>
        <w:t xml:space="preserve">Tämä teki hänestä talomme onnellisimman ihmisen.</w:t>
      </w:r>
    </w:p>
    <w:p>
      <w:r>
        <w:rPr>
          <w:b/>
        </w:rPr>
        <w:t xml:space="preserve">Esimerkki 6.4866</w:t>
      </w:r>
    </w:p>
    <w:p>
      <w:r>
        <w:t xml:space="preserve">Otsikko: Nimi: Paha asiakas. Lause 1: Nainen käveli kauppaan ja vaati myyjän apua. Lause 2: Hän valitti valikoimasta ja valitti hinnoista. Lause 3: Nainen vaati saada puhua kaupan omistajan kanssa. Lause 4: Kaupan omistaja hymyili ja kuunteli naisen valitusta.</w:t>
      </w:r>
    </w:p>
    <w:p>
      <w:r>
        <w:rPr>
          <w:b/>
        </w:rPr>
        <w:t xml:space="preserve">Tulos</w:t>
      </w:r>
    </w:p>
    <w:p>
      <w:r>
        <w:t xml:space="preserve">Hän ihmetteli, oliko se Isojalka, ja juoksi pois.</w:t>
      </w:r>
    </w:p>
    <w:p>
      <w:r>
        <w:rPr>
          <w:b/>
        </w:rPr>
        <w:t xml:space="preserve">Esimerkki 6.4867</w:t>
      </w:r>
    </w:p>
    <w:p>
      <w:r>
        <w:t xml:space="preserve">Otsikko: Nimi: Appelsiinini. Lause 1: Jeffrey rakasti appelsiineja enemmän kuin mitään muuta hedelmää. Lause 2: Valitettavasti myös hänen perheensä rakasti appelsiineja. Lause 3: He söivät aina kaikki appelsiinit ennen kuin Jeffrey sai niitä. Lause 4: Niinpä Jeffrey piilotti appelsiinit laatikkoon, jossa luki selleri.</w:t>
      </w:r>
    </w:p>
    <w:p>
      <w:r>
        <w:rPr>
          <w:b/>
        </w:rPr>
        <w:t xml:space="preserve">Tulos</w:t>
      </w:r>
    </w:p>
    <w:p>
      <w:r>
        <w:t xml:space="preserve">Ajoneuvo nähtiin viimeksi kulkevan pohjoiseen 11th Streetillä.</w:t>
      </w:r>
    </w:p>
    <w:p>
      <w:r>
        <w:rPr>
          <w:b/>
        </w:rPr>
        <w:t xml:space="preserve">Esimerkki 6.4868</w:t>
      </w:r>
    </w:p>
    <w:p>
      <w:r>
        <w:t xml:space="preserve">Otsikko: Nimi: Kynä. Lause 1: Pureskelin kynää työpöydän ääressä. Lause 2: Sain vahingossa mustetta huulilleni. Lause 3: Ystäväni sanoi, että kasvoni olivat likaiset. Lause 4: Menin kylpyhuoneeseen pesemään mustetta pois.</w:t>
      </w:r>
    </w:p>
    <w:p>
      <w:r>
        <w:rPr>
          <w:b/>
        </w:rPr>
        <w:t xml:space="preserve">Tulos</w:t>
      </w:r>
    </w:p>
    <w:p>
      <w:r>
        <w:t xml:space="preserve">Steven oli samaa mieltä.</w:t>
      </w:r>
    </w:p>
    <w:p>
      <w:r>
        <w:rPr>
          <w:b/>
        </w:rPr>
        <w:t xml:space="preserve">Esimerkki 6.4869</w:t>
      </w:r>
    </w:p>
    <w:p>
      <w:r>
        <w:t xml:space="preserve">Otsikko: Nimi: Bow. Lause 1: Edward oli aina halunnut metsästäjäksi. Lause 2: Hän oli erittäin hyvä jousen ja nuolen kanssa. Lause 3: Eräänä päivänä hän päätti, että hän aikoi metsästää. Lause 4: Hän sai paljon eläimiä ja teki vaikutuksen moniin metsästäjiin.</w:t>
      </w:r>
    </w:p>
    <w:p>
      <w:r>
        <w:rPr>
          <w:b/>
        </w:rPr>
        <w:t xml:space="preserve">Tulos</w:t>
      </w:r>
    </w:p>
    <w:p>
      <w:r>
        <w:t xml:space="preserve">Ostettuaan sementtiä Scott pystyi lopulta rakentamaan talon.</w:t>
      </w:r>
    </w:p>
    <w:p>
      <w:r>
        <w:rPr>
          <w:b/>
        </w:rPr>
        <w:t xml:space="preserve">Esimerkki 6.4870</w:t>
      </w:r>
    </w:p>
    <w:p>
      <w:r>
        <w:t xml:space="preserve">Otsikko: Nimi: Camping. Lause 1: Nick halusi lähteä telttailemaan ystäviensä kanssa. Lause 2: He eivät olleet koskaan aikaisemmin käyneet telttailemassa. Lause 3: Nick käytti kaksi tuntia nuotion tekoon. Lause 4: Nick ja hänen ystävänsä viettivät turhauttavasti 2 tuntia rakentaen telttaa.</w:t>
      </w:r>
    </w:p>
    <w:p>
      <w:r>
        <w:rPr>
          <w:b/>
        </w:rPr>
        <w:t xml:space="preserve">Tulos</w:t>
      </w:r>
    </w:p>
    <w:p>
      <w:r>
        <w:t xml:space="preserve">Seuraavana päivänä mies soittaa tytölle ja kertoo, että se on ohi.</w:t>
      </w:r>
    </w:p>
    <w:p>
      <w:r>
        <w:rPr>
          <w:b/>
        </w:rPr>
        <w:t xml:space="preserve">Esimerkki 6.4871</w:t>
      </w:r>
    </w:p>
    <w:p>
      <w:r>
        <w:t xml:space="preserve">Otsikko: Nimi: Baby Bear.. Lause 1: Eläintarhan karhu sai uuden vauvan. Lause 2: Eläintarhanhoitajat veivät vauvan pois. Lause 3: Karhu lakkasi syömästä ruokaansa. Lause 4: Eläintarhanhoitajat antoivat vauvan takaisin karhulle.</w:t>
      </w:r>
    </w:p>
    <w:p>
      <w:r>
        <w:rPr>
          <w:b/>
        </w:rPr>
        <w:t xml:space="preserve">Tulos</w:t>
      </w:r>
    </w:p>
    <w:p>
      <w:r>
        <w:t xml:space="preserve">Kaikki tajusivat, että Gary oli oppinut olemaan mukava.</w:t>
      </w:r>
    </w:p>
    <w:p>
      <w:r>
        <w:rPr>
          <w:b/>
        </w:rPr>
        <w:t xml:space="preserve">Esimerkki 6.4872</w:t>
      </w:r>
    </w:p>
    <w:p>
      <w:r>
        <w:t xml:space="preserve">Otsikko: Nimi: Lämmin päivä. Lause 1: Eric rakasti lämpimiä päiviä. Lause 2: Hän rakasti uida lämpiminä päivinä. Lause 3: Hän asui alueella, joka oli yleensä lämmin. Lause 4: Sen vuoksi hän saattoi uida paljon.</w:t>
      </w:r>
    </w:p>
    <w:p>
      <w:r>
        <w:rPr>
          <w:b/>
        </w:rPr>
        <w:t xml:space="preserve">Tulos</w:t>
      </w:r>
    </w:p>
    <w:p>
      <w:r>
        <w:t xml:space="preserve">Ystävien kanssa hengailu paransi Maryn mielialaa huomattavasti.</w:t>
      </w:r>
    </w:p>
    <w:p>
      <w:r>
        <w:rPr>
          <w:b/>
        </w:rPr>
        <w:t xml:space="preserve">Esimerkki 6.4873</w:t>
      </w:r>
    </w:p>
    <w:p>
      <w:r>
        <w:t xml:space="preserve">Otsikko: Nimi: Seuraukset. Lause 1: Vince joutui auto-onnettomuuteen toisen kuljettajan kanssa. Lause 2: Poliisi otti ylös heidän henkilötietonsa. Lause 3: Hän oli ärtynyt, kun hän sai tietää, ettei Vincellä ole vakuutusta. Lause 4: Vaikka Vince ei ollut syyllinen, hän joutui maksamaan vahingot.</w:t>
      </w:r>
    </w:p>
    <w:p>
      <w:r>
        <w:rPr>
          <w:b/>
        </w:rPr>
        <w:t xml:space="preserve">Tulos</w:t>
      </w:r>
    </w:p>
    <w:p>
      <w:r>
        <w:t xml:space="preserve">Seuraavana aamuna hän heräsi erittäin pahaan päänsärkyyn.</w:t>
      </w:r>
    </w:p>
    <w:p>
      <w:r>
        <w:rPr>
          <w:b/>
        </w:rPr>
        <w:t xml:space="preserve">Esimerkki 6.4874</w:t>
      </w:r>
    </w:p>
    <w:p>
      <w:r>
        <w:t xml:space="preserve">Otsikko: Nimi: The Poker Game. Lause 1: Kaverit kokoontuivat yhteen hengailemaan. Lause 2: He päättivät pelata pokeria. Lause 3: He kaikki panivat 20 dollaria. Lause 4: James hävisi kaikki rahat hyvin nopeasti.</w:t>
      </w:r>
    </w:p>
    <w:p>
      <w:r>
        <w:rPr>
          <w:b/>
        </w:rPr>
        <w:t xml:space="preserve">Tulos</w:t>
      </w:r>
    </w:p>
    <w:p>
      <w:r>
        <w:t xml:space="preserve">Hän pystyi ostamaan unelmiensa mekon.</w:t>
      </w:r>
    </w:p>
    <w:p>
      <w:r>
        <w:rPr>
          <w:b/>
        </w:rPr>
        <w:t xml:space="preserve">Esimerkki 6.4875</w:t>
      </w:r>
    </w:p>
    <w:p>
      <w:r>
        <w:t xml:space="preserve">Otsikko: Nimi: Märkä pyyhe. Lause 1: Amy oli niin turhautunut. Lause 2: Hänen lapsensa olivat jättäneet märän pyyhkeen matolle. Lause 3: Hän heitti sen pesuun ja tunnusteli mattoa. Lause 4: Se oli läpimärkä!</w:t>
      </w:r>
    </w:p>
    <w:p>
      <w:r>
        <w:rPr>
          <w:b/>
        </w:rPr>
        <w:t xml:space="preserve">Tulos</w:t>
      </w:r>
    </w:p>
    <w:p>
      <w:r>
        <w:t xml:space="preserve">Pallo lensi ulos rajojen ulkopuolelle, mikä aiheutti liikevaihdon.</w:t>
      </w:r>
    </w:p>
    <w:p>
      <w:r>
        <w:rPr>
          <w:b/>
        </w:rPr>
        <w:t xml:space="preserve">Esimerkki 6.4876</w:t>
      </w:r>
    </w:p>
    <w:p>
      <w:r>
        <w:t xml:space="preserve">Otsikko: Nimi: Vallankumous. Lause 1: Britit olivat tulossa. Lause 2: Paul päätti, että jos he tulisivat meriteitse, hän vilkuttaisi valoa kerran varoitukseksi. Lause 3: Jos he tulisivat maitse, hän vilkuttaisi kahdesti. Lause 4: He tulivat maitse.</w:t>
      </w:r>
    </w:p>
    <w:p>
      <w:r>
        <w:rPr>
          <w:b/>
        </w:rPr>
        <w:t xml:space="preserve">Tulos</w:t>
      </w:r>
    </w:p>
    <w:p>
      <w:r>
        <w:t xml:space="preserve">Harold ei malttanut odottaa, että hän pääsi näyttämään sitä perheelleen.</w:t>
      </w:r>
    </w:p>
    <w:p>
      <w:r>
        <w:rPr>
          <w:b/>
        </w:rPr>
        <w:t xml:space="preserve">Esimerkki 6.4877</w:t>
      </w:r>
    </w:p>
    <w:p>
      <w:r>
        <w:t xml:space="preserve">Otsikko: Nimi: Sähkökatkos. Lause 1: Louis katsoi lempiohjelmaansa. Lause 2: Se oli rikosdraama ja trilleri. Lause 3: Hän oli jännityksessä, koska mysteeri oli ratkeamassa. Lause 4: Yhtäkkiä televisio pimeni ja valot sammuivat.</w:t>
      </w:r>
    </w:p>
    <w:p>
      <w:r>
        <w:rPr>
          <w:b/>
        </w:rPr>
        <w:t xml:space="preserve">Tulos</w:t>
      </w:r>
    </w:p>
    <w:p>
      <w:r>
        <w:t xml:space="preserve">En malta odottaa, että saan tehdä lisää punnerruksia huomenna.</w:t>
      </w:r>
    </w:p>
    <w:p>
      <w:r>
        <w:rPr>
          <w:b/>
        </w:rPr>
        <w:t xml:space="preserve">Esimerkki 6.4878</w:t>
      </w:r>
    </w:p>
    <w:p>
      <w:r>
        <w:t xml:space="preserve">Nimike: lemmikkieläimet. Lause 1: Rakastan lemmikkejä. Lause 2: Kun olin ala-asteella, minulla oli hamsteri. Lause 3: Mutta ne kaikki kuolivat, joten päätin korvata ne marsulla. Lause 4: Mutta nekin kuolivat, joten päätin korvata sen koiranpennulla.</w:t>
      </w:r>
    </w:p>
    <w:p>
      <w:r>
        <w:rPr>
          <w:b/>
        </w:rPr>
        <w:t xml:space="preserve">Tulos</w:t>
      </w:r>
    </w:p>
    <w:p>
      <w:r>
        <w:t xml:space="preserve">Heillä oli hauska loma.</w:t>
      </w:r>
    </w:p>
    <w:p>
      <w:r>
        <w:rPr>
          <w:b/>
        </w:rPr>
        <w:t xml:space="preserve">Esimerkki 6.4879</w:t>
      </w:r>
    </w:p>
    <w:p>
      <w:r>
        <w:t xml:space="preserve">Otsikko: Nimi: Loma. Lause 1: Stephenin perhe halusi lomalle. Lause 2: He katsoivat, minne mennä. Lause 3: He halusivat löytää hauskan paikan. Lause 4: He valitsivat rannan.</w:t>
      </w:r>
    </w:p>
    <w:p>
      <w:r>
        <w:rPr>
          <w:b/>
        </w:rPr>
        <w:t xml:space="preserve">Tulos</w:t>
      </w:r>
    </w:p>
    <w:p>
      <w:r>
        <w:t xml:space="preserve">Hän valitsi viestissä olevan henkilön.</w:t>
      </w:r>
    </w:p>
    <w:p>
      <w:r>
        <w:rPr>
          <w:b/>
        </w:rPr>
        <w:t xml:space="preserve">Esimerkki 6.4880</w:t>
      </w:r>
    </w:p>
    <w:p>
      <w:r>
        <w:t xml:space="preserve">Otsikko: Nimi: Argumentti. Lause 1: Claire ja David riitelivät äänekkäästi pesulassa. Lause 2: Vanha nainen pyysi heitä lopettamaan, mutta he eivät välittäneet hänestä. Lause 3: Nainen näytti heille kuvan miehestään ja sanoi tämän olevan nyt kuollut. Lause 4: Nainen kertoi heille, että mies kuoli ennen kuin hän ehti sanoa miehelle rakastavansa häntä.</w:t>
      </w:r>
    </w:p>
    <w:p>
      <w:r>
        <w:rPr>
          <w:b/>
        </w:rPr>
        <w:t xml:space="preserve">Tulos</w:t>
      </w:r>
    </w:p>
    <w:p>
      <w:r>
        <w:t xml:space="preserve">Kuukauden kuluttua Kevinin suunnitelma toimi.</w:t>
      </w:r>
    </w:p>
    <w:p>
      <w:r>
        <w:rPr>
          <w:b/>
        </w:rPr>
        <w:t xml:space="preserve">Esimerkki 6.4881</w:t>
      </w:r>
    </w:p>
    <w:p>
      <w:r>
        <w:t xml:space="preserve">Otsikko: Nimi: Lähellä hukkumista. Lause 1: Tim oli uima-altaalla ystäviensä kanssa. Lause 2: He olivat kaikki huvittelemassa. Lause 3: Joku työnsi Timin altaaseen. Lause 4: Hän löi päänsä reunaan.</w:t>
      </w:r>
    </w:p>
    <w:p>
      <w:r>
        <w:rPr>
          <w:b/>
        </w:rPr>
        <w:t xml:space="preserve">Tulos</w:t>
      </w:r>
    </w:p>
    <w:p>
      <w:r>
        <w:t xml:space="preserve">He kertoivat Neilille, että niin kauan kuin hän asui siellä, hänen oli käytävä koulua!</w:t>
      </w:r>
    </w:p>
    <w:p>
      <w:r>
        <w:rPr>
          <w:b/>
        </w:rPr>
        <w:t xml:space="preserve">Esimerkki 6.4882</w:t>
      </w:r>
    </w:p>
    <w:p>
      <w:r>
        <w:t xml:space="preserve">Otsikko: Nimi: Uusi koulu. Lause 1: Colen koulu oli palanut tulipalossa viime vuonna. Lause 2: Tänä vuonna he aloittivat uudessa rakennuksessa. Lause 3: Cole oli vihainen, koska paikka oli hyvin kaukana. Lause 4: Silti kun hän näki sen, hän rakastui siihen.</w:t>
      </w:r>
    </w:p>
    <w:p>
      <w:r>
        <w:rPr>
          <w:b/>
        </w:rPr>
        <w:t xml:space="preserve">Tulos</w:t>
      </w:r>
    </w:p>
    <w:p>
      <w:r>
        <w:t xml:space="preserve">Sen sijaan hän asetti muutaman ansan ennen nukkumaanmenoa.</w:t>
      </w:r>
    </w:p>
    <w:p>
      <w:r>
        <w:rPr>
          <w:b/>
        </w:rPr>
        <w:t xml:space="preserve">Esimerkki 6.4883</w:t>
      </w:r>
    </w:p>
    <w:p>
      <w:r>
        <w:t xml:space="preserve">Otsikko: Nimi: Setä. Lause 1: Tommy-setä oli paras setä! Lause 2: Hän vei veljentyttärensä ja veljenpoikansa jäätelölle. Lause 3: Joskus hän vei heidät telttailemaan. Lause 4: Hän vei viisi veljenpoikaa kalastusretkelle viime viikolla.</w:t>
      </w:r>
    </w:p>
    <w:p>
      <w:r>
        <w:rPr>
          <w:b/>
        </w:rPr>
        <w:t xml:space="preserve">Tulos</w:t>
      </w:r>
    </w:p>
    <w:p>
      <w:r>
        <w:t xml:space="preserve">Se ei enää kärsi kirppupuremista.</w:t>
      </w:r>
    </w:p>
    <w:p>
      <w:r>
        <w:rPr>
          <w:b/>
        </w:rPr>
        <w:t xml:space="preserve">Esimerkki 6.4884</w:t>
      </w:r>
    </w:p>
    <w:p>
      <w:r>
        <w:t xml:space="preserve">Otsikko: Nimi: Uusi auto. Lause 1: Tomin piti ostaa uusi auto. Lause 2: Hän inhosi automyyjien kanssa asioimista. Lause 3: Hän tutki tarkkaan, mitä hän halusi ja mihin hintaan. Lause 4: Tom oli selkeä ja suora kauppiaalla.</w:t>
      </w:r>
    </w:p>
    <w:p>
      <w:r>
        <w:rPr>
          <w:b/>
        </w:rPr>
        <w:t xml:space="preserve">Tulos</w:t>
      </w:r>
    </w:p>
    <w:p>
      <w:r>
        <w:t xml:space="preserve">Hän vain nukkui, ja me kaikki huokaisimme helpotuksesta.</w:t>
      </w:r>
    </w:p>
    <w:p>
      <w:r>
        <w:rPr>
          <w:b/>
        </w:rPr>
        <w:t xml:space="preserve">Esimerkki 6.4885</w:t>
      </w:r>
    </w:p>
    <w:p>
      <w:r>
        <w:t xml:space="preserve">Otsikko: Nimi: Maria on nälkäinen. Lause 1: Kello oli jo melkein keskipäivä, ja Maria tunsi taas nälkää. Lause 2: Maria meni keittiöön etsimään ruokaa. Lause 3: Marialla ei ollut oikeastaan mitään, mitä hän olisi halunnut syödä. Lause 4: Niinpä Maria päätti hakea ravintolasta noutoruokaa.</w:t>
      </w:r>
    </w:p>
    <w:p>
      <w:r>
        <w:rPr>
          <w:b/>
        </w:rPr>
        <w:t xml:space="preserve">Tulos</w:t>
      </w:r>
    </w:p>
    <w:p>
      <w:r>
        <w:t xml:space="preserve">Hänen ensimmäinen kasvukautensa oli menestyksekäs.</w:t>
      </w:r>
    </w:p>
    <w:p>
      <w:r>
        <w:rPr>
          <w:b/>
        </w:rPr>
        <w:t xml:space="preserve">Esimerkki 6.4886</w:t>
      </w:r>
    </w:p>
    <w:p>
      <w:r>
        <w:t xml:space="preserve">Otsikko: Nimi: Pelipäivä. Lause 1: Keith ja Zachary ovat suuria New York Knicksin faneja. Lause 2: He ovat aina halunneet käydä ottelussa, mutta heillä ei ole koskaan ollut varaa lippuihin. Lause 3: Heidän naapurinsa Frank soitti heille viime keskiviikkona ja jätti viestin. Lause 4: Frank tarjosi pojille paikkojaan kentän laidalta illan otteluun.</w:t>
      </w:r>
    </w:p>
    <w:p>
      <w:r>
        <w:rPr>
          <w:b/>
        </w:rPr>
        <w:t xml:space="preserve">Tulos</w:t>
      </w:r>
    </w:p>
    <w:p>
      <w:r>
        <w:t xml:space="preserve">Lapset olivat innoissaan nähdessään, että he olivat Hershey Parkissa viikon ajan.</w:t>
      </w:r>
    </w:p>
    <w:p>
      <w:r>
        <w:rPr>
          <w:b/>
        </w:rPr>
        <w:t xml:space="preserve">Esimerkki 6.4887</w:t>
      </w:r>
    </w:p>
    <w:p>
      <w:r>
        <w:t xml:space="preserve">Otsikko: Nimi: Opettaja. Lause 1: Ella halusi todella opettajaksi. Lause 2: Hän opiskeli ahkerasti koulussa ja lähti yliopistoon. Lause 3: Yliopistossa hän opiskeli pääaineenaan kasvatustiedettä. Lause 4: Ella valmistui vihdoin ja otti vastaan opettajan työn.</w:t>
      </w:r>
    </w:p>
    <w:p>
      <w:r>
        <w:rPr>
          <w:b/>
        </w:rPr>
        <w:t xml:space="preserve">Tulos</w:t>
      </w:r>
    </w:p>
    <w:p>
      <w:r>
        <w:t xml:space="preserve">Eräänä päivänä hän kuitenkin löysi sellaisen säästöliikkeestä 9 dollarilla.</w:t>
      </w:r>
    </w:p>
    <w:p>
      <w:r>
        <w:rPr>
          <w:b/>
        </w:rPr>
        <w:t xml:space="preserve">Esimerkki 6.4888</w:t>
      </w:r>
    </w:p>
    <w:p>
      <w:r>
        <w:t xml:space="preserve">Otsikko: Joey. Lause 1: Vuonna 2000 vierailimme ystäviemme luona Buffalossa. Lause 2: Joey oli noin kymmenen kuukauden ikäinen. Lause 3: Hän oli hyvin ujo eikä halunnut nähdä meitä. Lause 4: Hän laittoi kätensä silmiensä eteen toivoen voivansa piiloutua.</w:t>
      </w:r>
    </w:p>
    <w:p>
      <w:r>
        <w:rPr>
          <w:b/>
        </w:rPr>
        <w:t xml:space="preserve">Tulos</w:t>
      </w:r>
    </w:p>
    <w:p>
      <w:r>
        <w:t xml:space="preserve">Istuin ja katselin Joeyn piirtämistä ja nautin ystävällisyydestä.</w:t>
      </w:r>
    </w:p>
    <w:p>
      <w:r>
        <w:rPr>
          <w:b/>
        </w:rPr>
        <w:t xml:space="preserve">Esimerkki 6.4889</w:t>
      </w:r>
    </w:p>
    <w:p>
      <w:r>
        <w:t xml:space="preserve">Otsikko: Nimi: Ebay Store. Lause 1: Dan halusi perustaa vaatetusalan verkkokaupan. Lause 2: Joidenkin tutkimusten jälkeen Dan päätti avata liikkeensä Ebayhin. Lause 3: Kun Dan ensimmäisen kerran avasi liikkeensä, tilaukset olivat hitaita. Lause 4: Kun Dan kuitenkin mainosti liiketoimintaansa, tilanne piristyi.</w:t>
      </w:r>
    </w:p>
    <w:p>
      <w:r>
        <w:rPr>
          <w:b/>
        </w:rPr>
        <w:t xml:space="preserve">Tulos</w:t>
      </w:r>
    </w:p>
    <w:p>
      <w:r>
        <w:t xml:space="preserve">Kaveri hylättiin, ja kilpailu piti aloittaa uudelleen.</w:t>
      </w:r>
    </w:p>
    <w:p>
      <w:r>
        <w:rPr>
          <w:b/>
        </w:rPr>
        <w:t xml:space="preserve">Esimerkki 6.4890</w:t>
      </w:r>
    </w:p>
    <w:p>
      <w:r>
        <w:t xml:space="preserve">Otsikko: Hullu. Lause 1: Naapurin mies näytti menettävän järkensä. Lause 2: Hän istui kuistilla huutamassa kenellekään. Lause 3: Kävelimme ulos ja istuimme hänen viereensä. Lause 4: Hän kertoi meille, kuinka avaruusolennot olivat kidnapanneet hänet.</w:t>
      </w:r>
    </w:p>
    <w:p>
      <w:r>
        <w:rPr>
          <w:b/>
        </w:rPr>
        <w:t xml:space="preserve">Tulos</w:t>
      </w:r>
    </w:p>
    <w:p>
      <w:r>
        <w:t xml:space="preserve">Hengailimme hänen kanssaan lounaalla, jotta hänen olonsa paranisi.</w:t>
      </w:r>
    </w:p>
    <w:p>
      <w:r>
        <w:rPr>
          <w:b/>
        </w:rPr>
        <w:t xml:space="preserve">Esimerkki 6.4891</w:t>
      </w:r>
    </w:p>
    <w:p>
      <w:r>
        <w:t xml:space="preserve">Otsikko: Nimi: Chest. Lause 1: Robertilla oli hyvin suuri rinta. Lause 2: Itse asiassa hän ei ollut koskaan avannut arkkua. Lause 3: Pitkän harkinnan jälkeen hän päätti avata arkun. Lause 4: Hänen oli mentävä lukkosepän luo avatakseen sen.</w:t>
      </w:r>
    </w:p>
    <w:p>
      <w:r>
        <w:rPr>
          <w:b/>
        </w:rPr>
        <w:t xml:space="preserve">Tulos</w:t>
      </w:r>
    </w:p>
    <w:p>
      <w:r>
        <w:t xml:space="preserve">Kenneth rakastaa muurahaisia.</w:t>
      </w:r>
    </w:p>
    <w:p>
      <w:r>
        <w:rPr>
          <w:b/>
        </w:rPr>
        <w:t xml:space="preserve">Esimerkki 6.4892</w:t>
      </w:r>
    </w:p>
    <w:p>
      <w:r>
        <w:t xml:space="preserve">Otsikko: Nimi: Game Players Only. Lause 1: Dan rakasti erilaisten videopelien pelaamista. Lause 2: Hiljattain Dan kuuli konferenssista, jossa muut pelaajat tapasivat. Lause 3: Dan päätti osallistua konferenssiin tavatakseen muita pelaajia. Lause 4: Dan oli iloinen nähdessään erilaisia pelaajia eri puolilta maailmaa.</w:t>
      </w:r>
    </w:p>
    <w:p>
      <w:r>
        <w:rPr>
          <w:b/>
        </w:rPr>
        <w:t xml:space="preserve">Tulos</w:t>
      </w:r>
    </w:p>
    <w:p>
      <w:r>
        <w:t xml:space="preserve">Dan oli ylpeä siitä, että hän vihdoin saisi omistusasunnon.</w:t>
      </w:r>
    </w:p>
    <w:p>
      <w:r>
        <w:rPr>
          <w:b/>
        </w:rPr>
        <w:t xml:space="preserve">Esimerkki 6.4893</w:t>
      </w:r>
    </w:p>
    <w:p>
      <w:r>
        <w:t xml:space="preserve">Otsikko: Nimi: Baseball. Lause 1: Chuck katsoi baseball-peliä. Lause 2: Hän halusi perustaa joukkueen. Lause 3: Hän kokosi ystäviä yhteen. Lause 4: He pelasivat eräänä päivänä.</w:t>
      </w:r>
    </w:p>
    <w:p>
      <w:r>
        <w:rPr>
          <w:b/>
        </w:rPr>
        <w:t xml:space="preserve">Tulos</w:t>
      </w:r>
    </w:p>
    <w:p>
      <w:r>
        <w:t xml:space="preserve">Teknikon avulla Charles sai autonsa takaisin liikenteeseen.</w:t>
      </w:r>
    </w:p>
    <w:p>
      <w:r>
        <w:rPr>
          <w:b/>
        </w:rPr>
        <w:t xml:space="preserve">Esimerkki 6.4894</w:t>
      </w:r>
    </w:p>
    <w:p>
      <w:r>
        <w:t xml:space="preserve">Otsikko: Nimi: Kutisevat kädet. Lause 1: Loganin äidin mukaan kutiseva vasen käsi tarkoittaa, että rahaa on tulossa. Lause 2: Hän sanoo, että kutiseva oikea käsi tarkoittaa, että vanha ystävä tulee käymään. Lause 3: Eräänä päivänä Logan menee äidin luo ja selittää, että hänen molempia käsiään kutittaa. Lause 4: Hän kysyy, tarkoittaako se, että ystävä tulee ja tuo rahaa?</w:t>
      </w:r>
    </w:p>
    <w:p>
      <w:r>
        <w:rPr>
          <w:b/>
        </w:rPr>
        <w:t xml:space="preserve">Tulos</w:t>
      </w:r>
    </w:p>
    <w:p>
      <w:r>
        <w:t xml:space="preserve">Joe heräsi jouluaamuna joulupukilta saatuihin lahjoihin.</w:t>
      </w:r>
    </w:p>
    <w:p>
      <w:r>
        <w:rPr>
          <w:b/>
        </w:rPr>
        <w:t xml:space="preserve">Esimerkki 6.4895</w:t>
      </w:r>
    </w:p>
    <w:p>
      <w:r>
        <w:t xml:space="preserve">Otsikko: Nimi: Sama paita. Lause 1: Tom oli menossa ulos ystäviensä kanssa. Lause 2: Yhdellä heistä oli lopulta sama paita kuin Tomilla. Lause 3: He tapasivat baarissa, joten vaihtaminen oli vaikeaa. Lause 4: Molemmat naureskelivat asialle hieman ja lakkasivat välittämästä.</w:t>
      </w:r>
    </w:p>
    <w:p>
      <w:r>
        <w:rPr>
          <w:b/>
        </w:rPr>
        <w:t xml:space="preserve">Tulos</w:t>
      </w:r>
    </w:p>
    <w:p>
      <w:r>
        <w:t xml:space="preserve">Codyn osuus oli editoitu ja hänet oli leikattu.</w:t>
      </w:r>
    </w:p>
    <w:p>
      <w:r>
        <w:rPr>
          <w:b/>
        </w:rPr>
        <w:t xml:space="preserve">Esimerkki 6.4896</w:t>
      </w:r>
    </w:p>
    <w:p>
      <w:r>
        <w:t xml:space="preserve">Otsikko: Nimi: Vanha pyörä. Lause 1: Jake meni vanhempiensa luokse vierailulle. Lause 2: Hän löysi vanhan polkupyöränsä auttaessaan siivoamaan autotallia. Lause 3: Pyörästä puuttui ketju ja siinä oli puhjennut rengas. Lause 4: Jake päätti korjata pyörän ja antaa sen pikkuveljelleen.</w:t>
      </w:r>
    </w:p>
    <w:p>
      <w:r>
        <w:rPr>
          <w:b/>
        </w:rPr>
        <w:t xml:space="preserve">Tulos</w:t>
      </w:r>
    </w:p>
    <w:p>
      <w:r>
        <w:t xml:space="preserve">Ted tajusi unohtaneensa elokuvan.</w:t>
      </w:r>
    </w:p>
    <w:p>
      <w:r>
        <w:rPr>
          <w:b/>
        </w:rPr>
        <w:t xml:space="preserve">Esimerkki 6.4897</w:t>
      </w:r>
    </w:p>
    <w:p>
      <w:r>
        <w:t xml:space="preserve">Otsikko: Nimi: Öljynvaihto. Lause 1: John tarvitsi öljynvaihtoa autoonsa. Lause 2: Hän päätti tehdä sen itse. Lause 3: Hän osti kaiken tarvitsemansa alennuksesta. Lause 4: Hän noudatti verkossa olevia ohjeita.</w:t>
      </w:r>
    </w:p>
    <w:p>
      <w:r>
        <w:rPr>
          <w:b/>
        </w:rPr>
        <w:t xml:space="preserve">Tulos</w:t>
      </w:r>
    </w:p>
    <w:p>
      <w:r>
        <w:t xml:space="preserve">Suolan korkki irtosi, ja kaikki suola valui ruoan päälle.</w:t>
      </w:r>
    </w:p>
    <w:p>
      <w:r>
        <w:rPr>
          <w:b/>
        </w:rPr>
        <w:t xml:space="preserve">Esimerkki 6.4898</w:t>
      </w:r>
    </w:p>
    <w:p>
      <w:r>
        <w:t xml:space="preserve">Otsikko: Nimi: Kukkakaupan tyttö. Lause 1: Janella ja hänen veljellään Bobilla oli kukkakauppa. Lause 2: Jane oli kukkakaupan osaomistaja 20 vuoden ajan. Lause 3: Jane vanheni ja päätti jäädä eläkkeelle. Lause 4: Bob järjesti Janelle suuret juhlat.</w:t>
      </w:r>
    </w:p>
    <w:p>
      <w:r>
        <w:rPr>
          <w:b/>
        </w:rPr>
        <w:t xml:space="preserve">Tulos</w:t>
      </w:r>
    </w:p>
    <w:p>
      <w:r>
        <w:t xml:space="preserve">Tanssimme pari tuntia.</w:t>
      </w:r>
    </w:p>
    <w:p>
      <w:r>
        <w:rPr>
          <w:b/>
        </w:rPr>
        <w:t xml:space="preserve">Esimerkki 6.4899</w:t>
      </w:r>
    </w:p>
    <w:p>
      <w:r>
        <w:t xml:space="preserve">Otsikko: Nimi: Bad Date. Lause 1: Rufus pyysi Kelliä treffeille. Lause 2: Kelli pyysi Rufusta hakemaan hänet kuudelta. Lause 3: Rufus saapui, mutta Kelli oli myöhässä valmistautumassa. Lause 4: He menivät syömään, mutta Kelli valitti ruoasta.</w:t>
      </w:r>
    </w:p>
    <w:p>
      <w:r>
        <w:rPr>
          <w:b/>
        </w:rPr>
        <w:t xml:space="preserve">Tulos</w:t>
      </w:r>
    </w:p>
    <w:p>
      <w:r>
        <w:t xml:space="preserve">Hänestä tuli hänen suosikkilasinsa.</w:t>
      </w:r>
    </w:p>
    <w:p>
      <w:r>
        <w:rPr>
          <w:b/>
        </w:rPr>
        <w:t xml:space="preserve">Esimerkki 6.4900</w:t>
      </w:r>
    </w:p>
    <w:p>
      <w:r>
        <w:t xml:space="preserve">Otsikko: Nimi: First Class. Lause 1: Ben lähti pitkälle lennolle Atlantaan. Lause 2: Hän nukahti pitkän lennon aikana. Lause 3: Lentoemäntä ajoi hänen jalkansa yli juomakärryllä. Lause 4: Ben huusi kivusta.</w:t>
      </w:r>
    </w:p>
    <w:p>
      <w:r>
        <w:rPr>
          <w:b/>
        </w:rPr>
        <w:t xml:space="preserve">Tulos</w:t>
      </w:r>
    </w:p>
    <w:p>
      <w:r>
        <w:t xml:space="preserve">Zeus ja Zeke asuvat nyt omissa, henkilökohtaisissa häkeissään.</w:t>
      </w:r>
    </w:p>
    <w:p>
      <w:r>
        <w:rPr>
          <w:b/>
        </w:rPr>
        <w:t xml:space="preserve">Esimerkki 6.4901</w:t>
      </w:r>
    </w:p>
    <w:p>
      <w:r>
        <w:t xml:space="preserve">Otsikko: Nimi: Dark. Lause 1: Kaksi tyttöä lähti kesäiltana pyöräretkelle. Lause 2: Heidän käskettiin ehtiä kotiin ennen katuvalojen syttymistä. Lause 3: Aika kului, ja heillä oli niin hauskaa, etteivät he huomanneet, että oli jo pimeää. Lause 4: Kotimatkalla he huomasivat, että poliisi jännitti heidän kotiaan.</w:t>
      </w:r>
    </w:p>
    <w:p>
      <w:r>
        <w:rPr>
          <w:b/>
        </w:rPr>
        <w:t xml:space="preserve">Tulos</w:t>
      </w:r>
    </w:p>
    <w:p>
      <w:r>
        <w:t xml:space="preserve">Kukaan ei kiinnittänyt huomiota, ja joukkueemme sai pisteen.</w:t>
      </w:r>
    </w:p>
    <w:p>
      <w:r>
        <w:rPr>
          <w:b/>
        </w:rPr>
        <w:t xml:space="preserve">Esimerkki 6.4902</w:t>
      </w:r>
    </w:p>
    <w:p>
      <w:r>
        <w:t xml:space="preserve">Otsikko: Nimi: Vesipuisto. Lause 1: Tytöt olivat lähdössä pois kaupungista. Lause 2: He aikoivat mennä vesipuistoon. Lause 3: He rakastivat vesiliukumäkiä. Lause 4: Kun he saapuivat sinne, he pyrkivät suurimpaan laitteeseen.</w:t>
      </w:r>
    </w:p>
    <w:p>
      <w:r>
        <w:rPr>
          <w:b/>
        </w:rPr>
        <w:t xml:space="preserve">Tulos</w:t>
      </w:r>
    </w:p>
    <w:p>
      <w:r>
        <w:t xml:space="preserve">Lapset rakastivat matkustamista.</w:t>
      </w:r>
    </w:p>
    <w:p>
      <w:r>
        <w:rPr>
          <w:b/>
        </w:rPr>
        <w:t xml:space="preserve">Esimerkki 6.4903</w:t>
      </w:r>
    </w:p>
    <w:p>
      <w:r>
        <w:t xml:space="preserve">Otsikko: Nimi: Palanut popcorn. Lause 1: Sue teki popcornia. Lause 2: Hän laittoi pussin mikroaaltouuniin ja laittoi ajastimen päälle. Lause 3: Talo alkoi kuitenkin haista savulle. Lause 4: Sue juoksi mikroaaltouunin luo.</w:t>
      </w:r>
    </w:p>
    <w:p>
      <w:r>
        <w:rPr>
          <w:b/>
        </w:rPr>
        <w:t xml:space="preserve">Tulos</w:t>
      </w:r>
    </w:p>
    <w:p>
      <w:r>
        <w:t xml:space="preserve">He laittoivat siihen laastarin.</w:t>
      </w:r>
    </w:p>
    <w:p>
      <w:r>
        <w:rPr>
          <w:b/>
        </w:rPr>
        <w:t xml:space="preserve">Esimerkki 6.4904</w:t>
      </w:r>
    </w:p>
    <w:p>
      <w:r>
        <w:t xml:space="preserve">Otsikko: Nimi: Keitto. Lause 1: Vaimo keitti miehelleen. Lause 2: Mies oli sairas, ja vaimo ajatteli, että keitto parantaisi hänen oloaan. Lause 3: Kun keitto oli täydellistä, hän vei sen miehelle. Lause 4: Mies istui sängyssä siemaillakseen sitä.</w:t>
      </w:r>
    </w:p>
    <w:p>
      <w:r>
        <w:rPr>
          <w:b/>
        </w:rPr>
        <w:t xml:space="preserve">Tulos</w:t>
      </w:r>
    </w:p>
    <w:p>
      <w:r>
        <w:t xml:space="preserve">Heillä oli ollut hauskaa.</w:t>
      </w:r>
    </w:p>
    <w:p>
      <w:r>
        <w:rPr>
          <w:b/>
        </w:rPr>
        <w:t xml:space="preserve">Esimerkki 6.4905</w:t>
      </w:r>
    </w:p>
    <w:p>
      <w:r>
        <w:t xml:space="preserve">Otsikko: Nimi: Rap. Lause 1: Tom rakasti rap-musiikkia. Lause 2: Tom ja hänen ystävänsä riimittelivät sanoja joka päivä tunnin jälkeen. Lause 3: Tomista tuli siinä erittäin hyvä. Lause 4: Tom esitti riiminsä ja räppinsä studion tuottajalle.</w:t>
      </w:r>
    </w:p>
    <w:p>
      <w:r>
        <w:rPr>
          <w:b/>
        </w:rPr>
        <w:t xml:space="preserve">Tulos</w:t>
      </w:r>
    </w:p>
    <w:p>
      <w:r>
        <w:t xml:space="preserve">Hän sai tilaisuutensa 17-vuotiaana eikä ole koskaan katsonut taakseen!</w:t>
      </w:r>
    </w:p>
    <w:p>
      <w:r>
        <w:rPr>
          <w:b/>
        </w:rPr>
        <w:t xml:space="preserve">Esimerkki 6.4906</w:t>
      </w:r>
    </w:p>
    <w:p>
      <w:r>
        <w:t xml:space="preserve">Otsikko: Nimi: Viallinen tietokoneongelmat.. Lause 1: Susanilla oli essee tehtävänä. Lause 2: Susanilla oli vanha tietokone. Lause 3: Se nollautui joskus itsestään. Lause 4: Hän käytti tietokonetta kirjoittaakseen esseen.</w:t>
      </w:r>
    </w:p>
    <w:p>
      <w:r>
        <w:rPr>
          <w:b/>
        </w:rPr>
        <w:t xml:space="preserve">Tulos</w:t>
      </w:r>
    </w:p>
    <w:p>
      <w:r>
        <w:t xml:space="preserve">Hän kysyi isältään, voisivatko he vain mennä kotiin.</w:t>
      </w:r>
    </w:p>
    <w:p>
      <w:r>
        <w:rPr>
          <w:b/>
        </w:rPr>
        <w:t xml:space="preserve">Esimerkki 6.4907</w:t>
      </w:r>
    </w:p>
    <w:p>
      <w:r>
        <w:t xml:space="preserve">Otsikko: Nimi: Sandwich. Lause 1: Matt oli juuri tehnyt voileivän. Lause 2: Yhtäkkiä puhelin soi. Lause 3: Hän laski voileivän alas. Lause 4: Kun hän tuli takaisin, se oli kadonnut.</w:t>
      </w:r>
    </w:p>
    <w:p>
      <w:r>
        <w:rPr>
          <w:b/>
        </w:rPr>
        <w:t xml:space="preserve">Tulos</w:t>
      </w:r>
    </w:p>
    <w:p>
      <w:r>
        <w:t xml:space="preserve">Karen päätti kutsua vain parhaat ystävänsä.</w:t>
      </w:r>
    </w:p>
    <w:p>
      <w:r>
        <w:rPr>
          <w:b/>
        </w:rPr>
        <w:t xml:space="preserve">Esimerkki 6.4908</w:t>
      </w:r>
    </w:p>
    <w:p>
      <w:r>
        <w:t xml:space="preserve">Otsikko: Nimi: Uusi jääkaappi. Lause 1: Kimi halusi uuden jääkaapin. Lause 2: Hänen vuokranantajansa sanoi, ettei se ole tarpeen. Lause 3: Hän osti hyväntekeväisyystapahtumassa arpalipun, jolla sai uuden jääkaapin. Lause 4: Hänen numeronsa valittiin voittajaksi.</w:t>
      </w:r>
    </w:p>
    <w:p>
      <w:r>
        <w:rPr>
          <w:b/>
        </w:rPr>
        <w:t xml:space="preserve">Tulos</w:t>
      </w:r>
    </w:p>
    <w:p>
      <w:r>
        <w:t xml:space="preserve">Kun häneltä kysyttiin, oliko hän saanut sen tehtyä, hän kuitenkin kielsi sen.</w:t>
      </w:r>
    </w:p>
    <w:p>
      <w:r>
        <w:rPr>
          <w:b/>
        </w:rPr>
        <w:t xml:space="preserve">Esimerkki 6.4909</w:t>
      </w:r>
    </w:p>
    <w:p>
      <w:r>
        <w:t xml:space="preserve">Otsikko: Otsikko: Auringon häikäisy. Lause 1: Tom oli menossa kauppaan. Lause 2: Hänen vaimonsa käski häntä ottamaan aurinkolasit. Lause 3: Tom ei kuunnellut. Lause 4: Matkalla sinne aurinko häikäisi todella pahasti.</w:t>
      </w:r>
    </w:p>
    <w:p>
      <w:r>
        <w:rPr>
          <w:b/>
        </w:rPr>
        <w:t xml:space="preserve">Tulos</w:t>
      </w:r>
    </w:p>
    <w:p>
      <w:r>
        <w:t xml:space="preserve">Jeeves lähti.</w:t>
      </w:r>
    </w:p>
    <w:p>
      <w:r>
        <w:rPr>
          <w:b/>
        </w:rPr>
        <w:t xml:space="preserve">Esimerkki 6.4910</w:t>
      </w:r>
    </w:p>
    <w:p>
      <w:r>
        <w:t xml:space="preserve">Otsikko: Nimi: Hidas wifi. Lause 1: Allie halusi katsoa ohjelmiaan. Lause 2: Mutta hän tarvitsi siihen wlanin. Lause 3: Hän yritti muodostaa siihen yhteyden. Lause 4: Mutta hän ei pystynyt.</w:t>
      </w:r>
    </w:p>
    <w:p>
      <w:r>
        <w:rPr>
          <w:b/>
        </w:rPr>
        <w:t xml:space="preserve">Tulos</w:t>
      </w:r>
    </w:p>
    <w:p>
      <w:r>
        <w:t xml:space="preserve">Ja niin he eivät koskaan palanneet takaisin.</w:t>
      </w:r>
    </w:p>
    <w:p>
      <w:r>
        <w:rPr>
          <w:b/>
        </w:rPr>
        <w:t xml:space="preserve">Esimerkki 6.4911</w:t>
      </w:r>
    </w:p>
    <w:p>
      <w:r>
        <w:t xml:space="preserve">Otsikko: Nimi: Working on Christmas. Lause 1: Ciara tiesi, että hänen oli työskenneltävä jouluna. Lause 2: Aluksi hän oli hyvin surullinen siitä, että hänen täytyisi tehdä niin. Lause 3: Mutta sitten hän tajusi, että hän muuttaisi elämää. Lause 4: Ciara oli sairaanhoitaja ja tiesi, että hän voisi tehdä potilaat onnellisiksi.</w:t>
      </w:r>
    </w:p>
    <w:p>
      <w:r>
        <w:rPr>
          <w:b/>
        </w:rPr>
        <w:t xml:space="preserve">Tulos</w:t>
      </w:r>
    </w:p>
    <w:p>
      <w:r>
        <w:t xml:space="preserve">Tina päätti olla suosittelematta kyseistä henkilöä työhön.</w:t>
      </w:r>
    </w:p>
    <w:p>
      <w:r>
        <w:rPr>
          <w:b/>
        </w:rPr>
        <w:t xml:space="preserve">Esimerkki 6.4912</w:t>
      </w:r>
    </w:p>
    <w:p>
      <w:r>
        <w:t xml:space="preserve">Otsikko: Nimi: Työvitsi. Lause 1: Tom kuuli vitsin, joka sai hänet nauramaan vatsaansa. Lause 2: Seuraavana päivänä Tom kertoi vitsin kokouksessa. Lause 3: Kukaan kokouksessa ei nauranut vitsille. Lause 4: Tom oli koko päivän huolissaan siitä, että hän teki huonon päätöksen.</w:t>
      </w:r>
    </w:p>
    <w:p>
      <w:r>
        <w:rPr>
          <w:b/>
        </w:rPr>
        <w:t xml:space="preserve">Tulos</w:t>
      </w:r>
    </w:p>
    <w:p>
      <w:r>
        <w:t xml:space="preserve">Kelly vietti sitten koko päivän nukkuen ja juoden gatoradea.</w:t>
      </w:r>
    </w:p>
    <w:p>
      <w:r>
        <w:rPr>
          <w:b/>
        </w:rPr>
        <w:t xml:space="preserve">Esimerkki 6.4913</w:t>
      </w:r>
    </w:p>
    <w:p>
      <w:r>
        <w:t xml:space="preserve">Otsikko: Jenkki. Lause 1: Bob levitti ulos jatkojohdon pihatöitä varten. Lause 2: Hän kytki pensasleikkurinsa ja ryhtyi töihin. Lause 3: Hän työskenteli kohti pihan reunaa. Lause 4: Bob tarvitsi vielä muutaman tuuman johtoa, jotta hän sai työnsä tehtyä.</w:t>
      </w:r>
    </w:p>
    <w:p>
      <w:r>
        <w:rPr>
          <w:b/>
        </w:rPr>
        <w:t xml:space="preserve">Tulos</w:t>
      </w:r>
    </w:p>
    <w:p>
      <w:r>
        <w:t xml:space="preserve">Bill joutui sairaalaan viikoksi.</w:t>
      </w:r>
    </w:p>
    <w:p>
      <w:r>
        <w:rPr>
          <w:b/>
        </w:rPr>
        <w:t xml:space="preserve">Esimerkki 6.4914</w:t>
      </w:r>
    </w:p>
    <w:p>
      <w:r>
        <w:t xml:space="preserve">Otsikko: Phil pelastaa kissan. Lause 1: Phil on eräänä päivänä leikkaamassa nurmikkoa. Lause 2: Kun hän huomaa, että jokin on juuttunut hänen puuhunsa. Lause 3: Hän ryntää katsomaan, mikä se on. Lause 4: Hän näkee, että se on kissa, joka on jumissa.</w:t>
      </w:r>
    </w:p>
    <w:p>
      <w:r>
        <w:rPr>
          <w:b/>
        </w:rPr>
        <w:t xml:space="preserve">Tulos</w:t>
      </w:r>
    </w:p>
    <w:p>
      <w:r>
        <w:t xml:space="preserve">Abby oli iloinen siitä, että hän pääsi leikkauttamaan hiuksensa ja lahjoittamaan myös hyväntekeväisyyteen.</w:t>
      </w:r>
    </w:p>
    <w:p>
      <w:r>
        <w:rPr>
          <w:b/>
        </w:rPr>
        <w:t xml:space="preserve">Esimerkki 6.4915</w:t>
      </w:r>
    </w:p>
    <w:p>
      <w:r>
        <w:t xml:space="preserve">Otsikko: Nimi: Illallinen. Lause 1: Ralphilla oli nälkä. Lause 2: Hän tuli kotiin ja teki itselleen päivällistä. Lause 3: Se oli vain voileipä ja sipsejä. Lause 4: Ralph toivoi, että hänellä olisi joku, joka tekisi hänelle joka ilta päivällistä.</w:t>
      </w:r>
    </w:p>
    <w:p>
      <w:r>
        <w:rPr>
          <w:b/>
        </w:rPr>
        <w:t xml:space="preserve">Tulos</w:t>
      </w:r>
    </w:p>
    <w:p>
      <w:r>
        <w:t xml:space="preserve">Jouduin lopulta vapauttamaan ne, koska niiden säiliö murtui.</w:t>
      </w:r>
    </w:p>
    <w:p>
      <w:r>
        <w:rPr>
          <w:b/>
        </w:rPr>
        <w:t xml:space="preserve">Esimerkki 6.4916</w:t>
      </w:r>
    </w:p>
    <w:p>
      <w:r>
        <w:t xml:space="preserve">Otsikko: Nimi: Will. Lause 1: Will Smith syntyi ja kasvoi Philadelphiassa, Pennsylvaniassa. Lause 2: Hän kävi Overbrook High Schoolia. Lause 3: Ennen valmistumistaan hän julkaisi rap-levyn. Lause 4: Hänestä tuli Grammy-ehdokkuuden saanut räppäri ja hän aloitti lopulta näyttelemisen.</w:t>
      </w:r>
    </w:p>
    <w:p>
      <w:r>
        <w:rPr>
          <w:b/>
        </w:rPr>
        <w:t xml:space="preserve">Tulos</w:t>
      </w:r>
    </w:p>
    <w:p>
      <w:r>
        <w:t xml:space="preserve">Sain renkaan korjattua liikkeessä, kun pääsin kaupunkiin.</w:t>
      </w:r>
    </w:p>
    <w:p>
      <w:r>
        <w:rPr>
          <w:b/>
        </w:rPr>
        <w:t xml:space="preserve">Esimerkki 6.4917</w:t>
      </w:r>
    </w:p>
    <w:p>
      <w:r>
        <w:t xml:space="preserve">Otsikko: Nimi: Volatiliteetin väheneminen. Lause 1: Peter rakasti kaupankäyntiä, Lause 2: Hän piti volatiliteettia silmällä. Lause 3: Se oli viime viikolla hyvin korkealla. Lause 4: Hänen yllätyksekseen se laski tänään.</w:t>
      </w:r>
    </w:p>
    <w:p>
      <w:r>
        <w:rPr>
          <w:b/>
        </w:rPr>
        <w:t xml:space="preserve">Tulos</w:t>
      </w:r>
    </w:p>
    <w:p>
      <w:r>
        <w:t xml:space="preserve">Tony auttoi heitä saamaan sen alas, ja he pyysivät häntä mukaan.</w:t>
      </w:r>
    </w:p>
    <w:p>
      <w:r>
        <w:rPr>
          <w:b/>
        </w:rPr>
        <w:t xml:space="preserve">Esimerkki 6.4918</w:t>
      </w:r>
    </w:p>
    <w:p>
      <w:r>
        <w:t xml:space="preserve">Otsikko: Nimi: Kirjakerho. Lause 1: Suzan tapasi ystävänsä kirkossa. Lause 2: Hän kutsui Susanin kotibileisiin. Lause 3: Hän tuli sinne valmiina juhlimaan kovaa. Lause 4: Juhlat olivat itse asiassa kirjakerho.</w:t>
      </w:r>
    </w:p>
    <w:p>
      <w:r>
        <w:rPr>
          <w:b/>
        </w:rPr>
        <w:t xml:space="preserve">Tulos</w:t>
      </w:r>
    </w:p>
    <w:p>
      <w:r>
        <w:t xml:space="preserve">Hän ampui villejä kalkkunoita, muutama höyhen lensi, mutta kalkkunat jäivät henkiin.</w:t>
      </w:r>
    </w:p>
    <w:p>
      <w:r>
        <w:rPr>
          <w:b/>
        </w:rPr>
        <w:t xml:space="preserve">Esimerkki 6.4919</w:t>
      </w:r>
    </w:p>
    <w:p>
      <w:r>
        <w:t xml:space="preserve">Otsikko: Nimi: Hyvin lyhyt tyttö. Lause 1: Sandy halusi nähdä paraatin. Lause 2: Hän oli kuitenkin hyvin lyhyt. Lause 3: Hän oli luovuttamassa. Lause 4: Mutta hänen veljensä tuli paikalle.</w:t>
      </w:r>
    </w:p>
    <w:p>
      <w:r>
        <w:rPr>
          <w:b/>
        </w:rPr>
        <w:t xml:space="preserve">Tulos</w:t>
      </w:r>
    </w:p>
    <w:p>
      <w:r>
        <w:t xml:space="preserve">Lopussa kaikki olivat yhtä mieltä siitä, että Kella oli tehnyt hienoa työtä!</w:t>
      </w:r>
    </w:p>
    <w:p>
      <w:r>
        <w:rPr>
          <w:b/>
        </w:rPr>
        <w:t xml:space="preserve">Esimerkki 6.4920</w:t>
      </w:r>
    </w:p>
    <w:p>
      <w:r>
        <w:t xml:space="preserve">Otsikko: Nimi: Myöhästymisilmoitus Korvaus. Lause 1: Tom oli lukionsa tähtipelinrakentaja. Lause 2: Heillä oli tärkeä peli tulossa. Lause 3: Tom jäi kiinni rattijuopumuksesta juuri ennen sitä. Lause 4: Hän ei saanut pelata.</w:t>
      </w:r>
    </w:p>
    <w:p>
      <w:r>
        <w:rPr>
          <w:b/>
        </w:rPr>
        <w:t xml:space="preserve">Tulos</w:t>
      </w:r>
    </w:p>
    <w:p>
      <w:r>
        <w:t xml:space="preserve">He ostivat Kimille uuden auton, ja Kim oli hyvin yllättynyt.</w:t>
      </w:r>
    </w:p>
    <w:p>
      <w:r>
        <w:rPr>
          <w:b/>
        </w:rPr>
        <w:t xml:space="preserve">Esimerkki 6.4921</w:t>
      </w:r>
    </w:p>
    <w:p>
      <w:r>
        <w:t xml:space="preserve">Otsikko: Nimi: Öljynvaihto. Lause 1: Sam tarkisti autonsa öljyt. Lause 2: Se piti vaihtaa. Lause 3: Sam päätti tehdä sen itse. Lause 4: Hän osti kaikki tarvittavat tavarat.</w:t>
      </w:r>
    </w:p>
    <w:p>
      <w:r>
        <w:rPr>
          <w:b/>
        </w:rPr>
        <w:t xml:space="preserve">Tulos</w:t>
      </w:r>
    </w:p>
    <w:p>
      <w:r>
        <w:t xml:space="preserve">Hän kertoi aloittaneensa tupakoinnin lapsensa syntymän jälkeen.</w:t>
      </w:r>
    </w:p>
    <w:p>
      <w:r>
        <w:rPr>
          <w:b/>
        </w:rPr>
        <w:t xml:space="preserve">Esimerkki 6.4922</w:t>
      </w:r>
    </w:p>
    <w:p>
      <w:r>
        <w:t xml:space="preserve">Otsikko: Nimi: Lisenssi. Lause 1: Ystäväni ja minä olimme eräänä päivänä tylsistyneet. Lause 2: Päätimme vaihtaa ajokortteja. Lause 3: Ajokorttikuvani ei näyttänyt kovin pahalta. Lause 4: Ystäväni ajokorttikuva näytti kuitenkin kamalalta.</w:t>
      </w:r>
    </w:p>
    <w:p>
      <w:r>
        <w:rPr>
          <w:b/>
        </w:rPr>
        <w:t xml:space="preserve">Tulos</w:t>
      </w:r>
    </w:p>
    <w:p>
      <w:r>
        <w:t xml:space="preserve">Kaikki pakkasivat tavaransa ja lähtivät.</w:t>
      </w:r>
    </w:p>
    <w:p>
      <w:r>
        <w:rPr>
          <w:b/>
        </w:rPr>
        <w:t xml:space="preserve">Esimerkki 6.4923</w:t>
      </w:r>
    </w:p>
    <w:p>
      <w:r>
        <w:t xml:space="preserve">Otsikko: Nimi: Matka. Lause 1: Telly lähti matkalle. Lause 2: Hän lähti Floridaan. Lause 3: Kun he menivät sinne, siellä ei ollut ilmastointia. Lause 4: Telly oli ärtynyt.</w:t>
      </w:r>
    </w:p>
    <w:p>
      <w:r>
        <w:rPr>
          <w:b/>
        </w:rPr>
        <w:t xml:space="preserve">Tulos</w:t>
      </w:r>
    </w:p>
    <w:p>
      <w:r>
        <w:t xml:space="preserve">Hän nousi ylös ja sitten, syvään hengittäen - hän hyppäsi!</w:t>
      </w:r>
    </w:p>
    <w:p>
      <w:r>
        <w:rPr>
          <w:b/>
        </w:rPr>
        <w:t xml:space="preserve">Esimerkki 6.4924</w:t>
      </w:r>
    </w:p>
    <w:p>
      <w:r>
        <w:t xml:space="preserve">Otsikko: Nimi: Uusi tietokone. Lause 1: Jim käytti tietokonettaan työssään. Lause 2: Se oli vanha kannettava tietokone, eikä se ollut kovin nopea tai tehokas. Lause 3: Jim tienasi tarpeeksi rahaa ostaakseen upouuden tietokoneen. Lause 4: Uusi tietokone tuli postissa viikkoa myöhemmin, ja Jim otti sen käyttöön.</w:t>
      </w:r>
    </w:p>
    <w:p>
      <w:r>
        <w:rPr>
          <w:b/>
        </w:rPr>
        <w:t xml:space="preserve">Tulos</w:t>
      </w:r>
    </w:p>
    <w:p>
      <w:r>
        <w:t xml:space="preserve">Celeste ei ollut varma, horjuttiko hän kenenkään epistemologista perustaa.</w:t>
      </w:r>
    </w:p>
    <w:p>
      <w:r>
        <w:rPr>
          <w:b/>
        </w:rPr>
        <w:t xml:space="preserve">Esimerkki 6.4925</w:t>
      </w:r>
    </w:p>
    <w:p>
      <w:r>
        <w:t xml:space="preserve">Otsikko: Nimi: Lukukipu. Lause 1: Terena nojautui vasempaan käsivarteensa lukemaan. Lause 2: Sitten hänen vasenta olkapäätään alkoi todella särkeä. Lause 3: Niinpä hän siirsi painoaan oikealle. Lause 4: Nyt hänen oikeaan olkapäähänsä sattuu!</w:t>
      </w:r>
    </w:p>
    <w:p>
      <w:r>
        <w:rPr>
          <w:b/>
        </w:rPr>
        <w:t xml:space="preserve">Tulos</w:t>
      </w:r>
    </w:p>
    <w:p>
      <w:r>
        <w:t xml:space="preserve">Erin oli ylpeä tekemästään työstä.</w:t>
      </w:r>
    </w:p>
    <w:p>
      <w:r>
        <w:rPr>
          <w:b/>
        </w:rPr>
        <w:t xml:space="preserve">Esimerkki 6.4926</w:t>
      </w:r>
    </w:p>
    <w:p>
      <w:r>
        <w:t xml:space="preserve">Otsikko: Kynä. Lause 1: Laura murjotti. Lause 2: Hän oli halunnut värittää kuvan tusseillaan. Lause 3: Hänen äitinsä sanoi, että tussit olivat liian sotkuisia. Lause 4: Laura päätti sen sijaan piirtää lyijykynällä.</w:t>
      </w:r>
    </w:p>
    <w:p>
      <w:r>
        <w:rPr>
          <w:b/>
        </w:rPr>
        <w:t xml:space="preserve">Tulos</w:t>
      </w:r>
    </w:p>
    <w:p>
      <w:r>
        <w:t xml:space="preserve">Midnightia ei ole olemassa, mutta hänen muistonsa elää kanssani ikuisesti.</w:t>
      </w:r>
    </w:p>
    <w:p>
      <w:r>
        <w:rPr>
          <w:b/>
        </w:rPr>
        <w:t xml:space="preserve">Esimerkki 6.4927</w:t>
      </w:r>
    </w:p>
    <w:p>
      <w:r>
        <w:t xml:space="preserve">Otsikko: Nimi: Potkupallo. Lause 1: He tapasivat potkupallopelissä. Lause 2: Heillä molemmilla oli lapsia, jotka pelasivat. Lause 3: He istuivat tukin päällä ja juttelivat pitkään. Lause 4: He huomasivat, että heillä oli paljon yhteistä.</w:t>
      </w:r>
    </w:p>
    <w:p>
      <w:r>
        <w:rPr>
          <w:b/>
        </w:rPr>
        <w:t xml:space="preserve">Tulos</w:t>
      </w:r>
    </w:p>
    <w:p>
      <w:r>
        <w:t xml:space="preserve">Ricky vieraili hänen luonaan joka päivä, kun hän toipui.</w:t>
      </w:r>
    </w:p>
    <w:p>
      <w:r>
        <w:rPr>
          <w:b/>
        </w:rPr>
        <w:t xml:space="preserve">Esimerkki 6.4928</w:t>
      </w:r>
    </w:p>
    <w:p>
      <w:r>
        <w:t xml:space="preserve">Otsikko: Nimi: Rullalautailutemppu. Lause 1: Tim rakasti rullalautailua. Lause 2: Hän oli kokeillut erästä temppua viikkoja. Lause 3: Hän oli aina lähellä, mutta ei koskaan onnistunut. Lause 4: Eräänä päivänä hän pystyi tekemään sen oikein.</w:t>
      </w:r>
    </w:p>
    <w:p>
      <w:r>
        <w:rPr>
          <w:b/>
        </w:rPr>
        <w:t xml:space="preserve">Tulos</w:t>
      </w:r>
    </w:p>
    <w:p>
      <w:r>
        <w:t xml:space="preserve">Onneksi lämmin juoma auttoi, ja hän tunsi olonsa paremmaksi.</w:t>
      </w:r>
    </w:p>
    <w:p>
      <w:r>
        <w:rPr>
          <w:b/>
        </w:rPr>
        <w:t xml:space="preserve">Esimerkki 6.4929</w:t>
      </w:r>
    </w:p>
    <w:p>
      <w:r>
        <w:t xml:space="preserve">Otsikko: Nimi: Vesikannut. Lause 1: Davella oli tapana ostaa suuria pullotettuja vesipakkauksia. Lause 2: Mutta hän löysi kotinsa läheltä liikkeen, joka täytti vettä. Lause 3: Hän osti suuria vesikannuja ja sai täydennystä 25 sentillä gallonalta. Lause 4: Ja hän säästi paljon rahaa veteen.</w:t>
      </w:r>
    </w:p>
    <w:p>
      <w:r>
        <w:rPr>
          <w:b/>
        </w:rPr>
        <w:t xml:space="preserve">Tulos</w:t>
      </w:r>
    </w:p>
    <w:p>
      <w:r>
        <w:t xml:space="preserve">Hän käytti kuitenkin vain puolet ostamastaan ruoasta ennen kuin sen viimeinen käyttöpäivä umpeutui.</w:t>
      </w:r>
    </w:p>
    <w:p>
      <w:r>
        <w:rPr>
          <w:b/>
        </w:rPr>
        <w:t xml:space="preserve">Esimerkki 6.4930</w:t>
      </w:r>
    </w:p>
    <w:p>
      <w:r>
        <w:t xml:space="preserve">Otsikko: Nimi: Snapchatit. Lause 1: Yenny otti sinä päivänä tonneittain snapchateja. Lause 2: Hänen ystävänsä lähetti hänelle viestin, jossa sanoi, että hän oli ärsyttävä. Lause 3: Yenny sanoi olevansa vain ylpeä kasvoistaan. Lause 4: Yenny huomasi, että monet ihmiset eivät seuranneet häntä.</w:t>
      </w:r>
    </w:p>
    <w:p>
      <w:r>
        <w:rPr>
          <w:b/>
        </w:rPr>
        <w:t xml:space="preserve">Tulos</w:t>
      </w:r>
    </w:p>
    <w:p>
      <w:r>
        <w:t xml:space="preserve">Javierin pesäpallo oli hänen uusi lempilelunsa.</w:t>
      </w:r>
    </w:p>
    <w:p>
      <w:r>
        <w:rPr>
          <w:b/>
        </w:rPr>
        <w:t xml:space="preserve">Esimerkki 6.4931</w:t>
      </w:r>
    </w:p>
    <w:p>
      <w:r>
        <w:t xml:space="preserve">Otsikko: Nimi: Murtunut varvas. Lause 1: Mitch kantoi suurta kirjalaatikkoa. Lause 2: Hän ei nähnyt, minne hän oli menossa. Lause 3: Hän astui vahingossa kiven päälle. Lause 4: Sitten hän pudotti laatikon varpaalleen.</w:t>
      </w:r>
    </w:p>
    <w:p>
      <w:r>
        <w:rPr>
          <w:b/>
        </w:rPr>
        <w:t xml:space="preserve">Tulos</w:t>
      </w:r>
    </w:p>
    <w:p>
      <w:r>
        <w:t xml:space="preserve">Hän piti sitä loukkauksena ja erosi miehestä.</w:t>
      </w:r>
    </w:p>
    <w:p>
      <w:r>
        <w:rPr>
          <w:b/>
        </w:rPr>
        <w:t xml:space="preserve">Esimerkki 6.4932</w:t>
      </w:r>
    </w:p>
    <w:p>
      <w:r>
        <w:t xml:space="preserve">Otsikko: Kakku tai kuolema. Lause 1: Jeremy rakasti kakkua. Lause 2: Paikallisesta kaupasta oli loppu kakku. Lause 3: Jeremy päätti leipoa oman kakun. Lause 4: Kaupasta oli loppu kakun ainekset.</w:t>
      </w:r>
    </w:p>
    <w:p>
      <w:r>
        <w:rPr>
          <w:b/>
        </w:rPr>
        <w:t xml:space="preserve">Tulos</w:t>
      </w:r>
    </w:p>
    <w:p>
      <w:r>
        <w:t xml:space="preserve">Bill järjesti nimettömästi kaikkien hautajaiskulujen maksamisen.</w:t>
      </w:r>
    </w:p>
    <w:p>
      <w:r>
        <w:rPr>
          <w:b/>
        </w:rPr>
        <w:t xml:space="preserve">Esimerkki 6.4933</w:t>
      </w:r>
    </w:p>
    <w:p>
      <w:r>
        <w:t xml:space="preserve">Otsikko: Nimi: Apostasy. Lause 1: Minut kasvatettiin tietyssä uskonnossa. Lause 2: Aloin epäillä sitä varttuessani. Lause 3: Tein siitä paljon tutkimusta opiskellessani. Lause 4: Lopulta tulin siihen tulokseen, että uskonnon väitteet olivat todennäköisesti vääriä.</w:t>
      </w:r>
    </w:p>
    <w:p>
      <w:r>
        <w:rPr>
          <w:b/>
        </w:rPr>
        <w:t xml:space="preserve">Tulos</w:t>
      </w:r>
    </w:p>
    <w:p>
      <w:r>
        <w:t xml:space="preserve">Greg oli onnellisin ollessaan ulkona.</w:t>
      </w:r>
    </w:p>
    <w:p>
      <w:r>
        <w:rPr>
          <w:b/>
        </w:rPr>
        <w:t xml:space="preserve">Esimerkki 6.4934</w:t>
      </w:r>
    </w:p>
    <w:p>
      <w:r>
        <w:t xml:space="preserve">Otsikko: Nimi: Veneen ostaminen. Lause 1: Sam on aina halunnut veneen. Lause 2: Avioeronsa jälkeen hän päätti hankkia sellaisen. Lause 3: Hän ei välittänyt paljoa hinnasta. Lause 4: Hän osti veneen kuukauden kuluessa.</w:t>
      </w:r>
    </w:p>
    <w:p>
      <w:r>
        <w:rPr>
          <w:b/>
        </w:rPr>
        <w:t xml:space="preserve">Tulos</w:t>
      </w:r>
    </w:p>
    <w:p>
      <w:r>
        <w:t xml:space="preserve">Lääkäri vapautti hänet kaikista mahdollisista puremiin liittyvistä sairauksista.</w:t>
      </w:r>
    </w:p>
    <w:p>
      <w:r>
        <w:rPr>
          <w:b/>
        </w:rPr>
        <w:t xml:space="preserve">Esimerkki 6.4935</w:t>
      </w:r>
    </w:p>
    <w:p>
      <w:r>
        <w:t xml:space="preserve">Otsikko: BF Bad Luck. Lause 1: Ystäväni Freya ei koskaan mennyt naimisiin. Lause 2: Hän tapaili aina vääriä miehiä. Lause 3: Hänen viimeisin poikaystävänsä vaikutti hyvältä saaliilta, ja he asuivat yhdessä. Lause 4: Vuonna 2013 hän sai Freyn kiinni pettämisestä ja heitti hänet ulos.</w:t>
      </w:r>
    </w:p>
    <w:p>
      <w:r>
        <w:rPr>
          <w:b/>
        </w:rPr>
        <w:t xml:space="preserve">Tulos</w:t>
      </w:r>
    </w:p>
    <w:p>
      <w:r>
        <w:t xml:space="preserve">Hänen perheensä oli yllättävän ymmärtäväinen.</w:t>
      </w:r>
    </w:p>
    <w:p>
      <w:r>
        <w:rPr>
          <w:b/>
        </w:rPr>
        <w:t xml:space="preserve">Esimerkki 6.4936</w:t>
      </w:r>
    </w:p>
    <w:p>
      <w:r>
        <w:t xml:space="preserve">Otsikko: Nimi: Terrible Singer. Lause 1: Tina oli kamala laulaja. Lause 2: Hän palkkasi laulunopettajan. Lause 3: Hänen harjoituksensa eivät parantaneet hänen laulutaitoaan. Lause 4: Tina päätti luopua laulu-urastaan.</w:t>
      </w:r>
    </w:p>
    <w:p>
      <w:r>
        <w:rPr>
          <w:b/>
        </w:rPr>
        <w:t xml:space="preserve">Tulos</w:t>
      </w:r>
    </w:p>
    <w:p>
      <w:r>
        <w:t xml:space="preserve">Hänen muut matkustajansa olivat silminnähden järkyttyneitä.</w:t>
      </w:r>
    </w:p>
    <w:p>
      <w:r>
        <w:rPr>
          <w:b/>
        </w:rPr>
        <w:t xml:space="preserve">Esimerkki 6.4937</w:t>
      </w:r>
    </w:p>
    <w:p>
      <w:r>
        <w:t xml:space="preserve">Otsikko: Nimi: Suuri salaisuus. Lause 1: Jane leikki ystäviensä kanssa totuutta tai uhmaa. Lause 2: Leikin aikana hän oli paljastanut, että hänellä oli suuri salaisuus. Lause 3: Kaikki hänen ystävänsä kehottivat häntä kertomaan salaisuuden, mutta Jane kieltäytyi. Lause 4: Lopulta joku usutti häntä, eikä hänellä ollut muuta vaihtoehtoa kuin kertoa.</w:t>
      </w:r>
    </w:p>
    <w:p>
      <w:r>
        <w:rPr>
          <w:b/>
        </w:rPr>
        <w:t xml:space="preserve">Tulos</w:t>
      </w:r>
    </w:p>
    <w:p>
      <w:r>
        <w:t xml:space="preserve">Sitten he alkoivat kuulla, että viereisellä sivustolla oleva henkilö nauroi youtubelle.</w:t>
      </w:r>
    </w:p>
    <w:p>
      <w:r>
        <w:rPr>
          <w:b/>
        </w:rPr>
        <w:t xml:space="preserve">Esimerkki 6.4938</w:t>
      </w:r>
    </w:p>
    <w:p>
      <w:r>
        <w:t xml:space="preserve">Otsikko: Nimi: Remains gone. Lause 1: Drew myi useita sipsejä ja limsaa koulun edessä. Lause 2: Kun poistumiskello oli soinut, oppilaat kiirehtivät kotiin. Lause 3: Monet pysähtyivät Drewin kioskin lähelle. Lause 4: He ostivat kaiken kojusta.</w:t>
      </w:r>
    </w:p>
    <w:p>
      <w:r>
        <w:rPr>
          <w:b/>
        </w:rPr>
        <w:t xml:space="preserve">Tulos</w:t>
      </w:r>
    </w:p>
    <w:p>
      <w:r>
        <w:t xml:space="preserve">Tomin oli lopetettava sen soittaminen kesken.</w:t>
      </w:r>
    </w:p>
    <w:p>
      <w:r>
        <w:rPr>
          <w:b/>
        </w:rPr>
        <w:t xml:space="preserve">Esimerkki 6.4939</w:t>
      </w:r>
    </w:p>
    <w:p>
      <w:r>
        <w:t xml:space="preserve">Otsikko: Nimi: Ei piilopaikkaa. Lause 1: Lucy leikki piilosta ystäviensä kanssa. Lause 2: Hän oli hyvin innoissaan, koska tiesi voittavansa. Lause 3: Lucy juoksi ympäriinsä etsimässä täydellistä paikkaa. Lause 4: Lopulta hän löysi paikan pensaiden takaa.</w:t>
      </w:r>
    </w:p>
    <w:p>
      <w:r>
        <w:rPr>
          <w:b/>
        </w:rPr>
        <w:t xml:space="preserve">Tulos</w:t>
      </w:r>
    </w:p>
    <w:p>
      <w:r>
        <w:t xml:space="preserve">Onneksi hän pärjäsi hyvin.</w:t>
      </w:r>
    </w:p>
    <w:p>
      <w:r>
        <w:rPr>
          <w:b/>
        </w:rPr>
        <w:t xml:space="preserve">Esimerkki 6.4940</w:t>
      </w:r>
    </w:p>
    <w:p>
      <w:r>
        <w:t xml:space="preserve">Otsikko: Nimi: Tyytymätön työ. Lause 1: Walter oli kemian opettaja. Lause 2: Hänen oppilaansa eivät pitäneet hänestä. Lause 3: Walter oli tyytymätön. Lause 4: Hän jätti opettajan työnsä.</w:t>
      </w:r>
    </w:p>
    <w:p>
      <w:r>
        <w:rPr>
          <w:b/>
        </w:rPr>
        <w:t xml:space="preserve">Tulos</w:t>
      </w:r>
    </w:p>
    <w:p>
      <w:r>
        <w:t xml:space="preserve">Thomas voitti ja toi kotiin parhaan saaliinsa ikinä.</w:t>
      </w:r>
    </w:p>
    <w:p>
      <w:r>
        <w:rPr>
          <w:b/>
        </w:rPr>
        <w:t xml:space="preserve">Esimerkki 6.4941</w:t>
      </w:r>
    </w:p>
    <w:p>
      <w:r>
        <w:t xml:space="preserve">Otsikko: Työskentely kovempaa. Lause 1: Joss halusi elokuvaajaksi. Lause 2: Hän osti erittäin hyvän kameran oppiakseen ammattinsa. Lause 3: Sitten hän teki ystäviensä kanssa elokuvan, jossa hän esitteli kykyjään. Lause 4: Kun hän esitteli lopputuloksen komitealle, hänet hylättiin.</w:t>
      </w:r>
    </w:p>
    <w:p>
      <w:r>
        <w:rPr>
          <w:b/>
        </w:rPr>
        <w:t xml:space="preserve">Tulos</w:t>
      </w:r>
    </w:p>
    <w:p>
      <w:r>
        <w:t xml:space="preserve">Tedin auto ajautui alajuoksulle.</w:t>
      </w:r>
    </w:p>
    <w:p>
      <w:r>
        <w:rPr>
          <w:b/>
        </w:rPr>
        <w:t xml:space="preserve">Esimerkki 6.4942</w:t>
      </w:r>
    </w:p>
    <w:p>
      <w:r>
        <w:t xml:space="preserve">Otsikko: Nimi: Tennis. Lause 1: Derek on aina pitänyt tenniksestä. Lause 2: Hän on kasvanut tenniksen katselussa ja rakastanut sen pelaamista. Lause 3: Lukiossa hän teki kovasti töitä päästäkseen yliopistojoukkueeseen. Lause 4: Kun yliopisto tuli, hän liittyi yliopistonsa joukkueeseen.</w:t>
      </w:r>
    </w:p>
    <w:p>
      <w:r>
        <w:rPr>
          <w:b/>
        </w:rPr>
        <w:t xml:space="preserve">Tulos</w:t>
      </w:r>
    </w:p>
    <w:p>
      <w:r>
        <w:t xml:space="preserve">Niinpä hän pysähtyi ja jäi nyt tien varteen.</w:t>
      </w:r>
    </w:p>
    <w:p>
      <w:r>
        <w:rPr>
          <w:b/>
        </w:rPr>
        <w:t xml:space="preserve">Esimerkki 6.4943</w:t>
      </w:r>
    </w:p>
    <w:p>
      <w:r>
        <w:t xml:space="preserve">Otsikko: Nimi: Lomalaina. Lause 1: Abbey halusi lähteä lomalle miehensä kanssa. Lause 2: He olivat melko köyhiä, eikä heillä ollut varaa sellaiseen. Lause 3: Eräänä päivänä hän kuuli edullisista nettilainoista. Lause 4: Hän haki netissä ja sai tietää, että hän oli oikeutettu.</w:t>
      </w:r>
    </w:p>
    <w:p>
      <w:r>
        <w:rPr>
          <w:b/>
        </w:rPr>
        <w:t xml:space="preserve">Tulos</w:t>
      </w:r>
    </w:p>
    <w:p>
      <w:r>
        <w:t xml:space="preserve">He erosivat.</w:t>
      </w:r>
    </w:p>
    <w:p>
      <w:r>
        <w:rPr>
          <w:b/>
        </w:rPr>
        <w:t xml:space="preserve">Esimerkki 6.4944</w:t>
      </w:r>
    </w:p>
    <w:p>
      <w:r>
        <w:t xml:space="preserve">Otsikko: Nimi: Fancy Restaurant. Lause 1: Perheeni kävi ravintolassa Ohio-joen varrella. Lause 2: Se oli viiden ruokalajin ateria. Lause 3: Ihmiset repivät leivänpaloja. Lause 4: Söin lohta ja parsaa.</w:t>
      </w:r>
    </w:p>
    <w:p>
      <w:r>
        <w:rPr>
          <w:b/>
        </w:rPr>
        <w:t xml:space="preserve">Tulos</w:t>
      </w:r>
    </w:p>
    <w:p>
      <w:r>
        <w:t xml:space="preserve">Hän osti minulle kuitenkin lopulta kivikarkkia.</w:t>
      </w:r>
    </w:p>
    <w:p>
      <w:r>
        <w:rPr>
          <w:b/>
        </w:rPr>
        <w:t xml:space="preserve">Esimerkki 6.4945</w:t>
      </w:r>
    </w:p>
    <w:p>
      <w:r>
        <w:t xml:space="preserve">Otsikko: Nimi: Uusi ksylofoni. Lause 1: Barry osti äskettäin tyttärelleen ksylofonin. Lause 2: Barryn tytär rakasti ksylofonia. Lause 3: Viime yönä Barryn tytär kuitenkin rikkoi ksylofonin. Lause 4: Barry päätti ostaa tytölle uuden ksylofonin.</w:t>
      </w:r>
    </w:p>
    <w:p>
      <w:r>
        <w:rPr>
          <w:b/>
        </w:rPr>
        <w:t xml:space="preserve">Tulos</w:t>
      </w:r>
    </w:p>
    <w:p>
      <w:r>
        <w:t xml:space="preserve">Emily tajusi, että hänen avaimensa olivat olleet hänen taskussaan koko ajan.</w:t>
      </w:r>
    </w:p>
    <w:p>
      <w:r>
        <w:rPr>
          <w:b/>
        </w:rPr>
        <w:t xml:space="preserve">Esimerkki 6.4946</w:t>
      </w:r>
    </w:p>
    <w:p>
      <w:r>
        <w:t xml:space="preserve">Otsikko: Terry lukee Raamattua. Lause 1: Terry haluaa lukea isoa kirjaa. Lause 2: Häntä haastetaan lukemaan Raamattua. Lause 3: Terry istuu alas. Lause 4: Hän lukee Raamattua.</w:t>
      </w:r>
    </w:p>
    <w:p>
      <w:r>
        <w:rPr>
          <w:b/>
        </w:rPr>
        <w:t xml:space="preserve">Tulos</w:t>
      </w:r>
    </w:p>
    <w:p>
      <w:r>
        <w:t xml:space="preserve">Hän saa murtuneen kätensä hoidettua sairaalassa.</w:t>
      </w:r>
    </w:p>
    <w:p>
      <w:r>
        <w:rPr>
          <w:b/>
        </w:rPr>
        <w:t xml:space="preserve">Esimerkki 6.4947</w:t>
      </w:r>
    </w:p>
    <w:p>
      <w:r>
        <w:t xml:space="preserve">Otsikko: Nimi: Rahanpalautus. Lause 1: Ken sai postissa shekin. Lause 2: Hänen koulunsa palautti hänelle liikaa maksetun taloudellisen tuen. Lause 3: Koska hänellä ei ollut mitään velvoitteita, hän päätti käyttää sen. Lause 4: Hän osti kannettavan tietokoneen ja useita vaatteita.</w:t>
      </w:r>
    </w:p>
    <w:p>
      <w:r>
        <w:rPr>
          <w:b/>
        </w:rPr>
        <w:t xml:space="preserve">Tulos</w:t>
      </w:r>
    </w:p>
    <w:p>
      <w:r>
        <w:t xml:space="preserve">Kun saavuin paikalle, en löytänyt Mikaa mistään.</w:t>
      </w:r>
    </w:p>
    <w:p>
      <w:r>
        <w:rPr>
          <w:b/>
        </w:rPr>
        <w:t xml:space="preserve">Esimerkki 6.4948</w:t>
      </w:r>
    </w:p>
    <w:p>
      <w:r>
        <w:t xml:space="preserve">Otsikko: Nimi: Arvoituksellinen tilanne. Lause 1: Jeannie rakasti arvoituksia. Lause 2: Mitä enemmän palapelin paloja heillä oli, sitä parempi. Lause 3: Eräänä päivänä hän sai todella vaikealta kuulostavan palapelin työstettäväkseen. Lause 4: Jokainen pala oli samankokoinen ja -muotoinen.</w:t>
      </w:r>
    </w:p>
    <w:p>
      <w:r>
        <w:rPr>
          <w:b/>
        </w:rPr>
        <w:t xml:space="preserve">Tulos</w:t>
      </w:r>
    </w:p>
    <w:p>
      <w:r>
        <w:t xml:space="preserve">Häneltä kesti tunnin löytää se.</w:t>
      </w:r>
    </w:p>
    <w:p>
      <w:r>
        <w:rPr>
          <w:b/>
        </w:rPr>
        <w:t xml:space="preserve">Esimerkki 6.4949</w:t>
      </w:r>
    </w:p>
    <w:p>
      <w:r>
        <w:t xml:space="preserve">Nimeke: Miten hän voi olla kuningas. Lause 1: Skip oli kateellinen serkkunsa syntymäoikeudesta olla kuningas. Lause 2: Hän käväisi laulamassa ja huutamassa. Lause 3: Miten hän voi olla kuningas. Lause 4: Hän on vasta lapsi.</w:t>
      </w:r>
    </w:p>
    <w:p>
      <w:r>
        <w:rPr>
          <w:b/>
        </w:rPr>
        <w:t xml:space="preserve">Tulos</w:t>
      </w:r>
    </w:p>
    <w:p>
      <w:r>
        <w:t xml:space="preserve">He pelasivat yhdessä Jodien uutta videopeliä ja pitivät sitä hauskana.</w:t>
      </w:r>
    </w:p>
    <w:p>
      <w:r>
        <w:rPr>
          <w:b/>
        </w:rPr>
        <w:t xml:space="preserve">Esimerkki 6.4950</w:t>
      </w:r>
    </w:p>
    <w:p>
      <w:r>
        <w:t xml:space="preserve">Otsikko: Jen voitti palkinnon. Lause 1: Jen oli piirikunnan messuilla. Lause 2: Hänellä oli ollut hauskaa. Lause 3: Hän ratsasti parilla laitteella. Lause 4: Sitten hän kokeili ampumapelissä.</w:t>
      </w:r>
    </w:p>
    <w:p>
      <w:r>
        <w:rPr>
          <w:b/>
        </w:rPr>
        <w:t xml:space="preserve">Tulos</w:t>
      </w:r>
    </w:p>
    <w:p>
      <w:r>
        <w:t xml:space="preserve">Kylen ongelma oli päinvastainen, sillä hän sai siitä ripulin.</w:t>
      </w:r>
    </w:p>
    <w:p>
      <w:r>
        <w:rPr>
          <w:b/>
        </w:rPr>
        <w:t xml:space="preserve">Esimerkki 6.4951</w:t>
      </w:r>
    </w:p>
    <w:p>
      <w:r>
        <w:t xml:space="preserve">Otsikko: Nimi: End of the Run. Lause 1: Kathy juoksi maratonin. Lause 2: Hän oli ryhmän keskellä. Lause 3: Hän ei ollut koskaan aikaisemmin juossut maratonia. Lause 4: Hän oli kilometrin päässä maalista.</w:t>
      </w:r>
    </w:p>
    <w:p>
      <w:r>
        <w:rPr>
          <w:b/>
        </w:rPr>
        <w:t xml:space="preserve">Tulos</w:t>
      </w:r>
    </w:p>
    <w:p>
      <w:r>
        <w:t xml:space="preserve">Kun muistelen kaikkia tekemisiäni, joihin liittyy retkeilyä.</w:t>
      </w:r>
    </w:p>
    <w:p>
      <w:r>
        <w:rPr>
          <w:b/>
        </w:rPr>
        <w:t xml:space="preserve">Esimerkki 6.4952</w:t>
      </w:r>
    </w:p>
    <w:p>
      <w:r>
        <w:t xml:space="preserve">Otsikko: Peanuts. Lause 1: Työtoverini poika oli allerginen maapähkinöille. Lause 2: Eräänä päivänä yksi hänen luokkatovereistaan söi voileivän. Lause 3: Luokkatoveri tarjosi hänelle voileipää. Lause 4: Hän unohti kysyä, mitä voita voileipä sisälsi.</w:t>
      </w:r>
    </w:p>
    <w:p>
      <w:r>
        <w:rPr>
          <w:b/>
        </w:rPr>
        <w:t xml:space="preserve">Tulos</w:t>
      </w:r>
    </w:p>
    <w:p>
      <w:r>
        <w:t xml:space="preserve">Muutaman päivän harjoittelun jälkeen Molly ajoi uutta pyöräänsä hyvin.</w:t>
      </w:r>
    </w:p>
    <w:p>
      <w:r>
        <w:rPr>
          <w:b/>
        </w:rPr>
        <w:t xml:space="preserve">Esimerkki 6.4953</w:t>
      </w:r>
    </w:p>
    <w:p>
      <w:r>
        <w:t xml:space="preserve">Otsikko: Nimi: Shawnin robotti. Lause 1: Shawn piti roboteista. Lause 2: Hän päätti rakentaa robotin koulunsa tiedemessuja varten. Lause 3: Hän viivytteli. Lause 4: Saadakseen robottinsa valmiiksi ajoissa Shawn käytti joitakin oikoteitä.</w:t>
      </w:r>
    </w:p>
    <w:p>
      <w:r>
        <w:rPr>
          <w:b/>
        </w:rPr>
        <w:t xml:space="preserve">Tulos</w:t>
      </w:r>
    </w:p>
    <w:p>
      <w:r>
        <w:t xml:space="preserve">He kaikki juoksivat kotiin ja lupasivat palata huomenna.</w:t>
      </w:r>
    </w:p>
    <w:p>
      <w:r>
        <w:rPr>
          <w:b/>
        </w:rPr>
        <w:t xml:space="preserve">Esimerkki 6.4954</w:t>
      </w:r>
    </w:p>
    <w:p>
      <w:r>
        <w:t xml:space="preserve">Otsikko: Nimi: Testamentti. Lause 1: Tad liittyi armeijaan heti kahdeksantoista vuotta täytettyään. Lause 2: Hän teki uran, josta hän oli ylpeä. Lause 3: Kun hänen lapsensa lukivat hänen testamenttinsa, he olivat ymmällään. Lause 4: Hän määräsi, että jos he menisivät armeijaan, he eivät perisi.</w:t>
      </w:r>
    </w:p>
    <w:p>
      <w:r>
        <w:rPr>
          <w:b/>
        </w:rPr>
        <w:t xml:space="preserve">Tulos</w:t>
      </w:r>
    </w:p>
    <w:p>
      <w:r>
        <w:t xml:space="preserve">He söivät voileivät puistossa.</w:t>
      </w:r>
    </w:p>
    <w:p>
      <w:r>
        <w:rPr>
          <w:b/>
        </w:rPr>
        <w:t xml:space="preserve">Esimerkki 6.4955</w:t>
      </w:r>
    </w:p>
    <w:p>
      <w:r>
        <w:t xml:space="preserve">Otsikko: Otsikko: Liian paljon valkaisuaineita. Lause 1: Jane valkaisi hiuksiaan. Lause 2: Hän menetti ajantajun ja jätti valkaisuaineen liian pitkäksi aikaa. Lause 3: Jonkin ajan kuluttua hän huomasi päänahkansa polttavan. Lause 4: Jane yritti pestä sen nopeasti pois.</w:t>
      </w:r>
    </w:p>
    <w:p>
      <w:r>
        <w:rPr>
          <w:b/>
        </w:rPr>
        <w:t xml:space="preserve">Tulos</w:t>
      </w:r>
    </w:p>
    <w:p>
      <w:r>
        <w:t xml:space="preserve">Lääke paransi hänen oloaan.</w:t>
      </w:r>
    </w:p>
    <w:p>
      <w:r>
        <w:rPr>
          <w:b/>
        </w:rPr>
        <w:t xml:space="preserve">Esimerkki 6.4956</w:t>
      </w:r>
    </w:p>
    <w:p>
      <w:r>
        <w:t xml:space="preserve">Otsikko: Nimi: Rantamatka. Lause 1: Tim meni rannalle ystäviensä kanssa. Lause 2: Hän tarjoutui ajamaan. Lause 3: Kaikki muut osallistuivat bensakuluihin. Lause 4: Timillä oli hauskaa rannalla.</w:t>
      </w:r>
    </w:p>
    <w:p>
      <w:r>
        <w:rPr>
          <w:b/>
        </w:rPr>
        <w:t xml:space="preserve">Tulos</w:t>
      </w:r>
    </w:p>
    <w:p>
      <w:r>
        <w:t xml:space="preserve">Hän myös poistui ostoskeskuksesta etuajassa vatsakouristusten vuoksi.</w:t>
      </w:r>
    </w:p>
    <w:p>
      <w:r>
        <w:rPr>
          <w:b/>
        </w:rPr>
        <w:t xml:space="preserve">Esimerkki 6.4957</w:t>
      </w:r>
    </w:p>
    <w:p>
      <w:r>
        <w:t xml:space="preserve">Otsikko: Title: The Intruder. Lause 1: Jamie kuuli pelottavan äänen. Lause 2: Hän kurkisti ulos ja näki jonkun yrittävän murtautua hänen taloonsa! Lause 3: Hän soitti poliisille ja sytytti ulkovalot. Lause 4: Tunkeilija juoksi pois.</w:t>
      </w:r>
    </w:p>
    <w:p>
      <w:r>
        <w:rPr>
          <w:b/>
        </w:rPr>
        <w:t xml:space="preserve">Tulos</w:t>
      </w:r>
    </w:p>
    <w:p>
      <w:r>
        <w:t xml:space="preserve">Kun he astuivat lavalle, he tiesivät, että he pärjäisivät hienosti.</w:t>
      </w:r>
    </w:p>
    <w:p>
      <w:r>
        <w:rPr>
          <w:b/>
        </w:rPr>
        <w:t xml:space="preserve">Esimerkki 6.4958</w:t>
      </w:r>
    </w:p>
    <w:p>
      <w:r>
        <w:t xml:space="preserve">Otsikko: Nimi: Koiranruoka. Lause 1: Shellyn koira tarvitsi koiranruokaa. Lause 2: Mutta Shelly oli menossa töihin. Lause 3: Hänen veljellään oli vapaapäivä. Lause 4: Hän soitti Shellylle ja kysyi, voisiko tämä ostaa koiranruokaa.</w:t>
      </w:r>
    </w:p>
    <w:p>
      <w:r>
        <w:rPr>
          <w:b/>
        </w:rPr>
        <w:t xml:space="preserve">Tulos</w:t>
      </w:r>
    </w:p>
    <w:p>
      <w:r>
        <w:t xml:space="preserve">Hän tarvitsi siis treeniä päästääkseen höyryjä ulos.</w:t>
      </w:r>
    </w:p>
    <w:p>
      <w:r>
        <w:rPr>
          <w:b/>
        </w:rPr>
        <w:t xml:space="preserve">Esimerkki 6.4959</w:t>
      </w:r>
    </w:p>
    <w:p>
      <w:r>
        <w:t xml:space="preserve">Otsikko: Nimi: Ensimmäiset treffit. Lause 1: Juan oli valmis treffeille. Lause 2: Hän oli hermostunut, mutta innoissaan. Lause 3: Julia tunsi samoin. Lause 4: He molemmat menivät illalliselle erittäin hienoon ravintolaan.</w:t>
      </w:r>
    </w:p>
    <w:p>
      <w:r>
        <w:rPr>
          <w:b/>
        </w:rPr>
        <w:t xml:space="preserve">Tulos</w:t>
      </w:r>
    </w:p>
    <w:p>
      <w:r>
        <w:t xml:space="preserve">Nyt tyytymätön, hän käski parturiaan tekemään hiuksistaan Trumpin kaltaiset.</w:t>
      </w:r>
    </w:p>
    <w:p>
      <w:r>
        <w:rPr>
          <w:b/>
        </w:rPr>
        <w:t xml:space="preserve">Esimerkki 6.4960</w:t>
      </w:r>
    </w:p>
    <w:p>
      <w:r>
        <w:t xml:space="preserve">Otsikko: Nimi: Koiran ulkoiluttaminen. Lause 1: John oli väsynyt työstä. Lause 2: Hän ei halunnut viedä koiraansa kävelylle. Lause 3: Koira oli jatkuvasti ärsyttävä ja energinen. Lause 4: Lopulta John antoi periksi ja vei koiran ulos.</w:t>
      </w:r>
    </w:p>
    <w:p>
      <w:r>
        <w:rPr>
          <w:b/>
        </w:rPr>
        <w:t xml:space="preserve">Tulos</w:t>
      </w:r>
    </w:p>
    <w:p>
      <w:r>
        <w:t xml:space="preserve">Hän oli pettynyt antaessaan ne hänelle.</w:t>
      </w:r>
    </w:p>
    <w:p>
      <w:r>
        <w:rPr>
          <w:b/>
        </w:rPr>
        <w:t xml:space="preserve">Esimerkki 6.4961</w:t>
      </w:r>
    </w:p>
    <w:p>
      <w:r>
        <w:t xml:space="preserve">Otsikko: Nimi: Terävät sakset. Lause 1: Ken teki koulussa käsitöitä. Lause 2: Ystävä pyysi saksia. Lause 3: Ken juoksi ne hänelle. Lause 4: Matkalla Ken kaatui.</w:t>
      </w:r>
    </w:p>
    <w:p>
      <w:r>
        <w:rPr>
          <w:b/>
        </w:rPr>
        <w:t xml:space="preserve">Tulos</w:t>
      </w:r>
    </w:p>
    <w:p>
      <w:r>
        <w:t xml:space="preserve">Kissani eivät luonnollisesti välittäneet kovasta työstäni ja nukkuivat muualla.</w:t>
      </w:r>
    </w:p>
    <w:p>
      <w:r>
        <w:rPr>
          <w:b/>
        </w:rPr>
        <w:t xml:space="preserve">Esimerkki 6.4962</w:t>
      </w:r>
    </w:p>
    <w:p>
      <w:r>
        <w:t xml:space="preserve">Otsikko: Nimi: Uusi koulu. Lause 1: Jane aloitti tänään uuden koulun. Lause 2: Häntä jännitti, ettei hän saa ystäviä. Lause 3: Kun hän pääsi kouluun, hän tapasi monia uusia ihmisiä. Lause 4: Hänen kotiluokkansa oli täynnä ystävällisiä kasvoja.</w:t>
      </w:r>
    </w:p>
    <w:p>
      <w:r>
        <w:rPr>
          <w:b/>
        </w:rPr>
        <w:t xml:space="preserve">Tulos</w:t>
      </w:r>
    </w:p>
    <w:p>
      <w:r>
        <w:t xml:space="preserve">Ray leikkasi kortin, jotta hän ei enää koskaan ostaisi siellä.</w:t>
      </w:r>
    </w:p>
    <w:p>
      <w:r>
        <w:rPr>
          <w:b/>
        </w:rPr>
        <w:t xml:space="preserve">Esimerkki 6.4963</w:t>
      </w:r>
    </w:p>
    <w:p>
      <w:r>
        <w:t xml:space="preserve">Otsikko: Nimi: Välipalapatukat. Lause 1: Vaimoni on laihtunut paljon lääkityksen takia. Lause 2: Hän haluaa lihoa muutaman kilon. Lause 3: Ehdotin energia- tai välipalapatukoiden ostamista. Lause 4: Menimme CVS:ään ja ostimme kaksi patukkaa.</w:t>
      </w:r>
    </w:p>
    <w:p>
      <w:r>
        <w:rPr>
          <w:b/>
        </w:rPr>
        <w:t xml:space="preserve">Tulos</w:t>
      </w:r>
    </w:p>
    <w:p>
      <w:r>
        <w:t xml:space="preserve">Mike ja Sheila päättivät lähteä ja palata myöhemmin samana iltana.</w:t>
      </w:r>
    </w:p>
    <w:p>
      <w:r>
        <w:rPr>
          <w:b/>
        </w:rPr>
        <w:t xml:space="preserve">Esimerkki 6.4964</w:t>
      </w:r>
    </w:p>
    <w:p>
      <w:r>
        <w:t xml:space="preserve">Otsikko: Hopea. Lause 1: Halusin sormuksen lapseni muistoksi. Lause 2: Löysin verkkosivuston, joka valmisti erityisiä sormuksia. Lause 3: Teetin sormuksen, jossa oli hänen nimensä. Lause 4: Jouduin odottamaan sen saapumista kaksi viikkoa.</w:t>
      </w:r>
    </w:p>
    <w:p>
      <w:r>
        <w:rPr>
          <w:b/>
        </w:rPr>
        <w:t xml:space="preserve">Tulos</w:t>
      </w:r>
    </w:p>
    <w:p>
      <w:r>
        <w:t xml:space="preserve">Yleisö villiintyi, ja hän voitti kykykilpailun.</w:t>
      </w:r>
    </w:p>
    <w:p>
      <w:r>
        <w:rPr>
          <w:b/>
        </w:rPr>
        <w:t xml:space="preserve">Esimerkki 6.4965</w:t>
      </w:r>
    </w:p>
    <w:p>
      <w:r>
        <w:t xml:space="preserve">Otsikko: Nimi: Nirso syöjä. Lause 1: Ronnie oli nirso syöjä. Lause 2: Hänen äidillään oli vaikeuksia löytää asioita, joita Ronnie söi. Lause 3: Ronnien äiti alkoi salaa laittaa parsakaalia Ronnien makaronijuustoon. Lause 4: Ronnie itse asiassa piti parsakaalista, kunhan siinä oli juustoa.</w:t>
      </w:r>
    </w:p>
    <w:p>
      <w:r>
        <w:rPr>
          <w:b/>
        </w:rPr>
        <w:t xml:space="preserve">Tulos</w:t>
      </w:r>
    </w:p>
    <w:p>
      <w:r>
        <w:t xml:space="preserve">Quinn nolostui ja lopetti kiusaamisen.</w:t>
      </w:r>
    </w:p>
    <w:p>
      <w:r>
        <w:rPr>
          <w:b/>
        </w:rPr>
        <w:t xml:space="preserve">Esimerkki 6.4966</w:t>
      </w:r>
    </w:p>
    <w:p>
      <w:r>
        <w:t xml:space="preserve">Otsikko: Nimi: Flirty Behavior. Lause 1: Tom oli naimisissa oleva mies. Lause 2: Hän huomasi, että eräs tyttö töissä flirttaili hänelle jatkuvasti. Lause 3: Tom oli imarreltu, mutta tiesi, että se oli väärin. Lause 4: Hän kertoi tytölle olevansa naimisissa ja asetti rajat.</w:t>
      </w:r>
    </w:p>
    <w:p>
      <w:r>
        <w:rPr>
          <w:b/>
        </w:rPr>
        <w:t xml:space="preserve">Tulos</w:t>
      </w:r>
    </w:p>
    <w:p>
      <w:r>
        <w:t xml:space="preserve">Hänen rakkautensa hevosiin väheni sen jälkeen.</w:t>
      </w:r>
    </w:p>
    <w:p>
      <w:r>
        <w:rPr>
          <w:b/>
        </w:rPr>
        <w:t xml:space="preserve">Esimerkki 6.4967</w:t>
      </w:r>
    </w:p>
    <w:p>
      <w:r>
        <w:t xml:space="preserve">Otsikko: Kitty Rescue. Lause 1: Allison kuuli määkimisen makuuhuoneensa ikkunan ulkopuolelta. Lause 2: Ulkona hän löytää puuhun juuttuneen kissanpennun. Lause 3: Allison soittaa naapurilleen Tomille, jotta tämä auttaisi kissan pelastamisessa. Lause 4: Tom kiipeää isänsä tikkaiden avulla ylös ja pelastaa kissanpennun.</w:t>
      </w:r>
    </w:p>
    <w:p>
      <w:r>
        <w:rPr>
          <w:b/>
        </w:rPr>
        <w:t xml:space="preserve">Tulos</w:t>
      </w:r>
    </w:p>
    <w:p>
      <w:r>
        <w:t xml:space="preserve">Hän kertoi Ianille, etteivät ne olleet avaruusolentoja vaan vain ulkomaisia vakoojia, joilla oli käsiradiot.</w:t>
      </w:r>
    </w:p>
    <w:p>
      <w:r>
        <w:rPr>
          <w:b/>
        </w:rPr>
        <w:t xml:space="preserve">Esimerkki 6.4968</w:t>
      </w:r>
    </w:p>
    <w:p>
      <w:r>
        <w:t xml:space="preserve">Otsikko: Nimi: Aseen laukaukset. Lause 1: Olin eräänä päivänä kotona, kun kuulin jotain, joka kuulosti laukaukselta. Lause 2: Peläten henkeni puolesta kyykistyin nopeasti maahan. Lause 3: Sitten kuulin auton kiitävän kotini lähellä olevan kadunkulman ympäri. Lause 4: Kun luulin, että kaikki oli turvassa, nousin ylös ja soitin poliisille.</w:t>
      </w:r>
    </w:p>
    <w:p>
      <w:r>
        <w:rPr>
          <w:b/>
        </w:rPr>
        <w:t xml:space="preserve">Tulos</w:t>
      </w:r>
    </w:p>
    <w:p>
      <w:r>
        <w:t xml:space="preserve">Koska meillä on koiraovi, utelias kissa on aina ulkona.</w:t>
      </w:r>
    </w:p>
    <w:p>
      <w:r>
        <w:rPr>
          <w:b/>
        </w:rPr>
        <w:t xml:space="preserve">Esimerkki 6.4969</w:t>
      </w:r>
    </w:p>
    <w:p>
      <w:r>
        <w:t xml:space="preserve">Otsikko: Nimi: The Flood. Lause 1: Janen perhe asui joen rannalla. Lause 2: Yhtenä viikkona satoi paljon. Lause 3: Janen talo oli tulvan vaarassa. Lause 4: He päättivät evakuoida ennenaikaisesti.</w:t>
      </w:r>
    </w:p>
    <w:p>
      <w:r>
        <w:rPr>
          <w:b/>
        </w:rPr>
        <w:t xml:space="preserve">Tulos</w:t>
      </w:r>
    </w:p>
    <w:p>
      <w:r>
        <w:t xml:space="preserve">Uusi tulostin toimi hienosti hänen uuden tietokoneensa kanssa.</w:t>
      </w:r>
    </w:p>
    <w:p>
      <w:r>
        <w:rPr>
          <w:b/>
        </w:rPr>
        <w:t xml:space="preserve">Esimerkki 6.4970</w:t>
      </w:r>
    </w:p>
    <w:p>
      <w:r>
        <w:t xml:space="preserve">Nimi: Hänen ei olisi pitänyt koskea siihen. Lause 1: Margaret leikki ulkona. Lause 2: Hän näki söpön pienen sammakon. Lause 3: Hänen äitinsä kielsi häntä koskemasta siihen. Lause 4: Margaret koski siihen kuitenkin.</w:t>
      </w:r>
    </w:p>
    <w:p>
      <w:r>
        <w:rPr>
          <w:b/>
        </w:rPr>
        <w:t xml:space="preserve">Tulos</w:t>
      </w:r>
    </w:p>
    <w:p>
      <w:r>
        <w:t xml:space="preserve">Nyt, jos yksi likaantuisi, hänellä olisi varmuuskopio.</w:t>
      </w:r>
    </w:p>
    <w:p>
      <w:r>
        <w:rPr>
          <w:b/>
        </w:rPr>
        <w:t xml:space="preserve">Esimerkki 6.4971</w:t>
      </w:r>
    </w:p>
    <w:p>
      <w:r>
        <w:t xml:space="preserve">Nimike: Sydänkipu. Lause 1: Isälläni oli voimakas puristus rinnassaan. Lause 2: Hänellä oli sydänkohtaus. Lause 3: Hän heräsi maassa autonsa vieressä. Lause 4: Hänellä ei ollut aavistustakaan, mitä oli tapahtunut.</w:t>
      </w:r>
    </w:p>
    <w:p>
      <w:r>
        <w:rPr>
          <w:b/>
        </w:rPr>
        <w:t xml:space="preserve">Tulos</w:t>
      </w:r>
    </w:p>
    <w:p>
      <w:r>
        <w:t xml:space="preserve">Joe kertoi pomolleen, että hän vain rakasti työskentelyä, ja pyysi anteeksi.</w:t>
      </w:r>
    </w:p>
    <w:p>
      <w:r>
        <w:rPr>
          <w:b/>
        </w:rPr>
        <w:t xml:space="preserve">Esimerkki 6.4972</w:t>
      </w:r>
    </w:p>
    <w:p>
      <w:r>
        <w:t xml:space="preserve">Otsikko: Nimi: Maraton. Lause 1: Bernadette halusi osallistua maratonille. Lause 2: Hän harjoitteli kuntosalilla neljänä päivänä viikossa. Lause 3: Maratonpäivä koitti. Lause 4: Hän väsyi ja joutui keskeyttämään melkein puolivälissä.</w:t>
      </w:r>
    </w:p>
    <w:p>
      <w:r>
        <w:rPr>
          <w:b/>
        </w:rPr>
        <w:t xml:space="preserve">Tulos</w:t>
      </w:r>
    </w:p>
    <w:p>
      <w:r>
        <w:t xml:space="preserve">Minun on mentävä kiireesti kauppaan ja selvitettävä tämä.</w:t>
      </w:r>
    </w:p>
    <w:p>
      <w:r>
        <w:rPr>
          <w:b/>
        </w:rPr>
        <w:t xml:space="preserve">Esimerkki 6.4973</w:t>
      </w:r>
    </w:p>
    <w:p>
      <w:r>
        <w:t xml:space="preserve">Otsikko: Nimi: Tedin huonot treffit. Lause 1: Ted oli menossa ensimmäisille treffeilleen. Lause 2: Ted oli hyvin hermostunut treffikumppaninsa edessä. Lause 3: He menivät ulos syömään pizzaa. Lause 4: Syödessään pizzaa hän alkoi tukehtua.</w:t>
      </w:r>
    </w:p>
    <w:p>
      <w:r>
        <w:rPr>
          <w:b/>
        </w:rPr>
        <w:t xml:space="preserve">Tulos</w:t>
      </w:r>
    </w:p>
    <w:p>
      <w:r>
        <w:t xml:space="preserve">Jack kiistää kaiken tapahtuneen.</w:t>
      </w:r>
    </w:p>
    <w:p>
      <w:r>
        <w:rPr>
          <w:b/>
        </w:rPr>
        <w:t xml:space="preserve">Esimerkki 6.4974</w:t>
      </w:r>
    </w:p>
    <w:p>
      <w:r>
        <w:t xml:space="preserve">Otsikko: Nimi: Kaapuja ja hattuja. Lause 1: Troy teeskenteli olevansa velho, kuten hänen lempielokuvassaan. Lause 2: Pukeutui kylpytakkiin ja teki pyyhkeestä velhohatun. Lause 3: Hän heilutti mielikuvitussauvaa edestakaisin ja loitsi. Lause 4: Hänen äitinsä käveli sisään, näki, mitä hän teki, ja purskahti nauruun.</w:t>
      </w:r>
    </w:p>
    <w:p>
      <w:r>
        <w:rPr>
          <w:b/>
        </w:rPr>
        <w:t xml:space="preserve">Tulos</w:t>
      </w:r>
    </w:p>
    <w:p>
      <w:r>
        <w:t xml:space="preserve">Jeff kätteli häntä ja myönsi, että hän oli parempi pelaaja.</w:t>
      </w:r>
    </w:p>
    <w:p>
      <w:r>
        <w:rPr>
          <w:b/>
        </w:rPr>
        <w:t xml:space="preserve">Esimerkki 6.4975</w:t>
      </w:r>
    </w:p>
    <w:p>
      <w:r>
        <w:t xml:space="preserve">Otsikko: Nimi: Merenneito kutsuu. Lause 1: Ken oli vakuuttunut siitä, että merenneitoja on olemassa. Lause 2: Hän otti veneen ja lähti merelle. Lause 3: Siellä hän odotti lumoavaa kutsua. Lause 4: Mutta hän kuuli vain ohikulkevan veneen.</w:t>
      </w:r>
    </w:p>
    <w:p>
      <w:r>
        <w:rPr>
          <w:b/>
        </w:rPr>
        <w:t xml:space="preserve">Tulos</w:t>
      </w:r>
    </w:p>
    <w:p>
      <w:r>
        <w:t xml:space="preserve">Hän sai selville, että oikea etupyörä putosi autosta.</w:t>
      </w:r>
    </w:p>
    <w:p>
      <w:r>
        <w:rPr>
          <w:b/>
        </w:rPr>
        <w:t xml:space="preserve">Esimerkki 6.4976</w:t>
      </w:r>
    </w:p>
    <w:p>
      <w:r>
        <w:t xml:space="preserve">Otsikko: Nimi: Balettitapaturma. Lause 1: Lisa oli balettitanssija. Lause 2: Hän harjoitteli balettihuoneessa. Lause 3: Yhtäkkiä hän kompastui ja kaatui. Lause 4: Hänen nilkkaansa sattui.</w:t>
      </w:r>
    </w:p>
    <w:p>
      <w:r>
        <w:rPr>
          <w:b/>
        </w:rPr>
        <w:t xml:space="preserve">Tulos</w:t>
      </w:r>
    </w:p>
    <w:p>
      <w:r>
        <w:t xml:space="preserve">Jake valitti asiasta turvapäällikölle, mutta he jättivät hänet huomiotta.</w:t>
      </w:r>
    </w:p>
    <w:p>
      <w:r>
        <w:rPr>
          <w:b/>
        </w:rPr>
        <w:t xml:space="preserve">Esimerkki 6.4977</w:t>
      </w:r>
    </w:p>
    <w:p>
      <w:r>
        <w:t xml:space="preserve">Otsikko: Nimi: Hurrikaaninäyttely. Lause 1: Lomalla Smithin perhe vieraili tiedemuseossa. Lause 2: Näyttelyiden joukossa oli hurrikaaninäyttely. Lause 3: He kävelivät näyttelyn sisäänkäynnin kautta hurrikaanielämykseen. Lause 4: Se oli pystytetty kuin kaupunki, jossa oli paljon tuulta, ukkosta ja salamoita.</w:t>
      </w:r>
    </w:p>
    <w:p>
      <w:r>
        <w:rPr>
          <w:b/>
        </w:rPr>
        <w:t xml:space="preserve">Tulos</w:t>
      </w:r>
    </w:p>
    <w:p>
      <w:r>
        <w:t xml:space="preserve">Myöhemmin hän palasi etsintöjen pariin uudistuneena.</w:t>
      </w:r>
    </w:p>
    <w:p>
      <w:r>
        <w:rPr>
          <w:b/>
        </w:rPr>
        <w:t xml:space="preserve">Esimerkki 6.4978</w:t>
      </w:r>
    </w:p>
    <w:p>
      <w:r>
        <w:t xml:space="preserve">Otsikko: Nimi: David Gets Hurt. Lause 1: David putosi keinusta leikkipuistossa. Lause 2: Hänen äitinsä vei hänet nopeasti sairaalaan. Lause 3: Lääkäri sanoi, että Davidin käsi oli murtunut. Lause 4: David oli järkyttynyt siitä, että hän ei pystyisi leikkimään vähään aikaan.</w:t>
      </w:r>
    </w:p>
    <w:p>
      <w:r>
        <w:rPr>
          <w:b/>
        </w:rPr>
        <w:t xml:space="preserve">Tulos</w:t>
      </w:r>
    </w:p>
    <w:p>
      <w:r>
        <w:t xml:space="preserve">Hän on iloinen siitä, että hän vihdoin pesee pyykkinsä.</w:t>
      </w:r>
    </w:p>
    <w:p>
      <w:r>
        <w:rPr>
          <w:b/>
        </w:rPr>
        <w:t xml:space="preserve">Esimerkki 6.4979</w:t>
      </w:r>
    </w:p>
    <w:p>
      <w:r>
        <w:t xml:space="preserve">Nimike: Kauhuelokuva. Lause 1: Clarence oli kauhuelokuvan tuulella. Lause 2: Hän päätti etsiä viime vuosikymmenen pelottavimmat elokuvat. Lause 3: Clarence päätyi lopulta psykologiseen kauhuelokuvaan. Lause 4: Clarence säikähti täysin sen katsottuaan.</w:t>
      </w:r>
    </w:p>
    <w:p>
      <w:r>
        <w:rPr>
          <w:b/>
        </w:rPr>
        <w:t xml:space="preserve">Tulos</w:t>
      </w:r>
    </w:p>
    <w:p>
      <w:r>
        <w:t xml:space="preserve">Norsut osoittautuivat varsin ystävällisiksi ja viihdyttäviksi.</w:t>
      </w:r>
    </w:p>
    <w:p>
      <w:r>
        <w:rPr>
          <w:b/>
        </w:rPr>
        <w:t xml:space="preserve">Esimerkki 6.4980</w:t>
      </w:r>
    </w:p>
    <w:p>
      <w:r>
        <w:t xml:space="preserve">Otsikko: Nimi: Cold Pizza. Lause 1: Samilla oli eräänä aamuna krapula. Lause 2: Hän ei halunnut laittaa aamiaista. Lause 3: Ainoa saatavilla oleva ruoka oli pizzan tähteet. Lause 4: Hän oli liian laiska edes valmistamaan sitä.</w:t>
      </w:r>
    </w:p>
    <w:p>
      <w:r>
        <w:rPr>
          <w:b/>
        </w:rPr>
        <w:t xml:space="preserve">Tulos</w:t>
      </w:r>
    </w:p>
    <w:p>
      <w:r>
        <w:t xml:space="preserve">Jake päätti heittää ne pois.</w:t>
      </w:r>
    </w:p>
    <w:p>
      <w:r>
        <w:rPr>
          <w:b/>
        </w:rPr>
        <w:t xml:space="preserve">Esimerkki 6.4981</w:t>
      </w:r>
    </w:p>
    <w:p>
      <w:r>
        <w:t xml:space="preserve">Otsikko: Nimi: Avokadon viljelijä. Lause 1: Jonas nautti omasta avokadoviljelystä takapihallaan. Lause 2: Hän omisti monta hehtaaria, joten hänellä oli vapaus suunnitella monia. Lause 3: Sadonkorjuuaika koitti, ja hän oli innokas poimimaan hedelmänsä. Lause 4: Kun hän saapui tontilleen, koko tontti oli tulessa.</w:t>
      </w:r>
    </w:p>
    <w:p>
      <w:r>
        <w:rPr>
          <w:b/>
        </w:rPr>
        <w:t xml:space="preserve">Tulos</w:t>
      </w:r>
    </w:p>
    <w:p>
      <w:r>
        <w:t xml:space="preserve">Hänen morsiamensa jätti hänet ennen häitä.</w:t>
      </w:r>
    </w:p>
    <w:p>
      <w:r>
        <w:rPr>
          <w:b/>
        </w:rPr>
        <w:t xml:space="preserve">Esimerkki 6.4982</w:t>
      </w:r>
    </w:p>
    <w:p>
      <w:r>
        <w:t xml:space="preserve">Otsikko: Nimi: Varastettu pyörä. Lause 1: Markin pyörä varastettiin, kun hän oli töissä eräänä päivänä viime kuussa. Lause 2: Eräänä päivänä töiden jälkeen hän näki pyöränsä erään kaupan edessä. Lause 3: Hän meni sisälle ja kohtasi liikkeen ainoan henkilön. Lause 4: Henkilö myönsi varastaneensa pyörän ja juoksi pois.</w:t>
      </w:r>
    </w:p>
    <w:p>
      <w:r>
        <w:rPr>
          <w:b/>
        </w:rPr>
        <w:t xml:space="preserve">Tulos</w:t>
      </w:r>
    </w:p>
    <w:p>
      <w:r>
        <w:t xml:space="preserve">Treffien päätteeksi Sara kertoi Tomille, ettei hän ollut hänen tyyppiään!</w:t>
      </w:r>
    </w:p>
    <w:p>
      <w:r>
        <w:rPr>
          <w:b/>
        </w:rPr>
        <w:t xml:space="preserve">Esimerkki 6.4983</w:t>
      </w:r>
    </w:p>
    <w:p>
      <w:r>
        <w:t xml:space="preserve">Otsikko: Nimi: Caught!. Lause 1: Kim vuokrasi muutaman elokuvan Pay Per View -palvelusta. Lause 2: Hän aikoi syyttää pikkuveljeään. Lause 3: Mutta hänen vanhempansa tiesivät, että elokuvat olivat naisellisia! Lause 4: Kim jäi kiinni ja joutui tunnustamaan.</w:t>
      </w:r>
    </w:p>
    <w:p>
      <w:r>
        <w:rPr>
          <w:b/>
        </w:rPr>
        <w:t xml:space="preserve">Tulos</w:t>
      </w:r>
    </w:p>
    <w:p>
      <w:r>
        <w:t xml:space="preserve">Ne toimivat hyvin, mutta saavat minut tuntemaan itseni hyvin vanhaksi.</w:t>
      </w:r>
    </w:p>
    <w:p>
      <w:r>
        <w:rPr>
          <w:b/>
        </w:rPr>
        <w:t xml:space="preserve">Esimerkki 6.4984</w:t>
      </w:r>
    </w:p>
    <w:p>
      <w:r>
        <w:t xml:space="preserve">Otsikko: Nimi: Raha. Lause 1: Greg meni paikalliseen ostoskeskukseen. Lause 2: Hän löysi kaupan, jossa myytiin sarjakuvia. Lause 3: Hän nappasi niin monta kuin jaksoi kantaa. Lause 4: Hän käveli kassalle, ja hänen oli vaikea pitää niitä kaikkia kädessään.</w:t>
      </w:r>
    </w:p>
    <w:p>
      <w:r>
        <w:rPr>
          <w:b/>
        </w:rPr>
        <w:t xml:space="preserve">Tulos</w:t>
      </w:r>
    </w:p>
    <w:p>
      <w:r>
        <w:t xml:space="preserve">Hän ilmaisi olevansa erittäin turhautunut heihin.</w:t>
      </w:r>
    </w:p>
    <w:p>
      <w:r>
        <w:rPr>
          <w:b/>
        </w:rPr>
        <w:t xml:space="preserve">Esimerkki 6.4985</w:t>
      </w:r>
    </w:p>
    <w:p>
      <w:r>
        <w:t xml:space="preserve">Otsikko: Nimi: No Show. Lause 1: Vaimoni jäi eläkkeelle viime viikolla. Lause 2: Hänen esimiehensä palkkasi tilalle uuden työntekijän. Lause 3: Hänen oli määrä aloittaa työt maanantaina. Lause 4: Vaimoni tekstasi eilen vanhalle pomolleen kysyäkseen, miten asiat sujuvat.</w:t>
      </w:r>
    </w:p>
    <w:p>
      <w:r>
        <w:rPr>
          <w:b/>
        </w:rPr>
        <w:t xml:space="preserve">Tulos</w:t>
      </w:r>
    </w:p>
    <w:p>
      <w:r>
        <w:t xml:space="preserve">He pystyivät korjaamaan hänen hellansa muutamassa tunnissa.</w:t>
      </w:r>
    </w:p>
    <w:p>
      <w:r>
        <w:rPr>
          <w:b/>
        </w:rPr>
        <w:t xml:space="preserve">Esimerkki 6.4986</w:t>
      </w:r>
    </w:p>
    <w:p>
      <w:r>
        <w:t xml:space="preserve">Otsikko: Nimi: Koiran lelu. Lause 1: Koirani rakastaa köysileluja. Lause 2: Se pureskelee ne päivässä. Lause 3: Viime aikoina se on kuitenkin piilottanut ne. Lause 4: Kun olin ostoksilla, ostin sille kaksi uutta lelua.</w:t>
      </w:r>
    </w:p>
    <w:p>
      <w:r>
        <w:rPr>
          <w:b/>
        </w:rPr>
        <w:t xml:space="preserve">Tulos</w:t>
      </w:r>
    </w:p>
    <w:p>
      <w:r>
        <w:t xml:space="preserve">Kun mies kuoli, hän jätti kaikki metsästysvälineensä hänen käyttöönsä.</w:t>
      </w:r>
    </w:p>
    <w:p>
      <w:r>
        <w:rPr>
          <w:b/>
        </w:rPr>
        <w:t xml:space="preserve">Esimerkki 6.4987</w:t>
      </w:r>
    </w:p>
    <w:p>
      <w:r>
        <w:t xml:space="preserve">Otsikko: Otsikko: Huono päivä. Lause 1: Kelley suostui treffeille Simonin kanssa. Lause 2: Hän valmistautui ja lähti ulos. Lause 3: Kun hän pääsi perille, mies oli jo siellä. Lause 4: Kelley ei tehnyt treffeillä muuta kuin valitteli.</w:t>
      </w:r>
    </w:p>
    <w:p>
      <w:r>
        <w:rPr>
          <w:b/>
        </w:rPr>
        <w:t xml:space="preserve">Tulos</w:t>
      </w:r>
    </w:p>
    <w:p>
      <w:r>
        <w:t xml:space="preserve">Poikani on aikuinen ja kertoo mielellään tuon tarinan.</w:t>
      </w:r>
    </w:p>
    <w:p>
      <w:r>
        <w:rPr>
          <w:b/>
        </w:rPr>
        <w:t xml:space="preserve">Esimerkki 6.4988</w:t>
      </w:r>
    </w:p>
    <w:p>
      <w:r>
        <w:t xml:space="preserve">Otsikko: Nimi: Moottoripyörä. Lause 1: Työtoverini Sally osti moottoripyörän vuonna 2006. Lause 2: Hän teki sen hetken mielijohteesta. Lause 3: Eräänä päivänä hän oli tiellä, ja moottoripyörä pysähtyi. Lause 4: Hän hyppäsi pois pyörän selästä eikä saanut sitä kuntoon.</w:t>
      </w:r>
    </w:p>
    <w:p>
      <w:r>
        <w:rPr>
          <w:b/>
        </w:rPr>
        <w:t xml:space="preserve">Tulos</w:t>
      </w:r>
    </w:p>
    <w:p>
      <w:r>
        <w:t xml:space="preserve">Hän halusi ystävänsä kutsuvan hänet takaisin!</w:t>
      </w:r>
    </w:p>
    <w:p>
      <w:r>
        <w:rPr>
          <w:b/>
        </w:rPr>
        <w:t xml:space="preserve">Esimerkki 6.4989</w:t>
      </w:r>
    </w:p>
    <w:p>
      <w:r>
        <w:t xml:space="preserve">Otsikko: Forrest Gump. Lause 1: Näin Forrest Gumpin kirkkomatkalla. Lause 2: Muistan, että se oli iso juttu. Lause 3: Se ei ollut paras elokuva kirkkomatkalle. Lause 4: Mukana oli pastori.</w:t>
      </w:r>
    </w:p>
    <w:p>
      <w:r>
        <w:rPr>
          <w:b/>
        </w:rPr>
        <w:t xml:space="preserve">Tulos</w:t>
      </w:r>
    </w:p>
    <w:p>
      <w:r>
        <w:t xml:space="preserve">Se maistui hyvältä, ja hän järkyttyi kuullessaan, että se oli omenakakku.</w:t>
      </w:r>
    </w:p>
    <w:p>
      <w:r>
        <w:rPr>
          <w:b/>
        </w:rPr>
        <w:t xml:space="preserve">Esimerkki 6.4990</w:t>
      </w:r>
    </w:p>
    <w:p>
      <w:r>
        <w:t xml:space="preserve">Otsikko: Nimi: Lymen tauti. Lause 1: Eräällä työtoverillamme oli neljä tytärtä. Lause 2: He asuivat lähiössä ja leikkivät läheisellä pellolla. Lause 3: Eräänä päivänä nuorimmalla tytöllä, 6-vuotiaalla, oli flunssan kaltaisia oireita. Lause 4: Kun tyttö oli viikon sairaana, lääkäri lähetti hänet sairaalaan.</w:t>
      </w:r>
    </w:p>
    <w:p>
      <w:r>
        <w:rPr>
          <w:b/>
        </w:rPr>
        <w:t xml:space="preserve">Tulos</w:t>
      </w:r>
    </w:p>
    <w:p>
      <w:r>
        <w:t xml:space="preserve">Lopulta Jeremy oli selvästi häviäjä.</w:t>
      </w:r>
    </w:p>
    <w:p>
      <w:r>
        <w:rPr>
          <w:b/>
        </w:rPr>
        <w:t xml:space="preserve">Esimerkki 6.4991</w:t>
      </w:r>
    </w:p>
    <w:p>
      <w:r>
        <w:t xml:space="preserve">Otsikko: Nimi: Ei vastausta. Lause 1: Hän poimi poisheitetyn lelun. Lause 2: Hän ojensi sen lapselle matkalla sisälle eikä huomannut sotkua. Lause 3: Toki hän alkoi kävellä ohi kaatuneiden huonekalujen. Lause 4: Säikähtäneenä hän juoksi takimmaiseen makuuhuoneeseen.</w:t>
      </w:r>
    </w:p>
    <w:p>
      <w:r>
        <w:rPr>
          <w:b/>
        </w:rPr>
        <w:t xml:space="preserve">Tulos</w:t>
      </w:r>
    </w:p>
    <w:p>
      <w:r>
        <w:t xml:space="preserve">Kate oli vain iloinen, ettei se ollut hän.</w:t>
      </w:r>
    </w:p>
    <w:p>
      <w:r>
        <w:rPr>
          <w:b/>
        </w:rPr>
        <w:t xml:space="preserve">Esimerkki 6.4992</w:t>
      </w:r>
    </w:p>
    <w:p>
      <w:r>
        <w:t xml:space="preserve">Otsikko: Nimi: Löydetyt huonekalut. Lause 1: Tom ajoi autoa, kun hän näki jotain tien varressa. Lause 2: Se oli todella hieno kirjahylly ilmaiseksi. Lause 3: Tom pysähtyi katsomaan sitä. Lause 4: Se oli lähes uudessa kunnossa.</w:t>
      </w:r>
    </w:p>
    <w:p>
      <w:r>
        <w:rPr>
          <w:b/>
        </w:rPr>
        <w:t xml:space="preserve">Tulos</w:t>
      </w:r>
    </w:p>
    <w:p>
      <w:r>
        <w:t xml:space="preserve">Kadun murojen ostamista.</w:t>
      </w:r>
    </w:p>
    <w:p>
      <w:r>
        <w:rPr>
          <w:b/>
        </w:rPr>
        <w:t xml:space="preserve">Esimerkki 6.4993</w:t>
      </w:r>
    </w:p>
    <w:p>
      <w:r>
        <w:t xml:space="preserve">Otsikko: Nimi: Jerryn pasta. Lause 1: Jerry käveli supermarketin läpi. Lause 2: Hän näki, että supermarketissa oli myynnissä pastaa. Lause 3: Edellisenä iltana Jerry katsoi kokkiohjelman, jossa kerrottiin pastan valmistuksesta. Lause 4: Jerry osti pastaa ja meni kotiin.</w:t>
      </w:r>
    </w:p>
    <w:p>
      <w:r>
        <w:rPr>
          <w:b/>
        </w:rPr>
        <w:t xml:space="preserve">Tulos</w:t>
      </w:r>
    </w:p>
    <w:p>
      <w:r>
        <w:t xml:space="preserve">Lopulta, syötyämme voileipämme, päätimme lähteä kotiin.</w:t>
      </w:r>
    </w:p>
    <w:p>
      <w:r>
        <w:rPr>
          <w:b/>
        </w:rPr>
        <w:t xml:space="preserve">Esimerkki 6.4994</w:t>
      </w:r>
    </w:p>
    <w:p>
      <w:r>
        <w:t xml:space="preserve">Otsikko: Nimi: Ruokamyrkytys. Lause 1: Italian jalkapallojoukkue meni kentälle. Lause 2: He alkoivat juosta harjoituksia. Lause 3: Yksi joukkueen jäsenistä sairastui. Lause 4: Sitten useat muutkin valittivat vatsakipuja.</w:t>
      </w:r>
    </w:p>
    <w:p>
      <w:r>
        <w:rPr>
          <w:b/>
        </w:rPr>
        <w:t xml:space="preserve">Tulos</w:t>
      </w:r>
    </w:p>
    <w:p>
      <w:r>
        <w:t xml:space="preserve">Se, jolla oli parempi arvosana, kiusasi veljeään.</w:t>
      </w:r>
    </w:p>
    <w:p>
      <w:r>
        <w:rPr>
          <w:b/>
        </w:rPr>
        <w:t xml:space="preserve">Esimerkki 6.4995</w:t>
      </w:r>
    </w:p>
    <w:p>
      <w:r>
        <w:t xml:space="preserve">Otsikko: Nimi: Cast Off. Lause 1: Leah joutui auto-onnettomuuteen. Lause 2: Hän mursi jalkansa useasta kohtaa. Lause 3: Hän on kävellyt kipsissä onnettomuuden jälkeen. Lause 4: Tänään häneltä otetaan kipsi pois.</w:t>
      </w:r>
    </w:p>
    <w:p>
      <w:r>
        <w:rPr>
          <w:b/>
        </w:rPr>
        <w:t xml:space="preserve">Tulos</w:t>
      </w:r>
    </w:p>
    <w:p>
      <w:r>
        <w:t xml:space="preserve">Ryanilla ja hänen seurustelukumppanillaan oli hauskaa, ja he tapaavat uudelleen.</w:t>
      </w:r>
    </w:p>
    <w:p>
      <w:r>
        <w:rPr>
          <w:b/>
        </w:rPr>
        <w:t xml:space="preserve">Esimerkki 6.4996</w:t>
      </w:r>
    </w:p>
    <w:p>
      <w:r>
        <w:t xml:space="preserve">Otsikko: Nimi: Cooking Pot. Lause 1: Pamela halusi osallistua piirakkakilpailuun. Lause 2: Hän harjoitteli piirakoiden tekemistä parhailla resepteillään. Lause 3: Hän päätti tehdä kilpailuun persikkapiirakan. Lause 4: Pamela ei voittanut ensimmäistä sijaa.</w:t>
      </w:r>
    </w:p>
    <w:p>
      <w:r>
        <w:rPr>
          <w:b/>
        </w:rPr>
        <w:t xml:space="preserve">Tulos</w:t>
      </w:r>
    </w:p>
    <w:p>
      <w:r>
        <w:t xml:space="preserve">Kaikki naapuruston äidit olivat kauhuissaan.</w:t>
      </w:r>
    </w:p>
    <w:p>
      <w:r>
        <w:rPr>
          <w:b/>
        </w:rPr>
        <w:t xml:space="preserve">Esimerkki 6.4997</w:t>
      </w:r>
    </w:p>
    <w:p>
      <w:r>
        <w:t xml:space="preserve">Otsikko: Nimi: Donna vierailee kuppilassa. Lause 1: Donna kävi asuntonsa lähellä sijaitsevassa kuppilassa. Lause 2: Hän ei ollut koskaan käynyt kuppilassa. Lause 3: Hän tilasi juustohampurilaisen ja sipulirenkaita. Lause 4: Juustohampurilainen oli paras, mitä Donna oli koskaan syönyt.</w:t>
      </w:r>
    </w:p>
    <w:p>
      <w:r>
        <w:rPr>
          <w:b/>
        </w:rPr>
        <w:t xml:space="preserve">Tulos</w:t>
      </w:r>
    </w:p>
    <w:p>
      <w:r>
        <w:t xml:space="preserve">Burtista tuli lopulta radiopersoona.</w:t>
      </w:r>
    </w:p>
    <w:p>
      <w:r>
        <w:rPr>
          <w:b/>
        </w:rPr>
        <w:t xml:space="preserve">Esimerkki 6.4998</w:t>
      </w:r>
    </w:p>
    <w:p>
      <w:r>
        <w:t xml:space="preserve">Otsikko: Nimi: Miss. Lause 1: Opetin kerran kesällä englantia Hongkongissa. Lause 2: Siellä ollessamme teimme kaikkemme tutustuaksemme. Lause 3: Eräänä päivänä menimme torille ja siellä oli kanoja. Lause 4: Myyjä antoi minun pitää kanaa kädessäni ja kysyi, haluanko, että se tapetaan.</w:t>
      </w:r>
    </w:p>
    <w:p>
      <w:r>
        <w:rPr>
          <w:b/>
        </w:rPr>
        <w:t xml:space="preserve">Tulos</w:t>
      </w:r>
    </w:p>
    <w:p>
      <w:r>
        <w:t xml:space="preserve">Hän katsoi ympärilleen ja näki koiransa viimeistelevän voileipänsä.</w:t>
      </w:r>
    </w:p>
    <w:p>
      <w:r>
        <w:rPr>
          <w:b/>
        </w:rPr>
        <w:t xml:space="preserve">Esimerkki 6.4999</w:t>
      </w:r>
    </w:p>
    <w:p>
      <w:r>
        <w:t xml:space="preserve">Otsikko: Nimi: Kalastus. Lause 1: Dorothy on aina halunnut isoveljen. Lause 2: Hän ihaili parhaan ystävänsä isoveljeä. Lause 3: Hän seurasi häntä ympäri naapurustoa. Lause 4: Hän opetti häntä ja hänen siskoaan kalastamaan.</w:t>
      </w:r>
    </w:p>
    <w:p>
      <w:r>
        <w:rPr>
          <w:b/>
        </w:rPr>
        <w:t xml:space="preserve">Tulos</w:t>
      </w:r>
    </w:p>
    <w:p>
      <w:r>
        <w:t xml:space="preserve">James ja hänen perheensä olivat helpottuneita saadessaan osan energiastaan ulos.</w:t>
      </w:r>
    </w:p>
    <w:p>
      <w:r>
        <w:rPr>
          <w:b/>
        </w:rPr>
        <w:t xml:space="preserve">Esimerkki 6.5000</w:t>
      </w:r>
    </w:p>
    <w:p>
      <w:r>
        <w:t xml:space="preserve">Otsikko: Nimi: Sukat. Lause 1: Anna vei pyykkinsä pesulaan joka viikko. Lause 2: Ja joka viikko hän löysi useita yhteensopimattomia sukkia. Lause 3: Hänellä ei ollut aavistustakaan, minne niiden kaverit menivät. Lause 4: Lopulta hän yhtyi yhteisten sukkien teoriaan.</w:t>
      </w:r>
    </w:p>
    <w:p>
      <w:r>
        <w:rPr>
          <w:b/>
        </w:rPr>
        <w:t xml:space="preserve">Tulos</w:t>
      </w:r>
    </w:p>
    <w:p>
      <w:r>
        <w:t xml:space="preserve">Anna tunsi itsensä tietämättömäksi ja typeräksi.</w:t>
      </w:r>
    </w:p>
    <w:p>
      <w:r>
        <w:rPr>
          <w:b/>
        </w:rPr>
        <w:t xml:space="preserve">Esimerkki 6.5001</w:t>
      </w:r>
    </w:p>
    <w:p>
      <w:r>
        <w:t xml:space="preserve">Otsikko: Nimi: Ota vain yksi. Lause 1: Anna meni ruokakauppaan. Lause 2: Hän näki näytepöydän ja halusi kokeilla jotain. Lause 3: Heillä oli mozzarellatikkuja, ja Anna otti yhden. Lause 4: Se oli niin hyvää, että hän otti toisenkin.</w:t>
      </w:r>
    </w:p>
    <w:p>
      <w:r>
        <w:rPr>
          <w:b/>
        </w:rPr>
        <w:t xml:space="preserve">Tulos</w:t>
      </w:r>
    </w:p>
    <w:p>
      <w:r>
        <w:t xml:space="preserve">Se terrorisoi hänen muita eläimiään!</w:t>
      </w:r>
    </w:p>
    <w:p>
      <w:r>
        <w:rPr>
          <w:b/>
        </w:rPr>
        <w:t xml:space="preserve">Esimerkki 6.5002</w:t>
      </w:r>
    </w:p>
    <w:p>
      <w:r>
        <w:t xml:space="preserve">Nimike: koululeirintä. Lause 1: Meillä oli koululeiritys, kun olin ala-asteella. Lause 2: Se oli todella hauskaa ja seikkailullista. Lause 3: Teimme nuotion ensimmäisenä iltana. Lause 4: Luulin, että nuotion teko oli vaikeaa, mutta olin väärässä.</w:t>
      </w:r>
    </w:p>
    <w:p>
      <w:r>
        <w:rPr>
          <w:b/>
        </w:rPr>
        <w:t xml:space="preserve">Tulos</w:t>
      </w:r>
    </w:p>
    <w:p>
      <w:r>
        <w:t xml:space="preserve">Asiakas maksoi ystävälleni juomasta.</w:t>
      </w:r>
    </w:p>
    <w:p>
      <w:r>
        <w:rPr>
          <w:b/>
        </w:rPr>
        <w:t xml:space="preserve">Esimerkki 6.5003</w:t>
      </w:r>
    </w:p>
    <w:p>
      <w:r>
        <w:t xml:space="preserve">Nimike: Korkea kolesteroli. Lause 1: Nuorempana en koskaan käynyt optikolla. Lause 2: Joten kun minusta tuli aikuinen, varmistin, että käyn joka vuosi. Lause 3: Ensimmäisen silmälääkärikäyntini aikana optikkoni ilmaisi joitakin huolenaiheita. Lause 4: Hän huomasi, että silmissäni oli kolesterolia, ja ehdotti, että menisin sisätautilääkärille.</w:t>
      </w:r>
    </w:p>
    <w:p>
      <w:r>
        <w:rPr>
          <w:b/>
        </w:rPr>
        <w:t xml:space="preserve">Tulos</w:t>
      </w:r>
    </w:p>
    <w:p>
      <w:r>
        <w:t xml:space="preserve">Eräänä päivänä hänet ylennettiin Mikki Hiiren rooliin.</w:t>
      </w:r>
    </w:p>
    <w:p>
      <w:r>
        <w:rPr>
          <w:b/>
        </w:rPr>
        <w:t xml:space="preserve">Esimerkki 6.5004</w:t>
      </w:r>
    </w:p>
    <w:p>
      <w:r>
        <w:t xml:space="preserve">Otsikko: Nimi: Ilmastonmuutos. Lause 1: Al valitti ilmastonmuutoksesta. Lause 2: Sitten hän käveli autolleen ja sytytti savukkeen. Lause 3: Hän käynnisti maasturinsa ja ajoi McDonald'siin. Lause 4: Al osti Big Mac -aterian ja ison limsan.</w:t>
      </w:r>
    </w:p>
    <w:p>
      <w:r>
        <w:rPr>
          <w:b/>
        </w:rPr>
        <w:t xml:space="preserve">Tulos</w:t>
      </w:r>
    </w:p>
    <w:p>
      <w:r>
        <w:t xml:space="preserve">Hän päätti kutsua koiraa nimellä Furry Dog.</w:t>
      </w:r>
    </w:p>
    <w:p>
      <w:r>
        <w:rPr>
          <w:b/>
        </w:rPr>
        <w:t xml:space="preserve">Esimerkki 6.5005</w:t>
      </w:r>
    </w:p>
    <w:p>
      <w:r>
        <w:t xml:space="preserve">Otsikko: Amberin oli löydettävä uusi työpaikka. Lause 1: Amber oli hyvin stressaantunut, koska hänen oli vaikea maksaa laskujaan. Lause 2: Hänen isänsä teki Amberille siitä aina vaikeuksia. Lause 3: Amber rakasti työtään, mutta hänen oli alettava etsiä uutta työtä. Lause 4: Hän etsi innokkaasti Craigslistista ja sanomalehdestä.</w:t>
      </w:r>
    </w:p>
    <w:p>
      <w:r>
        <w:rPr>
          <w:b/>
        </w:rPr>
        <w:t xml:space="preserve">Tulos</w:t>
      </w:r>
    </w:p>
    <w:p>
      <w:r>
        <w:t xml:space="preserve">Oli hauskaa päästä hetkeksi pois.</w:t>
      </w:r>
    </w:p>
    <w:p>
      <w:r>
        <w:rPr>
          <w:b/>
        </w:rPr>
        <w:t xml:space="preserve">Esimerkki 6.5006</w:t>
      </w:r>
    </w:p>
    <w:p>
      <w:r>
        <w:t xml:space="preserve">Otsikko: Nimi: Koiran purema. Lause 1: Allie rakasti koiria. Lause 2: Hän näki tänään koiran jalkakäytävällä. Lause 3: Hän päätti silittää sitä. Lause 4: Kun hän kuitenkin teki niin, se puri häntä.</w:t>
      </w:r>
    </w:p>
    <w:p>
      <w:r>
        <w:rPr>
          <w:b/>
        </w:rPr>
        <w:t xml:space="preserve">Tulos</w:t>
      </w:r>
    </w:p>
    <w:p>
      <w:r>
        <w:t xml:space="preserve">Hän sai arvosanan A.</w:t>
      </w:r>
    </w:p>
    <w:p>
      <w:r>
        <w:rPr>
          <w:b/>
        </w:rPr>
        <w:t xml:space="preserve">Esimerkki 6.5007</w:t>
      </w:r>
    </w:p>
    <w:p>
      <w:r>
        <w:t xml:space="preserve">Otsikko: Tuo tuoksu. Lause 1: Olen lomalla perheeni kanssa nauttimassa Pariisin kaduista. Lause 2: Paitsi että kaikkialla missä menemme, haisee kakka. Lause 3: Lopulta kysyn vitsikkäästi siskoltani, onko hän kakkaillut housuihinsa. Lause 4: En tiedä kumpi on pahempaa, se että kysyin vai se että hän vastasi kyllä.</w:t>
      </w:r>
    </w:p>
    <w:p>
      <w:r>
        <w:rPr>
          <w:b/>
        </w:rPr>
        <w:t xml:space="preserve">Tulos</w:t>
      </w:r>
    </w:p>
    <w:p>
      <w:r>
        <w:t xml:space="preserve">Nyt sohvamme on pilalla.</w:t>
      </w:r>
    </w:p>
    <w:p>
      <w:r>
        <w:rPr>
          <w:b/>
        </w:rPr>
        <w:t xml:space="preserve">Esimerkki 6.5008</w:t>
      </w:r>
    </w:p>
    <w:p>
      <w:r>
        <w:t xml:space="preserve">Otsikko: Nimi: Wood. Lause 1: Tom oli luonnossa liikkuja ja luonnontutkija. Lause 2: Tom halusi sisustaa kotinsa uudelleen. Lause 3: Tom mietti suunnittelua huolellisesti. Lause 4: Tom päätti hankkia kaikki huonekalut puusta.</w:t>
      </w:r>
    </w:p>
    <w:p>
      <w:r>
        <w:rPr>
          <w:b/>
        </w:rPr>
        <w:t xml:space="preserve">Tulos</w:t>
      </w:r>
    </w:p>
    <w:p>
      <w:r>
        <w:t xml:space="preserve">Hän ei enää koskaan katsonut vampyyrielokuvia!</w:t>
      </w:r>
    </w:p>
    <w:p>
      <w:r>
        <w:rPr>
          <w:b/>
        </w:rPr>
        <w:t xml:space="preserve">Esimerkki 6.5009</w:t>
      </w:r>
    </w:p>
    <w:p>
      <w:r>
        <w:t xml:space="preserve">Otsikko: Nimi: Pensaat. Lause 1: Perheeni ei halunnut leikata ruohoa pihamme reunalta. Lause 2: Siellä oli jyrkkää. Lause 3: Ja se oli vilkkaasti liikennöidyn kadun varrella. Lause 4: Niinpä hankimme maisemapuita.</w:t>
      </w:r>
    </w:p>
    <w:p>
      <w:r>
        <w:rPr>
          <w:b/>
        </w:rPr>
        <w:t xml:space="preserve">Tulos</w:t>
      </w:r>
    </w:p>
    <w:p>
      <w:r>
        <w:t xml:space="preserve">Hän päätti, että tänään ei ole hyvä päivä ripustaa kuvia!</w:t>
      </w:r>
    </w:p>
    <w:p>
      <w:r>
        <w:rPr>
          <w:b/>
        </w:rPr>
        <w:t xml:space="preserve">Esimerkki 6.5010</w:t>
      </w:r>
    </w:p>
    <w:p>
      <w:r>
        <w:t xml:space="preserve">Otsikko: Nimi: Tilkkutäkki. Lause 1: Sidney opetteli ompelemaan. Lause 2: Hän päätti tehdä peiton. Lause 3: Hän ompeli jokaisen palan huolellisesti yhteen. Lause 4: Kun se oli valmis, hän ilmoitti sen messuille.</w:t>
      </w:r>
    </w:p>
    <w:p>
      <w:r>
        <w:rPr>
          <w:b/>
        </w:rPr>
        <w:t xml:space="preserve">Tulos</w:t>
      </w:r>
    </w:p>
    <w:p>
      <w:r>
        <w:t xml:space="preserve">Tom oli helpottunut, kun hänen ongelmansa oli ratkaistu.</w:t>
      </w:r>
    </w:p>
    <w:p>
      <w:r>
        <w:rPr>
          <w:b/>
        </w:rPr>
        <w:t xml:space="preserve">Esimerkki 6.5011</w:t>
      </w:r>
    </w:p>
    <w:p>
      <w:r>
        <w:t xml:space="preserve">Otsikko: Nimi: Walking in the Park. Lause 1: Henry yritti laihduttaa. Lause 2: Hänen kotinsa lähellä oli puisto. Lause 3: Henry alkoi herätä aikaisin aamulla. Lause 4: Hän kävi kävelyllä puistossa joka aamu ennen töitä.</w:t>
      </w:r>
    </w:p>
    <w:p>
      <w:r>
        <w:rPr>
          <w:b/>
        </w:rPr>
        <w:t xml:space="preserve">Tulos</w:t>
      </w:r>
    </w:p>
    <w:p>
      <w:r>
        <w:t xml:space="preserve">Kun he palasivat, ruokala oli paljon vähemmän varattu.</w:t>
      </w:r>
    </w:p>
    <w:p>
      <w:r>
        <w:rPr>
          <w:b/>
        </w:rPr>
        <w:t xml:space="preserve">Esimerkki 6.5012</w:t>
      </w:r>
    </w:p>
    <w:p>
      <w:r>
        <w:t xml:space="preserve">Otsikko: Nimi: Huono merenkulku. Lause 1: Jimmy oli ostamassa netistä uutta kameraa. Lause 2: Hän löysi haluamansa kameran, mutta se ei ollut noudettavissa. Lause 3: Hän maksoi nopeasta toimituksesta ja odotti paketin saapumista. Lause 4: Kun kamera toimitettiin hänen ovelleen, se oli rikki.</w:t>
      </w:r>
    </w:p>
    <w:p>
      <w:r>
        <w:rPr>
          <w:b/>
        </w:rPr>
        <w:t xml:space="preserve">Tulos</w:t>
      </w:r>
    </w:p>
    <w:p>
      <w:r>
        <w:t xml:space="preserve">Taidan mennä nyt nukkumaan, voimani loppuvat tätä kirjoittaessani.</w:t>
      </w:r>
    </w:p>
    <w:p>
      <w:r>
        <w:rPr>
          <w:b/>
        </w:rPr>
        <w:t xml:space="preserve">Esimerkki 6.5013</w:t>
      </w:r>
    </w:p>
    <w:p>
      <w:r>
        <w:t xml:space="preserve">Otsikko: Lana ja ilkeä cheerleader. Lause 1: Lana rakasti cheerleadingia. Lause 2: Hän liittyi lukion cheerleaderjoukkueeseen. Lause 3: Useimmat cheerleadingjoukkueen tytöt olivat ilkeitä hänelle. Lause 4: Lana ei enää kestänyt ilkeitä tyttöjä.</w:t>
      </w:r>
    </w:p>
    <w:p>
      <w:r>
        <w:rPr>
          <w:b/>
        </w:rPr>
        <w:t xml:space="preserve">Tulos</w:t>
      </w:r>
    </w:p>
    <w:p>
      <w:r>
        <w:t xml:space="preserve">Hän pääsi turvallisesti kotiin pelottavan viestin jälkeen.</w:t>
      </w:r>
    </w:p>
    <w:p>
      <w:r>
        <w:rPr>
          <w:b/>
        </w:rPr>
        <w:t xml:space="preserve">Esimerkki 6.5014</w:t>
      </w:r>
    </w:p>
    <w:p>
      <w:r>
        <w:t xml:space="preserve">Otsikko: Nimi: Seksuaalirikollisten rekisteri. Tuomio 1: Julie oli cheerleader lukiossaan. Lause 2: Hän päätti hetken mielijohteesta vilauttaa jalkapallojoukkuetta. Lause 3: Yksi poikien isistä näki, mitä cheerleader oli tehnyt. Lause 4: Poliisi pidätti Julien ja syytti häntä seksuaalirikoksesta.</w:t>
      </w:r>
    </w:p>
    <w:p>
      <w:r>
        <w:rPr>
          <w:b/>
        </w:rPr>
        <w:t xml:space="preserve">Tulos</w:t>
      </w:r>
    </w:p>
    <w:p>
      <w:r>
        <w:t xml:space="preserve">Asianajajat olivat järkyttyneitä.</w:t>
      </w:r>
    </w:p>
    <w:p>
      <w:r>
        <w:rPr>
          <w:b/>
        </w:rPr>
        <w:t xml:space="preserve">Esimerkki 6.5015</w:t>
      </w:r>
    </w:p>
    <w:p>
      <w:r>
        <w:t xml:space="preserve">Otsikko: Nimi: Vuoret. Lause 1: Perhe oli lähdössä automatkalle. Lause 2: He olivat menossa vuorille! Lause 3: He ajoivat muutaman tunnin ja pystyttivät sitten leirin. Lause 4: Maisemat olivat upeat.</w:t>
      </w:r>
    </w:p>
    <w:p>
      <w:r>
        <w:rPr>
          <w:b/>
        </w:rPr>
        <w:t xml:space="preserve">Tulos</w:t>
      </w:r>
    </w:p>
    <w:p>
      <w:r>
        <w:t xml:space="preserve">Se oli nopeasti etenevä ja siinä oli useita jyrkkiä käännöksiä.</w:t>
      </w:r>
    </w:p>
    <w:p>
      <w:r>
        <w:rPr>
          <w:b/>
        </w:rPr>
        <w:t xml:space="preserve">Esimerkki 6.5016</w:t>
      </w:r>
    </w:p>
    <w:p>
      <w:r>
        <w:t xml:space="preserve">Otsikko: Nimi: Itkevä vauva. Lause 1: Sherryllä oli vastasyntynyt vauva. Lause 2: Hän ei osannut lopettaa vauvan itkua. Lause 3: Sherry päätti mennä äidin luokse muutamaksi päiväksi. Lause 4: Äiti antoi hänelle vinkkejä vauvan hoitamiseen.</w:t>
      </w:r>
    </w:p>
    <w:p>
      <w:r>
        <w:rPr>
          <w:b/>
        </w:rPr>
        <w:t xml:space="preserve">Tulos</w:t>
      </w:r>
    </w:p>
    <w:p>
      <w:r>
        <w:t xml:space="preserve">Hän ei antanut heidän pelata pokeria kotonaan kuukausiin.</w:t>
      </w:r>
    </w:p>
    <w:p>
      <w:r>
        <w:rPr>
          <w:b/>
        </w:rPr>
        <w:t xml:space="preserve">Esimerkki 6.5017</w:t>
      </w:r>
    </w:p>
    <w:p>
      <w:r>
        <w:t xml:space="preserve">Otsikko: Nimi: Jaunty Tune. Lause 1: Mies vihelteli metrossa iloista sävelmää. Lause 2: Nainen alkoi ärsyyntyä jahdista sävelestä. Lause 3: Nainen vaati miestä lopettamaan reippaan sävelen viheltämisen. Lause 4: Mies kieltäytyi sillä perusteella, ettei sitä ollut kielletty laissa.</w:t>
      </w:r>
    </w:p>
    <w:p>
      <w:r>
        <w:rPr>
          <w:b/>
        </w:rPr>
        <w:t xml:space="preserve">Tulos</w:t>
      </w:r>
    </w:p>
    <w:p>
      <w:r>
        <w:t xml:space="preserve">Kolme päivää haastattelun jälkeen Jerome sai kielteisen päätöksen.</w:t>
      </w:r>
    </w:p>
    <w:p>
      <w:r>
        <w:rPr>
          <w:b/>
        </w:rPr>
        <w:t xml:space="preserve">Esimerkki 6.5018</w:t>
      </w:r>
    </w:p>
    <w:p>
      <w:r>
        <w:t xml:space="preserve">Otsikko: Nile. Lause 1: Niilo oli hyvin unohduskoinen. Lause 2: Hänellä oli lyhytkestoisen muistin menetysongelmia syntymästä lähtien. Lause 3: Kerran Nile unohti jättäneensä uunin päälle. Lause 4: Hän poltti koko talonsa.</w:t>
      </w:r>
    </w:p>
    <w:p>
      <w:r>
        <w:rPr>
          <w:b/>
        </w:rPr>
        <w:t xml:space="preserve">Tulos</w:t>
      </w:r>
    </w:p>
    <w:p>
      <w:r>
        <w:t xml:space="preserve">Mutta Allie päätyi sen sijaan käyttämään sen ostosreissuun.</w:t>
      </w:r>
    </w:p>
    <w:p>
      <w:r>
        <w:rPr>
          <w:b/>
        </w:rPr>
        <w:t xml:space="preserve">Esimerkki 6.5019</w:t>
      </w:r>
    </w:p>
    <w:p>
      <w:r>
        <w:t xml:space="preserve">Otsikko: Nimi: Palomies. Lause 1: Palomies oli töissä. Lause 2: Talossa oli tulipalo. Lause 3: Niinpä hän ryhtyi töihin. Lause 4: Hän näki apua tarvitsevan lapsen.</w:t>
      </w:r>
    </w:p>
    <w:p>
      <w:r>
        <w:rPr>
          <w:b/>
        </w:rPr>
        <w:t xml:space="preserve">Tulos</w:t>
      </w:r>
    </w:p>
    <w:p>
      <w:r>
        <w:t xml:space="preserve">Hän oli hyvin kiitollinen miehen ystävällisyydestä!</w:t>
      </w:r>
    </w:p>
    <w:p>
      <w:r>
        <w:rPr>
          <w:b/>
        </w:rPr>
        <w:t xml:space="preserve">Esimerkki 6.5020</w:t>
      </w:r>
    </w:p>
    <w:p>
      <w:r>
        <w:t xml:space="preserve">Otsikko: Nimi: Danin huono onni. Lause 1: Dan oli matkalla töistä kotiin. Lause 2: Hän kuuli kovan kolahduksen, kun hän ajoi jonkin päälle. Lause 3: Hän pysäytti autonsa ja nousi ulos. Lause 4: Kun hän katsoi, minkä päälle hän ajoi.</w:t>
      </w:r>
    </w:p>
    <w:p>
      <w:r>
        <w:rPr>
          <w:b/>
        </w:rPr>
        <w:t xml:space="preserve">Tulos</w:t>
      </w:r>
    </w:p>
    <w:p>
      <w:r>
        <w:t xml:space="preserve">Sitten tajusin, että minun olisi ehkä pitänyt kertoa siitä jollekin.</w:t>
      </w:r>
    </w:p>
    <w:p>
      <w:r>
        <w:rPr>
          <w:b/>
        </w:rPr>
        <w:t xml:space="preserve">Esimerkki 6.5021</w:t>
      </w:r>
    </w:p>
    <w:p>
      <w:r>
        <w:t xml:space="preserve">Otsikko: Nimi: The Patch. Lause 1: John kaatui ja repi farkkunsa. Lause 2: Hänen äitinsä ompeli polveen laastarin. Lause 3: Seuraavana päivänä hän meni kouluun housut jalassa. Lause 4: Laastari irtosi heti, kun hän lähti juoksemaan.</w:t>
      </w:r>
    </w:p>
    <w:p>
      <w:r>
        <w:rPr>
          <w:b/>
        </w:rPr>
        <w:t xml:space="preserve">Tulos</w:t>
      </w:r>
    </w:p>
    <w:p>
      <w:r>
        <w:t xml:space="preserve">Laura päätyi löytämään lipun craigslistiltä ja lähtemään!</w:t>
      </w:r>
    </w:p>
    <w:p>
      <w:r>
        <w:rPr>
          <w:b/>
        </w:rPr>
        <w:t xml:space="preserve">Esimerkki 6.5022</w:t>
      </w:r>
    </w:p>
    <w:p>
      <w:r>
        <w:t xml:space="preserve">Otsikko: Nimi: Rikkinäinen puhelin. Lause 1: Tom oli allasjuhlissa ystäviensä kanssa. Lause 2: Joku päätti heittää hänet sisään. Lause 3: Hänen puhelimensa oli hänen mukanaan. Lause 4: Puhelin oli tuhoutunut.</w:t>
      </w:r>
    </w:p>
    <w:p>
      <w:r>
        <w:rPr>
          <w:b/>
        </w:rPr>
        <w:t xml:space="preserve">Tulos</w:t>
      </w:r>
    </w:p>
    <w:p>
      <w:r>
        <w:t xml:space="preserve">Alex pyysi anteeksi, mutta kesti jonkin aikaa ennen kuin he antoivat hänelle anteeksi.</w:t>
      </w:r>
    </w:p>
    <w:p>
      <w:r>
        <w:rPr>
          <w:b/>
        </w:rPr>
        <w:t xml:space="preserve">Esimerkki 6.5023</w:t>
      </w:r>
    </w:p>
    <w:p>
      <w:r>
        <w:t xml:space="preserve">Otsikko: Nimi: Tennispelaaja. Lause 1: Derek halusi olla suuri tennispelaaja. Lause 2: Hän alkoi harjoitella joka ikinen päivä. Lause 3: Dan katseli videoita historiallisista otteluista ja suurista pelaajista. Lause 4: Dan liittyi paikalliseen tennisseuraansa.</w:t>
      </w:r>
    </w:p>
    <w:p>
      <w:r>
        <w:rPr>
          <w:b/>
        </w:rPr>
        <w:t xml:space="preserve">Tulos</w:t>
      </w:r>
    </w:p>
    <w:p>
      <w:r>
        <w:t xml:space="preserve">Hän arveli, ettei näkisi häntä enää koskaan.</w:t>
      </w:r>
    </w:p>
    <w:p>
      <w:r>
        <w:rPr>
          <w:b/>
        </w:rPr>
        <w:t xml:space="preserve">Esimerkki 6.5024</w:t>
      </w:r>
    </w:p>
    <w:p>
      <w:r>
        <w:t xml:space="preserve">Otsikko: Nimi: Vesi. Lause 1: Kyan lääkäri sanoi, että nestehukka aiheutti hänen väsymyksensä ja energiansa katoamisen. Lause 2: Hän kehotti Kyaa juomaan gallonan vettä päivässä. Lause 3: Kya osti kahden litran termospullon ja kantoi sitä mukanaan kaikkialle. Lause 4: Joka päivä hän täytti sen kahdesti ja joi veden alas.</w:t>
      </w:r>
    </w:p>
    <w:p>
      <w:r>
        <w:rPr>
          <w:b/>
        </w:rPr>
        <w:t xml:space="preserve">Tulos</w:t>
      </w:r>
    </w:p>
    <w:p>
      <w:r>
        <w:t xml:space="preserve">Pian Alan on parempi ampuja kuin isänsä!</w:t>
      </w:r>
    </w:p>
    <w:p>
      <w:r>
        <w:rPr>
          <w:b/>
        </w:rPr>
        <w:t xml:space="preserve">Esimerkki 6.5025</w:t>
      </w:r>
    </w:p>
    <w:p>
      <w:r>
        <w:t xml:space="preserve">Otsikko: Koulu. Lause 1: Ray aloittaa koulun muutaman päivän kuluttua. Lause 2: Hän kävi ensin ostamassa uuden repun. Lause 3: Sitten hän osti koulutarvikkeita. Lause 4: Koulua edeltävänä päivänä hän valmisteli tarvikkeet ja repun.</w:t>
      </w:r>
    </w:p>
    <w:p>
      <w:r>
        <w:rPr>
          <w:b/>
        </w:rPr>
        <w:t xml:space="preserve">Tulos</w:t>
      </w:r>
    </w:p>
    <w:p>
      <w:r>
        <w:t xml:space="preserve">Jo kantoi Macin takaisin taloon ja ryhtyi töihin.</w:t>
      </w:r>
    </w:p>
    <w:p>
      <w:r>
        <w:rPr>
          <w:b/>
        </w:rPr>
        <w:t xml:space="preserve">Esimerkki 6.5026</w:t>
      </w:r>
    </w:p>
    <w:p>
      <w:r>
        <w:t xml:space="preserve">Otsikko: Nimi: Päätös. Lause 1: Naisen oli tehtävä vaikea valinta. Lause 2: Hän ei osannut päättää, halusiko hän ottaa uuden työpaikan Saksassa vai ei. Lause 3: Hän teki luettelon hyvistä ja huonoista puolista. Lause 4: Hän päätti ottaa työn vastaan.</w:t>
      </w:r>
    </w:p>
    <w:p>
      <w:r>
        <w:rPr>
          <w:b/>
        </w:rPr>
        <w:t xml:space="preserve">Tulos</w:t>
      </w:r>
    </w:p>
    <w:p>
      <w:r>
        <w:t xml:space="preserve">Uusi koira teki Maryn niin ylpeäksi.</w:t>
      </w:r>
    </w:p>
    <w:p>
      <w:r>
        <w:rPr>
          <w:b/>
        </w:rPr>
        <w:t xml:space="preserve">Esimerkki 6.5027</w:t>
      </w:r>
    </w:p>
    <w:p>
      <w:r>
        <w:t xml:space="preserve">Otsikko: Kipu. Lause 1: Hän ojensi kätensä taakseen. Lause 2: Hän venytteli laiskasti. Lause 3: Hän kuuli yhtäkkisen, kovaäänisen poksahduksen. Lause 4: Hän tunsi terävän kivun.</w:t>
      </w:r>
    </w:p>
    <w:p>
      <w:r>
        <w:rPr>
          <w:b/>
        </w:rPr>
        <w:t xml:space="preserve">Tulos</w:t>
      </w:r>
    </w:p>
    <w:p>
      <w:r>
        <w:t xml:space="preserve">Heidän vastauksensa loukkasivat Liziä.</w:t>
      </w:r>
    </w:p>
    <w:p>
      <w:r>
        <w:rPr>
          <w:b/>
        </w:rPr>
        <w:t xml:space="preserve">Esimerkki 6.5028</w:t>
      </w:r>
    </w:p>
    <w:p>
      <w:r>
        <w:t xml:space="preserve">Otsikko: Nimi: Leluvene. Lause 1: Susan meni järvelle. Lause 2: Hän näki siellä pienen pojan. Lause 3: Hän kysyi pojalta, minkä ikäinen tämä oli. Lause 4: Poika kertoi olevansa 3-vuotias, ja tänään oli hänen syntymäpäivänsä.</w:t>
      </w:r>
    </w:p>
    <w:p>
      <w:r>
        <w:rPr>
          <w:b/>
        </w:rPr>
        <w:t xml:space="preserve">Tulos</w:t>
      </w:r>
    </w:p>
    <w:p>
      <w:r>
        <w:t xml:space="preserve">Auto- ja sairausvakuutuksensa vuoksi hän ei maksanut mitään.</w:t>
      </w:r>
    </w:p>
    <w:p>
      <w:r>
        <w:rPr>
          <w:b/>
        </w:rPr>
        <w:t xml:space="preserve">Esimerkki 6.5029</w:t>
      </w:r>
    </w:p>
    <w:p>
      <w:r>
        <w:t xml:space="preserve">Otsikko: Nimi: Tyttökoodi. Lause 1: Lucy ja Ravina ovat olleet ystäviä jo pitkään. Lause 2: Eilen Lucy törmäsi kahvilassa Ravinan entiseen poikaystävään. Lause 3: He tulivat hyvin toimeen ja hän pyysi ulos. Lause 4: Lucy suostui, mutta kun hän kertoi Ravinalle, se ei mennyt hyvin.</w:t>
      </w:r>
    </w:p>
    <w:p>
      <w:r>
        <w:rPr>
          <w:b/>
        </w:rPr>
        <w:t xml:space="preserve">Tulos</w:t>
      </w:r>
    </w:p>
    <w:p>
      <w:r>
        <w:t xml:space="preserve">Kun Susanin todistus tuli, siinä oli vain kiitettäviä.</w:t>
      </w:r>
    </w:p>
    <w:p>
      <w:r>
        <w:rPr>
          <w:b/>
        </w:rPr>
        <w:t xml:space="preserve">Esimerkki 6.5030</w:t>
      </w:r>
    </w:p>
    <w:p>
      <w:r>
        <w:t xml:space="preserve">Otsikko: Nimi: Tanssi. Lause 1: Aaron harjoitteli uusia trendikkäitä tanssiliikkeitä. Lause 2: Hän seisoi peilinsä edessä tanssimassa. Lause 3: Hän oli todella innostunut siitä. Lause 4: Yhtäkkiä hänen isosiskonsa käveli sisään.</w:t>
      </w:r>
    </w:p>
    <w:p>
      <w:r>
        <w:rPr>
          <w:b/>
        </w:rPr>
        <w:t xml:space="preserve">Tulos</w:t>
      </w:r>
    </w:p>
    <w:p>
      <w:r>
        <w:t xml:space="preserve">Se oli käytännössä tyhjä maaliskuussa.</w:t>
      </w:r>
    </w:p>
    <w:p>
      <w:r>
        <w:rPr>
          <w:b/>
        </w:rPr>
        <w:t xml:space="preserve">Esimerkki 6.5031</w:t>
      </w:r>
    </w:p>
    <w:p>
      <w:r>
        <w:t xml:space="preserve">Otsikko: Erica kieltäytyy äänestämästä. Lause 1: Erica katseli televisiosta presidentinvaaliuutisia. Lause 2: Hän oli vihainen siitä, ettei kukaan ehdokkaista edustanut häntä. Lause 3: Erica sammutti television. Lause 4: Erica uskoi, että vaalit olivat väärennetyt.</w:t>
      </w:r>
    </w:p>
    <w:p>
      <w:r>
        <w:rPr>
          <w:b/>
        </w:rPr>
        <w:t xml:space="preserve">Tulos</w:t>
      </w:r>
    </w:p>
    <w:p>
      <w:r>
        <w:t xml:space="preserve">Justin jätti autonsa ojaan tien varteen.</w:t>
      </w:r>
    </w:p>
    <w:p>
      <w:r>
        <w:rPr>
          <w:b/>
        </w:rPr>
        <w:t xml:space="preserve">Esimerkki 6.5032</w:t>
      </w:r>
    </w:p>
    <w:p>
      <w:r>
        <w:t xml:space="preserve">Otsikko: Nimi: Korva. Lause 1: Mies puhdisti korvansa. Lause 2: Hänen korvansa tuntui edelleen tukkeutuneelta. Lause 3: Hän meni lääkäriin. Lause 4: Lääkäri puhdisti miehen korvan.</w:t>
      </w:r>
    </w:p>
    <w:p>
      <w:r>
        <w:rPr>
          <w:b/>
        </w:rPr>
        <w:t xml:space="preserve">Tulos</w:t>
      </w:r>
    </w:p>
    <w:p>
      <w:r>
        <w:t xml:space="preserve">Pieni leikkaus korjasi hänen ongelmansa.</w:t>
      </w:r>
    </w:p>
    <w:p>
      <w:r>
        <w:rPr>
          <w:b/>
        </w:rPr>
        <w:t xml:space="preserve">Esimerkki 6.5033</w:t>
      </w:r>
    </w:p>
    <w:p>
      <w:r>
        <w:t xml:space="preserve">Otsikko: Nimi: Evästeiden tekeminen. Lause 1: Viikonloppuisin rakastan keksien tekemistä. Lause 2: Valitsen reseptin. Lause 3: Menen kauppaan ja haen ainekset. Lause 4: Sekoitan ainekset keskenään ja laitan ne uuniin.</w:t>
      </w:r>
    </w:p>
    <w:p>
      <w:r>
        <w:rPr>
          <w:b/>
        </w:rPr>
        <w:t xml:space="preserve">Tulos</w:t>
      </w:r>
    </w:p>
    <w:p>
      <w:r>
        <w:t xml:space="preserve">He päättivät valitettavasti jättää yöuinnin väliin.</w:t>
      </w:r>
    </w:p>
    <w:p>
      <w:r>
        <w:rPr>
          <w:b/>
        </w:rPr>
        <w:t xml:space="preserve">Esimerkki 6.5034</w:t>
      </w:r>
    </w:p>
    <w:p>
      <w:r>
        <w:t xml:space="preserve">Otsikko: Nimi: Lovestoned. Lause 1: Gavin halusi vakuuttaa tytön siitä, että hän oli treffien arvoinen. Lause 2: Gavin näytti tytölle lihaksiaan, mutta tyttö ei ollut vaikuttunut. Lause 3: Gavin antoi tytölle kukkia, mutta tyttö kieltäytyi. Lause 4: Gavin kirjoitti tytölle rakkauskirjeen ja lauloi hänen kasvoilleen.</w:t>
      </w:r>
    </w:p>
    <w:p>
      <w:r>
        <w:rPr>
          <w:b/>
        </w:rPr>
        <w:t xml:space="preserve">Tulos</w:t>
      </w:r>
    </w:p>
    <w:p>
      <w:r>
        <w:t xml:space="preserve">Sam kuivatteli itsensä nopeasti, ennen kuin hän ehti sairastua.</w:t>
      </w:r>
    </w:p>
    <w:p>
      <w:r>
        <w:rPr>
          <w:b/>
        </w:rPr>
        <w:t xml:space="preserve">Esimerkki 6.5035</w:t>
      </w:r>
    </w:p>
    <w:p>
      <w:r>
        <w:t xml:space="preserve">Otsikko: Nimi: Kissa hädässä. Lause 1: Celia ei pitänyt kissoista. Lause 2: Mutta kun hän muutti uuteen taloonsa, siellä oli kulkukissa. Lause 3: Aluksi hän yritti olla välittämättä siitä. Lause 4: Mutta kissa määkimässä ja ilmeisen hädissään.</w:t>
      </w:r>
    </w:p>
    <w:p>
      <w:r>
        <w:rPr>
          <w:b/>
        </w:rPr>
        <w:t xml:space="preserve">Tulos</w:t>
      </w:r>
    </w:p>
    <w:p>
      <w:r>
        <w:t xml:space="preserve">Ezra ja James päättivät jättää mehiläiset rauhaan.</w:t>
      </w:r>
    </w:p>
    <w:p>
      <w:r>
        <w:rPr>
          <w:b/>
        </w:rPr>
        <w:t xml:space="preserve">Esimerkki 6.5036</w:t>
      </w:r>
    </w:p>
    <w:p>
      <w:r>
        <w:t xml:space="preserve">Otsikko: Nimi: Puhelinlasku. Lause 1: Sandra huomasi, että hänen puhelinlaskunsa oli korkea. Lause 2: Hänen oli säästettävä laskuissa. Lause 3: Sandra kysyi tyttäreltään, voisiko hänet ottaa hänen liittymäsopimukseensa. Lause 4: Sandran tytär lisäsi Sandran puhelinliittymäänsä.</w:t>
      </w:r>
    </w:p>
    <w:p>
      <w:r>
        <w:rPr>
          <w:b/>
        </w:rPr>
        <w:t xml:space="preserve">Tulos</w:t>
      </w:r>
    </w:p>
    <w:p>
      <w:r>
        <w:t xml:space="preserve">Hän näytti sen kaikille ystävilleen.</w:t>
      </w:r>
    </w:p>
    <w:p>
      <w:r>
        <w:rPr>
          <w:b/>
        </w:rPr>
        <w:t xml:space="preserve">Esimerkki 6.5037</w:t>
      </w:r>
    </w:p>
    <w:p>
      <w:r>
        <w:t xml:space="preserve">Otsikko: Nimi: Open House. Lause 1: Andyn piti äskettäin mennä tyttärensä koulun avoimien ovien päivään. Lause 2: Avoimien ovien päivänä Andy sai tilaisuuden tavata tyttärensä uuden opettajan. Lause 3: Lisäksi Andy sai mahdollisuuden tutustua myös tyttären uuteen luokkahuoneeseen. Lause 4: Andy sai jopa käsityksen siitä, mitä hän oppisi joka päivä.</w:t>
      </w:r>
    </w:p>
    <w:p>
      <w:r>
        <w:rPr>
          <w:b/>
        </w:rPr>
        <w:t xml:space="preserve">Tulos</w:t>
      </w:r>
    </w:p>
    <w:p>
      <w:r>
        <w:t xml:space="preserve">He käynnistivät tuulettimen.</w:t>
      </w:r>
    </w:p>
    <w:p>
      <w:r>
        <w:rPr>
          <w:b/>
        </w:rPr>
        <w:t xml:space="preserve">Esimerkki 6.5038</w:t>
      </w:r>
    </w:p>
    <w:p>
      <w:r>
        <w:t xml:space="preserve">Otsikko: Nimi: Linnunpöntöt. Lause 1: Nalle halusi rakentaa linnunpönttöjä. Lause 2: Hän yritti opetella sitä itse. Lause 3: Hänen isänsä tarjoutui auttamaan. Lause 4: Teddy hyväksyi hänen tarjouksensa.</w:t>
      </w:r>
    </w:p>
    <w:p>
      <w:r>
        <w:rPr>
          <w:b/>
        </w:rPr>
        <w:t xml:space="preserve">Tulos</w:t>
      </w:r>
    </w:p>
    <w:p>
      <w:r>
        <w:t xml:space="preserve">Muutaman tunnin kuluttua hän väsyi ja pyöräili takaisin kotiin.</w:t>
      </w:r>
    </w:p>
    <w:p>
      <w:r>
        <w:rPr>
          <w:b/>
        </w:rPr>
        <w:t xml:space="preserve">Esimerkki 6.5039</w:t>
      </w:r>
    </w:p>
    <w:p>
      <w:r>
        <w:t xml:space="preserve">Otsikko: Nimi: Syntymäpäiväkakku. Lause 1: Ystäväni teki kakun suuria syntymäpäiväjuhlia varten. Lause 2: Tulin juhliin ajoissa. Lause 3: Tuijotin nälkäisenä herkullista kakkua. Lause 4: Tiesin, etten saisi syödä yhtään ennen juhlien alkua.</w:t>
      </w:r>
    </w:p>
    <w:p>
      <w:r>
        <w:rPr>
          <w:b/>
        </w:rPr>
        <w:t xml:space="preserve">Tulos</w:t>
      </w:r>
    </w:p>
    <w:p>
      <w:r>
        <w:t xml:space="preserve">Lopulta Ben luovutti.</w:t>
      </w:r>
    </w:p>
    <w:p>
      <w:r>
        <w:rPr>
          <w:b/>
        </w:rPr>
        <w:t xml:space="preserve">Esimerkki 6.5040</w:t>
      </w:r>
    </w:p>
    <w:p>
      <w:r>
        <w:t xml:space="preserve">Otsikko: Nimi: The Toucan. Lause 1: Bob rakasti luontoa. Lause 2: Hän oli Costa Ricassa luontoretkellä. Lause 3: Hän näki puissa kauniin tukaanin. Lause 4: Hän otti siitä kymmeniä kuvia.</w:t>
      </w:r>
    </w:p>
    <w:p>
      <w:r>
        <w:rPr>
          <w:b/>
        </w:rPr>
        <w:t xml:space="preserve">Tulos</w:t>
      </w:r>
    </w:p>
    <w:p>
      <w:r>
        <w:t xml:space="preserve">Hän hiipi ovesta ulos ja juoksi pois.</w:t>
      </w:r>
    </w:p>
    <w:p>
      <w:r>
        <w:rPr>
          <w:b/>
        </w:rPr>
        <w:t xml:space="preserve">Esimerkki 6.5041</w:t>
      </w:r>
    </w:p>
    <w:p>
      <w:r>
        <w:t xml:space="preserve">Otsikko: Nimi: Addictive Movie. Lause 1: Timin tytär rakasti Disney-elokuvia. Lause 2: Hän oli todella koukussa erityisesti Frozeniin. Lause 3: Tim näki elokuvan kymmeniä kertoja. Lause 4: Hän ei oikein pitänyt siitä, mutta ei halunnut järkyttää tytärtään.</w:t>
      </w:r>
    </w:p>
    <w:p>
      <w:r>
        <w:rPr>
          <w:b/>
        </w:rPr>
        <w:t xml:space="preserve">Tulos</w:t>
      </w:r>
    </w:p>
    <w:p>
      <w:r>
        <w:t xml:space="preserve">Tim ei enää koskaan ostanut sellaista.</w:t>
      </w:r>
    </w:p>
    <w:p>
      <w:r>
        <w:rPr>
          <w:b/>
        </w:rPr>
        <w:t xml:space="preserve">Esimerkki 6.5042</w:t>
      </w:r>
    </w:p>
    <w:p>
      <w:r>
        <w:t xml:space="preserve">Otsikko: Nimi: Karkki vai kepponen. Lause 1: Paul kaivoi vaatekaappinsa läpi etsien jotain päällepantavaa. Lause 2: Löydettyään oikean asun hän ryntäsi ulos tapaamaan ystäviään. Lause 3: He keräsivät talosta taloon karkkia ja herkkuja. Lause 4: Pimeän tultua Paul meni kotiin ja näytti vanhemmilleen pussinsa.</w:t>
      </w:r>
    </w:p>
    <w:p>
      <w:r>
        <w:rPr>
          <w:b/>
        </w:rPr>
        <w:t xml:space="preserve">Tulos</w:t>
      </w:r>
    </w:p>
    <w:p>
      <w:r>
        <w:t xml:space="preserve">Seuraavalla kerralla emme siis näe lempiasioitamme.</w:t>
      </w:r>
    </w:p>
    <w:p>
      <w:r>
        <w:rPr>
          <w:b/>
        </w:rPr>
        <w:t xml:space="preserve">Esimerkki 6.5043</w:t>
      </w:r>
    </w:p>
    <w:p>
      <w:r>
        <w:t xml:space="preserve">Otsikko: Nimi: The Game. Lause 1: Joe oli lukion koripalloilija. Lause 2: Osavaltion mestaruuskilpailujen aikana hänen joukkueensa oli yhden pisteen tappiolla. Lause 3: Peliä oli jäljellä vain muutama sekunti, kun Joe heitti. Lause 4: Pallo lensi ilmassa ja meni koriin.</w:t>
      </w:r>
    </w:p>
    <w:p>
      <w:r>
        <w:rPr>
          <w:b/>
        </w:rPr>
        <w:t xml:space="preserve">Tulos</w:t>
      </w:r>
    </w:p>
    <w:p>
      <w:r>
        <w:t xml:space="preserve">Testitulokset paljastivat, että Reneellä oli tyypin I diabetes.</w:t>
      </w:r>
    </w:p>
    <w:p>
      <w:r>
        <w:rPr>
          <w:b/>
        </w:rPr>
        <w:t xml:space="preserve">Esimerkki 6.5044</w:t>
      </w:r>
    </w:p>
    <w:p>
      <w:r>
        <w:t xml:space="preserve">Otsikko: Nimi: Seremonia. Lause 1: Partiotytöillä oli erityinen seremonia. Lause 2: Se oli uusille partiolaisille! Lause 3: He sytyttivät kynttilöitä ja kävelivät sillan yli. Lause 4: Se oli erityinen päivä tytöille.</w:t>
      </w:r>
    </w:p>
    <w:p>
      <w:r>
        <w:rPr>
          <w:b/>
        </w:rPr>
        <w:t xml:space="preserve">Tulos</w:t>
      </w:r>
    </w:p>
    <w:p>
      <w:r>
        <w:t xml:space="preserve">Sara oli niin järkyttynyt!</w:t>
      </w:r>
    </w:p>
    <w:p>
      <w:r>
        <w:rPr>
          <w:b/>
        </w:rPr>
        <w:t xml:space="preserve">Esimerkki 6.5045</w:t>
      </w:r>
    </w:p>
    <w:p>
      <w:r>
        <w:t xml:space="preserve">Otsikko: Nimi: Uudet sukset. Lause 1: Josh oli menossa hiihtämään. Lause 2: Hän tarvitsi uudet sukset ennen matkaa. Lause 3: Hän ei löytänyt haluamiaan. Lause 4: Hän päätti lopulta vuokrata sukset.</w:t>
      </w:r>
    </w:p>
    <w:p>
      <w:r>
        <w:rPr>
          <w:b/>
        </w:rPr>
        <w:t xml:space="preserve">Tulos</w:t>
      </w:r>
    </w:p>
    <w:p>
      <w:r>
        <w:t xml:space="preserve">Vaihdoin ovenkahvoja raivostuneena ja unohdin laittaa sen lukituksen auki!</w:t>
      </w:r>
    </w:p>
    <w:p>
      <w:r>
        <w:rPr>
          <w:b/>
        </w:rPr>
        <w:t xml:space="preserve">Esimerkki 6.5046</w:t>
      </w:r>
    </w:p>
    <w:p>
      <w:r>
        <w:t xml:space="preserve">Otsikko: Nimi: Kokki. Lause 1: Vicki oli surkea kokki. Lause 2: Hän palkkasi kokin avukseen. Lause 3: Kokki oli uskomaton. Lause 4: Pian Vicki söi uskomatonta ruokaa.</w:t>
      </w:r>
    </w:p>
    <w:p>
      <w:r>
        <w:rPr>
          <w:b/>
        </w:rPr>
        <w:t xml:space="preserve">Tulos</w:t>
      </w:r>
    </w:p>
    <w:p>
      <w:r>
        <w:t xml:space="preserve">Kun oli aika lähteä kotiin, Natalie oli uupunut.</w:t>
      </w:r>
    </w:p>
    <w:p>
      <w:r>
        <w:rPr>
          <w:b/>
        </w:rPr>
        <w:t xml:space="preserve">Esimerkki 6.5047</w:t>
      </w:r>
    </w:p>
    <w:p>
      <w:r>
        <w:t xml:space="preserve">Otsikko: Nimi: Postilaatikkoyllätys. Lause 1: Dan oli hiljattain kadottanut lompakkonsa. Lause 2: Dan oli surullinen, koska hänen lompakossaan oli kuva hänen edesmenneestä äidistään. Lause 3: Dan oli luopunut toivosta nähdä lompakkoa tai kuvaa enää. Lause 4: Eräänä päivänä Dan tarkisti postin ja näki, että hänelle oli lähetetty paketti.</w:t>
      </w:r>
    </w:p>
    <w:p>
      <w:r>
        <w:rPr>
          <w:b/>
        </w:rPr>
        <w:t xml:space="preserve">Tulos</w:t>
      </w:r>
    </w:p>
    <w:p>
      <w:r>
        <w:t xml:space="preserve">Nyt hän maksaa asiat vain lahjakorteilla.</w:t>
      </w:r>
    </w:p>
    <w:p>
      <w:r>
        <w:rPr>
          <w:b/>
        </w:rPr>
        <w:t xml:space="preserve">Esimerkki 6.5048</w:t>
      </w:r>
    </w:p>
    <w:p>
      <w:r>
        <w:t xml:space="preserve">Otsikko: Nimi: Strum. Lause 1: Kia ilmoittautui kitaratunneille. Lause 2: Aluksi hän oli kamala. Lause 3: Hän ei osannut soittaa yhtään sointua kunnolla! Lause 4: Mutta muutaman viikon kuluttua hän paransi.</w:t>
      </w:r>
    </w:p>
    <w:p>
      <w:r>
        <w:rPr>
          <w:b/>
        </w:rPr>
        <w:t xml:space="preserve">Tulos</w:t>
      </w:r>
    </w:p>
    <w:p>
      <w:r>
        <w:t xml:space="preserve">Se oli vanha ja ajoi vielä löytää, joten sanoin hänelle, ettei hänellä ole syytä huoleen.</w:t>
      </w:r>
    </w:p>
    <w:p>
      <w:r>
        <w:rPr>
          <w:b/>
        </w:rPr>
        <w:t xml:space="preserve">Esimerkki 6.5049</w:t>
      </w:r>
    </w:p>
    <w:p>
      <w:r>
        <w:t xml:space="preserve">Otsikko: Nimi: Ruokaostokset. Lause 1: Tim meni ostoksille ostamaan elintarvikkeita. Lause 2: Hänen vaimonsa teki hänelle listan ostettavista tavaroista. Lause 3: Tim kattoi kaiken listalla olevan. Lause 4: Hän hankki itselleen myös muutaman ylimääräisen tavaran.</w:t>
      </w:r>
    </w:p>
    <w:p>
      <w:r>
        <w:rPr>
          <w:b/>
        </w:rPr>
        <w:t xml:space="preserve">Tulos</w:t>
      </w:r>
    </w:p>
    <w:p>
      <w:r>
        <w:t xml:space="preserve">Onneksi hän sitten vihdoin sai kirjeen.</w:t>
      </w:r>
    </w:p>
    <w:p>
      <w:r>
        <w:rPr>
          <w:b/>
        </w:rPr>
        <w:t xml:space="preserve">Esimerkki 6.5050</w:t>
      </w:r>
    </w:p>
    <w:p>
      <w:r>
        <w:t xml:space="preserve">Otsikko: Nimi: Matching Accessories. Lause 1: Tomin vaimolla kesti aina kauan valmistautua. Lause 2: Varsinkin kun he olivat menossa hienoon paikkaan. Lause 3: Viime yönä hän käytti yli tunnin yrittäessään varustautua. Lause 4: Heidän päivällisvaraus jäi tekemättä.</w:t>
      </w:r>
    </w:p>
    <w:p>
      <w:r>
        <w:rPr>
          <w:b/>
        </w:rPr>
        <w:t xml:space="preserve">Tulos</w:t>
      </w:r>
    </w:p>
    <w:p>
      <w:r>
        <w:t xml:space="preserve">Kun tulin kotiin, menin nukkumaan.</w:t>
      </w:r>
    </w:p>
    <w:p>
      <w:r>
        <w:rPr>
          <w:b/>
        </w:rPr>
        <w:t xml:space="preserve">Esimerkki 6.5051</w:t>
      </w:r>
    </w:p>
    <w:p>
      <w:r>
        <w:t xml:space="preserve">Nimike: Karvainen musta labradorinnoutaja. Lause 1: Joe päätti, että hänen koiransa tarvitsee kylvyn. Lause 2: Joen koira oli iso karvainen musta labra. Lause 3: Koiralla oli niin paljon karvoja, että se tukki viemärin. Lause 4: Joella ei ollut mitään keinoa kalastaa viemäriin juuttuneita karvoja pois.</w:t>
      </w:r>
    </w:p>
    <w:p>
      <w:r>
        <w:rPr>
          <w:b/>
        </w:rPr>
        <w:t xml:space="preserve">Tulos</w:t>
      </w:r>
    </w:p>
    <w:p>
      <w:r>
        <w:t xml:space="preserve">He alkoivat seurustella ja ovat olleet yhdessä siitä lähtien.</w:t>
      </w:r>
    </w:p>
    <w:p>
      <w:r>
        <w:rPr>
          <w:b/>
        </w:rPr>
        <w:t xml:space="preserve">Esimerkki 6.5052</w:t>
      </w:r>
    </w:p>
    <w:p>
      <w:r>
        <w:t xml:space="preserve">Otsikko: Teksas on palannut. Lause 1: Viime vuonna Texas hävisi yliopistojalkapallossa Notre Damelle 35 pisteellä. Lause 2: Tänä vuonna nämä kaksi pelasivat uusintaottelun Texasin kotistadionilla. Lause 3: Peli oli runsasmaalinen ja erittäin kilpailuhenkinen. Lause 4: Texas voitti pelin jatkoajalla.</w:t>
      </w:r>
    </w:p>
    <w:p>
      <w:r>
        <w:rPr>
          <w:b/>
        </w:rPr>
        <w:t xml:space="preserve">Tulos</w:t>
      </w:r>
    </w:p>
    <w:p>
      <w:r>
        <w:t xml:space="preserve">Hän vannoi, ettei enää koskaan nukkuisi kokeen läpi.</w:t>
      </w:r>
    </w:p>
    <w:p>
      <w:r>
        <w:rPr>
          <w:b/>
        </w:rPr>
        <w:t xml:space="preserve">Esimerkki 6.5053</w:t>
      </w:r>
    </w:p>
    <w:p>
      <w:r>
        <w:t xml:space="preserve">Otsikko: Nimi: Öljypullot. Lause 1: Ostin useita hajusteöljyjä. Lause 2: Valitsin kaikki makeat tuoksut. Lause 3: Ne olivat hyvin realistisia, ja olin varsin tyytyväinen. Lause 4: Laitoin niitä heti aamusta.</w:t>
      </w:r>
    </w:p>
    <w:p>
      <w:r>
        <w:rPr>
          <w:b/>
        </w:rPr>
        <w:t xml:space="preserve">Tulos</w:t>
      </w:r>
    </w:p>
    <w:p>
      <w:r>
        <w:t xml:space="preserve">Tom oli iloinen voidessaan työskennellä tarjoilijana.</w:t>
      </w:r>
    </w:p>
    <w:p>
      <w:r>
        <w:rPr>
          <w:b/>
        </w:rPr>
        <w:t xml:space="preserve">Esimerkki 6.5054</w:t>
      </w:r>
    </w:p>
    <w:p>
      <w:r>
        <w:t xml:space="preserve">Nimike: Golden Record. Lause 1: Yhtye teki levyn. Lause 2: Se oli hyvin suosittu. Lause 3: Tuottaja antoi bändille pokaalin. Lause 4: Yhtye kiersi kiertueella pokaalin kanssa.</w:t>
      </w:r>
    </w:p>
    <w:p>
      <w:r>
        <w:rPr>
          <w:b/>
        </w:rPr>
        <w:t xml:space="preserve">Tulos</w:t>
      </w:r>
    </w:p>
    <w:p>
      <w:r>
        <w:t xml:space="preserve">Päädyin suorittamaan 5 kilometrin matkan ja lähdin luottavaisempana itseäni kohtaan.</w:t>
      </w:r>
    </w:p>
    <w:p>
      <w:r>
        <w:rPr>
          <w:b/>
        </w:rPr>
        <w:t xml:space="preserve">Esimerkki 6.5055</w:t>
      </w:r>
    </w:p>
    <w:p>
      <w:r>
        <w:t xml:space="preserve">Otsikko: Nimi: Babysitter. Lause 1: Asuntoni seinät ovat ohuet. Lause 2: Eilen naapurini vauva itki koko päivän. Lause 3: Sain siitä kovan päänsäryn, mutta hyvä idea. Lause 4: Minä näet pidän naapuristani.</w:t>
      </w:r>
    </w:p>
    <w:p>
      <w:r>
        <w:rPr>
          <w:b/>
        </w:rPr>
        <w:t xml:space="preserve">Tulos</w:t>
      </w:r>
    </w:p>
    <w:p>
      <w:r>
        <w:t xml:space="preserve">Valitsin kauniin violetin sävyn.</w:t>
      </w:r>
    </w:p>
    <w:p>
      <w:r>
        <w:rPr>
          <w:b/>
        </w:rPr>
        <w:t xml:space="preserve">Esimerkki 6.5056</w:t>
      </w:r>
    </w:p>
    <w:p>
      <w:r>
        <w:t xml:space="preserve">Otsikko: Nimi: Työnarkomaani. Lause 1: Rebecca on oikea työnarkomaani. Lause 2: Hän pitää rahasta niin paljon, ettei suostu pitämään vapaapäivääkään. Lause 3: Hän on niin uupunut aina töissä. Lause 4: Rebeccan pomo pakotti hänet pitämään vapaapäivän.</w:t>
      </w:r>
    </w:p>
    <w:p>
      <w:r>
        <w:rPr>
          <w:b/>
        </w:rPr>
        <w:t xml:space="preserve">Tulos</w:t>
      </w:r>
    </w:p>
    <w:p>
      <w:r>
        <w:t xml:space="preserve">Paulan kahvipakkomielle sai hänet stressaantuneemmaksi kuin ennen.</w:t>
      </w:r>
    </w:p>
    <w:p>
      <w:r>
        <w:rPr>
          <w:b/>
        </w:rPr>
        <w:t xml:space="preserve">Esimerkki 6.5057</w:t>
      </w:r>
    </w:p>
    <w:p>
      <w:r>
        <w:t xml:space="preserve">Otsikko: Nimi: Päivähoitolomakkeet. Lause 1: Sasha yritti ilmoittaa lapsensa esikouluun. Lause 2: Hän ei ollut tajunnut, miten monimutkaisia hakemukset ja lomakkeet olisivat. Lause 3: Häneltä puuttui vaadittu syntymätodistus. Lause 4: Onneksi ystävällinen opettaja huomasi hänen pulmansa.</w:t>
      </w:r>
    </w:p>
    <w:p>
      <w:r>
        <w:rPr>
          <w:b/>
        </w:rPr>
        <w:t xml:space="preserve">Tulos</w:t>
      </w:r>
    </w:p>
    <w:p>
      <w:r>
        <w:t xml:space="preserve">Kaikki olivat iloisia hänen tulostaan, ja hänellä oli hauskaa.</w:t>
      </w:r>
    </w:p>
    <w:p>
      <w:r>
        <w:rPr>
          <w:b/>
        </w:rPr>
        <w:t xml:space="preserve">Esimerkki 6.5058</w:t>
      </w:r>
    </w:p>
    <w:p>
      <w:r>
        <w:t xml:space="preserve">Otsikko: Otsikko: Kilpaurheilu. Lause 1: Tom osti uuden auton. Lause 2: Se oli erittäin nopea auto. Lause 3: Hän ajatteli, että auto oli tehty ajettavaksi nopeasti. Lause 4: Hän ajoi autoa nopeasti.</w:t>
      </w:r>
    </w:p>
    <w:p>
      <w:r>
        <w:rPr>
          <w:b/>
        </w:rPr>
        <w:t xml:space="preserve">Tulos</w:t>
      </w:r>
    </w:p>
    <w:p>
      <w:r>
        <w:t xml:space="preserve">Allie alkoi itkeä eikä voinut uskoa sitä.</w:t>
      </w:r>
    </w:p>
    <w:p>
      <w:r>
        <w:rPr>
          <w:b/>
        </w:rPr>
        <w:t xml:space="preserve">Esimerkki 6.5059</w:t>
      </w:r>
    </w:p>
    <w:p>
      <w:r>
        <w:t xml:space="preserve">Otsikko: Nimi: Läppä. Lause 1: Läppä roikkui alaspäin oudossa kulmassa. Lause 2: Ompelija osti uutta materiaalia sen tilalle. Lause 3: Hän repi vanhan läpän irti. Lause 4: Hän ompeli uuden leikatun palan kiinni.</w:t>
      </w:r>
    </w:p>
    <w:p>
      <w:r>
        <w:rPr>
          <w:b/>
        </w:rPr>
        <w:t xml:space="preserve">Tulos</w:t>
      </w:r>
    </w:p>
    <w:p>
      <w:r>
        <w:t xml:space="preserve">Jodie päätti olla hiihtämättä ja käytti iltapäivänsä lumiukon rakentamiseen.</w:t>
      </w:r>
    </w:p>
    <w:p>
      <w:r>
        <w:rPr>
          <w:b/>
        </w:rPr>
        <w:t xml:space="preserve">Esimerkki 6.5060</w:t>
      </w:r>
    </w:p>
    <w:p>
      <w:r>
        <w:t xml:space="preserve">Otsikko: Otsikko: Koiran aita. Lause 1: Dan adoptoi äskettäin uuden koiran. Lause 2: Dan päätti, että koira pysyisi takapihalla. Lause 3: Danin piha ei kuitenkaan ollut täysin aidattu. Lause 4: Dan päätti viimeistellä pihan aitauksen, jotta koira voi kulkea vapaasti.</w:t>
      </w:r>
    </w:p>
    <w:p>
      <w:r>
        <w:rPr>
          <w:b/>
        </w:rPr>
        <w:t xml:space="preserve">Tulos</w:t>
      </w:r>
    </w:p>
    <w:p>
      <w:r>
        <w:t xml:space="preserve">Sara päätti, että oli parempi olla valmistautunut!</w:t>
      </w:r>
    </w:p>
    <w:p>
      <w:r>
        <w:rPr>
          <w:b/>
        </w:rPr>
        <w:t xml:space="preserve">Esimerkki 6.5061</w:t>
      </w:r>
    </w:p>
    <w:p>
      <w:r>
        <w:t xml:space="preserve">Otsikko: Nimi: Tietokone. Lause 1: Tom rakasti tietokoneita. Lause 2: Hän käytti niitä sekä työhön että leikkiin. Lause 3: Hänen kannettava tietokoneensa oli vanha ja hidas. Lause 4: Hän päätti ostaa uuden pöytätietokoneen.</w:t>
      </w:r>
    </w:p>
    <w:p>
      <w:r>
        <w:rPr>
          <w:b/>
        </w:rPr>
        <w:t xml:space="preserve">Tulos</w:t>
      </w:r>
    </w:p>
    <w:p>
      <w:r>
        <w:t xml:space="preserve">Hänestä tuntui hyvältä hyväntekeväisyystekonsa johdosta.</w:t>
      </w:r>
    </w:p>
    <w:p>
      <w:r>
        <w:rPr>
          <w:b/>
        </w:rPr>
        <w:t xml:space="preserve">Esimerkki 6.5062</w:t>
      </w:r>
    </w:p>
    <w:p>
      <w:r>
        <w:t xml:space="preserve">Otsikko: Nimi: Deep End. Lause 1: Bob käveli hermostuneena altaan hyppylaudalle. Lause 2: Hän ei ollut koskaan ennen hypännyt siitä, mutta hän oli päättänyt. Lause 3: Hänen vanhempansa kannustivat häntä allastuoleistaan. Lause 4: Kun hän oli laudan reunalla, hän pysähtyi paikalleen.</w:t>
      </w:r>
    </w:p>
    <w:p>
      <w:r>
        <w:rPr>
          <w:b/>
        </w:rPr>
        <w:t xml:space="preserve">Tulos</w:t>
      </w:r>
    </w:p>
    <w:p>
      <w:r>
        <w:t xml:space="preserve">Hän osti lahjatavarakaupasta dinosauruslelun.</w:t>
      </w:r>
    </w:p>
    <w:p>
      <w:r>
        <w:rPr>
          <w:b/>
        </w:rPr>
        <w:t xml:space="preserve">Esimerkki 6.5063</w:t>
      </w:r>
    </w:p>
    <w:p>
      <w:r>
        <w:t xml:space="preserve">Otsikko: Nimi: Trouble. Lause 1: Will ja hänen lukiokaverinsa olivat eräänä yönä pelleilemässä. Lause 2: He hajottivat postilaatikon pilan vuoksi. Lause 3: Useita päiviä myöhemmin Will sai puhelun koulusta. Lause 4: Poliisi oli tullut kuulustelemaan Williä siitä yöstä.</w:t>
      </w:r>
    </w:p>
    <w:p>
      <w:r>
        <w:rPr>
          <w:b/>
        </w:rPr>
        <w:t xml:space="preserve">Tulos</w:t>
      </w:r>
    </w:p>
    <w:p>
      <w:r>
        <w:t xml:space="preserve">Hän päätti lieventää väkivaltaa ja tehdä niistä sivistyneempiä.</w:t>
      </w:r>
    </w:p>
    <w:p>
      <w:r>
        <w:rPr>
          <w:b/>
        </w:rPr>
        <w:t xml:space="preserve">Esimerkki 6.5064</w:t>
      </w:r>
    </w:p>
    <w:p>
      <w:r>
        <w:t xml:space="preserve">Otsikko: Nimi: The Cheat. Lause 1: Tom pelasi Monopolia ystäviensä kanssa. Lause 2: Hän ei halunnut hävitä. Lause 3: Hän otti jatkuvasti rahaa, kun kukaan ei katsonut. Lause 4: Lopulta joku huomasi.</w:t>
      </w:r>
    </w:p>
    <w:p>
      <w:r>
        <w:rPr>
          <w:b/>
        </w:rPr>
        <w:t xml:space="preserve">Tulos</w:t>
      </w:r>
    </w:p>
    <w:p>
      <w:r>
        <w:t xml:space="preserve">Se juuttui hänen käsivarteensa.</w:t>
      </w:r>
    </w:p>
    <w:p>
      <w:r>
        <w:rPr>
          <w:b/>
        </w:rPr>
        <w:t xml:space="preserve">Esimerkki 6.5065</w:t>
      </w:r>
    </w:p>
    <w:p>
      <w:r>
        <w:t xml:space="preserve">Otsikko: Nimi: Videopelit. Lause 1: Ernest pelasi videopelejä. Lause 2: Televisiosta kuului räjähdysten ja laukausten ääniä. Lause 3: Hänen äitinsä käveli huoneeseen ja huokaisi. Lause 4: Hän sammutti television Ernestin vastalauseeksi.</w:t>
      </w:r>
    </w:p>
    <w:p>
      <w:r>
        <w:rPr>
          <w:b/>
        </w:rPr>
        <w:t xml:space="preserve">Tulos</w:t>
      </w:r>
    </w:p>
    <w:p>
      <w:r>
        <w:t xml:space="preserve">Hän suoritti virustarkistuksen ja havaitsi, että tietokoneessa oli virus.</w:t>
      </w:r>
    </w:p>
    <w:p>
      <w:r>
        <w:rPr>
          <w:b/>
        </w:rPr>
        <w:t xml:space="preserve">Esimerkki 6.5066</w:t>
      </w:r>
    </w:p>
    <w:p>
      <w:r>
        <w:t xml:space="preserve">Otsikko: Nimi: Pacey. Lause 1: Pacey täytti viime vuonna 12 vuotta. Lause 2: Ostin hänelle hänen lempiväriltään ja -kuvioinniltaan varustetun säkkilaukun. Lause 3: Hän rakasti sitä ja on käyttänyt sitä siitä lähtien. Lause 4: Hän näytti aivan äidiltään tuossa iässä.</w:t>
      </w:r>
    </w:p>
    <w:p>
      <w:r>
        <w:rPr>
          <w:b/>
        </w:rPr>
        <w:t xml:space="preserve">Tulos</w:t>
      </w:r>
    </w:p>
    <w:p>
      <w:r>
        <w:t xml:space="preserve">Heiltä kesti jonkin aikaa hyväksyä tämä, mutta he ymmärsivät sen.</w:t>
      </w:r>
    </w:p>
    <w:p>
      <w:r>
        <w:rPr>
          <w:b/>
        </w:rPr>
        <w:t xml:space="preserve">Esimerkki 6.5067</w:t>
      </w:r>
    </w:p>
    <w:p>
      <w:r>
        <w:t xml:space="preserve">Otsikko: Nimi: Ylinopeussakko. Lause 1: Tom ajoi kotiin. Lause 2: Hän sai ylinopeussakon. Lause 3: Tom ei uskonut ajaneensa ylinopeutta. Lause 4: Hän taisteli sitä vastaan oikeudessa.</w:t>
      </w:r>
    </w:p>
    <w:p>
      <w:r>
        <w:rPr>
          <w:b/>
        </w:rPr>
        <w:t xml:space="preserve">Tulos</w:t>
      </w:r>
    </w:p>
    <w:p>
      <w:r>
        <w:t xml:space="preserve">Se vapautti paljon kaappitilaa.</w:t>
      </w:r>
    </w:p>
    <w:p>
      <w:r>
        <w:rPr>
          <w:b/>
        </w:rPr>
        <w:t xml:space="preserve">Esimerkki 6.5068</w:t>
      </w:r>
    </w:p>
    <w:p>
      <w:r>
        <w:t xml:space="preserve">Otsikko: Nimi: Hylky. Lause 1: Harriet joutui auto-onnettomuuteen. Lause 2: Hän sai pahan aivotärähdyksen. Lause 3: Hän ei edes muistanut kolaria. Lause 4: Kaikki käyttäytyivät kuin se olisi ollut hyvä asia.</w:t>
      </w:r>
    </w:p>
    <w:p>
      <w:r>
        <w:rPr>
          <w:b/>
        </w:rPr>
        <w:t xml:space="preserve">Tulos</w:t>
      </w:r>
    </w:p>
    <w:p>
      <w:r>
        <w:t xml:space="preserve">Hän nukahti uudelleen.</w:t>
      </w:r>
    </w:p>
    <w:p>
      <w:r>
        <w:rPr>
          <w:b/>
        </w:rPr>
        <w:t xml:space="preserve">Esimerkki 6.5069</w:t>
      </w:r>
    </w:p>
    <w:p>
      <w:r>
        <w:t xml:space="preserve">Otsikko: Nimi: Lumipallotaistelu. Lause 1: Eilen satoi paljon lunta. Lause 2: Minun ja Sallyn piti lapioida jalkakäytävä. Lause 3: Sally teki lumipallon ja heitti minua. Lause 4: Minä tein lumipallon ja heitin sillä takaisin Sallya.</w:t>
      </w:r>
    </w:p>
    <w:p>
      <w:r>
        <w:rPr>
          <w:b/>
        </w:rPr>
        <w:t xml:space="preserve">Tulos</w:t>
      </w:r>
    </w:p>
    <w:p>
      <w:r>
        <w:t xml:space="preserve">Ratsastuksen jälkeen ystävämme oksensi kolme kertaa.</w:t>
      </w:r>
    </w:p>
    <w:p>
      <w:r>
        <w:rPr>
          <w:b/>
        </w:rPr>
        <w:t xml:space="preserve">Esimerkki 6.5070</w:t>
      </w:r>
    </w:p>
    <w:p>
      <w:r>
        <w:t xml:space="preserve">Otsikko: Nimi: Bloody Mary. Lause 1: Kane ja hänen ystävänsä viettivät Halloween-juhlia. Lause 2: Kanen pikkusisko ehdotti, että he leikkisivät Bloody Marya. Lause 3: Kane oli vuotta vanhempi, joten hänen oli pakko suostua, vaikka häntä pelotti! Lause 4: He kaikki menivät pimeään kylpyhuoneeseen ja sanoivat hänen nimensä kolmesti.</w:t>
      </w:r>
    </w:p>
    <w:p>
      <w:r>
        <w:rPr>
          <w:b/>
        </w:rPr>
        <w:t xml:space="preserve">Tulos</w:t>
      </w:r>
    </w:p>
    <w:p>
      <w:r>
        <w:t xml:space="preserve">Tim joutui käsittelemään tätä kauheaa kuvaa koko elämänsä ajan.</w:t>
      </w:r>
    </w:p>
    <w:p>
      <w:r>
        <w:rPr>
          <w:b/>
        </w:rPr>
        <w:t xml:space="preserve">Esimerkki 6.5071</w:t>
      </w:r>
    </w:p>
    <w:p>
      <w:r>
        <w:t xml:space="preserve">Otsikko: Nimi: Fast pass fun. Lause 1: Eilen Disney-ajelulle oli lyhyt odotus. Lause 2: Olin siitä enemmän kuin innoissani. Lause 3: Tarvitsin mahdollisimman lyhyen kyydin. Lause 4: Ohitimme kaikki muut, joilla ei ollut pikapassia.</w:t>
      </w:r>
    </w:p>
    <w:p>
      <w:r>
        <w:rPr>
          <w:b/>
        </w:rPr>
        <w:t xml:space="preserve">Tulos</w:t>
      </w:r>
    </w:p>
    <w:p>
      <w:r>
        <w:t xml:space="preserve">Hän voitti kilpailussa 2. sijan.</w:t>
      </w:r>
    </w:p>
    <w:p>
      <w:r>
        <w:rPr>
          <w:b/>
        </w:rPr>
        <w:t xml:space="preserve">Esimerkki 6.5072</w:t>
      </w:r>
    </w:p>
    <w:p>
      <w:r>
        <w:t xml:space="preserve">Otsikko: Nimi: The Monster Inside Him. Lause 1: Olipa kerran ystävällinen vanha mies, joka asui asunnossa 12. Lause 2: Kukaan ei tiennyt hänestä paljoakaan. Lause 3: Eräänä päivänä kuulin ambulanssin tulevan asuinkompleksillemme. Lause 4: Vanhus oli kuollut sinä päivänä.</w:t>
      </w:r>
    </w:p>
    <w:p>
      <w:r>
        <w:rPr>
          <w:b/>
        </w:rPr>
        <w:t xml:space="preserve">Tulos</w:t>
      </w:r>
    </w:p>
    <w:p>
      <w:r>
        <w:t xml:space="preserve">Hän oli niin innoissaan nähdessään miehen.</w:t>
      </w:r>
    </w:p>
    <w:p>
      <w:r>
        <w:rPr>
          <w:b/>
        </w:rPr>
        <w:t xml:space="preserve">Esimerkki 6.5073</w:t>
      </w:r>
    </w:p>
    <w:p>
      <w:r>
        <w:t xml:space="preserve">Otsikko: Nimi: Tutkimus. Lause 1: Bill käveli taloon. Lause 2: Hän huomasi, että roskakori oli kaatunut. Lause 3: Hän löysi revittyä paperia. Lause 4: Hänen koirallaan oli paperia suussaan.</w:t>
      </w:r>
    </w:p>
    <w:p>
      <w:r>
        <w:rPr>
          <w:b/>
        </w:rPr>
        <w:t xml:space="preserve">Tulos</w:t>
      </w:r>
    </w:p>
    <w:p>
      <w:r>
        <w:t xml:space="preserve">Vaikka se oli hyvin surullista, se oli Georgialle oikea teko.</w:t>
      </w:r>
    </w:p>
    <w:p>
      <w:r>
        <w:rPr>
          <w:b/>
        </w:rPr>
        <w:t xml:space="preserve">Esimerkki 6.5074</w:t>
      </w:r>
    </w:p>
    <w:p>
      <w:r>
        <w:t xml:space="preserve">Otsikko: Nimi: Mauricen talousarvio. Lause 1: Mauricella oli vaikeuksia maksaa laskujaan. Lause 2: Hän päätti tarkastella budjettiaan huolellisesti. Lause 3: Hän huomasi, että hän käytti paljon rahaa ulkona syömiseen. Lause 4: Hän päätti lopettaa ravintoloissa syömisen.</w:t>
      </w:r>
    </w:p>
    <w:p>
      <w:r>
        <w:rPr>
          <w:b/>
        </w:rPr>
        <w:t xml:space="preserve">Tulos</w:t>
      </w:r>
    </w:p>
    <w:p>
      <w:r>
        <w:t xml:space="preserve">Ralphin perhe söi kiitospäivän päivälliseksi kinkkua.</w:t>
      </w:r>
    </w:p>
    <w:p>
      <w:r>
        <w:rPr>
          <w:b/>
        </w:rPr>
        <w:t xml:space="preserve">Esimerkki 6.5075</w:t>
      </w:r>
    </w:p>
    <w:p>
      <w:r>
        <w:t xml:space="preserve">Otsikko: Nimi: Onnettomuus.. Lause 1: Isoäiti yritti viedä roskat ulos. Lause 2: Hän ei kiinnittänyt huomiota siihen, minne oli menossa. Lause 3: Hän liukastui ja yritti tarttua oven kahvaan. Lause 4: Hän ei pystynyt pitämään kiinni ja viilsi lopulta jalkansa.</w:t>
      </w:r>
    </w:p>
    <w:p>
      <w:r>
        <w:rPr>
          <w:b/>
        </w:rPr>
        <w:t xml:space="preserve">Tulos</w:t>
      </w:r>
    </w:p>
    <w:p>
      <w:r>
        <w:t xml:space="preserve">Lääkäri määräsi Jimille lääkkeitä, jotka auttaisivat häntä univaikeuksissa.</w:t>
      </w:r>
    </w:p>
    <w:p>
      <w:r>
        <w:rPr>
          <w:b/>
        </w:rPr>
        <w:t xml:space="preserve">Esimerkki 6.5076</w:t>
      </w:r>
    </w:p>
    <w:p>
      <w:r>
        <w:t xml:space="preserve">Otsikko: Nimi: Aloittaminen uudelleen. Lause 1: Roberta työsti monimutkaista palapeliä. Lause 2: Hän oli työstänyt sitä viikkoja. Lause 3: Hänen lapsenlapsensa tuli leikkimään. Lause 4: Hän pudotti palapelin vahingossa pöydältä.</w:t>
      </w:r>
    </w:p>
    <w:p>
      <w:r>
        <w:rPr>
          <w:b/>
        </w:rPr>
        <w:t xml:space="preserve">Tulos</w:t>
      </w:r>
    </w:p>
    <w:p>
      <w:r>
        <w:t xml:space="preserve">Siinä oli paljon taco-lihaa.</w:t>
      </w:r>
    </w:p>
    <w:p>
      <w:r>
        <w:rPr>
          <w:b/>
        </w:rPr>
        <w:t xml:space="preserve">Esimerkki 6.5077</w:t>
      </w:r>
    </w:p>
    <w:p>
      <w:r>
        <w:t xml:space="preserve">Otsikko: Nimi: Fashion Statement. Lause 1: Lydialla oli eräänä päivänä töissä yllään valkoiset housut. Lause 2: Hän söi lounaaksi spagettia. Lause 3: Hän läikytti tomaattikastiketta housuilleen. Lause 4: Lydia kohautti olkapäitään.</w:t>
      </w:r>
    </w:p>
    <w:p>
      <w:r>
        <w:rPr>
          <w:b/>
        </w:rPr>
        <w:t xml:space="preserve">Tulos</w:t>
      </w:r>
    </w:p>
    <w:p>
      <w:r>
        <w:t xml:space="preserve">Hän kertoi poliisille ottaneensa sen, koska myöhästyi bussista kotiin.</w:t>
      </w:r>
    </w:p>
    <w:p>
      <w:r>
        <w:rPr>
          <w:b/>
        </w:rPr>
        <w:t xml:space="preserve">Esimerkki 6.5078</w:t>
      </w:r>
    </w:p>
    <w:p>
      <w:r>
        <w:t xml:space="preserve">Otsikko: Nimi: Unet. Lause 1: Lucy haaveilee näyttelijän urasta. Lause 2: Hän päätti muuttaa Los Angelesiin. Lause 3: Lucy kävi monissa koe-esiintymisissä. Lause 4: Lopulta hän sai suuren läpimurtonsa.</w:t>
      </w:r>
    </w:p>
    <w:p>
      <w:r>
        <w:rPr>
          <w:b/>
        </w:rPr>
        <w:t xml:space="preserve">Tulos</w:t>
      </w:r>
    </w:p>
    <w:p>
      <w:r>
        <w:t xml:space="preserve">Se ei ollut helppoa, mutta hän päätti luopua lapsesta adoptoitavaksi.</w:t>
      </w:r>
    </w:p>
    <w:p>
      <w:r>
        <w:rPr>
          <w:b/>
        </w:rPr>
        <w:t xml:space="preserve">Esimerkki 6.5079</w:t>
      </w:r>
    </w:p>
    <w:p>
      <w:r>
        <w:t xml:space="preserve">Otsikko: Nimi: Ryhmäterapia. Lause 1: Harold kamppaili juomisen kanssa. Lause 2: Hän haki apua. Lause 3: Hän kävi kokouksissa. Lause 4: Hän tunsi lisää itseluottamusta.</w:t>
      </w:r>
    </w:p>
    <w:p>
      <w:r>
        <w:rPr>
          <w:b/>
        </w:rPr>
        <w:t xml:space="preserve">Tulos</w:t>
      </w:r>
    </w:p>
    <w:p>
      <w:r>
        <w:t xml:space="preserve">He innostuivat tästä tapahtumasta.</w:t>
      </w:r>
    </w:p>
    <w:p>
      <w:r>
        <w:rPr>
          <w:b/>
        </w:rPr>
        <w:t xml:space="preserve">Esimerkki 6.5080</w:t>
      </w:r>
    </w:p>
    <w:p>
      <w:r>
        <w:t xml:space="preserve">Otsikko: Nimi: Varastettu tuoksu. Lause 1: Lucy oli tänään töissä kaupassa. Lause 2: Kaikki sujui hienosti. Lause 3: Yhtäkkiä jokin oli kuitenkin pielessä. Lause 4: Mustapukuinen mies juoksi ulos kaupasta laukku mukanaan.</w:t>
      </w:r>
    </w:p>
    <w:p>
      <w:r>
        <w:rPr>
          <w:b/>
        </w:rPr>
        <w:t xml:space="preserve">Tulos</w:t>
      </w:r>
    </w:p>
    <w:p>
      <w:r>
        <w:t xml:space="preserve">Mutta tänään hän vain painoi kelausnappia kovemmin ja sinnitteli.</w:t>
      </w:r>
    </w:p>
    <w:p>
      <w:r>
        <w:rPr>
          <w:b/>
        </w:rPr>
        <w:t xml:space="preserve">Esimerkki 6.5081</w:t>
      </w:r>
    </w:p>
    <w:p>
      <w:r>
        <w:t xml:space="preserve">Otsikko: Shawn sairastuu. Lause 1: Shawn syö lempikarkkejaan. Lause 2: Shawn alkaa voida pahoin. Lause 3: Shawn käy makuulle. Lause 4: Shawn nousee oksentamaan.</w:t>
      </w:r>
    </w:p>
    <w:p>
      <w:r>
        <w:rPr>
          <w:b/>
        </w:rPr>
        <w:t xml:space="preserve">Tulos</w:t>
      </w:r>
    </w:p>
    <w:p>
      <w:r>
        <w:t xml:space="preserve">Hän äänitti kappaleet, julkaisi albumin ja myi sitä miljoona kappaletta.</w:t>
      </w:r>
    </w:p>
    <w:p>
      <w:r>
        <w:rPr>
          <w:b/>
        </w:rPr>
        <w:t xml:space="preserve">Esimerkki 6.5082</w:t>
      </w:r>
    </w:p>
    <w:p>
      <w:r>
        <w:t xml:space="preserve">Otsikko: Nimi: Koulutus. Lause 1: Tom halusi tulla vahvemmaksi. Lause 2: Hän oli melko heikko. Lause 3: Hän palkkasi personal trainerin. Lause 4: Hän harjoitteli valmentajan kanssa kuukausia.</w:t>
      </w:r>
    </w:p>
    <w:p>
      <w:r>
        <w:rPr>
          <w:b/>
        </w:rPr>
        <w:t xml:space="preserve">Tulos</w:t>
      </w:r>
    </w:p>
    <w:p>
      <w:r>
        <w:t xml:space="preserve">Pian tuli kuitenkin liian kylmä, ja he menivät sisälle lämmittelemään.</w:t>
      </w:r>
    </w:p>
    <w:p>
      <w:r>
        <w:rPr>
          <w:b/>
        </w:rPr>
        <w:t xml:space="preserve">Esimerkki 6.5083</w:t>
      </w:r>
    </w:p>
    <w:p>
      <w:r>
        <w:t xml:space="preserve">Otsikko: Nimi: The Big Night. Lause 1: Hän kiinnitti korvakorut, jotka hänen tätinsä oli antanut hänelle. Lause 2: Hän tarkasteli itseään vielä kerran peilistä. Lause 3: Äidin hänelle ompelema puku oli täydellinen. Lause 4: Tästä illasta tulisi täydellinen.</w:t>
      </w:r>
    </w:p>
    <w:p>
      <w:r>
        <w:rPr>
          <w:b/>
        </w:rPr>
        <w:t xml:space="preserve">Tulos</w:t>
      </w:r>
    </w:p>
    <w:p>
      <w:r>
        <w:t xml:space="preserve">Kun veljeni huomasi sen, hän juoksi pois.</w:t>
      </w:r>
    </w:p>
    <w:p>
      <w:r>
        <w:rPr>
          <w:b/>
        </w:rPr>
        <w:t xml:space="preserve">Esimerkki 6.5084</w:t>
      </w:r>
    </w:p>
    <w:p>
      <w:r>
        <w:t xml:space="preserve">Otsikko: Nimi: Kissasta eroon pääseminen. Lause 1: Tom vihasi tyttöystävänsä kissaa. Lause 2: Hän päätti hankkiutua siitä eroon. Lause 3: Hän ajoi sen kaukana sijaitsevaan puistoon ja jätti sen sinne. Lause 4: Tom käyttäytyi kuin se olisi karannut, kunnes se ilmestyi taas paikalle.</w:t>
      </w:r>
    </w:p>
    <w:p>
      <w:r>
        <w:rPr>
          <w:b/>
        </w:rPr>
        <w:t xml:space="preserve">Tulos</w:t>
      </w:r>
    </w:p>
    <w:p>
      <w:r>
        <w:t xml:space="preserve">Kun nimet julkistettiin, Cass pääsi joukkueeseen.</w:t>
      </w:r>
    </w:p>
    <w:p>
      <w:r>
        <w:rPr>
          <w:b/>
        </w:rPr>
        <w:t xml:space="preserve">Esimerkki 6.5085</w:t>
      </w:r>
    </w:p>
    <w:p>
      <w:r>
        <w:t xml:space="preserve">Nimi: yksinäinen. Lause 1: Päädyin aina yksin ja yksinäiseksi. Lause 2: Olen helppo rakastua ja helppo loukkaantua. Lause 3: On eräs mies, joka sanoi rakastavansa minua ja osoitti vaivaa puolestani. Lause 4: Mutta kun minäkin rakastuin häneen, hän vain jätti minut.</w:t>
      </w:r>
    </w:p>
    <w:p>
      <w:r>
        <w:rPr>
          <w:b/>
        </w:rPr>
        <w:t xml:space="preserve">Tulos</w:t>
      </w:r>
    </w:p>
    <w:p>
      <w:r>
        <w:t xml:space="preserve">Mutta hän ei lannistunut - hän ryömisi, jos olisi pakko!</w:t>
      </w:r>
    </w:p>
    <w:p>
      <w:r>
        <w:rPr>
          <w:b/>
        </w:rPr>
        <w:t xml:space="preserve">Esimerkki 6.5086</w:t>
      </w:r>
    </w:p>
    <w:p>
      <w:r>
        <w:t xml:space="preserve">Otsikko: Nimi: Virtsa. Lause 1: Kissa haistoi kengän hajun. Lause 2: Se haisi toiselle kissalle. Lause 3: Kissa virtsasi kengän päälle. Lause 4: Omistaja laittoi kengän myöhemmin jalkaan.</w:t>
      </w:r>
    </w:p>
    <w:p>
      <w:r>
        <w:rPr>
          <w:b/>
        </w:rPr>
        <w:t xml:space="preserve">Tulos</w:t>
      </w:r>
    </w:p>
    <w:p>
      <w:r>
        <w:t xml:space="preserve">Hän oksensi eikä koskaan soittanut tytölle takaisin.</w:t>
      </w:r>
    </w:p>
    <w:p>
      <w:r>
        <w:rPr>
          <w:b/>
        </w:rPr>
        <w:t xml:space="preserve">Esimerkki 6.5087</w:t>
      </w:r>
    </w:p>
    <w:p>
      <w:r>
        <w:t xml:space="preserve">Otsikko: Nimi: Pyhiinvaellus. Lause 1: Benny vei äitinsä pyhiinvaellusmatkalle Italiaan. Lause 2: He kävivät kaikissa kirkoissa, jotka he saattoivat nähdä. Lause 3: He pysähtyivät jopa Vatikaaniin ostamaan pyhää vettä. Lause 4: Kun he palasivat, Bennyn äiti oli muuttunut.</w:t>
      </w:r>
    </w:p>
    <w:p>
      <w:r>
        <w:rPr>
          <w:b/>
        </w:rPr>
        <w:t xml:space="preserve">Tulos</w:t>
      </w:r>
    </w:p>
    <w:p>
      <w:r>
        <w:t xml:space="preserve">Lopulta hän valitsi juhliin kauniin hopeisen mekon.</w:t>
      </w:r>
    </w:p>
    <w:p>
      <w:r>
        <w:rPr>
          <w:b/>
        </w:rPr>
        <w:t xml:space="preserve">Esimerkki 6.5088</w:t>
      </w:r>
    </w:p>
    <w:p>
      <w:r>
        <w:t xml:space="preserve">Otsikko: Mat. Lause 1: Ostin uuden kylpyhuoneen maton. Lause 2: Poikani tarvitsi sitä kylpyammeeseensa. Lause 3: Katsoimme matot, joissa oli kaikenlaisia merkkejä. Lause 4: Valitsimme sellaisen, jonka teemana oli Skylanders.</w:t>
      </w:r>
    </w:p>
    <w:p>
      <w:r>
        <w:rPr>
          <w:b/>
        </w:rPr>
        <w:t xml:space="preserve">Tulos</w:t>
      </w:r>
    </w:p>
    <w:p>
      <w:r>
        <w:t xml:space="preserve">Hän teki munakokkelia ja nautti ateriasta.</w:t>
      </w:r>
    </w:p>
    <w:p>
      <w:r>
        <w:rPr>
          <w:b/>
        </w:rPr>
        <w:t xml:space="preserve">Esimerkki 6.5089</w:t>
      </w:r>
    </w:p>
    <w:p>
      <w:r>
        <w:t xml:space="preserve">Otsikko: Nimi: Alligaattori. Lause 1: Nathan halusi viedä uuden veneensä purjehtimaan. Lause 2: Hän päätti purjehtia sillä kotinsa lähellä olevassa kanavassa. Lause 3: Ulkona vedessä hän rentoutui aallokossa. Lause 4: Yhtäkkiä veneen lähelle ilmestyi alligaattori.</w:t>
      </w:r>
    </w:p>
    <w:p>
      <w:r>
        <w:rPr>
          <w:b/>
        </w:rPr>
        <w:t xml:space="preserve">Tulos</w:t>
      </w:r>
    </w:p>
    <w:p>
      <w:r>
        <w:t xml:space="preserve">Hän kertoi, että hänen vihansa oli tästä lähtien hallinnassa.</w:t>
      </w:r>
    </w:p>
    <w:p>
      <w:r>
        <w:rPr>
          <w:b/>
        </w:rPr>
        <w:t xml:space="preserve">Esimerkki 6.5090</w:t>
      </w:r>
    </w:p>
    <w:p>
      <w:r>
        <w:t xml:space="preserve">Otsikko: JT liittyy armeijaan. Lause 1: JT on juuri valmistunut lukiosta. Lause 2: JT haluaa tehdä jotain suurta elämässään. Lause 3: Hän harkitsee liittymistä armeijaan. Lause 4: Hän liittyy armeijaan.</w:t>
      </w:r>
    </w:p>
    <w:p>
      <w:r>
        <w:rPr>
          <w:b/>
        </w:rPr>
        <w:t xml:space="preserve">Tulos</w:t>
      </w:r>
    </w:p>
    <w:p>
      <w:r>
        <w:t xml:space="preserve">Ky:llä oli ihanaa!</w:t>
      </w:r>
    </w:p>
    <w:p>
      <w:r>
        <w:rPr>
          <w:b/>
        </w:rPr>
        <w:t xml:space="preserve">Esimerkki 6.5091</w:t>
      </w:r>
    </w:p>
    <w:p>
      <w:r>
        <w:t xml:space="preserve">Otsikko: Nimi: Päivämäärä. Lause 1: Työskentelin viehättävän tytön kanssa. Lause 2: Minua jännitti pyytää häntä ulos. Lause 3: Hän lopulta pyysi minua ulos. Lause 4: Vietimme kamalan illan yhdessä.</w:t>
      </w:r>
    </w:p>
    <w:p>
      <w:r>
        <w:rPr>
          <w:b/>
        </w:rPr>
        <w:t xml:space="preserve">Tulos</w:t>
      </w:r>
    </w:p>
    <w:p>
      <w:r>
        <w:t xml:space="preserve">He halusivat laajentaa rautatietä koko ratapihan poikki.</w:t>
      </w:r>
    </w:p>
    <w:p>
      <w:r>
        <w:rPr>
          <w:b/>
        </w:rPr>
        <w:t xml:space="preserve">Esimerkki 6.5092</w:t>
      </w:r>
    </w:p>
    <w:p>
      <w:r>
        <w:t xml:space="preserve">Otsikko: Nimi: Sateenvarjo. Lause 1: Lauran piti kävellä töiden jälkeen kotiin, mutta satoi. Lause 2: Hänellä oli sateenvarjo mukanaan töihin, joten hän ei ollut huolissaan. Lause 3: Valitettavasti hän ei löytänyt sateenvarjoa! Lause 4: Hän kysyi työkavereiltaan, ja nämä kertoivat, missä he näkivät sen.</w:t>
      </w:r>
    </w:p>
    <w:p>
      <w:r>
        <w:rPr>
          <w:b/>
        </w:rPr>
        <w:t xml:space="preserve">Tulos</w:t>
      </w:r>
    </w:p>
    <w:p>
      <w:r>
        <w:t xml:space="preserve">Kesti viikkoja ennen kuin se palasi normaaliksi.</w:t>
      </w:r>
    </w:p>
    <w:p>
      <w:r>
        <w:rPr>
          <w:b/>
        </w:rPr>
        <w:t xml:space="preserve">Esimerkki 6.5093</w:t>
      </w:r>
    </w:p>
    <w:p>
      <w:r>
        <w:t xml:space="preserve">Otsikko: Nimi: Hakkeri. Lause 1: Hubert tutki esitystä. Lause 2: Täältä hän oppisi hakkeroimaan verkkosivustoja ja sovelluksia. Lause 3: Ajan myötä hän sai iloa itse koodin oppimisesta. Lause 4: Myöhemmin hänestä tuli erittäin taitava ja haluttu.</w:t>
      </w:r>
    </w:p>
    <w:p>
      <w:r>
        <w:rPr>
          <w:b/>
        </w:rPr>
        <w:t xml:space="preserve">Tulos</w:t>
      </w:r>
    </w:p>
    <w:p>
      <w:r>
        <w:t xml:space="preserve">Hän vannoi hyödyntävänsä keskustelusta oppimaansa!</w:t>
      </w:r>
    </w:p>
    <w:p>
      <w:r>
        <w:rPr>
          <w:b/>
        </w:rPr>
        <w:t xml:space="preserve">Esimerkki 6.5094</w:t>
      </w:r>
    </w:p>
    <w:p>
      <w:r>
        <w:t xml:space="preserve">Otsikko: Nimi: Pehmeämpi hammasharja. Lause 1: Poika harjasi hampaansa. Lause 2: Hän harjasi hampaat liian kovaa. Lause 3: Hänen ikenensä alkoivat vuotaa verta. Lause 4: Hän meni hammaslääkäriin.</w:t>
      </w:r>
    </w:p>
    <w:p>
      <w:r>
        <w:rPr>
          <w:b/>
        </w:rPr>
        <w:t xml:space="preserve">Tulos</w:t>
      </w:r>
    </w:p>
    <w:p>
      <w:r>
        <w:t xml:space="preserve">Bobby kutsui korjaajan korjaamaan lämmittimen.</w:t>
      </w:r>
    </w:p>
    <w:p>
      <w:r>
        <w:rPr>
          <w:b/>
        </w:rPr>
        <w:t xml:space="preserve">Esimerkki 6.5095</w:t>
      </w:r>
    </w:p>
    <w:p>
      <w:r>
        <w:t xml:space="preserve">Otsikko: Nimi: Loose Criminal. Lause 1: Jeremy vastasi koputukseen ovella. Lause 2: Siellä oli poliisi. Lause 3: Konstaapeli sanoi, että he etsivät rikollista alueella. Lause 4: Jeremyn käskettiin lukita ovensa.</w:t>
      </w:r>
    </w:p>
    <w:p>
      <w:r>
        <w:rPr>
          <w:b/>
        </w:rPr>
        <w:t xml:space="preserve">Tulos</w:t>
      </w:r>
    </w:p>
    <w:p>
      <w:r>
        <w:t xml:space="preserve">Hänen palkanlaskentaongelmansa oli ratkaistu!</w:t>
      </w:r>
    </w:p>
    <w:p>
      <w:r>
        <w:rPr>
          <w:b/>
        </w:rPr>
        <w:t xml:space="preserve">Esimerkki 6.5096</w:t>
      </w:r>
    </w:p>
    <w:p>
      <w:r>
        <w:t xml:space="preserve">Otsikko: Nimi: Ticket Hogger. Lause 1: Etsin pelihallista mielenkiintoista peliä pelattavaksi. Lause 2: Löysin tikkapelin, joka vaikutti mielenkiintoiselta. Lause 3: Koska joku muu käytti konetta, odotin häntä. Lause 4: Hän ei välittänyt läsnäolostani ja jatkoi pelaamista.</w:t>
      </w:r>
    </w:p>
    <w:p>
      <w:r>
        <w:rPr>
          <w:b/>
        </w:rPr>
        <w:t xml:space="preserve">Tulos</w:t>
      </w:r>
    </w:p>
    <w:p>
      <w:r>
        <w:t xml:space="preserve">Pääni oli yllättäen kalju.</w:t>
      </w:r>
    </w:p>
    <w:p>
      <w:r>
        <w:rPr>
          <w:b/>
        </w:rPr>
        <w:t xml:space="preserve">Esimerkki 6.5097</w:t>
      </w:r>
    </w:p>
    <w:p>
      <w:r>
        <w:t xml:space="preserve">Otsikko: Carlos Spills Coffee. Lause 1: Carlos haluaa kupin kahvia aamiaiseksi. Lause 2: Hän kaataa kupin itselleen. Lause 3: Valitettavasti hän kaataa sen pöydälle. Lause 4: Carlos käyttää muutaman minuutin siivoamiseen.</w:t>
      </w:r>
    </w:p>
    <w:p>
      <w:r>
        <w:rPr>
          <w:b/>
        </w:rPr>
        <w:t xml:space="preserve">Tulos</w:t>
      </w:r>
    </w:p>
    <w:p>
      <w:r>
        <w:t xml:space="preserve">Dana sanoi, että lapsen pitäisi saada neuvontaa.</w:t>
      </w:r>
    </w:p>
    <w:p>
      <w:r>
        <w:rPr>
          <w:b/>
        </w:rPr>
        <w:t xml:space="preserve">Esimerkki 6.5098</w:t>
      </w:r>
    </w:p>
    <w:p>
      <w:r>
        <w:t xml:space="preserve">Otsikko: Nimi: Siivous. Lause 1: Lisa odotti syntymäpäiväjuhliaan innolla. Lause 2: Ne olivat hänen uudessa isossa talossaan. Lause 3: Mutta kun juhlat olivat ohi, hänen kotinsa oli sotkuinen. Lause 4: Ja hän joutui siivoamaan seuraavaan aamuun asti.</w:t>
      </w:r>
    </w:p>
    <w:p>
      <w:r>
        <w:rPr>
          <w:b/>
        </w:rPr>
        <w:t xml:space="preserve">Tulos</w:t>
      </w:r>
    </w:p>
    <w:p>
      <w:r>
        <w:t xml:space="preserve">Danny veti vanhan naisen takaisin turvaan.</w:t>
      </w:r>
    </w:p>
    <w:p>
      <w:r>
        <w:rPr>
          <w:b/>
        </w:rPr>
        <w:t xml:space="preserve">Esimerkki 6.5099</w:t>
      </w:r>
    </w:p>
    <w:p>
      <w:r>
        <w:t xml:space="preserve">Otsikko: Nimi: Hiekkalinnat. Lause 1: Emily rakasti rakentaa hiekkalinnoja hiekkaan. Lause 2: Tommy tuli käymään ja tuhosi Emilyn hiekkalinnan. Lause 3: Tommyn äiti näki sen ja tuli paikalle. Lause 4: Tommyn äiti pakotti Tommyn auttamaan hiekkalinnan uudelleen rakentamisessa.</w:t>
      </w:r>
    </w:p>
    <w:p>
      <w:r>
        <w:rPr>
          <w:b/>
        </w:rPr>
        <w:t xml:space="preserve">Tulos</w:t>
      </w:r>
    </w:p>
    <w:p>
      <w:r>
        <w:t xml:space="preserve">Tarvitsin tuon energiapurkauksen.</w:t>
      </w:r>
    </w:p>
    <w:p>
      <w:r>
        <w:rPr>
          <w:b/>
        </w:rPr>
        <w:t xml:space="preserve">Esimerkki 6.5100</w:t>
      </w:r>
    </w:p>
    <w:p>
      <w:r>
        <w:t xml:space="preserve">Otsikko: IV. Lause 1: Pat oli hyvin sairas. Lause 2: Hänellä oli tippa käsivarressaan. Lause 3: Sairaalassa sanottiin, että tiputus parantaisi hänen oloaan. Lause 4: Pian hän tunsi olonsa hieman paremmaksi.</w:t>
      </w:r>
    </w:p>
    <w:p>
      <w:r>
        <w:rPr>
          <w:b/>
        </w:rPr>
        <w:t xml:space="preserve">Tulos</w:t>
      </w:r>
    </w:p>
    <w:p>
      <w:r>
        <w:t xml:space="preserve">Sitten söin herkullista kanaa illalliseksi.</w:t>
      </w:r>
    </w:p>
    <w:p>
      <w:r>
        <w:rPr>
          <w:b/>
        </w:rPr>
        <w:t xml:space="preserve">Esimerkki 6.5101</w:t>
      </w:r>
    </w:p>
    <w:p>
      <w:r>
        <w:t xml:space="preserve">Otsikko: Nimi: Shakki. Lause 1: Cody piti siitä, miltä shakkilauta näytti. Lause 2: Mutta hän ei osannut pelata shakkia. Lause 3: Eräänä päivänä hän päätti opetella ja katsoi opetusohjelman. Lause 4: Hän oppi nopeasti säännöt ja ymmärsi, miten pelata.</w:t>
      </w:r>
    </w:p>
    <w:p>
      <w:r>
        <w:rPr>
          <w:b/>
        </w:rPr>
        <w:t xml:space="preserve">Tulos</w:t>
      </w:r>
    </w:p>
    <w:p>
      <w:r>
        <w:t xml:space="preserve">Se ei kuitenkaan estä Zyahia koputtelemasta oville 30 minuutin välein.</w:t>
      </w:r>
    </w:p>
    <w:p>
      <w:r>
        <w:rPr>
          <w:b/>
        </w:rPr>
        <w:t xml:space="preserve">Esimerkki 6.5102</w:t>
      </w:r>
    </w:p>
    <w:p>
      <w:r>
        <w:t xml:space="preserve">Otsikko: Nimi: Omenapuu. Lause 1: Kyle oli isoisänsä omenatarhassa. Lause 2: Hän päätti kiivetä puuhun ja poimia muutaman omenan. Lause 3: Kyle oli puun oksalla, joka katkesi ja Kyle putosi. Lause 4: Kyle laskeutui käsivarteensa.</w:t>
      </w:r>
    </w:p>
    <w:p>
      <w:r>
        <w:rPr>
          <w:b/>
        </w:rPr>
        <w:t xml:space="preserve">Tulos</w:t>
      </w:r>
    </w:p>
    <w:p>
      <w:r>
        <w:t xml:space="preserve">Koira oli hiljainen, mutta nyt se oli surullinen.</w:t>
      </w:r>
    </w:p>
    <w:p>
      <w:r>
        <w:rPr>
          <w:b/>
        </w:rPr>
        <w:t xml:space="preserve">Esimerkki 6.5103</w:t>
      </w:r>
    </w:p>
    <w:p>
      <w:r>
        <w:t xml:space="preserve">Otsikko: Nimi: A Bad Fit. Lause 1: Emily oli tilannut vaatteita netistä. Lause 2: Hän odotti innoissaan vaatteiden saapumista, koska hän rakasti muotia. Lause 3: Kun laukku saapui, hän repi sen heti auki. Lause 4: Hän sovitti vaatteita, mutta valitettavasti mikään niistä ei sopinut.</w:t>
      </w:r>
    </w:p>
    <w:p>
      <w:r>
        <w:rPr>
          <w:b/>
        </w:rPr>
        <w:t xml:space="preserve">Tulos</w:t>
      </w:r>
    </w:p>
    <w:p>
      <w:r>
        <w:t xml:space="preserve">Tom nauroi itsekseen.</w:t>
      </w:r>
    </w:p>
    <w:p>
      <w:r>
        <w:rPr>
          <w:b/>
        </w:rPr>
        <w:t xml:space="preserve">Esimerkki 6.5104</w:t>
      </w:r>
    </w:p>
    <w:p>
      <w:r>
        <w:t xml:space="preserve">Otsikko: Nimi: Tietokone. Lause 1: Opiskelija teki kotitehtäviä. Lause 2: Hän käynnisti tietokoneen kirjoittaakseen raportin. Lause 3: Hän kirjoitti tietokonetta tunnin ajan, ja sitten sähköt katkesivat. Lause 4: Hän oli menettänyt kaikki työnsä!</w:t>
      </w:r>
    </w:p>
    <w:p>
      <w:r>
        <w:rPr>
          <w:b/>
        </w:rPr>
        <w:t xml:space="preserve">Tulos</w:t>
      </w:r>
    </w:p>
    <w:p>
      <w:r>
        <w:t xml:space="preserve">Tällä hetkellä vanhempani maksavat minulle periaatteessa korvauksen.</w:t>
      </w:r>
    </w:p>
    <w:p>
      <w:r>
        <w:rPr>
          <w:b/>
        </w:rPr>
        <w:t xml:space="preserve">Esimerkki 6.5105</w:t>
      </w:r>
    </w:p>
    <w:p>
      <w:r>
        <w:t xml:space="preserve">Otsikko: Nimi: Uusi paras ystävä. Lause 1: Terrin sydän murtui, kun koira, joka hänellä oli ollut lapsesta asti, kuoli. Lause 2: Surussaan hän vannoi, ettei enää koskaan omista toista koiraa. Lause 3: Mutta pian hän alkoi seurustella Danin kanssa, jolla oli oma rakas koira. Lause 4: Hän oli huolissaan, mutta heti kun hän tapasi Rubyn, hän rakasti sitä.</w:t>
      </w:r>
    </w:p>
    <w:p>
      <w:r>
        <w:rPr>
          <w:b/>
        </w:rPr>
        <w:t xml:space="preserve">Tulos</w:t>
      </w:r>
    </w:p>
    <w:p>
      <w:r>
        <w:t xml:space="preserve">Hänen opettajansa löysi hänen kirjansa hänen pöydältään.</w:t>
      </w:r>
    </w:p>
    <w:p>
      <w:r>
        <w:rPr>
          <w:b/>
        </w:rPr>
        <w:t xml:space="preserve">Esimerkki 6.5106</w:t>
      </w:r>
    </w:p>
    <w:p>
      <w:r>
        <w:t xml:space="preserve">Nimike: kissat. Lause 1: Olen ihmistyyppi, joka rakastaa lemmikkejä. Lause 2: Mutta paitsi kissoja. Lause 3: Minä todella vihaan kissoja enkä edes pidä niiden hajusta. Lause 4: Eräänä päivänä yksi kissanpentu eksyi takapihallemme.</w:t>
      </w:r>
    </w:p>
    <w:p>
      <w:r>
        <w:rPr>
          <w:b/>
        </w:rPr>
        <w:t xml:space="preserve">Tulos</w:t>
      </w:r>
    </w:p>
    <w:p>
      <w:r>
        <w:t xml:space="preserve">Hän oli surullinen siitä, että hän kuului armeijaan.</w:t>
      </w:r>
    </w:p>
    <w:p>
      <w:r>
        <w:rPr>
          <w:b/>
        </w:rPr>
        <w:t xml:space="preserve">Esimerkki 6.5107</w:t>
      </w:r>
    </w:p>
    <w:p>
      <w:r>
        <w:t xml:space="preserve">Otsikko: Nimi: Riding Buddy. Lause 1: Joe lähti talosta pyöräretkelle. Lause 2: Alkoi sataa. Lause 3: Joe oli unohtanut takkinsa. Lause 4: Hän pysähtyi ystävänsä luona lainatakseen takkia.</w:t>
      </w:r>
    </w:p>
    <w:p>
      <w:r>
        <w:rPr>
          <w:b/>
        </w:rPr>
        <w:t xml:space="preserve">Tulos</w:t>
      </w:r>
    </w:p>
    <w:p>
      <w:r>
        <w:t xml:space="preserve">Hän käytti teokseen omaisuuden.</w:t>
      </w:r>
    </w:p>
    <w:p>
      <w:r>
        <w:rPr>
          <w:b/>
        </w:rPr>
        <w:t xml:space="preserve">Esimerkki 6.5108</w:t>
      </w:r>
    </w:p>
    <w:p>
      <w:r>
        <w:t xml:space="preserve">Otsikko: Nimi: Skip tapaa Maryn. Lause 1: Skip oli eräänä kesäpäivänä piirikuntamessuilla. Lause 2: Hän huomasi yhtäkkiä tytön. Lause 3: Tytöllä oli pitkät ruskeat hiukset ja vihreät silmät. Lause 4: Skip päätti lähteä tytön kanssa samalle kyydille.</w:t>
      </w:r>
    </w:p>
    <w:p>
      <w:r>
        <w:rPr>
          <w:b/>
        </w:rPr>
        <w:t xml:space="preserve">Tulos</w:t>
      </w:r>
    </w:p>
    <w:p>
      <w:r>
        <w:t xml:space="preserve">Ne viettivät suurimman osan ajastaan hänen kaapissaan.</w:t>
      </w:r>
    </w:p>
    <w:p>
      <w:r>
        <w:rPr>
          <w:b/>
        </w:rPr>
        <w:t xml:space="preserve">Esimerkki 6.5109</w:t>
      </w:r>
    </w:p>
    <w:p>
      <w:r>
        <w:t xml:space="preserve">Otsikko: Nimi: Tuli ajoissa. Lause 1: Samin poikaystävä jätti hänet. Lause 2: Hän vaipui masennukseen, sillä heillä oli kahdeksan vuotta kestänyt suhde. Lause 3: Hän yritti tukehduttaa itsensä kuoliaaksi. Lause 4: Onneksi Samin veli kuuli yläkerrasta ääntä.</w:t>
      </w:r>
    </w:p>
    <w:p>
      <w:r>
        <w:rPr>
          <w:b/>
        </w:rPr>
        <w:t xml:space="preserve">Tulos</w:t>
      </w:r>
    </w:p>
    <w:p>
      <w:r>
        <w:t xml:space="preserve">Don syöksyi kuoliaaksi alla olevaan kanjoniin.</w:t>
      </w:r>
    </w:p>
    <w:p>
      <w:r>
        <w:rPr>
          <w:b/>
        </w:rPr>
        <w:t xml:space="preserve">Esimerkki 6.5110</w:t>
      </w:r>
    </w:p>
    <w:p>
      <w:r>
        <w:t xml:space="preserve">Otsikko: Nimi: Holtiton tiellä. Lause 1: Warren ajoi uutta moottoripyöräänsä hieman liian holtittomasti. Lause 2: Hän kiersi autojen välissä siksakkia, eikä välittänyt äänekkäistä huudoista. Lause 3: Hän kiihdytti vauhtia välttääkseen punaisia valoja. Lause 4: Kun hän saapui määränpäähänsä, kaksi poliisiautoa seurasi häntä.</w:t>
      </w:r>
    </w:p>
    <w:p>
      <w:r>
        <w:rPr>
          <w:b/>
        </w:rPr>
        <w:t xml:space="preserve">Tulos</w:t>
      </w:r>
    </w:p>
    <w:p>
      <w:r>
        <w:t xml:space="preserve">Jessien poika sai takaisin terveellisen painon.</w:t>
      </w:r>
    </w:p>
    <w:p>
      <w:r>
        <w:rPr>
          <w:b/>
        </w:rPr>
        <w:t xml:space="preserve">Esimerkki 6.5111</w:t>
      </w:r>
    </w:p>
    <w:p>
      <w:r>
        <w:t xml:space="preserve">Otsikko: Otsikko: Sotkuiset hiukset. Lause 1: Jess käveli eräänä syksynä kouluun. Lause 2: Käveliessään Jessin selkään iski tuulenpuuska. Lause 3: Yhtäkkiä yksi suuri puuska heitti hänen hiuksensa ympäriinsä. Lause 4: Hän yritti kammata hiuksiaan, mutta ne näyttivät silti melko typeriltä.</w:t>
      </w:r>
    </w:p>
    <w:p>
      <w:r>
        <w:rPr>
          <w:b/>
        </w:rPr>
        <w:t xml:space="preserve">Tulos</w:t>
      </w:r>
    </w:p>
    <w:p>
      <w:r>
        <w:t xml:space="preserve">Ted oli innoissaan ostoksestaan.</w:t>
      </w:r>
    </w:p>
    <w:p>
      <w:r>
        <w:rPr>
          <w:b/>
        </w:rPr>
        <w:t xml:space="preserve">Esimerkki 6.5112</w:t>
      </w:r>
    </w:p>
    <w:p>
      <w:r>
        <w:t xml:space="preserve">Nimike: Tabitha Cookin auttaminen. Lause 1: Tabitha luuli ennen vihaavansa ruoanlaittoa. Lause 2: Hän valitteli jatkuvasti, että hän inhosi kaikkea työtä. Lause 3: Tekemistä oli liikaa, ja se vei häneltä liikaa aikaa. Lause 4: Eräänä päivänä menin hänen luokseen ja näytin hänelle, miten ateriat valmistuvat nopeasti.</w:t>
      </w:r>
    </w:p>
    <w:p>
      <w:r>
        <w:rPr>
          <w:b/>
        </w:rPr>
        <w:t xml:space="preserve">Tulos</w:t>
      </w:r>
    </w:p>
    <w:p>
      <w:r>
        <w:t xml:space="preserve">Jäätelöä roiskui pöydälle, ja hän nuoli sen ylös.</w:t>
      </w:r>
    </w:p>
    <w:p>
      <w:r>
        <w:rPr>
          <w:b/>
        </w:rPr>
        <w:t xml:space="preserve">Esimerkki 6.5113</w:t>
      </w:r>
    </w:p>
    <w:p>
      <w:r>
        <w:t xml:space="preserve">Otsikko: Nimi: Sarahin sieni. Lause 1: Sarah tarvitsi uuden sienen kylpyhuoneen puhdistamiseen. Lause 2: Hän meni kauppaan ostamaan sienen. Lause 3: Sarah löysi keltaisen sienen, jolla oli elinikäinen takuu. Lause 4: Hän osti sen ja meni kotiin käyttämään sitä.</w:t>
      </w:r>
    </w:p>
    <w:p>
      <w:r>
        <w:rPr>
          <w:b/>
        </w:rPr>
        <w:t xml:space="preserve">Tulos</w:t>
      </w:r>
    </w:p>
    <w:p>
      <w:r>
        <w:t xml:space="preserve">Menin kotiin tyytyväisenä valintaani.</w:t>
      </w:r>
    </w:p>
    <w:p>
      <w:r>
        <w:rPr>
          <w:b/>
        </w:rPr>
        <w:t xml:space="preserve">Esimerkki 6.5114</w:t>
      </w:r>
    </w:p>
    <w:p>
      <w:r>
        <w:t xml:space="preserve">Otsikko: Nimi: Vaimo ja hänen kukkansa. Lause 1: Joka ikinen työpäivä Tom kulki kukkakaupan ohi. Lause 2: Mies päätti eräänä päivänä, että hän halusi yllättää vaimonsa. Lause 3: Hän pysähtyi kaupassa ja poimi ruusuja. Lause 4: Hän ei tiennyt, että hänen vaimonsa oli allerginen hänen lahjalleen.</w:t>
      </w:r>
    </w:p>
    <w:p>
      <w:r>
        <w:rPr>
          <w:b/>
        </w:rPr>
        <w:t xml:space="preserve">Tulos</w:t>
      </w:r>
    </w:p>
    <w:p>
      <w:r>
        <w:t xml:space="preserve">Sam oli myöhässä enemmän kuin luulikaan.</w:t>
      </w:r>
    </w:p>
    <w:p>
      <w:r>
        <w:rPr>
          <w:b/>
        </w:rPr>
        <w:t xml:space="preserve">Esimerkki 6.5115</w:t>
      </w:r>
    </w:p>
    <w:p>
      <w:r>
        <w:t xml:space="preserve">Otsikko: Nimi: Valamiehistö. Lause 1: John ei odottanut innolla valamiespalvelua seuraavana aamuna. Lause 2: Hän oli jotenkin hermostunut eikä ollut iloinen. Lause 3: Kun hän kuitenkin heräsi, hän tunsi olonsa hieman paremmaksi. Lause 4: Hän vietti kaikki neljä tuntia vain istuen, eikä häntä koskaan kutsuttu.</w:t>
      </w:r>
    </w:p>
    <w:p>
      <w:r>
        <w:rPr>
          <w:b/>
        </w:rPr>
        <w:t xml:space="preserve">Tulos</w:t>
      </w:r>
    </w:p>
    <w:p>
      <w:r>
        <w:t xml:space="preserve">Kiyree on varma, että hän on paremmassa kunnossa ennen pitkää.</w:t>
      </w:r>
    </w:p>
    <w:p>
      <w:r>
        <w:rPr>
          <w:b/>
        </w:rPr>
        <w:t xml:space="preserve">Esimerkki 6.5116</w:t>
      </w:r>
    </w:p>
    <w:p>
      <w:r>
        <w:t xml:space="preserve">Otsikko: Nimi: Chef Tasha. Lause 1: Tasha ei ollut kovin hyvä kokki. Lause 2: Aina kun hän yritti kokata, jokin meni pieleen. Lause 3: Tasha yritti kokata spagettia ystävilleen. Lause 4: Spagettikastike oli hyvin juoksevaa ja ällöttävää.</w:t>
      </w:r>
    </w:p>
    <w:p>
      <w:r>
        <w:rPr>
          <w:b/>
        </w:rPr>
        <w:t xml:space="preserve">Tulos</w:t>
      </w:r>
    </w:p>
    <w:p>
      <w:r>
        <w:t xml:space="preserve">Hänellä oli koiranpentu ja hän oli käyttänyt rahat koiranruoan ostamiseen.</w:t>
      </w:r>
    </w:p>
    <w:p>
      <w:r>
        <w:rPr>
          <w:b/>
        </w:rPr>
        <w:t xml:space="preserve">Esimerkki 6.5117</w:t>
      </w:r>
    </w:p>
    <w:p>
      <w:r>
        <w:t xml:space="preserve">Otsikko: Nimi: Taco-liha. Lause 1: Etsin kaikkialta tacolihaa. Lause 2: En ymmärtänyt, miksei sitä ollut kaupassa. Lause 3: Lopulta ostin jauhelihaa ja maustepaketin. Lause 4: Lähtiessäni ulos näin näytön.</w:t>
      </w:r>
    </w:p>
    <w:p>
      <w:r>
        <w:rPr>
          <w:b/>
        </w:rPr>
        <w:t xml:space="preserve">Tulos</w:t>
      </w:r>
    </w:p>
    <w:p>
      <w:r>
        <w:t xml:space="preserve">Lääkäri käski hänen tulla takaisin ensi kuussa.</w:t>
      </w:r>
    </w:p>
    <w:p>
      <w:r>
        <w:rPr>
          <w:b/>
        </w:rPr>
        <w:t xml:space="preserve">Esimerkki 6.5118</w:t>
      </w:r>
    </w:p>
    <w:p>
      <w:r>
        <w:t xml:space="preserve">Otsikko: Nimi: Jooga. Lause 1: Eric meni joogatunnille. Lause 2: Hän ei ollut koskaan käynyt. Lause 3: Silloin hän tajusi, ettei ollut kovin notkea. Lause 4: Tunnin jälkeen ihmiset nauroivat hänelle.</w:t>
      </w:r>
    </w:p>
    <w:p>
      <w:r>
        <w:rPr>
          <w:b/>
        </w:rPr>
        <w:t xml:space="preserve">Tulos</w:t>
      </w:r>
    </w:p>
    <w:p>
      <w:r>
        <w:t xml:space="preserve">Lopulta rauhoituin ja minulla oli hauskaa.</w:t>
      </w:r>
    </w:p>
    <w:p>
      <w:r>
        <w:rPr>
          <w:b/>
        </w:rPr>
        <w:t xml:space="preserve">Esimerkki 6.5119</w:t>
      </w:r>
    </w:p>
    <w:p>
      <w:r>
        <w:t xml:space="preserve">Otsikko: Nimi: Pitkä ajomatka. Lause 1: Viime viikolla menin rannalle. Lause 2: Se oli hirveän pitkä matka. Lause 3: Se kesti yli kaksi tuntia. Lause 4: Kun pääsimme perille, se oli helpotus.</w:t>
      </w:r>
    </w:p>
    <w:p>
      <w:r>
        <w:rPr>
          <w:b/>
        </w:rPr>
        <w:t xml:space="preserve">Tulos</w:t>
      </w:r>
    </w:p>
    <w:p>
      <w:r>
        <w:t xml:space="preserve">Hän joutui lopulta lääkäriin.</w:t>
      </w:r>
    </w:p>
    <w:p>
      <w:r>
        <w:rPr>
          <w:b/>
        </w:rPr>
        <w:t xml:space="preserve">Esimerkki 6.5120</w:t>
      </w:r>
    </w:p>
    <w:p>
      <w:r>
        <w:t xml:space="preserve">Otsikko: Nimi: Vesitaistelu. Lause 1: Kun äiti ja isä tiskasivat, isä suihkutteli äitiä. Lause 2: Äitini kiljui. Lause 3: Hän jahtasi isääni ulos vesikupin kanssa. Lause 4: Sitten isäni suihkutti häntä vesiletkulla.</w:t>
      </w:r>
    </w:p>
    <w:p>
      <w:r>
        <w:rPr>
          <w:b/>
        </w:rPr>
        <w:t xml:space="preserve">Tulos</w:t>
      </w:r>
    </w:p>
    <w:p>
      <w:r>
        <w:t xml:space="preserve">Sitten katsomme vanhoja jouluelokuvia ja nukumme päiväunet.</w:t>
      </w:r>
    </w:p>
    <w:p>
      <w:r>
        <w:rPr>
          <w:b/>
        </w:rPr>
        <w:t xml:space="preserve">Esimerkki 6.5121</w:t>
      </w:r>
    </w:p>
    <w:p>
      <w:r>
        <w:t xml:space="preserve">Otsikko: Nimi: Uimaan oppiminen. Lause 1: Glenn ei ollut koskaan oppinut lapsena uimaan. Lause 2: Hän halusi mennä uima-altaaseen ystäviensä kanssa. Lause 3: Hänen pelkonsa esti häntä pitämästä hauskaa. Lause 4: Eräänä päivänä hän meni uima-altaalle yksityistunneille.</w:t>
      </w:r>
    </w:p>
    <w:p>
      <w:r>
        <w:rPr>
          <w:b/>
        </w:rPr>
        <w:t xml:space="preserve">Tulos</w:t>
      </w:r>
    </w:p>
    <w:p>
      <w:r>
        <w:t xml:space="preserve">Bussi vei meidät kotiin alkuillasta.</w:t>
      </w:r>
    </w:p>
    <w:p>
      <w:r>
        <w:rPr>
          <w:b/>
        </w:rPr>
        <w:t xml:space="preserve">Esimerkki 6.5122</w:t>
      </w:r>
    </w:p>
    <w:p>
      <w:r>
        <w:t xml:space="preserve">Otsikko: Nimi: Money for Groceries. Lause 1: Olin tehnyt ylimääräistä työtä, kartuttanut toiveiden täyttämisrahastoa. Lause 2: Kun lomat lähestyivät, saimme yllättäviä laskuja. Lause 3: Minut leikattiin, koiramme sairastui, ja uunia piti korjata. Lause 4: Tiesin, että rahastoni ei riittäisi suunnittelemiini mielikuvituksellisiin toiveisiin.</w:t>
      </w:r>
    </w:p>
    <w:p>
      <w:r>
        <w:rPr>
          <w:b/>
        </w:rPr>
        <w:t xml:space="preserve">Tulos</w:t>
      </w:r>
    </w:p>
    <w:p>
      <w:r>
        <w:t xml:space="preserve">Katen poikaystävä ei voinut peitellä pettymystään.</w:t>
      </w:r>
    </w:p>
    <w:p>
      <w:r>
        <w:rPr>
          <w:b/>
        </w:rPr>
        <w:t xml:space="preserve">Esimerkki 6.5123</w:t>
      </w:r>
    </w:p>
    <w:p>
      <w:r>
        <w:t xml:space="preserve">Otsikko: Nimi: Väärä laukku. Lause 1: Tiinalla oli pussillinen vaatteita, jotka hän halusi lahjoittaa. Lause 2: Hänen poikaystävänsä yritti olla avuksi. Lause 3: Hän vei kassin itse hyväntekeväisyyteen. Lause 4: Valitettavasti hän sai väärän pussin.</w:t>
      </w:r>
    </w:p>
    <w:p>
      <w:r>
        <w:rPr>
          <w:b/>
        </w:rPr>
        <w:t xml:space="preserve">Tulos</w:t>
      </w:r>
    </w:p>
    <w:p>
      <w:r>
        <w:t xml:space="preserve">Treffit menivät huonosti.</w:t>
      </w:r>
    </w:p>
    <w:p>
      <w:r>
        <w:rPr>
          <w:b/>
        </w:rPr>
        <w:t xml:space="preserve">Esimerkki 6.5124</w:t>
      </w:r>
    </w:p>
    <w:p>
      <w:r>
        <w:t xml:space="preserve">Otsikko: Nimi: Häntä. Lause 1: Pietarilla oli lemmikkikissa. Lause 2: Sillä oli hyvin pitkä, pörröinen häntä. Lause 3: Peterin vauva tykkäsi tarttua siihen. Lause 4: Eräänä päivänä hän tarttui niin kovaa, että osa turkista irtosi.</w:t>
      </w:r>
    </w:p>
    <w:p>
      <w:r>
        <w:rPr>
          <w:b/>
        </w:rPr>
        <w:t xml:space="preserve">Tulos</w:t>
      </w:r>
    </w:p>
    <w:p>
      <w:r>
        <w:t xml:space="preserve">Skip jätettiin, koska hän oli pettänyt tyttöystäväänsä.</w:t>
      </w:r>
    </w:p>
    <w:p>
      <w:r>
        <w:rPr>
          <w:b/>
        </w:rPr>
        <w:t xml:space="preserve">Esimerkki 6.5125</w:t>
      </w:r>
    </w:p>
    <w:p>
      <w:r>
        <w:t xml:space="preserve">Otsikko: Jenny laihtuu. Lause 1: Jenny oli ylipainoinen äiti. Lause 2: Hän masentui usein ajatellessaan sitä. Lause 3: Hän päätti, että nyt riittää. Lause 4: Jenny ryhtyi hyvin tiukalle dieetille.</w:t>
      </w:r>
    </w:p>
    <w:p>
      <w:r>
        <w:rPr>
          <w:b/>
        </w:rPr>
        <w:t xml:space="preserve">Tulos</w:t>
      </w:r>
    </w:p>
    <w:p>
      <w:r>
        <w:t xml:space="preserve">Dana pystyi auttamaan isoäitiään parhaansa mukaan.</w:t>
      </w:r>
    </w:p>
    <w:p>
      <w:r>
        <w:rPr>
          <w:b/>
        </w:rPr>
        <w:t xml:space="preserve">Esimerkki 6.5126</w:t>
      </w:r>
    </w:p>
    <w:p>
      <w:r>
        <w:t xml:space="preserve">Otsikko: Nimi: Ei Päivämäärä. Lause 1: Jessica valmistautui lähtemään sokkotreffeille. Lause 2: Hän ei ollut koskaan aikaisemmin ollut treffeillä. Lause 3: Hänen ystävänsä kehottivat häntä rentoutumaan ja pitämään heidät pikavalinnassa. Lause 4: Treffipäivänä henkilö soitti ja perui treffit.</w:t>
      </w:r>
    </w:p>
    <w:p>
      <w:r>
        <w:rPr>
          <w:b/>
        </w:rPr>
        <w:t xml:space="preserve">Tulos</w:t>
      </w:r>
    </w:p>
    <w:p>
      <w:r>
        <w:t xml:space="preserve">Se oli litteä, koska kynsi työntyi siitä ulos!</w:t>
      </w:r>
    </w:p>
    <w:p>
      <w:r>
        <w:rPr>
          <w:b/>
        </w:rPr>
        <w:t xml:space="preserve">Esimerkki 6.5127</w:t>
      </w:r>
    </w:p>
    <w:p>
      <w:r>
        <w:t xml:space="preserve">Otsikko: Nimi: Sleazy. Lause 1: Olin eilen autokauppakeskuksessa. Lause 2: Odotin jonossa yksin pakettiautossani. Lause 3: Outo mies tuli ikkunani eteen. Lause 4: Hän alkoi koputtaa ja minä säikähdin.</w:t>
      </w:r>
    </w:p>
    <w:p>
      <w:r>
        <w:rPr>
          <w:b/>
        </w:rPr>
        <w:t xml:space="preserve">Tulos</w:t>
      </w:r>
    </w:p>
    <w:p>
      <w:r>
        <w:t xml:space="preserve">Julia läimäytti Derekiä, koska hän oli niin suorasukainen!</w:t>
      </w:r>
    </w:p>
    <w:p>
      <w:r>
        <w:rPr>
          <w:b/>
        </w:rPr>
        <w:t xml:space="preserve">Esimerkki 6.5128</w:t>
      </w:r>
    </w:p>
    <w:p>
      <w:r>
        <w:t xml:space="preserve">Otsikko: Nimi: Hyvä leivonnainen. Lause 1: Kävin eilen leipomossa. Lause 2: Tilasin herkullisen leivonnaisen. Lause 3: Se maistui mahtavalta. Lause 4: Menin ja ostin toisen.</w:t>
      </w:r>
    </w:p>
    <w:p>
      <w:r>
        <w:rPr>
          <w:b/>
        </w:rPr>
        <w:t xml:space="preserve">Tulos</w:t>
      </w:r>
    </w:p>
    <w:p>
      <w:r>
        <w:t xml:space="preserve">Hän meni ulos tutkimaan asiaa ja huomasi, että se oli puun oksa.</w:t>
      </w:r>
    </w:p>
    <w:p>
      <w:r>
        <w:rPr>
          <w:b/>
        </w:rPr>
        <w:t xml:space="preserve">Esimerkki 6.5129</w:t>
      </w:r>
    </w:p>
    <w:p>
      <w:r>
        <w:t xml:space="preserve">Otsikko: Nimi: Pakomatkalla. Lause 1: Ira Einhorn oli silkkaa pahuutta. Lause 2: Hän asui Philadelphiassa ja tappoi naisen. Lause 3: Hän tunki naisen ruumiin asunnossaan olevaan arkkuun. Lause 4: Kun poliisi löysi ruumiin, hänet pidätettiin murhasta.</w:t>
      </w:r>
    </w:p>
    <w:p>
      <w:r>
        <w:rPr>
          <w:b/>
        </w:rPr>
        <w:t xml:space="preserve">Tulos</w:t>
      </w:r>
    </w:p>
    <w:p>
      <w:r>
        <w:t xml:space="preserve">John löi pallon ensimmäisellä lyönnillään ja teki kunnarin!</w:t>
      </w:r>
    </w:p>
    <w:p>
      <w:r>
        <w:rPr>
          <w:b/>
        </w:rPr>
        <w:t xml:space="preserve">Esimerkki 6.5130</w:t>
      </w:r>
    </w:p>
    <w:p>
      <w:r>
        <w:t xml:space="preserve">Otsikko: Nimi: Kirjojen myynti. Lause 1: Mies kirjoitti kirjan. Lause 2: Hän toimitti sen kustantajalle. Lause 3: Kustantaja sanoi sen olevan roskaa. Lause 4: Mies julkaisi kirjan itse.</w:t>
      </w:r>
    </w:p>
    <w:p>
      <w:r>
        <w:rPr>
          <w:b/>
        </w:rPr>
        <w:t xml:space="preserve">Tulos</w:t>
      </w:r>
    </w:p>
    <w:p>
      <w:r>
        <w:t xml:space="preserve">Nick oli iloinen, että hän oli vihdoin saanut tatuoinnin.</w:t>
      </w:r>
    </w:p>
    <w:p>
      <w:r>
        <w:rPr>
          <w:b/>
        </w:rPr>
        <w:t xml:space="preserve">Esimerkki 6.5131</w:t>
      </w:r>
    </w:p>
    <w:p>
      <w:r>
        <w:t xml:space="preserve">Otsikko: Nimi: Randy lähtee kalastamaan. Lause 1: Randy rakasti kalastusta. Lause 2: Randylle sanottiin, ettei hän voi mennä kalastamaan, ennen kuin hänen kotityönsä on tehty. Lause 3: Randy kiirehti tekemään kaikki askareensa loppuun. Lause 4: Hän lopetti työt ja lähti kalaan.</w:t>
      </w:r>
    </w:p>
    <w:p>
      <w:r>
        <w:rPr>
          <w:b/>
        </w:rPr>
        <w:t xml:space="preserve">Tulos</w:t>
      </w:r>
    </w:p>
    <w:p>
      <w:r>
        <w:t xml:space="preserve">Nyt hän ei enää huijaa pelatessaan korttia.</w:t>
      </w:r>
    </w:p>
    <w:p>
      <w:r>
        <w:rPr>
          <w:b/>
        </w:rPr>
        <w:t xml:space="preserve">Esimerkki 6.5132</w:t>
      </w:r>
    </w:p>
    <w:p>
      <w:r>
        <w:t xml:space="preserve">Otsikko: Nimi: Onnettomuus. Lause 1: Ken oli loistava tennispelaaja. Lause 2: Hän oli nopeasti nousemassa joukkoon. Lause 3: Eräänä päivänä hän harjoitteli erityisen kovaa. Lause 4: Hän kompastui ja mursi lonkkansa.</w:t>
      </w:r>
    </w:p>
    <w:p>
      <w:r>
        <w:rPr>
          <w:b/>
        </w:rPr>
        <w:t xml:space="preserve">Tulos</w:t>
      </w:r>
    </w:p>
    <w:p>
      <w:r>
        <w:t xml:space="preserve">He kaikki tanssivat valot päällä ja musiikki soi.</w:t>
      </w:r>
    </w:p>
    <w:p>
      <w:r>
        <w:rPr>
          <w:b/>
        </w:rPr>
        <w:t xml:space="preserve">Esimerkki 6.5133</w:t>
      </w:r>
    </w:p>
    <w:p>
      <w:r>
        <w:t xml:space="preserve">Otsikko: Nimi: The Wrong SIM. Lause 1: Bob yritti käyttää 8051-simulaattoria. Lause 2: Hän meni lataussivustolle ja otti uusimman simulaattorin. Lause 3: Bob lannistui, kun hän huomasi, että kyseessä oli vain näyte. Lause 4: Hän palasi sivustolle saadakseen oikean version.</w:t>
      </w:r>
    </w:p>
    <w:p>
      <w:r>
        <w:rPr>
          <w:b/>
        </w:rPr>
        <w:t xml:space="preserve">Tulos</w:t>
      </w:r>
    </w:p>
    <w:p>
      <w:r>
        <w:t xml:space="preserve">Juuri kun hän oli tarttumassa siihen, siima katkesi.</w:t>
      </w:r>
    </w:p>
    <w:p>
      <w:r>
        <w:rPr>
          <w:b/>
        </w:rPr>
        <w:t xml:space="preserve">Esimerkki 6.5134</w:t>
      </w:r>
    </w:p>
    <w:p>
      <w:r>
        <w:t xml:space="preserve">Otsikko: Nimi: Wet Guitar. Lause 1: Haley oli juuri matkustanut päivän bussilla. Lause 2: Hän odotti matkatavaroitaan terminaalin ulkopuolella. Lause 3: Kun mies toi Haleyn laukut, hän näki kitarakotelonsa olevan märkä. Lause 4: Jotain oli ilmeisesti valunut matkatavaroiden takakonttiin.</w:t>
      </w:r>
    </w:p>
    <w:p>
      <w:r>
        <w:rPr>
          <w:b/>
        </w:rPr>
        <w:t xml:space="preserve">Tulos</w:t>
      </w:r>
    </w:p>
    <w:p>
      <w:r>
        <w:t xml:space="preserve">Valitettavasti se oli liian myöhäistä, ja puhelin kuoli.</w:t>
      </w:r>
    </w:p>
    <w:p>
      <w:r>
        <w:rPr>
          <w:b/>
        </w:rPr>
        <w:t xml:space="preserve">Esimerkki 6.5135</w:t>
      </w:r>
    </w:p>
    <w:p>
      <w:r>
        <w:t xml:space="preserve">Otsikko: Nimi: Energia. Lause 1: Halusin keinon pysyä hereillä perjantai-iltaisin. Lause 2: Kokeilin kaikkea, jopa kofeiinipillereitä. Lause 3: Mikään ei pitänyt minua hereillä. Lause 4: Eräänä päivänä löysin energiajuomat ja kokeilin niitä.</w:t>
      </w:r>
    </w:p>
    <w:p>
      <w:r>
        <w:rPr>
          <w:b/>
        </w:rPr>
        <w:t xml:space="preserve">Tulos</w:t>
      </w:r>
    </w:p>
    <w:p>
      <w:r>
        <w:t xml:space="preserve">Lopulta hänen ystävänsä joutuivat viemään hänet kotiin.</w:t>
      </w:r>
    </w:p>
    <w:p>
      <w:r>
        <w:rPr>
          <w:b/>
        </w:rPr>
        <w:t xml:space="preserve">Esimerkki 6.5136</w:t>
      </w:r>
    </w:p>
    <w:p>
      <w:r>
        <w:t xml:space="preserve">Otsikko: Nimi: Auringonnousu. Lause 1: Johannes rakasti luontoa. Lause 2: Hän pohti kokemuksiaan. Lause 3: Hän tajusi, ettei ollut koskaan nähnyt auringonnousua uudessa kaupungissa. Lause 4: Hän päätti eräänä aamuna herätä aikaisin katsomaan sitä.</w:t>
      </w:r>
    </w:p>
    <w:p>
      <w:r>
        <w:rPr>
          <w:b/>
        </w:rPr>
        <w:t xml:space="preserve">Tulos</w:t>
      </w:r>
    </w:p>
    <w:p>
      <w:r>
        <w:t xml:space="preserve">Hän oli valmis vuodeksi.</w:t>
      </w:r>
    </w:p>
    <w:p>
      <w:r>
        <w:rPr>
          <w:b/>
        </w:rPr>
        <w:t xml:space="preserve">Esimerkki 6.5137</w:t>
      </w:r>
    </w:p>
    <w:p>
      <w:r>
        <w:t xml:space="preserve">Otsikko: Nimi: Smart Saver. Lause 1: Benny on neljätoistavuotias. Lause 2: Hän haluaa ostaa videopelin, mutta hänellä ei ole tarpeeksi rahaa. Lause 3: Hän saa töitä paperipoikana pyörällään. Lause 4: Hän työskentelee kaksi viikkoa, ennen kuin hänellä on tarpeeksi rahaa pelin ostamiseen.</w:t>
      </w:r>
    </w:p>
    <w:p>
      <w:r>
        <w:rPr>
          <w:b/>
        </w:rPr>
        <w:t xml:space="preserve">Tulos</w:t>
      </w:r>
    </w:p>
    <w:p>
      <w:r>
        <w:t xml:space="preserve">Viikko sen jälkeen, kun Hunter joogasi joka päivä, hän tunsi itsensä viisi vuotta nuoremmaksi.</w:t>
      </w:r>
    </w:p>
    <w:p>
      <w:r>
        <w:rPr>
          <w:b/>
        </w:rPr>
        <w:t xml:space="preserve">Esimerkki 6.5138</w:t>
      </w:r>
    </w:p>
    <w:p>
      <w:r>
        <w:t xml:space="preserve">Otsikko: Nimi: Kestävän hibiskuksen istuttaminen. Lause 1: Donna osti takapihalleen sitkeän hibiskuspensaan. Lause 2: Alue, jonne hän halusi istuttaa sen, oli kitkettävä. Lause 3: Donna vietti päivän kitkemällä aluetta. Lause 4: Seuraavana päivänä Donna kaivoi kuopan ja istutti hibiskuskasvin.</w:t>
      </w:r>
    </w:p>
    <w:p>
      <w:r>
        <w:rPr>
          <w:b/>
        </w:rPr>
        <w:t xml:space="preserve">Tulos</w:t>
      </w:r>
    </w:p>
    <w:p>
      <w:r>
        <w:t xml:space="preserve">Lonkan koukistajani tulehtui.</w:t>
      </w:r>
    </w:p>
    <w:p>
      <w:r>
        <w:rPr>
          <w:b/>
        </w:rPr>
        <w:t xml:space="preserve">Esimerkki 6.5139</w:t>
      </w:r>
    </w:p>
    <w:p>
      <w:r>
        <w:t xml:space="preserve">Otsikko: Nimi: Uusi lävistys. Lause 1: Allie meni kouluun. Lause 2: Kun hän pääsi sinne, hänen ystävänsä huomasivat jotain. Lause 3: Hänellä oli korvalävistys. Lause 4: Hänen ystävänsä olivat vaikuttuneita.</w:t>
      </w:r>
    </w:p>
    <w:p>
      <w:r>
        <w:rPr>
          <w:b/>
        </w:rPr>
        <w:t xml:space="preserve">Tulos</w:t>
      </w:r>
    </w:p>
    <w:p>
      <w:r>
        <w:t xml:space="preserve">Hän oli pettynyt.</w:t>
      </w:r>
    </w:p>
    <w:p>
      <w:r>
        <w:rPr>
          <w:b/>
        </w:rPr>
        <w:t xml:space="preserve">Esimerkki 6.5140</w:t>
      </w:r>
    </w:p>
    <w:p>
      <w:r>
        <w:t xml:space="preserve">Otsikko: Nimi: College tour. Lause 1: Susie valmistautui hakemaan yliopistoon. Lause 2: Siksi hän kävi muutamilla kierroksilla. Lause 3: Hän ei lopulta pitänyt mistään niistä. Lause 4: Niinpä Susie ei tiennyt, mitä tehdä.</w:t>
      </w:r>
    </w:p>
    <w:p>
      <w:r>
        <w:rPr>
          <w:b/>
        </w:rPr>
        <w:t xml:space="preserve">Tulos</w:t>
      </w:r>
    </w:p>
    <w:p>
      <w:r>
        <w:t xml:space="preserve">Owenin opettaja suostui siihen, että se on Owenin ruumis, joten hän saa valita.</w:t>
      </w:r>
    </w:p>
    <w:p>
      <w:r>
        <w:rPr>
          <w:b/>
        </w:rPr>
        <w:t xml:space="preserve">Esimerkki 6.5141</w:t>
      </w:r>
    </w:p>
    <w:p>
      <w:r>
        <w:t xml:space="preserve">Otsikko: Nimi: Polvisuojat. Lause 1: Derek työskenteli lattianpäällysteen parissa. Lause 2: Hän käytti polvisuojia, jotta työ olisi mukavampaa. Lause 3: Pitkän päivän jälkeen polvisuojat olivat likaiset. Lause 4: Hän huuhteli ne pois.</w:t>
      </w:r>
    </w:p>
    <w:p>
      <w:r>
        <w:rPr>
          <w:b/>
        </w:rPr>
        <w:t xml:space="preserve">Tulos</w:t>
      </w:r>
    </w:p>
    <w:p>
      <w:r>
        <w:t xml:space="preserve">Minusta tuntuu, että kouluni todella välittää siitä, että olemme siellä tyytyväisiä.</w:t>
      </w:r>
    </w:p>
    <w:p>
      <w:r>
        <w:rPr>
          <w:b/>
        </w:rPr>
        <w:t xml:space="preserve">Esimerkki 6.5142</w:t>
      </w:r>
    </w:p>
    <w:p>
      <w:r>
        <w:t xml:space="preserve">Otsikko: Nimi: Destruction. Lause 1: Bill ja hänen ystävänsä yrittivät kaataa puun hänen talonsa edestä. Lause 2: He tarttuivat suureen sahaan ja alkoivat katkaista useita oksia. Lause 3: Puun latva putosi talon päälle. Lause 4: Katossa oli suuri reikä, koska se hajosi.</w:t>
      </w:r>
    </w:p>
    <w:p>
      <w:r>
        <w:rPr>
          <w:b/>
        </w:rPr>
        <w:t xml:space="preserve">Tulos</w:t>
      </w:r>
    </w:p>
    <w:p>
      <w:r>
        <w:t xml:space="preserve">Hän nolasi itsensä ja menetti joitakin ystäviä.</w:t>
      </w:r>
    </w:p>
    <w:p>
      <w:r>
        <w:rPr>
          <w:b/>
        </w:rPr>
        <w:t xml:space="preserve">Esimerkki 6.5143</w:t>
      </w:r>
    </w:p>
    <w:p>
      <w:r>
        <w:t xml:space="preserve">Otsikko: Nimi: Baby. Lause 1: Vauva alkoi itkeä. Lause 2: Äiti käveli vauvan luo. Lause 3: Hän näki, että vauvalla oli nälkä. Lause 4: Hän imetti vauvaa.</w:t>
      </w:r>
    </w:p>
    <w:p>
      <w:r>
        <w:rPr>
          <w:b/>
        </w:rPr>
        <w:t xml:space="preserve">Tulos</w:t>
      </w:r>
    </w:p>
    <w:p>
      <w:r>
        <w:t xml:space="preserve">Hän synnyttää terveen tyttövauvan.</w:t>
      </w:r>
    </w:p>
    <w:p>
      <w:r>
        <w:rPr>
          <w:b/>
        </w:rPr>
        <w:t xml:space="preserve">Esimerkki 6.5144</w:t>
      </w:r>
    </w:p>
    <w:p>
      <w:r>
        <w:t xml:space="preserve">Otsikko: Nimi: Ruokarekka. Lause 1: Timothy teki äskettäin suuren elämänpäätöksen. Lause 2: Hän oli lopettanut työnsä seuratakseen unelmaansa. Lause 3: Timothy halusi kokiksi. Lause 4: Paras ja helpoin tapa, jonka hän löysi siihen, oli ruokarekka.</w:t>
      </w:r>
    </w:p>
    <w:p>
      <w:r>
        <w:rPr>
          <w:b/>
        </w:rPr>
        <w:t xml:space="preserve">Tulos</w:t>
      </w:r>
    </w:p>
    <w:p>
      <w:r>
        <w:t xml:space="preserve">Grace oli iloinen, että oli vihdoin kokeillut shuffleboardia.</w:t>
      </w:r>
    </w:p>
    <w:p>
      <w:r>
        <w:rPr>
          <w:b/>
        </w:rPr>
        <w:t xml:space="preserve">Esimerkki 6.5145</w:t>
      </w:r>
    </w:p>
    <w:p>
      <w:r>
        <w:t xml:space="preserve">Otsikko: Nimi: Väärä järjestys. Lause 1: Tom oli ravintolassa. Lause 2: Hänen ruokansa tuli myöhässä. Lause 3: Tom tajusi, ettei se ollut sitä, mitä hän oli tilannut. Lause 4: Tomilla kesti hetki ennen kuin hän sai tarjoilijan kiinni.</w:t>
      </w:r>
    </w:p>
    <w:p>
      <w:r>
        <w:rPr>
          <w:b/>
        </w:rPr>
        <w:t xml:space="preserve">Tulos</w:t>
      </w:r>
    </w:p>
    <w:p>
      <w:r>
        <w:t xml:space="preserve">Tom ei koskaan saanut selville, kuka sen palautti.</w:t>
      </w:r>
    </w:p>
    <w:p>
      <w:r>
        <w:rPr>
          <w:b/>
        </w:rPr>
        <w:t xml:space="preserve">Esimerkki 6.5146</w:t>
      </w:r>
    </w:p>
    <w:p>
      <w:r>
        <w:t xml:space="preserve">Nimike: Hot Hand. Lause 1: Molemmat lentopallojoukkueet olivat kiivaita toisiaan kohtaan. Lause 2: Peli eteni viidenteen sarjapisteeseen. Lause 3: Joukkueemme Fernando asettui paikalleen. Lause 4: Hän tarjoili pallon kovalla lyönnillä.</w:t>
      </w:r>
    </w:p>
    <w:p>
      <w:r>
        <w:rPr>
          <w:b/>
        </w:rPr>
        <w:t xml:space="preserve">Tulos</w:t>
      </w:r>
    </w:p>
    <w:p>
      <w:r>
        <w:t xml:space="preserve">Vaikka Nate tunsi syyllisyyttä, hän lakkasi puhumasta Dianalle sinä päivänä.</w:t>
      </w:r>
    </w:p>
    <w:p>
      <w:r>
        <w:rPr>
          <w:b/>
        </w:rPr>
        <w:t xml:space="preserve">Esimerkki 6.5147</w:t>
      </w:r>
    </w:p>
    <w:p>
      <w:r>
        <w:t xml:space="preserve">Otsikko: Nimi: Tyrkyttävä myyjä. Lause 1: Barbara on ostamassa taloa. Lause 2: Hänellä on jo muutama talo mielessään ja hänen on tehtävä päätös. Lause 3: Hänen kiinteistönvälittäjänsä oli hieman päällekäyvä saadessaan hänet ostamaan yhden taloista. Lause 4: Barbra ei pitänyt kaikesta painostuksesta eikä valinnut taloa.</w:t>
      </w:r>
    </w:p>
    <w:p>
      <w:r>
        <w:rPr>
          <w:b/>
        </w:rPr>
        <w:t xml:space="preserve">Tulos</w:t>
      </w:r>
    </w:p>
    <w:p>
      <w:r>
        <w:t xml:space="preserve">Kendra teki upeaa työtä hiustensa kanssa ja sai mukavan rahallisen tipin!</w:t>
      </w:r>
    </w:p>
    <w:p>
      <w:r>
        <w:rPr>
          <w:b/>
        </w:rPr>
        <w:t xml:space="preserve">Esimerkki 6.5148</w:t>
      </w:r>
    </w:p>
    <w:p>
      <w:r>
        <w:t xml:space="preserve">Otsikko: Nimi: Leikkiminen. Lause 1: Poikaystäväni on pelannut videopelejä teini-ikäisestä lähtien. Lause 2: Hän on niin omistautunut, että pelaa töiden jälkeen nukkumaanmenoaikaan asti. Lause 3: Hän oli huolissaan siitä, että kyllästyisin iltaisin, kun hän pelaa. Lause 4: Niinpä hän osti minulle oman Playstationin ja opetti minut pelaamaan.</w:t>
      </w:r>
    </w:p>
    <w:p>
      <w:r>
        <w:rPr>
          <w:b/>
        </w:rPr>
        <w:t xml:space="preserve">Tulos</w:t>
      </w:r>
    </w:p>
    <w:p>
      <w:r>
        <w:t xml:space="preserve">Susie purskahti itkuun.</w:t>
      </w:r>
    </w:p>
    <w:p>
      <w:r>
        <w:rPr>
          <w:b/>
        </w:rPr>
        <w:t xml:space="preserve">Esimerkki 6.5149</w:t>
      </w:r>
    </w:p>
    <w:p>
      <w:r>
        <w:t xml:space="preserve">Otsikko: Otsikko: Myöhästynyt tunti. Lause 1: Eräänä päivänä myöhästyin tunnilta. Lause 2: Olin unohtanut, että opettaja oli käskenyt tavata kirjastossa sinä päivänä. Lause 3: Menin tunnille ja istuin siellä puoli tuntia yksin. Lause 4: Lopulta opettaja lähetti parhaan ystäväni etsimään minua.</w:t>
      </w:r>
    </w:p>
    <w:p>
      <w:r>
        <w:rPr>
          <w:b/>
        </w:rPr>
        <w:t xml:space="preserve">Tulos</w:t>
      </w:r>
    </w:p>
    <w:p>
      <w:r>
        <w:t xml:space="preserve">Hän sai pallonsa ja onnistui myös saamaan treffit tytön kanssa.</w:t>
      </w:r>
    </w:p>
    <w:p>
      <w:r>
        <w:rPr>
          <w:b/>
        </w:rPr>
        <w:t xml:space="preserve">Esimerkki 6.5150</w:t>
      </w:r>
    </w:p>
    <w:p>
      <w:r>
        <w:t xml:space="preserve">Otsikko: Nimi: Kadonnut frisbee. Lause 1: Ken pelasi frisbeetä ulkona. Lause 2: Hän heitti sen kerran liian kovaa. Lause 3: Se lensi katolle. Lause 4: Hänen isänsä ei antanut hänen hakea sitä.</w:t>
      </w:r>
    </w:p>
    <w:p>
      <w:r>
        <w:rPr>
          <w:b/>
        </w:rPr>
        <w:t xml:space="preserve">Tulos</w:t>
      </w:r>
    </w:p>
    <w:p>
      <w:r>
        <w:t xml:space="preserve">Olen yllättynyt, että hän lähti yhden kanssa.</w:t>
      </w:r>
    </w:p>
    <w:p>
      <w:r>
        <w:rPr>
          <w:b/>
        </w:rPr>
        <w:t xml:space="preserve">Esimerkki 6.5151</w:t>
      </w:r>
    </w:p>
    <w:p>
      <w:r>
        <w:t xml:space="preserve">Otsikko: Nimi: Varo, mistä pidät. Lause 1: Puhuin tänään ystäväni Jaycen kanssa Facebookista. Lause 2: Hän kikatti ja mainitsi, että hän näkee kaiken, mistä pidän. Lause 3: Kysyin uteliaana, miksi hän nauroi. Lause 4: Hän taputti minua olkapäälle ja mainitsi BDSM-videot, joista olin pitänyt.</w:t>
      </w:r>
    </w:p>
    <w:p>
      <w:r>
        <w:rPr>
          <w:b/>
        </w:rPr>
        <w:t xml:space="preserve">Tulos</w:t>
      </w:r>
    </w:p>
    <w:p>
      <w:r>
        <w:t xml:space="preserve">Unohtamatta sitä, että kerroin pomolleni, että niin piti tehdä.</w:t>
      </w:r>
    </w:p>
    <w:p>
      <w:r>
        <w:rPr>
          <w:b/>
        </w:rPr>
        <w:t xml:space="preserve">Esimerkki 6.5152</w:t>
      </w:r>
    </w:p>
    <w:p>
      <w:r>
        <w:t xml:space="preserve">Otsikko: Nimi: Rufus pelaa baseballia. Lause 1: Rufus oli innoissaan siitä, että pesäpallokausi oli alkamassa. Lause 2: Hän päätti kokeilla joukkueeseen liittymistä. Lause 3: Rufus hyväksyttiin joukkueeseen lyhytsyöttöpelaajaksi. Lause 4: Hän pelasi erittäin hyvin pesäpallojoukkueessa.</w:t>
      </w:r>
    </w:p>
    <w:p>
      <w:r>
        <w:rPr>
          <w:b/>
        </w:rPr>
        <w:t xml:space="preserve">Tulos</w:t>
      </w:r>
    </w:p>
    <w:p>
      <w:r>
        <w:t xml:space="preserve">Perhe alkoi ostaa vaatteita ja tarvikkeita uudelle vauvalle.</w:t>
      </w:r>
    </w:p>
    <w:p>
      <w:r>
        <w:rPr>
          <w:b/>
        </w:rPr>
        <w:t xml:space="preserve">Esimerkki 6.5153</w:t>
      </w:r>
    </w:p>
    <w:p>
      <w:r>
        <w:t xml:space="preserve">Otsikko: Nimi: Sade. Lause 1: Danny päätti kävellä puistossa. Lause 2: Hän otti sanomalehden ja istuutui penkille. Lause 3: Yhtäkkiä satoi, eikä hänellä ollut edes sateenvarjoa. Lause 4: Hän kastui ja pettyi.</w:t>
      </w:r>
    </w:p>
    <w:p>
      <w:r>
        <w:rPr>
          <w:b/>
        </w:rPr>
        <w:t xml:space="preserve">Tulos</w:t>
      </w:r>
    </w:p>
    <w:p>
      <w:r>
        <w:t xml:space="preserve">Hän kutsui itseään pyhimykseksi.</w:t>
      </w:r>
    </w:p>
    <w:p>
      <w:r>
        <w:rPr>
          <w:b/>
        </w:rPr>
        <w:t xml:space="preserve">Esimerkki 6.5154</w:t>
      </w:r>
    </w:p>
    <w:p>
      <w:r>
        <w:t xml:space="preserve">Otsikko: Nimi: Nuotio. Lause 1: Tomilla oli muutama ystävä kylässä. Lause 2: He päättivät sytyttää nuotion. Lause 3: Jonkin ajan kuluttua poliisit tulivat paikalle. Lause 4: He selittivät Tomille, että se oli tulipalovaara.</w:t>
      </w:r>
    </w:p>
    <w:p>
      <w:r>
        <w:rPr>
          <w:b/>
        </w:rPr>
        <w:t xml:space="preserve">Tulos</w:t>
      </w:r>
    </w:p>
    <w:p>
      <w:r>
        <w:t xml:space="preserve">Carter ja hänen ystävänsä joutuivat korjaamaan kentän ja saivat pelikiellon.</w:t>
      </w:r>
    </w:p>
    <w:p>
      <w:r>
        <w:rPr>
          <w:b/>
        </w:rPr>
        <w:t xml:space="preserve">Esimerkki 6.5155</w:t>
      </w:r>
    </w:p>
    <w:p>
      <w:r>
        <w:t xml:space="preserve">Otsikko: Nimi: Dirt Bike. Lause 1: Randy piti maastopyöräilystä. Lause 2: Hän osti mönkijän ajellakseen kotinsa lähellä olevilla poluilla. Lause 3: Hän ajoi sillä joka päivä töiden jälkeen. Lause 4: Eräänä päivänä hän törmäsi sillä puuhun.</w:t>
      </w:r>
    </w:p>
    <w:p>
      <w:r>
        <w:rPr>
          <w:b/>
        </w:rPr>
        <w:t xml:space="preserve">Tulos</w:t>
      </w:r>
    </w:p>
    <w:p>
      <w:r>
        <w:t xml:space="preserve">Alicia tuplasi rahansa.</w:t>
      </w:r>
    </w:p>
    <w:p>
      <w:r>
        <w:rPr>
          <w:b/>
        </w:rPr>
        <w:t xml:space="preserve">Esimerkki 6.5156</w:t>
      </w:r>
    </w:p>
    <w:p>
      <w:r>
        <w:t xml:space="preserve">Otsikko: Nimi: Pääsiäiskorit. Lause 1: Dan rakasti pääsiäistä. Lause 2: Dan päätti antaa pääsiäiskoreja vähävaraisille. Lause 3: Dan hankki apua lapsiltaan ja paikalliselta seurakunnalta. Lause 4: Dan rakasti nähdä hymyjä lasten kasvoilla, kun he saivat korin.</w:t>
      </w:r>
    </w:p>
    <w:p>
      <w:r>
        <w:rPr>
          <w:b/>
        </w:rPr>
        <w:t xml:space="preserve">Tulos</w:t>
      </w:r>
    </w:p>
    <w:p>
      <w:r>
        <w:t xml:space="preserve">Dan rakasti pukuja, joita he päättivät käyttää halloweenina.</w:t>
      </w:r>
    </w:p>
    <w:p>
      <w:r>
        <w:rPr>
          <w:b/>
        </w:rPr>
        <w:t xml:space="preserve">Esimerkki 6.5157</w:t>
      </w:r>
    </w:p>
    <w:p>
      <w:r>
        <w:t xml:space="preserve">Otsikko: Nimi: Märät puhujat. Lause 1: Damien kuunteli musiikkia tietokoneellaan. Lause 2: Hän törmäsi polvellaan vahingossa pöytään. Lause 3: Tästä hänen vesikuppinsa kaatui. Lause 4: Vesi valui melkein koko Damienin tietokoneen yli.</w:t>
      </w:r>
    </w:p>
    <w:p>
      <w:r>
        <w:rPr>
          <w:b/>
        </w:rPr>
        <w:t xml:space="preserve">Tulos</w:t>
      </w:r>
    </w:p>
    <w:p>
      <w:r>
        <w:t xml:space="preserve">Onneksi mies nousi ulos ja juoksi pois, ja Patrick oli turvassa.</w:t>
      </w:r>
    </w:p>
    <w:p>
      <w:r>
        <w:rPr>
          <w:b/>
        </w:rPr>
        <w:t xml:space="preserve">Esimerkki 6.5158</w:t>
      </w:r>
    </w:p>
    <w:p>
      <w:r>
        <w:t xml:space="preserve">Otsikko: NIMI: LED. Lause 1: Mikroaaltouunin hehkulamppu paloi. Lause 2: Menin kauppaan etsimään uutta. Lause 3: Olin häkeltynyt kaikista vaihtoehdoista. Lause 4: Luovuin lopulta energiatehokkaista LED-valaisimista.</w:t>
      </w:r>
    </w:p>
    <w:p>
      <w:r>
        <w:rPr>
          <w:b/>
        </w:rPr>
        <w:t xml:space="preserve">Tulos</w:t>
      </w:r>
    </w:p>
    <w:p>
      <w:r>
        <w:t xml:space="preserve">Jennyn sisko oli vihainen hänelle.</w:t>
      </w:r>
    </w:p>
    <w:p>
      <w:r>
        <w:rPr>
          <w:b/>
        </w:rPr>
        <w:t xml:space="preserve">Esimerkki 6.5159</w:t>
      </w:r>
    </w:p>
    <w:p>
      <w:r>
        <w:t xml:space="preserve">Otsikko: Nimi: Carpal Tunnel. Lause 1: Tom työskenteli verkossa. Lause 2: Tomin käsiin sattui. Lause 3: Hänellä diagnosoitiin karpaalitunnelin oireyhtymä. Lause 4: Tom alkoi harrastaa joogaa.</w:t>
      </w:r>
    </w:p>
    <w:p>
      <w:r>
        <w:rPr>
          <w:b/>
        </w:rPr>
        <w:t xml:space="preserve">Tulos</w:t>
      </w:r>
    </w:p>
    <w:p>
      <w:r>
        <w:t xml:space="preserve">Tom oli tyytyväinen saamaansa arvosanaan.</w:t>
      </w:r>
    </w:p>
    <w:p>
      <w:r>
        <w:rPr>
          <w:b/>
        </w:rPr>
        <w:t xml:space="preserve">Esimerkki 6.5160</w:t>
      </w:r>
    </w:p>
    <w:p>
      <w:r>
        <w:t xml:space="preserve">Otsikko: Nimi: Broken Blinds. Lause 1: Aurinko paistoi Bobin makuuhuoneen ikkunasta. Lause 2: Bob meni ikkunan luo sulkemaan kaihtimet. Lause 3: Kun hän veti narusta, kaihtimet putosivat seinästä. Lause 4: Hän ei pystynyt korjaamaan niitä.</w:t>
      </w:r>
    </w:p>
    <w:p>
      <w:r>
        <w:rPr>
          <w:b/>
        </w:rPr>
        <w:t xml:space="preserve">Tulos</w:t>
      </w:r>
    </w:p>
    <w:p>
      <w:r>
        <w:t xml:space="preserve">Perhe halaa isoäitiä ennen kotiinpaluuta.</w:t>
      </w:r>
    </w:p>
    <w:p>
      <w:r>
        <w:rPr>
          <w:b/>
        </w:rPr>
        <w:t xml:space="preserve">Esimerkki 6.5161</w:t>
      </w:r>
    </w:p>
    <w:p>
      <w:r>
        <w:t xml:space="preserve">Otsikko: Nimi: Paras elokuva ikinä. Lause 1: Todin ystävä rohkaisi häntä katsomaan uuden elokuvan. Lause 2: Mutta Tod katsoi sen ja ihmetteli, mikä siinä oli niin hyvää. Lause 3: Elokuvalla oli hyvät arvosanat ja erittäin hyvät arvostelut. Lause 4: Niinpä Tod yritti katsoa sen uudelleen ymmärtääkseen.</w:t>
      </w:r>
    </w:p>
    <w:p>
      <w:r>
        <w:rPr>
          <w:b/>
        </w:rPr>
        <w:t xml:space="preserve">Tulos</w:t>
      </w:r>
    </w:p>
    <w:p>
      <w:r>
        <w:t xml:space="preserve">Hämmästyttävää kyllä, he olivat täysin vahingoittumattomia.</w:t>
      </w:r>
    </w:p>
    <w:p>
      <w:r>
        <w:rPr>
          <w:b/>
        </w:rPr>
        <w:t xml:space="preserve">Esimerkki 6.5162</w:t>
      </w:r>
    </w:p>
    <w:p>
      <w:r>
        <w:t xml:space="preserve">Otsikko: Corey Vapaaehtoinen. Lause 1: Corey harkitsi paljon vapaaehtoistyön tekemistä. Lause 2: Corey halusi antaa takaisin yhteisölleen merkityksellisellä tavalla. Lause 3: Koulun esittelytilaisuudessa Corey sai tietää Habitat For Humanity -järjestöstä. Lause 4: Corey ilmoittautui mukaan kaupunkinsa Habitat for Humanity -hankkeeseen.</w:t>
      </w:r>
    </w:p>
    <w:p>
      <w:r>
        <w:rPr>
          <w:b/>
        </w:rPr>
        <w:t xml:space="preserve">Tulos</w:t>
      </w:r>
    </w:p>
    <w:p>
      <w:r>
        <w:t xml:space="preserve">Hänen äitinsä rakasti hänen lahjaansa.</w:t>
      </w:r>
    </w:p>
    <w:p>
      <w:r>
        <w:rPr>
          <w:b/>
        </w:rPr>
        <w:t xml:space="preserve">Esimerkki 6.5163</w:t>
      </w:r>
    </w:p>
    <w:p>
      <w:r>
        <w:t xml:space="preserve">Otsikko: Nimi: Mixology. Lause 1: Ron oli yksinkertainen mies, joka nautti yksinkertaisista asioista. Lause 2: Hän piti puhtaasta viskistä eikä mistään muusta. Lause 3: Hänen ystävänsä suostuttelivat hänet menemään uuteen baariin. Lause 4: Baarissa oli uusi juttu nimeltä Mixology.</w:t>
      </w:r>
    </w:p>
    <w:p>
      <w:r>
        <w:rPr>
          <w:b/>
        </w:rPr>
        <w:t xml:space="preserve">Tulos</w:t>
      </w:r>
    </w:p>
    <w:p>
      <w:r>
        <w:t xml:space="preserve">Hän ajatteli, että se on parempi kuin ei ketään, joten hän jäi ja rakasti sitä.</w:t>
      </w:r>
    </w:p>
    <w:p>
      <w:r>
        <w:rPr>
          <w:b/>
        </w:rPr>
        <w:t xml:space="preserve">Esimerkki 6.5164</w:t>
      </w:r>
    </w:p>
    <w:p>
      <w:r>
        <w:t xml:space="preserve">Otsikko: Nimi: Procrastination: Overcoming Procrastination. Lause 1: Stephanie oli palanut loppuun koulusta. Lause 2: Sen vuoksi hänen arvosanansa alkoivat kärsiä. Lause 3: Hän alkoi lykätä kotitehtävien tekemistä ja lukemista. Lause 4: Häntä uhkasi mahdollisuus reputtaa nykyinen arvosanansa.</w:t>
      </w:r>
    </w:p>
    <w:p>
      <w:r>
        <w:rPr>
          <w:b/>
        </w:rPr>
        <w:t xml:space="preserve">Tulos</w:t>
      </w:r>
    </w:p>
    <w:p>
      <w:r>
        <w:t xml:space="preserve">Hän oli helpottunut siitä, ettei hänen vammansa ollut pahempi.</w:t>
      </w:r>
    </w:p>
    <w:p>
      <w:r>
        <w:rPr>
          <w:b/>
        </w:rPr>
        <w:t xml:space="preserve">Esimerkki 6.5165</w:t>
      </w:r>
    </w:p>
    <w:p>
      <w:r>
        <w:t xml:space="preserve">Otsikko: Koira. Lause 1: Monica osallistui tenniskilpailuun. Lause 2: Hän oli pisteen päässä voitosta. Lause 3: Hän löi palloa niin kovaa kuin pystyi. Lause 4: Yhtäkkiä ulos juoksi koira, joka nappasi pallon suuhunsa ja juoksi pois.</w:t>
      </w:r>
    </w:p>
    <w:p>
      <w:r>
        <w:rPr>
          <w:b/>
        </w:rPr>
        <w:t xml:space="preserve">Tulos</w:t>
      </w:r>
    </w:p>
    <w:p>
      <w:r>
        <w:t xml:space="preserve">Valitettavasti hän ei osunut tappiin eikä voittanut palkintoa.</w:t>
      </w:r>
    </w:p>
    <w:p>
      <w:r>
        <w:rPr>
          <w:b/>
        </w:rPr>
        <w:t xml:space="preserve">Esimerkki 6.5166</w:t>
      </w:r>
    </w:p>
    <w:p>
      <w:r>
        <w:t xml:space="preserve">Otsikko: Nimi: Mountain Drive. Lause 1: Sheena on Nebraskasta eikä ole koskaan nähnyt vuoria. Lause 2: Päätin viedä Sheenan ajelulle vuorille. Lause 3: Otin hänet aamulla kyytiin ja lähdimme ajelulle. Lause 4: Hän oli hämmästynyt siitä, miten kauniita vuoret ovat.</w:t>
      </w:r>
    </w:p>
    <w:p>
      <w:r>
        <w:rPr>
          <w:b/>
        </w:rPr>
        <w:t xml:space="preserve">Tulos</w:t>
      </w:r>
    </w:p>
    <w:p>
      <w:r>
        <w:t xml:space="preserve">He kaikki tekivät niin kuin eivät tietäisi.</w:t>
      </w:r>
    </w:p>
    <w:p>
      <w:r>
        <w:rPr>
          <w:b/>
        </w:rPr>
        <w:t xml:space="preserve">Esimerkki 6.5167</w:t>
      </w:r>
    </w:p>
    <w:p>
      <w:r>
        <w:t xml:space="preserve">Otsikko: Nimi: Dead Batter. Lause 1: Tom oli koko päivän ulkona ystäviensä kanssa. Lause 2: Hänen äitinsä yritti jatkuvasti soittaa hänelle. Lause 3: Tom ei huomannut, koska hänen puhelimensa akku oli tyhjä. Lause 4: Kun hän huomasi sen, hän latasi sen heti.</w:t>
      </w:r>
    </w:p>
    <w:p>
      <w:r>
        <w:rPr>
          <w:b/>
        </w:rPr>
        <w:t xml:space="preserve">Tulos</w:t>
      </w:r>
    </w:p>
    <w:p>
      <w:r>
        <w:t xml:space="preserve">Hän halusi palata seuraavalla viikolla.</w:t>
      </w:r>
    </w:p>
    <w:p>
      <w:r>
        <w:rPr>
          <w:b/>
        </w:rPr>
        <w:t xml:space="preserve">Esimerkki 6.5168</w:t>
      </w:r>
    </w:p>
    <w:p>
      <w:r>
        <w:t xml:space="preserve">Nimike: Haiti. Lause 1: Vuosia sitten vanhempani matkustivat Haitiin. Lause 2: Sitten he menivät auttamaan köyhien lasten koulun rakentamisessa. Lause 3: Olosuhteet Haitissa olivat hyvin alkeelliset. Lause 4: Heillä ei ollut lämmintä vettä eikä jääkaappeja.</w:t>
      </w:r>
    </w:p>
    <w:p>
      <w:r>
        <w:rPr>
          <w:b/>
        </w:rPr>
        <w:t xml:space="preserve">Tulos</w:t>
      </w:r>
    </w:p>
    <w:p>
      <w:r>
        <w:t xml:space="preserve">Jonkin ajan kuluttua hän lähti kotiin, koska hänellä oli ollut riittävästi hauskaa.</w:t>
      </w:r>
    </w:p>
    <w:p>
      <w:r>
        <w:rPr>
          <w:b/>
        </w:rPr>
        <w:t xml:space="preserve">Esimerkki 6.5169</w:t>
      </w:r>
    </w:p>
    <w:p>
      <w:r>
        <w:t xml:space="preserve">Otsikko: Nimi: Tahratut housut. Lause 1: John söi lounasta ystäviensä kanssa. Lause 2: Hän pudotti kastikkeen housuilleen. Lause 3: John luuli puhdistaneensa sen hyvin. Lause 4: Valitettavasti tahra oli silti todella selvä.</w:t>
      </w:r>
    </w:p>
    <w:p>
      <w:r>
        <w:rPr>
          <w:b/>
        </w:rPr>
        <w:t xml:space="preserve">Tulos</w:t>
      </w:r>
    </w:p>
    <w:p>
      <w:r>
        <w:t xml:space="preserve">Tomin tyttöystävä ei ollut iloinen siitä, että hänen täytyi kurottaa kaikki.</w:t>
      </w:r>
    </w:p>
    <w:p>
      <w:r>
        <w:rPr>
          <w:b/>
        </w:rPr>
        <w:t xml:space="preserve">Esimerkki 6.5170</w:t>
      </w:r>
    </w:p>
    <w:p>
      <w:r>
        <w:t xml:space="preserve">Otsikko: Hullu. Lause 1: Hän oli masentunut siitä, että hän ei ollut töissä. Lause 2: Hän istui tietokoneensa ääressä ja muhi. Lause 3: Yhtäkkiä savukepaketti osui kasvoihini. Lause 4: Hän oli heittänyt sen minua kohti vihaisena ja inhoten.</w:t>
      </w:r>
    </w:p>
    <w:p>
      <w:r>
        <w:rPr>
          <w:b/>
        </w:rPr>
        <w:t xml:space="preserve">Tulos</w:t>
      </w:r>
    </w:p>
    <w:p>
      <w:r>
        <w:t xml:space="preserve">Kun konstaapeli kielsi Krystietä kurittamasta lastaan, Krystie löi häntä.</w:t>
      </w:r>
    </w:p>
    <w:p>
      <w:r>
        <w:rPr>
          <w:b/>
        </w:rPr>
        <w:t xml:space="preserve">Esimerkki 6.5171</w:t>
      </w:r>
    </w:p>
    <w:p>
      <w:r>
        <w:t xml:space="preserve">Otsikko: Nimi: Hermot treffeille. Lause 1: Fred oli pyytänyt Lucya treffeille. Lause 2: Lucy oli niin hermostunut. Lause 3: Ei ollut hänen tapaistaan hermostua jostain asiasta. Lause 4: Hänen kätensä tärisivät.</w:t>
      </w:r>
    </w:p>
    <w:p>
      <w:r>
        <w:rPr>
          <w:b/>
        </w:rPr>
        <w:t xml:space="preserve">Tulos</w:t>
      </w:r>
    </w:p>
    <w:p>
      <w:r>
        <w:t xml:space="preserve">Hänelle ilmoitettiin, että hänellä oli liikaa säästettyjä varoja, jotta hän tarvitsisi apua.</w:t>
      </w:r>
    </w:p>
    <w:p>
      <w:r>
        <w:rPr>
          <w:b/>
        </w:rPr>
        <w:t xml:space="preserve">Esimerkki 6.5172</w:t>
      </w:r>
    </w:p>
    <w:p>
      <w:r>
        <w:t xml:space="preserve">Otsikko: Nimi: Ei päivällistä. Lause 1: Vaimoni lähetti minulle tekstiviestin. Lause 2: Se käski minun tehdä päivällistä. Lause 3: Laitoin puhelimen pois ja katsoin televisiota. Lause 4: Unohdin tehdä päivällistä.</w:t>
      </w:r>
    </w:p>
    <w:p>
      <w:r>
        <w:rPr>
          <w:b/>
        </w:rPr>
        <w:t xml:space="preserve">Tulos</w:t>
      </w:r>
    </w:p>
    <w:p>
      <w:r>
        <w:t xml:space="preserve">Hän rauhoitti minut ja osti minulle toisen robotin.</w:t>
      </w:r>
    </w:p>
    <w:p>
      <w:r>
        <w:rPr>
          <w:b/>
        </w:rPr>
        <w:t xml:space="preserve">Esimerkki 6.5173</w:t>
      </w:r>
    </w:p>
    <w:p>
      <w:r>
        <w:t xml:space="preserve">Otsikko: Nimi: Uusi resepti. Lause 1: Tom päätti kokeilla uutta patareseptiä. Lause 2: Ensimmäisellä kerralla, kun hän teki sitä, siitä tuli kauheaa. Lause 3: Hän kysyi neuvoa ystävältään, joka oli kokki. Lause 4: Sitten hän kokeili muutettua reseptiä.</w:t>
      </w:r>
    </w:p>
    <w:p>
      <w:r>
        <w:rPr>
          <w:b/>
        </w:rPr>
        <w:t xml:space="preserve">Tulos</w:t>
      </w:r>
    </w:p>
    <w:p>
      <w:r>
        <w:t xml:space="preserve">Abby oli iloinen, että hän oli ollut niin ystävällinen.</w:t>
      </w:r>
    </w:p>
    <w:p>
      <w:r>
        <w:rPr>
          <w:b/>
        </w:rPr>
        <w:t xml:space="preserve">Esimerkki 6.5174</w:t>
      </w:r>
    </w:p>
    <w:p>
      <w:r>
        <w:t xml:space="preserve">Otsikko: Nimi: Flunssan saaminen. Lause 1: Tim inhosi sairastumista. Lause 2: Hän ei halunnut jäädä pois töistä. Lause 3: Hän otti flunssalääkkeitä ja meni sairaana töihin. Lause 4: Hän teki kamalaa työtä ja sai muut ihmiset sairastumaan.</w:t>
      </w:r>
    </w:p>
    <w:p>
      <w:r>
        <w:rPr>
          <w:b/>
        </w:rPr>
        <w:t xml:space="preserve">Tulos</w:t>
      </w:r>
    </w:p>
    <w:p>
      <w:r>
        <w:t xml:space="preserve">Vaikka hän heräsi myöhään, hän oli iloinen siitä, että sai seurata myrskyä.</w:t>
      </w:r>
    </w:p>
    <w:p>
      <w:r>
        <w:rPr>
          <w:b/>
        </w:rPr>
        <w:t xml:space="preserve">Esimerkki 6.5175</w:t>
      </w:r>
    </w:p>
    <w:p>
      <w:r>
        <w:t xml:space="preserve">Otsikko: Nimi: Oppiminen rakkaudesta. Lause 1: Yrjö ei nimestään huolimatta ollut lainkaan utelias. Lause 2: Hän ei pitänyt uuden oppimisesta eikä haasteista. Lause 3: Hän halusi vain yksinkertaista elämää. Lause 4: Mutta elämä ei kuunnellut tätä ja lähetti hänelle oikullisen naisen.</w:t>
      </w:r>
    </w:p>
    <w:p>
      <w:r>
        <w:rPr>
          <w:b/>
        </w:rPr>
        <w:t xml:space="preserve">Tulos</w:t>
      </w:r>
    </w:p>
    <w:p>
      <w:r>
        <w:t xml:space="preserve">Mutta heti kun hän oli valmis, hän palasi puhumaan hiljaa.</w:t>
      </w:r>
    </w:p>
    <w:p>
      <w:r>
        <w:rPr>
          <w:b/>
        </w:rPr>
        <w:t xml:space="preserve">Esimerkki 6.5176</w:t>
      </w:r>
    </w:p>
    <w:p>
      <w:r>
        <w:t xml:space="preserve">Otsikko: Nimi: The Marine. Lause 1: Aaron oli aina haaveillut pääsevänsä merijalkaväen sotilaaksi. Lause 2: Heti kun hän pystyi, hän värväytyi merijalkaväkeen. Lause 3: Hän vietti useita vuosia ja näki monia taisteluita värväytymisensä aikana. Lause 4: Aaron palasi kotiin turvallisesti 10 vuoden palveluksen jälkeen.</w:t>
      </w:r>
    </w:p>
    <w:p>
      <w:r>
        <w:rPr>
          <w:b/>
        </w:rPr>
        <w:t xml:space="preserve">Tulos</w:t>
      </w:r>
    </w:p>
    <w:p>
      <w:r>
        <w:t xml:space="preserve">Frank lähti maasta, eikä hänestä enää koskaan kuultu.</w:t>
      </w:r>
    </w:p>
    <w:p>
      <w:r>
        <w:rPr>
          <w:b/>
        </w:rPr>
        <w:t xml:space="preserve">Esimerkki 6.5177</w:t>
      </w:r>
    </w:p>
    <w:p>
      <w:r>
        <w:t xml:space="preserve">Otsikko: Nimi: Hemmotteleva veljentytär. Lause 1: Heatherilla oli sisarentytär avioliiton kautta. Lause 2: Se on hänen miehensä siskon lapsi. Lause 3: Hän on vasta neljän vuoden ikäinen. Lause 4: Veljentytär leikkii Heatherin sydämen sävelillä koko ajan.</w:t>
      </w:r>
    </w:p>
    <w:p>
      <w:r>
        <w:rPr>
          <w:b/>
        </w:rPr>
        <w:t xml:space="preserve">Tulos</w:t>
      </w:r>
    </w:p>
    <w:p>
      <w:r>
        <w:t xml:space="preserve">Hän peitti web-kameran ilmastointiteipillä.</w:t>
      </w:r>
    </w:p>
    <w:p>
      <w:r>
        <w:rPr>
          <w:b/>
        </w:rPr>
        <w:t xml:space="preserve">Esimerkki 6.5178</w:t>
      </w:r>
    </w:p>
    <w:p>
      <w:r>
        <w:t xml:space="preserve">Otsikko: Nimi: Jasper pelaa shakkia. Lause 1: Jasper oli aina halunnut oppia pelaamaan shakkia. Lause 2: Hän päätti liittyä paikalliseen shakkikerhoon. Lause 3: Aluksi hänen oli hyvin vaikea pelata muiden kerholaisten kanssa. Lause 4: Mutta vähitellen Jasper alkoi oppia shakkia paremmin.</w:t>
      </w:r>
    </w:p>
    <w:p>
      <w:r>
        <w:rPr>
          <w:b/>
        </w:rPr>
        <w:t xml:space="preserve">Tulos</w:t>
      </w:r>
    </w:p>
    <w:p>
      <w:r>
        <w:t xml:space="preserve">Cathy vastasi myöntävästi, kun John kosi häntä.</w:t>
      </w:r>
    </w:p>
    <w:p>
      <w:r>
        <w:rPr>
          <w:b/>
        </w:rPr>
        <w:t xml:space="preserve">Esimerkki 6.5179</w:t>
      </w:r>
    </w:p>
    <w:p>
      <w:r>
        <w:t xml:space="preserve">Nimike: Kuulokkeet. Lause 1: Tom halusi työskennellä kahvilassa. Lause 2: Yleensä hän työskenteli kotona. Lause 3: Tom oli aina pitänyt kahvilaa häiritsevänä. Lause 4: Tom osti hienot kuulokkeet.</w:t>
      </w:r>
    </w:p>
    <w:p>
      <w:r>
        <w:rPr>
          <w:b/>
        </w:rPr>
        <w:t xml:space="preserve">Tulos</w:t>
      </w:r>
    </w:p>
    <w:p>
      <w:r>
        <w:t xml:space="preserve">Barbara joutui hiljattain vieroitushoitokeskukseen hoitoon.</w:t>
      </w:r>
    </w:p>
    <w:p>
      <w:r>
        <w:rPr>
          <w:b/>
        </w:rPr>
        <w:t xml:space="preserve">Esimerkki 6.5180</w:t>
      </w:r>
    </w:p>
    <w:p>
      <w:r>
        <w:t xml:space="preserve">Otsikko: Nimi: Uusi ruokavalio. Lause 1: Virginia otti tavoitteekseen laihduttaa 50 kiloa. Lause 2: Tutustuttuaan muutamaan ruokavalioon hän valitsi Atkinsin ruokavalion. Lause 3: Hän aloitti myös uuden harjoitusohjelman. Lause 4: Hän pysyi ahkerana ja jatkoi uutta kuuriaan.</w:t>
      </w:r>
    </w:p>
    <w:p>
      <w:r>
        <w:rPr>
          <w:b/>
        </w:rPr>
        <w:t xml:space="preserve">Tulos</w:t>
      </w:r>
    </w:p>
    <w:p>
      <w:r>
        <w:t xml:space="preserve">Lopulta hän päätti kuunnella sen sijaan äänikirjoja.</w:t>
      </w:r>
    </w:p>
    <w:p>
      <w:r>
        <w:rPr>
          <w:b/>
        </w:rPr>
        <w:t xml:space="preserve">Esimerkki 6.5181</w:t>
      </w:r>
    </w:p>
    <w:p>
      <w:r>
        <w:t xml:space="preserve">Otsikko: Nimi: Caught in the rain. Lause 1: Menimme eilen rannalle. Lause 2: Yhtäkkiä alkoi sataa. Lause 3: Meidän oli pakko juosta suojaan. Lause 4: Kaikki oli läpimärkää.</w:t>
      </w:r>
    </w:p>
    <w:p>
      <w:r>
        <w:rPr>
          <w:b/>
        </w:rPr>
        <w:t xml:space="preserve">Tulos</w:t>
      </w:r>
    </w:p>
    <w:p>
      <w:r>
        <w:t xml:space="preserve">Hän väitti, että se oli maustamista varten, jotta hän voisi räpsäistä sitä voileipiinsä, mutta se oli outoa.</w:t>
      </w:r>
    </w:p>
    <w:p>
      <w:r>
        <w:rPr>
          <w:b/>
        </w:rPr>
        <w:t xml:space="preserve">Esimerkki 6.5182</w:t>
      </w:r>
    </w:p>
    <w:p>
      <w:r>
        <w:t xml:space="preserve">Otsikko: Nimi: Peli. Lause 1: Poika heitti tennispallon seinää vasten. Lause 2: Hän katsoi, kuinka pallo kimposi tiilistä ja palasi takaisin hänen luokseen. Lause 3: Pallo sinkoutui takaisin hänen heittonsa voimasta. Lause 4: Harjoittelemalla hän sai pallon useimmiten kiinni.</w:t>
      </w:r>
    </w:p>
    <w:p>
      <w:r>
        <w:rPr>
          <w:b/>
        </w:rPr>
        <w:t xml:space="preserve">Tulos</w:t>
      </w:r>
    </w:p>
    <w:p>
      <w:r>
        <w:t xml:space="preserve">Mies kysyi, mikä oli salaisuus, ja nainen sanoi, että se oli yksinkertainen kehtolaulu.</w:t>
      </w:r>
    </w:p>
    <w:p>
      <w:r>
        <w:rPr>
          <w:b/>
        </w:rPr>
        <w:t xml:space="preserve">Esimerkki 6.5183</w:t>
      </w:r>
    </w:p>
    <w:p>
      <w:r>
        <w:t xml:space="preserve">Otsikko: Nimi: Avautuminen. Lause 1: Roman katsoi kaihoisasti ulos ikkunasta. Lause 2: Hän kaipasi vanhoja ystäviään vanhassa kaupungissa. Lause 3: Hän oli muuttanut vasta kuukausi sitten, ja hänen oli vaikea sopeutua joukkoon. Lause 4: Muutama muu lapsi käveli hänen luokseen ja kysyi, miksi hän näytti niin surulliselta.</w:t>
      </w:r>
    </w:p>
    <w:p>
      <w:r>
        <w:rPr>
          <w:b/>
        </w:rPr>
        <w:t xml:space="preserve">Tulos</w:t>
      </w:r>
    </w:p>
    <w:p>
      <w:r>
        <w:t xml:space="preserve">Lopulta hänestä tuli tarpeeksi hyvä nauttiakseen siitä.</w:t>
      </w:r>
    </w:p>
    <w:p>
      <w:r>
        <w:rPr>
          <w:b/>
        </w:rPr>
        <w:t xml:space="preserve">Esimerkki 6.5184</w:t>
      </w:r>
    </w:p>
    <w:p>
      <w:r>
        <w:t xml:space="preserve">Otsikko: Nicole's Haunted House Experience... Lause 1: Nicole on aina pelännyt pimeää. Lause 2: Viime vuonna hänen ystävänsä suostutteli hänet kummitustaloon. Lause 3: Nicole ja hänen ystävänsä menivät kummitustaloon. Lause 4: Kummitustalo oli täysin pimeä.</w:t>
      </w:r>
    </w:p>
    <w:p>
      <w:r>
        <w:rPr>
          <w:b/>
        </w:rPr>
        <w:t xml:space="preserve">Tulos</w:t>
      </w:r>
    </w:p>
    <w:p>
      <w:r>
        <w:t xml:space="preserve">Yksi luodeista meni Lenan ikkunan läpi ja tappoi hänet.</w:t>
      </w:r>
    </w:p>
    <w:p>
      <w:r>
        <w:rPr>
          <w:b/>
        </w:rPr>
        <w:t xml:space="preserve">Esimerkki 6.5185</w:t>
      </w:r>
    </w:p>
    <w:p>
      <w:r>
        <w:t xml:space="preserve">Otsikko: Nimi: Taistelu. Lause 1: Kate oli hyvin vihainen ystävälleen. Lause 2: Hän oli levittänyt huhuja Katesta. Lause 3: Kate oli kohdannut hänet ja huutanut hänelle. Lause 4: He huusivat toisilleen koulun käytävällä.</w:t>
      </w:r>
    </w:p>
    <w:p>
      <w:r>
        <w:rPr>
          <w:b/>
        </w:rPr>
        <w:t xml:space="preserve">Tulos</w:t>
      </w:r>
    </w:p>
    <w:p>
      <w:r>
        <w:t xml:space="preserve">Vicki päätti, että hänellä oli paljon työtä tehtävänä.</w:t>
      </w:r>
    </w:p>
    <w:p>
      <w:r>
        <w:rPr>
          <w:b/>
        </w:rPr>
        <w:t xml:space="preserve">Esimerkki 6.5186</w:t>
      </w:r>
    </w:p>
    <w:p>
      <w:r>
        <w:t xml:space="preserve">Otsikko: Nimi: Äänestys. Lause 1: Nick oli kahdeksantoista ja päätti äänestää. Lause 2: Hän meni nettiin ja ilmoittautui rekisteriin. Lause 3: Sitten hän odotti, että saisi äänioikeutetun henkilökortin postissa. Lause 4: Hän varmisti, että hän otti kortin mukaansa vaalipäivänä.</w:t>
      </w:r>
    </w:p>
    <w:p>
      <w:r>
        <w:rPr>
          <w:b/>
        </w:rPr>
        <w:t xml:space="preserve">Tulos</w:t>
      </w:r>
    </w:p>
    <w:p>
      <w:r>
        <w:t xml:space="preserve">Hän säilytti sen.</w:t>
      </w:r>
    </w:p>
    <w:p>
      <w:r>
        <w:rPr>
          <w:b/>
        </w:rPr>
        <w:t xml:space="preserve">Esimerkki 6.5187</w:t>
      </w:r>
    </w:p>
    <w:p>
      <w:r>
        <w:t xml:space="preserve">Otsikko: Nimi: Matkapakkaus. Lause 1: Jane oli pakkaamassa matkalleen. Lause 2: Hän yritti varmistaa, että hän pakkasi kaiken. Lause 3: Kesken matkan Jane tajusi unohtaneensa jotain tärkeää. Lause 4: Hän oli pettynyt itseensä.</w:t>
      </w:r>
    </w:p>
    <w:p>
      <w:r>
        <w:rPr>
          <w:b/>
        </w:rPr>
        <w:t xml:space="preserve">Tulos</w:t>
      </w:r>
    </w:p>
    <w:p>
      <w:r>
        <w:t xml:space="preserve">Se oli hauskaa.</w:t>
      </w:r>
    </w:p>
    <w:p>
      <w:r>
        <w:rPr>
          <w:b/>
        </w:rPr>
        <w:t xml:space="preserve">Esimerkki 6.5188</w:t>
      </w:r>
    </w:p>
    <w:p>
      <w:r>
        <w:t xml:space="preserve">Otsikko: Nimi: Polar Bear Plunge. Lause 1: Kian ystävät päättivät lähteä jääkarhuputkeen. Lause 2: Joulukuun 1. päivänä he kaikki tapasivat järvellä. Lause 3: Sitten he ponnistelivat ja riisuutuivat bikineihinsa. Lause 4: He syöksyivät jäiseen veteen kiljuen ja nauraen.</w:t>
      </w:r>
    </w:p>
    <w:p>
      <w:r>
        <w:rPr>
          <w:b/>
        </w:rPr>
        <w:t xml:space="preserve">Tulos</w:t>
      </w:r>
    </w:p>
    <w:p>
      <w:r>
        <w:t xml:space="preserve">Niinpä päätin lähteä lomalle kotikaupunkiini.</w:t>
      </w:r>
    </w:p>
    <w:p>
      <w:r>
        <w:rPr>
          <w:b/>
        </w:rPr>
        <w:t xml:space="preserve">Esimerkki 6.5189</w:t>
      </w:r>
    </w:p>
    <w:p>
      <w:r>
        <w:t xml:space="preserve">Otsikko: Nimi: Rescue. Lause 1: Päätimme mennä paikalliseen pelastuslaitokseen. Lause 2: Löysimme sieltä monia koiria. Lause 3: Lapset halusivat adoptoida ne kaikki. Lause 4: Saimme tietenkin valita vain yhden.</w:t>
      </w:r>
    </w:p>
    <w:p>
      <w:r>
        <w:rPr>
          <w:b/>
        </w:rPr>
        <w:t xml:space="preserve">Tulos</w:t>
      </w:r>
    </w:p>
    <w:p>
      <w:r>
        <w:t xml:space="preserve">Yhtäkkiä ystäväni tulivat auttamaan minua siivoamaan kaiken.</w:t>
      </w:r>
    </w:p>
    <w:p>
      <w:r>
        <w:rPr>
          <w:b/>
        </w:rPr>
        <w:t xml:space="preserve">Esimerkki 6.5190</w:t>
      </w:r>
    </w:p>
    <w:p>
      <w:r>
        <w:t xml:space="preserve">Otsikko: Nimi: Reilu kauppa. Lause 1: Allie halusi olla parempi. Lause 2: Niinpä hän päätti muuttaa syömisiään. Lause 3: Hän halusi ostaa vain reilun kaupan tuotteita. Lause 4: Hän osti reilun kaupan suklaata ja kahvia.</w:t>
      </w:r>
    </w:p>
    <w:p>
      <w:r>
        <w:rPr>
          <w:b/>
        </w:rPr>
        <w:t xml:space="preserve">Tulos</w:t>
      </w:r>
    </w:p>
    <w:p>
      <w:r>
        <w:t xml:space="preserve">Kun henkilö vihdoin saapui, se oli lyhyt tyttö, joka oli pukeutunut kokonaan siniseen.</w:t>
      </w:r>
    </w:p>
    <w:p>
      <w:r>
        <w:rPr>
          <w:b/>
        </w:rPr>
        <w:t xml:space="preserve">Esimerkki 6.5191</w:t>
      </w:r>
    </w:p>
    <w:p>
      <w:r>
        <w:t xml:space="preserve">Otsikko: Nimi: Televisiokatastrofi. Lause 1: Barb tykkää katsoa sarjaa Game of Thrones. Lause 2: Game of Thrones tulee huomenna illalla. Lause 3: Televisio lakkasi toimimasta tänään. Lause 4: Hän yritti korjata sitä, mutta se on yhä rikki.</w:t>
      </w:r>
    </w:p>
    <w:p>
      <w:r>
        <w:rPr>
          <w:b/>
        </w:rPr>
        <w:t xml:space="preserve">Tulos</w:t>
      </w:r>
    </w:p>
    <w:p>
      <w:r>
        <w:t xml:space="preserve">Hän oppi läksynsä kantapään kautta.</w:t>
      </w:r>
    </w:p>
    <w:p>
      <w:r>
        <w:rPr>
          <w:b/>
        </w:rPr>
        <w:t xml:space="preserve">Esimerkki 6.5192</w:t>
      </w:r>
    </w:p>
    <w:p>
      <w:r>
        <w:t xml:space="preserve">Nimike: Hektinen. Lause 1: Me kiirehdimme ja yritimme valmistautua. Lause 2: Olimme jo myöhässä. Lause 3: Saavuimme puistoon kymmenen minuuttia aikataulua myöhemmin. Lause 4: Pyysimme syvästi anteeksi kaikilta.</w:t>
      </w:r>
    </w:p>
    <w:p>
      <w:r>
        <w:rPr>
          <w:b/>
        </w:rPr>
        <w:t xml:space="preserve">Tulos</w:t>
      </w:r>
    </w:p>
    <w:p>
      <w:r>
        <w:t xml:space="preserve">Hänestä tuntui pahalta ja hän päätti lähteä.</w:t>
      </w:r>
    </w:p>
    <w:p>
      <w:r>
        <w:rPr>
          <w:b/>
        </w:rPr>
        <w:t xml:space="preserve">Esimerkki 6.5193</w:t>
      </w:r>
    </w:p>
    <w:p>
      <w:r>
        <w:t xml:space="preserve">Otsikko: Nimi: Julkinen närkästys. Lause 1: Tulin kotiin koulusta. Lause 2: Äiti kysyi, oliko minulla hyvä päivä. Lause 3: Samalla hän huomasi tatuoinnin jalassani. Lause 4: Yritin selittää, miksi en kertonut hänelle.</w:t>
      </w:r>
    </w:p>
    <w:p>
      <w:r>
        <w:rPr>
          <w:b/>
        </w:rPr>
        <w:t xml:space="preserve">Tulos</w:t>
      </w:r>
    </w:p>
    <w:p>
      <w:r>
        <w:t xml:space="preserve">Tony tunsi olevansa hyvin siunattu voidessaan asua upeassa paikassa.</w:t>
      </w:r>
    </w:p>
    <w:p>
      <w:r>
        <w:rPr>
          <w:b/>
        </w:rPr>
        <w:t xml:space="preserve">Esimerkki 6.5194</w:t>
      </w:r>
    </w:p>
    <w:p>
      <w:r>
        <w:t xml:space="preserve">Otsikko: Nimi: Vanhustenhoito. Lause 1: Gingerin isoäiti ei enää pystynyt huolehtimaan itsestään. Lause 2: Ginger päätti siirtää isoäitinsä hoivakotiin. Lause 3: Hänen isoäitinsä oli vastahakoinen, mutta suostui muuttoon. Lause 4: Hänen isoäitinsä ei pitänyt hoivakeskuksesta.</w:t>
      </w:r>
    </w:p>
    <w:p>
      <w:r>
        <w:rPr>
          <w:b/>
        </w:rPr>
        <w:t xml:space="preserve">Tulos</w:t>
      </w:r>
    </w:p>
    <w:p>
      <w:r>
        <w:t xml:space="preserve">Beth otti uuden työn vastaan ja piti siitä.</w:t>
      </w:r>
    </w:p>
    <w:p>
      <w:r>
        <w:rPr>
          <w:b/>
        </w:rPr>
        <w:t xml:space="preserve">Esimerkki 6.5195</w:t>
      </w:r>
    </w:p>
    <w:p>
      <w:r>
        <w:t xml:space="preserve">Otsikko: Otsikko: Tiedemessuonnettomuus. Lause 1: Poppyn piti tehdä projekti yläasteen tiedemessuille. Lause 2: Hän päätti tehdä mallitulivuoren etikasta ja ruokasoodasta. Lause 3: Valitettavasti hän yhdisti ne messupäivänä väärin. Lause 4: Tulivuori räjähti ja roiskutti väärennettyä laavavaahtoa kaikkialle!</w:t>
      </w:r>
    </w:p>
    <w:p>
      <w:r>
        <w:rPr>
          <w:b/>
        </w:rPr>
        <w:t xml:space="preserve">Tulos</w:t>
      </w:r>
    </w:p>
    <w:p>
      <w:r>
        <w:t xml:space="preserve">Hyppäsin ilosta, kun he ilmoittivat, että koulumme oli suljettu.</w:t>
      </w:r>
    </w:p>
    <w:p>
      <w:r>
        <w:rPr>
          <w:b/>
        </w:rPr>
        <w:t xml:space="preserve">Esimerkki 6.5196</w:t>
      </w:r>
    </w:p>
    <w:p>
      <w:r>
        <w:t xml:space="preserve">Otsikko: Nimi: Pienet annokset. Lause 1: Liz oli treffeillä. Lause 2: Hän oli hermostunut illallisella. Lause 3: Hän sai vain pienen määrän ruokaa. Lause 4: Senkin hän sai juuri ja juuri syötyä.</w:t>
      </w:r>
    </w:p>
    <w:p>
      <w:r>
        <w:rPr>
          <w:b/>
        </w:rPr>
        <w:t xml:space="preserve">Tulos</w:t>
      </w:r>
    </w:p>
    <w:p>
      <w:r>
        <w:t xml:space="preserve">Näyttää siltä, että ne haluavat saada meidät metsästämään muniaan!</w:t>
      </w:r>
    </w:p>
    <w:p>
      <w:r>
        <w:rPr>
          <w:b/>
        </w:rPr>
        <w:t xml:space="preserve">Esimerkki 6.5197</w:t>
      </w:r>
    </w:p>
    <w:p>
      <w:r>
        <w:t xml:space="preserve">Otsikko: Nimi: Vihanhallinta. Lause 1: David tajusi, että hänen avioliittonsa oli vaakalaudalla. Lause 2: David aloitti vihanhallintatunnit. Lause 3: Hän puhui myös neuvonantajalle. Lause 4: Hän puhui myös terapeutille.</w:t>
      </w:r>
    </w:p>
    <w:p>
      <w:r>
        <w:rPr>
          <w:b/>
        </w:rPr>
        <w:t xml:space="preserve">Tulos</w:t>
      </w:r>
    </w:p>
    <w:p>
      <w:r>
        <w:t xml:space="preserve">Olive ajoi pyörällä takaisin kotiinsa.</w:t>
      </w:r>
    </w:p>
    <w:p>
      <w:r>
        <w:rPr>
          <w:b/>
        </w:rPr>
        <w:t xml:space="preserve">Esimerkki 6.5198</w:t>
      </w:r>
    </w:p>
    <w:p>
      <w:r>
        <w:t xml:space="preserve">Otsikko: Nimi: Lounastauko. Lause 1: Troy oli lounastauollaan. Lause 2: Hänellä oli vain puoli tuntia aikaa syödä. Lause 3: Troy päätti ottaa automaatista limsaa ja sipsipussin. Lause 4: Troy söi lounaansa nopeasti.</w:t>
      </w:r>
    </w:p>
    <w:p>
      <w:r>
        <w:rPr>
          <w:b/>
        </w:rPr>
        <w:t xml:space="preserve">Tulos</w:t>
      </w:r>
    </w:p>
    <w:p>
      <w:r>
        <w:t xml:space="preserve">He pelasivat koripalloa 2 tuntia.</w:t>
      </w:r>
    </w:p>
    <w:p>
      <w:r>
        <w:rPr>
          <w:b/>
        </w:rPr>
        <w:t xml:space="preserve">Esimerkki 6.5199</w:t>
      </w:r>
    </w:p>
    <w:p>
      <w:r>
        <w:t xml:space="preserve">Otsikko: Nimi: Palohälytys. Lause 1: Allie oli tekemässä SAT-koetta. Lause 2: Mutta yhtäkkiä palohälytin soi. Lause 3: Allie ja hänen luokkatoverinsa juoksivat ulos. Lause 4: Onneksi tulipaloa ei kuitenkaan ollut.</w:t>
      </w:r>
    </w:p>
    <w:p>
      <w:r>
        <w:rPr>
          <w:b/>
        </w:rPr>
        <w:t xml:space="preserve">Tulos</w:t>
      </w:r>
    </w:p>
    <w:p>
      <w:r>
        <w:t xml:space="preserve">Heidän oli pysäytettävä auto välittömästi.</w:t>
      </w:r>
    </w:p>
    <w:p>
      <w:r>
        <w:rPr>
          <w:b/>
        </w:rPr>
        <w:t xml:space="preserve">Esimerkki 6.5200</w:t>
      </w:r>
    </w:p>
    <w:p>
      <w:r>
        <w:t xml:space="preserve">Otsikko: Nimi: Sijaissynnyttäjä sanoi kyllä. Lause 1: Allie halusi lapsen. Lause 2: Mutta hän ei halunnut synnyttää. Lause 3: Hän ei halunnut olla itsekäs, mutta hän pelkäsi kipua. Lause 4: Joten hän otti yhteyttä mahdolliseen sijaissynnyttäjään.</w:t>
      </w:r>
    </w:p>
    <w:p>
      <w:r>
        <w:rPr>
          <w:b/>
        </w:rPr>
        <w:t xml:space="preserve">Tulos</w:t>
      </w:r>
    </w:p>
    <w:p>
      <w:r>
        <w:t xml:space="preserve">Tom häädettiin.</w:t>
      </w:r>
    </w:p>
    <w:p>
      <w:r>
        <w:rPr>
          <w:b/>
        </w:rPr>
        <w:t xml:space="preserve">Esimerkki 6.5201</w:t>
      </w:r>
    </w:p>
    <w:p>
      <w:r>
        <w:t xml:space="preserve">Otsikko: Nimi: Pizza. Lause 1: Liv oli kyllästynyt maksamaan 20 dollaria pizzatoimituksesta. Lause 2: Hän ajatteli voivansa tehdä sen itse paljon halvemmalla. Lause 3: Hän osti taikinaa ja muita tarvikkeita. Lause 4: Sitten hän laittoi luomuksensa uuniin.</w:t>
      </w:r>
    </w:p>
    <w:p>
      <w:r>
        <w:rPr>
          <w:b/>
        </w:rPr>
        <w:t xml:space="preserve">Tulos</w:t>
      </w:r>
    </w:p>
    <w:p>
      <w:r>
        <w:t xml:space="preserve">Hän oli itse asiassa sanonut "tusina munia" ja hän vakavasti yliostettu.</w:t>
      </w:r>
    </w:p>
    <w:p>
      <w:r>
        <w:rPr>
          <w:b/>
        </w:rPr>
        <w:t xml:space="preserve">Esimerkki 6.5202</w:t>
      </w:r>
    </w:p>
    <w:p>
      <w:r>
        <w:t xml:space="preserve">Otsikko: Nimi: Vohveli. Lause 1: Ralphilla oli eräänä aamuna kova nälkä. Lause 2: Hän mietti, mitä söisi aamiaiseksi. Lause 3: Hän etsi jääkaapistaan jauhoja ja munia. Lause 4: Hän päätti tehdä vohveleita.</w:t>
      </w:r>
    </w:p>
    <w:p>
      <w:r>
        <w:rPr>
          <w:b/>
        </w:rPr>
        <w:t xml:space="preserve">Tulos</w:t>
      </w:r>
    </w:p>
    <w:p>
      <w:r>
        <w:t xml:space="preserve">Mies puhdisti talon loputkin ikkunat.</w:t>
      </w:r>
    </w:p>
    <w:p>
      <w:r>
        <w:rPr>
          <w:b/>
        </w:rPr>
        <w:t xml:space="preserve">Esimerkki 6.5203</w:t>
      </w:r>
    </w:p>
    <w:p>
      <w:r>
        <w:t xml:space="preserve">Otsikko: Nimi: Päivämme rannalla.. Lause 1: Vein lapseni tänään rannalle. Lause 2: Sää oli koko päivän täydellinen. Lause 3: Leikimme hiekassa. Lause 4: Leikimme vedessä.</w:t>
      </w:r>
    </w:p>
    <w:p>
      <w:r>
        <w:rPr>
          <w:b/>
        </w:rPr>
        <w:t xml:space="preserve">Tulos</w:t>
      </w:r>
    </w:p>
    <w:p>
      <w:r>
        <w:t xml:space="preserve">Hän voitti myös vähän rahaa.</w:t>
      </w:r>
    </w:p>
    <w:p>
      <w:r>
        <w:rPr>
          <w:b/>
        </w:rPr>
        <w:t xml:space="preserve">Esimerkki 6.5204</w:t>
      </w:r>
    </w:p>
    <w:p>
      <w:r>
        <w:t xml:space="preserve">Otsikko: Nimi: Jumping on the Bed. Lause 1: Ed rakasti hyppiä sängyllään aina, kun hänen äitinsä ei katsonut. Lause 2: Äiti varoitti Ediä koko ajan, että tämä loukkaantuisi. Lause 3: Mutta hän tunsi olevansa voittamaton. Lause 4: Kunnes eräänä yönä hän lensi lipastonsa päälle.</w:t>
      </w:r>
    </w:p>
    <w:p>
      <w:r>
        <w:rPr>
          <w:b/>
        </w:rPr>
        <w:t xml:space="preserve">Tulos</w:t>
      </w:r>
    </w:p>
    <w:p>
      <w:r>
        <w:t xml:space="preserve">Heillä oli hauskaa ja he lupasivat mennä pian uudestaan.</w:t>
      </w:r>
    </w:p>
    <w:p>
      <w:r>
        <w:rPr>
          <w:b/>
        </w:rPr>
        <w:t xml:space="preserve">Esimerkki 6.5205</w:t>
      </w:r>
    </w:p>
    <w:p>
      <w:r>
        <w:t xml:space="preserve">Otsikko: Nimi: Väripaletti. Lause 1: Kävin paikallisessa kaupassa. Lause 2: Etsin väripaletteja, jotta voisin maalata huoneen. Lause 3: Valitsin useita sinisen sävyjä. Lause 4: Poimin lopulta myös vihreää.</w:t>
      </w:r>
    </w:p>
    <w:p>
      <w:r>
        <w:rPr>
          <w:b/>
        </w:rPr>
        <w:t xml:space="preserve">Tulos</w:t>
      </w:r>
    </w:p>
    <w:p>
      <w:r>
        <w:t xml:space="preserve">Hän aloittaa baaritappelun miehen kanssa ja pahoinpitelee hänet.</w:t>
      </w:r>
    </w:p>
    <w:p>
      <w:r>
        <w:rPr>
          <w:b/>
        </w:rPr>
        <w:t xml:space="preserve">Esimerkki 6.5206</w:t>
      </w:r>
    </w:p>
    <w:p>
      <w:r>
        <w:t xml:space="preserve">Otsikko: Nimi: Rullaluistelu. Lause 1: Eräänä päivänä Zeke ja hänen ystävänsä menivät rullaluistelemaan puistoon. Lause 2: Zeke kaatui ja loukkasi kyynärpäänsä. Lause 3: Onneksi hän sai vain mustelman. Lause 4: Hän nousi heti takaisin ylös.</w:t>
      </w:r>
    </w:p>
    <w:p>
      <w:r>
        <w:rPr>
          <w:b/>
        </w:rPr>
        <w:t xml:space="preserve">Tulos</w:t>
      </w:r>
    </w:p>
    <w:p>
      <w:r>
        <w:t xml:space="preserve">Kun hän heräsi, mies oli kuollut rauhallisesti.</w:t>
      </w:r>
    </w:p>
    <w:p>
      <w:r>
        <w:rPr>
          <w:b/>
        </w:rPr>
        <w:t xml:space="preserve">Esimerkki 6.5207</w:t>
      </w:r>
    </w:p>
    <w:p>
      <w:r>
        <w:t xml:space="preserve">Otsikko: Otsikko: Liian paljon tietoa. Lause 1: Bob oli aina hermostunut, kun hän ei pystynyt tekemään päätöstä. Lause 2: Hän katsoi edessään olevia tietoja ja oli hyvin hämmentynyt. Lause 3: Monen stressin ja unettomien öiden jälkeen hän oli saanut tarpeekseen. Lause 4: Bob pakotti itsensä katsomaan kaikkia tietoja vielä kerran.</w:t>
      </w:r>
    </w:p>
    <w:p>
      <w:r>
        <w:rPr>
          <w:b/>
        </w:rPr>
        <w:t xml:space="preserve">Tulos</w:t>
      </w:r>
    </w:p>
    <w:p>
      <w:r>
        <w:t xml:space="preserve">Kate oli niin onnellinen, että halasi ystäväänsä.</w:t>
      </w:r>
    </w:p>
    <w:p>
      <w:r>
        <w:rPr>
          <w:b/>
        </w:rPr>
        <w:t xml:space="preserve">Esimerkki 6.5208</w:t>
      </w:r>
    </w:p>
    <w:p>
      <w:r>
        <w:t xml:space="preserve">Otsikko: Nimi: Sleepeptalking. Lause 1: Jessie puhui unissaan. Lause 2: Hänen miehensä piti sitä hyvin hauskana. Lause 3: Eräänä yönä hän nauhoitti Jessien puhuvan unissaan. Lause 4: Hän näytti nauhoituksen kaikille heidän ystävilleen.</w:t>
      </w:r>
    </w:p>
    <w:p>
      <w:r>
        <w:rPr>
          <w:b/>
        </w:rPr>
        <w:t xml:space="preserve">Tulos</w:t>
      </w:r>
    </w:p>
    <w:p>
      <w:r>
        <w:t xml:space="preserve">Keith lähti ennen ilotulitusta.</w:t>
      </w:r>
    </w:p>
    <w:p>
      <w:r>
        <w:rPr>
          <w:b/>
        </w:rPr>
        <w:t xml:space="preserve">Esimerkki 6.5209</w:t>
      </w:r>
    </w:p>
    <w:p>
      <w:r>
        <w:t xml:space="preserve">Otsikko: Nimi: Festivaali. Lause 1: Kaupungissani on tänään musiikkifestivaali. Lause 2: Käyn siellä joka vuosi ja maistan kaikkea ruokaa. Lause 3: Se on kallista, mutta on hauskaa hemmotella itseäni. Lause 4: Kaikki bändit esiintyvät ilmaiseksi.</w:t>
      </w:r>
    </w:p>
    <w:p>
      <w:r>
        <w:rPr>
          <w:b/>
        </w:rPr>
        <w:t xml:space="preserve">Tulos</w:t>
      </w:r>
    </w:p>
    <w:p>
      <w:r>
        <w:t xml:space="preserve">Jennalla ja hänen perheellään oli hauskaa purjehtia tuona päivänä.</w:t>
      </w:r>
    </w:p>
    <w:p>
      <w:r>
        <w:rPr>
          <w:b/>
        </w:rPr>
        <w:t xml:space="preserve">Esimerkki 6.5210</w:t>
      </w:r>
    </w:p>
    <w:p>
      <w:r>
        <w:t xml:space="preserve">Otsikko: Nimi: Elokuvasta päättäminen. Lause 1: Jill ja Tom aikoivat mennä treffeille elokuviin. Lause 2: Jill halusi nähdä jotain romanttista. Lause 3: Tom halusi nähdä jotain veristä. Lause 4: Lopulta he päätyivät komediaan.</w:t>
      </w:r>
    </w:p>
    <w:p>
      <w:r>
        <w:rPr>
          <w:b/>
        </w:rPr>
        <w:t xml:space="preserve">Tulos</w:t>
      </w:r>
    </w:p>
    <w:p>
      <w:r>
        <w:t xml:space="preserve">Hän oli uupunut ja katui, miten hän oli viettänyt edellisen yön.</w:t>
      </w:r>
    </w:p>
    <w:p>
      <w:r>
        <w:rPr>
          <w:b/>
        </w:rPr>
        <w:t xml:space="preserve">Esimerkki 6.5211</w:t>
      </w:r>
    </w:p>
    <w:p>
      <w:r>
        <w:t xml:space="preserve">Otsikko: Lamie. Lause 1: Lamie Mcramie tiesi, että se oli tehtävä. Lause 2: Hänen koko elämänsä oli rakentunut tätä hetkeä kohti. Lause 3: Hän tiesi, että siksi hän harjoitteli niin kovasti. Lause 4: Hän meni unelmiensa tytön luo.</w:t>
      </w:r>
    </w:p>
    <w:p>
      <w:r>
        <w:rPr>
          <w:b/>
        </w:rPr>
        <w:t xml:space="preserve">Tulos</w:t>
      </w:r>
    </w:p>
    <w:p>
      <w:r>
        <w:t xml:space="preserve">Ne olivat niin pieniä.</w:t>
      </w:r>
    </w:p>
    <w:p>
      <w:r>
        <w:rPr>
          <w:b/>
        </w:rPr>
        <w:t xml:space="preserve">Esimerkki 6.5212</w:t>
      </w:r>
    </w:p>
    <w:p>
      <w:r>
        <w:t xml:space="preserve">Otsikko: Nimi: Starbucks Wi-Fi. Lause 1: Asuin autossani ja tarvitsin internetiä. Lause 2: Päätin mennä Starbucksiin, koska siellä on ilmainen Wi-Fi. Lause 3: Menin sinne, tilasin kahvia ja asensin tietokoneeni. Lause 4: Yhdistin Wi-Fi:n ja kirjauduin sisään.</w:t>
      </w:r>
    </w:p>
    <w:p>
      <w:r>
        <w:rPr>
          <w:b/>
        </w:rPr>
        <w:t xml:space="preserve">Tulos</w:t>
      </w:r>
    </w:p>
    <w:p>
      <w:r>
        <w:t xml:space="preserve">Säädin käyttäytymistäni, ja nyt asiat ovat paremmin uuden pomon kanssa.</w:t>
      </w:r>
    </w:p>
    <w:p>
      <w:r>
        <w:rPr>
          <w:b/>
        </w:rPr>
        <w:t xml:space="preserve">Esimerkki 6.5213</w:t>
      </w:r>
    </w:p>
    <w:p>
      <w:r>
        <w:t xml:space="preserve">Otsikko: Nimi: Rita's tail.. Lause 1: Rita on aina rakastanut kettuja. Lause 2: Jos Rita voisi olla kettu, hän olisi kettu. Lause 3: Eräänä päivänä hän näki kaupassa ketunhännän klipsejä. Lause 4: Hän osti hännän ja käytti sitä koulussa.</w:t>
      </w:r>
    </w:p>
    <w:p>
      <w:r>
        <w:rPr>
          <w:b/>
        </w:rPr>
        <w:t xml:space="preserve">Tulos</w:t>
      </w:r>
    </w:p>
    <w:p>
      <w:r>
        <w:t xml:space="preserve">Sitten Ana tunsi olonsa paremmaksi ja nautti jännittävästä kameliratsastuksesta!</w:t>
      </w:r>
    </w:p>
    <w:p>
      <w:r>
        <w:rPr>
          <w:b/>
        </w:rPr>
        <w:t xml:space="preserve">Esimerkki 6.5214</w:t>
      </w:r>
    </w:p>
    <w:p>
      <w:r>
        <w:t xml:space="preserve">Otsikko: Nimi: Falling in the Park. Lause 1: Trey vei poikansa puistoon. Lause 2: Hänen poikansa leikki apinatangoilla. Lause 3: Treyn poika putosi apinatangolta. Lause 4: Poika löi huulensa auki.</w:t>
      </w:r>
    </w:p>
    <w:p>
      <w:r>
        <w:rPr>
          <w:b/>
        </w:rPr>
        <w:t xml:space="preserve">Tulos</w:t>
      </w:r>
    </w:p>
    <w:p>
      <w:r>
        <w:t xml:space="preserve">Hän oli niin järkyttynyt, että luovutti.</w:t>
      </w:r>
    </w:p>
    <w:p>
      <w:r>
        <w:rPr>
          <w:b/>
        </w:rPr>
        <w:t xml:space="preserve">Esimerkki 6.5215</w:t>
      </w:r>
    </w:p>
    <w:p>
      <w:r>
        <w:t xml:space="preserve">Otsikko: Tekijä: Oppinut läksynsä. Lause 1: Taylor vietti paljon aikaa puhumalla ystäviensä kanssa. Lause 2: Hän jutteli heidän kanssaan enimmäkseen tunneilla. Lause 3: Hän puhui tunnilla niin paljon, ettei oppinut paljon. Lause 4: Kun tentit tulivat, hän toivoi, että olisi kuunnellut enemmän.</w:t>
      </w:r>
    </w:p>
    <w:p>
      <w:r>
        <w:rPr>
          <w:b/>
        </w:rPr>
        <w:t xml:space="preserve">Tulos</w:t>
      </w:r>
    </w:p>
    <w:p>
      <w:r>
        <w:t xml:space="preserve">Ääni teki heidät kuuluisiksi.</w:t>
      </w:r>
    </w:p>
    <w:p>
      <w:r>
        <w:rPr>
          <w:b/>
        </w:rPr>
        <w:t xml:space="preserve">Esimerkki 6.5216</w:t>
      </w:r>
    </w:p>
    <w:p>
      <w:r>
        <w:t xml:space="preserve">Otsikko: Nimi: Uudet kengät. Lause 1: Halusin uudet kengät. Lause 2: Haluamani kengät maksoivat yli 200 dollaria. Lause 3: Vanhempani sanoivat, että minun pitäisi säästää. Lause 4: Tein töitä koko kesän ja lopulta sain tarpeekseni.</w:t>
      </w:r>
    </w:p>
    <w:p>
      <w:r>
        <w:rPr>
          <w:b/>
        </w:rPr>
        <w:t xml:space="preserve">Tulos</w:t>
      </w:r>
    </w:p>
    <w:p>
      <w:r>
        <w:t xml:space="preserve">Pesin vihdoin pyykit kuukauden jälkeen.</w:t>
      </w:r>
    </w:p>
    <w:p>
      <w:r>
        <w:rPr>
          <w:b/>
        </w:rPr>
        <w:t xml:space="preserve">Esimerkki 6.5217</w:t>
      </w:r>
    </w:p>
    <w:p>
      <w:r>
        <w:t xml:space="preserve">Otsikko: Nimi: Tervetuloa yläasteelle. Lause 1: Priya oli tottunut olemaan paras kaikessa. Lause 2: Hän sai aina parhaan arvosanan. Lause 3: Kun hän pääsi yläasteelle, hän joutui kohtaamaan haasteita. Lause 4: Hän oppi nopeasti, että koulu oli vaikeampi.</w:t>
      </w:r>
    </w:p>
    <w:p>
      <w:r>
        <w:rPr>
          <w:b/>
        </w:rPr>
        <w:t xml:space="preserve">Tulos</w:t>
      </w:r>
    </w:p>
    <w:p>
      <w:r>
        <w:t xml:space="preserve">Todettiin, että Jan oli allerginen kananmunille, eikä hän enää koskaan syönyt niitä.</w:t>
      </w:r>
    </w:p>
    <w:p>
      <w:r>
        <w:rPr>
          <w:b/>
        </w:rPr>
        <w:t xml:space="preserve">Esimerkki 6.5218</w:t>
      </w:r>
    </w:p>
    <w:p>
      <w:r>
        <w:t xml:space="preserve">Otsikko: Nimi: Kiireellinen hoito. Lause 1: Vaimollani on ollut kuiva yskä viikon ajan. Lause 2: Kävimme kiireellisessä hoitokeskuksessa. Lause 3: Lääkärin assistentti tutki hänet ja määräsi röntgenkuvan. Lause 4: Hän määräsi kolme lääkettä.</w:t>
      </w:r>
    </w:p>
    <w:p>
      <w:r>
        <w:rPr>
          <w:b/>
        </w:rPr>
        <w:t xml:space="preserve">Tulos</w:t>
      </w:r>
    </w:p>
    <w:p>
      <w:r>
        <w:t xml:space="preserve">Sitten olin hyvin täynnä.</w:t>
      </w:r>
    </w:p>
    <w:p>
      <w:r>
        <w:rPr>
          <w:b/>
        </w:rPr>
        <w:t xml:space="preserve">Esimerkki 6.5219</w:t>
      </w:r>
    </w:p>
    <w:p>
      <w:r>
        <w:t xml:space="preserve">Otsikko: Nimi: Cracked. Lause 1: Kia osti kaupasta tusinan munia. Lause 2: Hän tuli kotiin ja purki ostokset. Lause 3: Kun Kia meni seuraavana aamuna käyttämään munia, hän järkyttyi. Lause 4: Puolet kananmunista oli säröillä ja rikki!</w:t>
      </w:r>
    </w:p>
    <w:p>
      <w:r>
        <w:rPr>
          <w:b/>
        </w:rPr>
        <w:t xml:space="preserve">Tulos</w:t>
      </w:r>
    </w:p>
    <w:p>
      <w:r>
        <w:t xml:space="preserve">Nyt kaikki luulevat, että Brian on paras Battleshipissä.</w:t>
      </w:r>
    </w:p>
    <w:p>
      <w:r>
        <w:rPr>
          <w:b/>
        </w:rPr>
        <w:t xml:space="preserve">Esimerkki 6.5220</w:t>
      </w:r>
    </w:p>
    <w:p>
      <w:r>
        <w:t xml:space="preserve">Otsikko: Nimi: Teekattila. Lause 1: Rikoin tänään sähköisen vedenkeittimeni. Lause 2: Tarvitsin uuden, joten katsoin Yelp-arvosteluja. Lause 3: Yelp näytti melko monta kauppaa lähelläni. Lause 4: Valitsin Macysin, joka sai parhaat arvostelut.</w:t>
      </w:r>
    </w:p>
    <w:p>
      <w:r>
        <w:rPr>
          <w:b/>
        </w:rPr>
        <w:t xml:space="preserve">Tulos</w:t>
      </w:r>
    </w:p>
    <w:p>
      <w:r>
        <w:t xml:space="preserve">Charles sai hyvän tarjouksen ja osti sen.</w:t>
      </w:r>
    </w:p>
    <w:p>
      <w:r>
        <w:rPr>
          <w:b/>
        </w:rPr>
        <w:t xml:space="preserve">Esimerkki 6.5221</w:t>
      </w:r>
    </w:p>
    <w:p>
      <w:r>
        <w:t xml:space="preserve">Otsikko: Nimi: Prom Night. Lause 1: En kutsunut tanssiaisiin nuorta naista, joka piti minusta. Lause 2: Olin ujo ja toivoin tapaavani hänet tanssiaisissa. Lause 3: Kun saavuin tanssiaisiin, hän seisoi yksin. Lause 4: Pyysin häntä tanssimaan.</w:t>
      </w:r>
    </w:p>
    <w:p>
      <w:r>
        <w:rPr>
          <w:b/>
        </w:rPr>
        <w:t xml:space="preserve">Tulos</w:t>
      </w:r>
    </w:p>
    <w:p>
      <w:r>
        <w:t xml:space="preserve">Kaikki oli mätää.</w:t>
      </w:r>
    </w:p>
    <w:p>
      <w:r>
        <w:rPr>
          <w:b/>
        </w:rPr>
        <w:t xml:space="preserve">Esimerkki 6.5222</w:t>
      </w:r>
    </w:p>
    <w:p>
      <w:r>
        <w:t xml:space="preserve">Otsikko: Brad saa koston. Lause 1: Bradia kiusattiin koulussa hänen uusien silmälasiensa vuoksi. Lause 2: Kiusaajat ottivat Bradilta lasit pois ja rikkoivat ne. Lause 3: Brad meni kotiin itkemään ja ajatteli kostaa. Lause 4: Seuraavana päivänä Brad päätti kostoksi nolata kiusaajansa.</w:t>
      </w:r>
    </w:p>
    <w:p>
      <w:r>
        <w:rPr>
          <w:b/>
        </w:rPr>
        <w:t xml:space="preserve">Tulos</w:t>
      </w:r>
    </w:p>
    <w:p>
      <w:r>
        <w:t xml:space="preserve">Aaron oli innoissaan saadessaan syntymäpäivälahjansa Karenilta.</w:t>
      </w:r>
    </w:p>
    <w:p>
      <w:r>
        <w:rPr>
          <w:b/>
        </w:rPr>
        <w:t xml:space="preserve">Esimerkki 6.5223</w:t>
      </w:r>
    </w:p>
    <w:p>
      <w:r>
        <w:t xml:space="preserve">Otsikko: Nimi: Putoaminen. Lause 1: Syksyn sää alkaa tulla. Lause 2: Yöt alkavat olla paljon viileämpiä. Lause 3: Olen jopa huomannut lehtien vaihtuvan. Lause 4: Kaikki syksyn mautkin ovat tulossa esiin.</w:t>
      </w:r>
    </w:p>
    <w:p>
      <w:r>
        <w:rPr>
          <w:b/>
        </w:rPr>
        <w:t xml:space="preserve">Tulos</w:t>
      </w:r>
    </w:p>
    <w:p>
      <w:r>
        <w:t xml:space="preserve">Ne tuoksuivat myös vaniljalta!</w:t>
      </w:r>
    </w:p>
    <w:p>
      <w:r>
        <w:rPr>
          <w:b/>
        </w:rPr>
        <w:t xml:space="preserve">Esimerkki 6.5224</w:t>
      </w:r>
    </w:p>
    <w:p>
      <w:r>
        <w:t xml:space="preserve">Otsikko: Nimi: Suo. Lause 1: Fannyn vene oli juuttunut suolle. Lause 2: Hän tarttui reppuunsa ja hyppäsi veneen yli. Lause 3: Hän puski tiensä sadanviidenkymmenen metrin mutapenkan läpi. Lause 4: Hän oli uupunut päästyään rantaan, mutta kiitollinen.</w:t>
      </w:r>
    </w:p>
    <w:p>
      <w:r>
        <w:rPr>
          <w:b/>
        </w:rPr>
        <w:t xml:space="preserve">Tulos</w:t>
      </w:r>
    </w:p>
    <w:p>
      <w:r>
        <w:t xml:space="preserve">Benicio ei koskaan onnistunut vaihtamaan, vaan opiskeli sen sijaan englantia.</w:t>
      </w:r>
    </w:p>
    <w:p>
      <w:r>
        <w:rPr>
          <w:b/>
        </w:rPr>
        <w:t xml:space="preserve">Esimerkki 6.5225</w:t>
      </w:r>
    </w:p>
    <w:p>
      <w:r>
        <w:t xml:space="preserve">Otsikko: Nimi: Paha jäätelö. Lause 1: Susie sai pahaa jäätelöä. Lause 2: Aluksi se näytti hyvältä. Lause 3: Sitten se suli. Lause 4: Susie ei ollut tyytyväinen.</w:t>
      </w:r>
    </w:p>
    <w:p>
      <w:r>
        <w:rPr>
          <w:b/>
        </w:rPr>
        <w:t xml:space="preserve">Tulos</w:t>
      </w:r>
    </w:p>
    <w:p>
      <w:r>
        <w:t xml:space="preserve">Sanoin serkulleni, etten tekisi sitä enää koskaan.</w:t>
      </w:r>
    </w:p>
    <w:p>
      <w:r>
        <w:rPr>
          <w:b/>
        </w:rPr>
        <w:t xml:space="preserve">Esimerkki 6.5226</w:t>
      </w:r>
    </w:p>
    <w:p>
      <w:r>
        <w:t xml:space="preserve">Otsikko: Nimi: Lost Road Trip. Lause 1: Joanne ajoi yksin Teksasiin. Lause 2: Hän oli matkalla Teksasiin perhevierailulle. Lause 3: Jotenkin hän ajautui väärälle liittymälle. Lause 4: Joanne päätyi eksyksiin.</w:t>
      </w:r>
    </w:p>
    <w:p>
      <w:r>
        <w:rPr>
          <w:b/>
        </w:rPr>
        <w:t xml:space="preserve">Tulos</w:t>
      </w:r>
    </w:p>
    <w:p>
      <w:r>
        <w:t xml:space="preserve">He oppivat, että heidän on vahdittava nuorempia paremmin.</w:t>
      </w:r>
    </w:p>
    <w:p>
      <w:r>
        <w:rPr>
          <w:b/>
        </w:rPr>
        <w:t xml:space="preserve">Esimerkki 6.5227</w:t>
      </w:r>
    </w:p>
    <w:p>
      <w:r>
        <w:t xml:space="preserve">Otsikko: Nimi: Vauva. Lause 1: Sue synnytti viime yönä. Lause 2: Hän tunsi supistuksia noin kello 22.00. Lause 3: Supistukset olivat hyvin voimakkaita. Lause 4: Hän ponnisti 5 tuntia.</w:t>
      </w:r>
    </w:p>
    <w:p>
      <w:r>
        <w:rPr>
          <w:b/>
        </w:rPr>
        <w:t xml:space="preserve">Tulos</w:t>
      </w:r>
    </w:p>
    <w:p>
      <w:r>
        <w:t xml:space="preserve">Brooke on iloinen kokeillessaan uutta ruokaa.</w:t>
      </w:r>
    </w:p>
    <w:p>
      <w:r>
        <w:rPr>
          <w:b/>
        </w:rPr>
        <w:t xml:space="preserve">Esimerkki 6.5228</w:t>
      </w:r>
    </w:p>
    <w:p>
      <w:r>
        <w:t xml:space="preserve">Otsikko: Nimi: Pimeys. Lause 1: Mya pelkäsi pimeyttä pienestä pitäen. Lause 2: Hän kertoi ystävilleen, että pimeys saa hänet jonain päivänä katoamaan. Lause 3: Hän pelkäsi nukkua yksin, joten hän nukkui parhaan ystävänsä kanssa. Lause 4: Eräänä yönä, kun hän oli juomassa, hän ei koskaan palannut kotiin.</w:t>
      </w:r>
    </w:p>
    <w:p>
      <w:r>
        <w:rPr>
          <w:b/>
        </w:rPr>
        <w:t xml:space="preserve">Tulos</w:t>
      </w:r>
    </w:p>
    <w:p>
      <w:r>
        <w:t xml:space="preserve">He suostuivat jakamaan sen kahtia, mitä he eivät olleet koskaan aiemmin ajatelleet.</w:t>
      </w:r>
    </w:p>
    <w:p>
      <w:r>
        <w:rPr>
          <w:b/>
        </w:rPr>
        <w:t xml:space="preserve">Esimerkki 6.5229</w:t>
      </w:r>
    </w:p>
    <w:p>
      <w:r>
        <w:t xml:space="preserve">Otsikko: Fred. Lause 1: Olipa kerran ulkona koira nimeltä Fred. Lause 2: Eräänä yönä oli myrsky. Lause 3: Fred eksyi ja pelkäsi. Lause 4: Seuraavana päivänä se yritti löytää omistajansa.</w:t>
      </w:r>
    </w:p>
    <w:p>
      <w:r>
        <w:rPr>
          <w:b/>
        </w:rPr>
        <w:t xml:space="preserve">Tulos</w:t>
      </w:r>
    </w:p>
    <w:p>
      <w:r>
        <w:t xml:space="preserve">Kia sanoi haluavansa ajaa opiskelijoita, ei rikollisia!</w:t>
      </w:r>
    </w:p>
    <w:p>
      <w:r>
        <w:rPr>
          <w:b/>
        </w:rPr>
        <w:t xml:space="preserve">Esimerkki 6.5230</w:t>
      </w:r>
    </w:p>
    <w:p>
      <w:r>
        <w:t xml:space="preserve">Otsikko: Valerie's Blind Date. Lause 1: Valerien ystävä järjesti hänelle sokkotreffit. Lause 2: Valerie valitsi ravintolan ja treffit valitsivat elokuvan. Lause 3: He tapasivat ja Valerie tunsi vetoa mieheen. Lause 4: Valerie viihtyi treffeillä hyvin.</w:t>
      </w:r>
    </w:p>
    <w:p>
      <w:r>
        <w:rPr>
          <w:b/>
        </w:rPr>
        <w:t xml:space="preserve">Tulos</w:t>
      </w:r>
    </w:p>
    <w:p>
      <w:r>
        <w:t xml:space="preserve">Se oli ollut uskomaton matka.</w:t>
      </w:r>
    </w:p>
    <w:p>
      <w:r>
        <w:rPr>
          <w:b/>
        </w:rPr>
        <w:t xml:space="preserve">Esimerkki 6.5231</w:t>
      </w:r>
    </w:p>
    <w:p>
      <w:r>
        <w:t xml:space="preserve">Otsikko: Nimi: Kalastus. Lause 1: Sam lähti tänä kesänä kalastamaan. Lause 2: Hänen isänsä vuokrasi veneen, jolla oli kapteeni. Lause 3: He lähtivät Suurille järville. Lause 4: He saivat 12 lohta.</w:t>
      </w:r>
    </w:p>
    <w:p>
      <w:r>
        <w:rPr>
          <w:b/>
        </w:rPr>
        <w:t xml:space="preserve">Tulos</w:t>
      </w:r>
    </w:p>
    <w:p>
      <w:r>
        <w:t xml:space="preserve">Sen sijaan aion ostaa jäätelöä kaupasta.</w:t>
      </w:r>
    </w:p>
    <w:p>
      <w:r>
        <w:rPr>
          <w:b/>
        </w:rPr>
        <w:t xml:space="preserve">Esimerkki 6.5232</w:t>
      </w:r>
    </w:p>
    <w:p>
      <w:r>
        <w:t xml:space="preserve">Otsikko: Nimi: Hyvä kuponki. Lause 1: Tom sai postissa kupongin, joka kiinnitti hänen huomionsa. Lause 2: Hän huomasi, että sen voi yhdistää muihin alennusmyynteihin. Lause 3: Tom huomasi, että tuote oli myynnissä lähellä. Lause 4: Yhdistämällä kupongin Tom sai sen käytännössä lähes ilmaiseksi.</w:t>
      </w:r>
    </w:p>
    <w:p>
      <w:r>
        <w:rPr>
          <w:b/>
        </w:rPr>
        <w:t xml:space="preserve">Tulos</w:t>
      </w:r>
    </w:p>
    <w:p>
      <w:r>
        <w:t xml:space="preserve">Kahdeksanteen istuntoon mennessä hän tunsi olevansa varma uusista tiedoistaan.</w:t>
      </w:r>
    </w:p>
    <w:p>
      <w:r>
        <w:rPr>
          <w:b/>
        </w:rPr>
        <w:t xml:space="preserve">Esimerkki 6.5233</w:t>
      </w:r>
    </w:p>
    <w:p>
      <w:r>
        <w:t xml:space="preserve">Otsikko: Nimi: Hyvä koira. Lause 1: Reggiellä oli musta pitbull nimeltä Brutus. Lause 2: Brutus oli hyvin kiltti mutta hyvin suojeleva. Lause 3: Reggie oli eräänä päivänä ulkoiluttamassa koiraansa, kun mies ryösti hänet. Lause 4: Brutus hyppäsi ryöstäjän kimppuun ja pelästytti hänet pois.</w:t>
      </w:r>
    </w:p>
    <w:p>
      <w:r>
        <w:rPr>
          <w:b/>
        </w:rPr>
        <w:t xml:space="preserve">Tulos</w:t>
      </w:r>
    </w:p>
    <w:p>
      <w:r>
        <w:t xml:space="preserve">Isoäiti opetti Adamin tyttöystävän tekemään kastiketta.</w:t>
      </w:r>
    </w:p>
    <w:p>
      <w:r>
        <w:rPr>
          <w:b/>
        </w:rPr>
        <w:t xml:space="preserve">Esimerkki 6.5234</w:t>
      </w:r>
    </w:p>
    <w:p>
      <w:r>
        <w:t xml:space="preserve">Otsikko: Nimi: Värisokea. Lause 1: Xavier oli myöhässä sinä aamuna. Lause 2: Hänellä ei ollut aikaa pyytää vaimoaan valitsemaan paitaa. Lause 3: Hän pukeutui ensimmäiseen näkemäänsä paitaan mennäkseen töihin. Lause 4: Kun hän saapui paikalle, ihmiset katsoivat häntä oudosti.</w:t>
      </w:r>
    </w:p>
    <w:p>
      <w:r>
        <w:rPr>
          <w:b/>
        </w:rPr>
        <w:t xml:space="preserve">Tulos</w:t>
      </w:r>
    </w:p>
    <w:p>
      <w:r>
        <w:t xml:space="preserve">Ja kun hän liukui kokonaan alas, hän oli alasti.</w:t>
      </w:r>
    </w:p>
    <w:p>
      <w:r>
        <w:rPr>
          <w:b/>
        </w:rPr>
        <w:t xml:space="preserve">Esimerkki 6.5235</w:t>
      </w:r>
    </w:p>
    <w:p>
      <w:r>
        <w:t xml:space="preserve">Otsikko: Nimi: Poison Ivy Spray. Lause 1: Liza riisui kenkänsä ja haistoi niitä. Lause 2: Ne haisivat todella pahalle. Lause 3: Hän suihkutti niitä löytämällään erikoissuihkeella. Lause 4: Seuraavana päivänä hänen jalkansa alkoivat kutista pahasti.</w:t>
      </w:r>
    </w:p>
    <w:p>
      <w:r>
        <w:rPr>
          <w:b/>
        </w:rPr>
        <w:t xml:space="preserve">Tulos</w:t>
      </w:r>
    </w:p>
    <w:p>
      <w:r>
        <w:t xml:space="preserve">Ben sai potkut.</w:t>
      </w:r>
    </w:p>
    <w:p>
      <w:r>
        <w:rPr>
          <w:b/>
        </w:rPr>
        <w:t xml:space="preserve">Esimerkki 6.5236</w:t>
      </w:r>
    </w:p>
    <w:p>
      <w:r>
        <w:t xml:space="preserve">Otsikko: Nimi: Kengännauhat. Lause 1: Ashley käveli ulos ovesta. Lause 2: Hän sujautti lempikenkänsä jalkaansa. Lause 3: Kenkien nauhat olivat rikki. Lause 4: Ashley tarttui sen sijaan toiseen kenkäpariin.</w:t>
      </w:r>
    </w:p>
    <w:p>
      <w:r>
        <w:rPr>
          <w:b/>
        </w:rPr>
        <w:t xml:space="preserve">Tulos</w:t>
      </w:r>
    </w:p>
    <w:p>
      <w:r>
        <w:t xml:space="preserve">Johnin ravintola oli täynnä ensimmäisenä päivänä.</w:t>
      </w:r>
    </w:p>
    <w:p>
      <w:r>
        <w:rPr>
          <w:b/>
        </w:rPr>
        <w:t xml:space="preserve">Esimerkki 6.5237</w:t>
      </w:r>
    </w:p>
    <w:p>
      <w:r>
        <w:t xml:space="preserve">Otsikko: Nimi: Lounas. Lause 1: Laura halusi lounastaa kanssani tauollaan. Lause 2: Kysyin, minne hän halusi mennä, ja hän sanoi Subway. Lause 3: Kävelimme muutaman korttelin päähän paikalliseen Subway-liikkeeseen. Lause 4: Hän tilasi kasvis-sämpylän, enkä minä saanut mitään.</w:t>
      </w:r>
    </w:p>
    <w:p>
      <w:r>
        <w:rPr>
          <w:b/>
        </w:rPr>
        <w:t xml:space="preserve">Tulos</w:t>
      </w:r>
    </w:p>
    <w:p>
      <w:r>
        <w:t xml:space="preserve">Kotimatkalla soitin äidilleni ja kerroin, että kaikki meni hyvin.</w:t>
      </w:r>
    </w:p>
    <w:p>
      <w:r>
        <w:rPr>
          <w:b/>
        </w:rPr>
        <w:t xml:space="preserve">Esimerkki 6.5238</w:t>
      </w:r>
    </w:p>
    <w:p>
      <w:r>
        <w:t xml:space="preserve">Otsikko: George haluaa painia. Lause 1: George katsoi aina painia televisiosta, kun hän kasvoi. Lause 2: Hän tiesi, että sitä hän halusi tehdä isona. Lause 3: George valmistui lukiosta. Lause 4: Hän päätti, että nyt tai ei koskaan hän toteuttaa unelmansa.</w:t>
      </w:r>
    </w:p>
    <w:p>
      <w:r>
        <w:rPr>
          <w:b/>
        </w:rPr>
        <w:t xml:space="preserve">Tulos</w:t>
      </w:r>
    </w:p>
    <w:p>
      <w:r>
        <w:t xml:space="preserve">Hän sai syytteen väärien tietojen antamisesta poliisille.</w:t>
      </w:r>
    </w:p>
    <w:p>
      <w:r>
        <w:rPr>
          <w:b/>
        </w:rPr>
        <w:t xml:space="preserve">Esimerkki 6.5239</w:t>
      </w:r>
    </w:p>
    <w:p>
      <w:r>
        <w:t xml:space="preserve">Otsikko: Nimi: The Bad Paint Job. Lause 1: Tony oli muuttanut omaan asuntoon. Lause 2: Hän halusi maalata, joten hän sai vuokranantajalta luvan. Lause 3: Sitten hän teki mitä halusi. Lause 4: Maalaus oli huolimaton, mutta hän piti siitä.</w:t>
      </w:r>
    </w:p>
    <w:p>
      <w:r>
        <w:rPr>
          <w:b/>
        </w:rPr>
        <w:t xml:space="preserve">Tulos</w:t>
      </w:r>
    </w:p>
    <w:p>
      <w:r>
        <w:t xml:space="preserve">Tommy ja hänen isänsä lähtivät kalastamaan uudella onkivavalla.</w:t>
      </w:r>
    </w:p>
    <w:p>
      <w:r>
        <w:rPr>
          <w:b/>
        </w:rPr>
        <w:t xml:space="preserve">Esimerkki 6.5240</w:t>
      </w:r>
    </w:p>
    <w:p>
      <w:r>
        <w:t xml:space="preserve">Otsikko: NIMI: IBS. Lause 1: Ystävälläni Abella on IBS. Lause 2: Hänellä on pahoja vatsakramppeja ja ripulia. Lause 3: Hän sanoo, että se on hyvin kiusallista töissä. Lause 4: Hän ottaa Imodiumia kolme kertaa päivässä.</w:t>
      </w:r>
    </w:p>
    <w:p>
      <w:r>
        <w:rPr>
          <w:b/>
        </w:rPr>
        <w:t xml:space="preserve">Tulos</w:t>
      </w:r>
    </w:p>
    <w:p>
      <w:r>
        <w:t xml:space="preserve">Rachel rakasti uutta harrastustaan, joka sai alkunsa kirpputorimyynnistä.</w:t>
      </w:r>
    </w:p>
    <w:p>
      <w:r>
        <w:rPr>
          <w:b/>
        </w:rPr>
        <w:t xml:space="preserve">Esimerkki 6.5241</w:t>
      </w:r>
    </w:p>
    <w:p>
      <w:r>
        <w:t xml:space="preserve">Otsikko: Nimi: Hyvä jäätelö. Lause 1: Tina oli nälkäinen. Lause 2: Niinpä hän päätti hakea jäätelöä. Lause 3: Hän maistoi jäätelöä. Lause 4: Se oli hyvää.</w:t>
      </w:r>
    </w:p>
    <w:p>
      <w:r>
        <w:rPr>
          <w:b/>
        </w:rPr>
        <w:t xml:space="preserve">Tulos</w:t>
      </w:r>
    </w:p>
    <w:p>
      <w:r>
        <w:t xml:space="preserve">Angela ja hänen perheensä eivät pitäneet pizzasta.</w:t>
      </w:r>
    </w:p>
    <w:p>
      <w:r>
        <w:rPr>
          <w:b/>
        </w:rPr>
        <w:t xml:space="preserve">Esimerkki 6.5242</w:t>
      </w:r>
    </w:p>
    <w:p>
      <w:r>
        <w:t xml:space="preserve">Otsikko: Nimi: Uusi lemmikki. Lause 1: Tommy oli surullinen siitä, että hänen kissansa Fluffles oli kuollut. Lause 2: Hänen äitinsä vei hänet eläinkauppaan. Lause 3: Siellä hän näki suloisen ruskeavalkoisen marsun. Lause 4: Hänen äitinsä osti sen hänelle.</w:t>
      </w:r>
    </w:p>
    <w:p>
      <w:r>
        <w:rPr>
          <w:b/>
        </w:rPr>
        <w:t xml:space="preserve">Tulos</w:t>
      </w:r>
    </w:p>
    <w:p>
      <w:r>
        <w:t xml:space="preserve">Se maistui paremmalta, kun se oli kaupasta.</w:t>
      </w:r>
    </w:p>
    <w:p>
      <w:r>
        <w:rPr>
          <w:b/>
        </w:rPr>
        <w:t xml:space="preserve">Esimerkki 6.5243</w:t>
      </w:r>
    </w:p>
    <w:p>
      <w:r>
        <w:t xml:space="preserve">Otsikko: Nimi: Varjoisa tarjous. Lause 1: Jocelyn oli erittäin hyvä hieroja. Lause 2: Koska hänellä ei ollut kunnollista koulutusta, hän teki sitä ilmaiseksi. Lause 3: Mutta eräänä päivänä hän sai tilaisuuden hakea työpaikkaa. Lause 4: Kun hän pääsi sinne, hän tajusi, että se oli liian hämärä hyväksyä tarjous.</w:t>
      </w:r>
    </w:p>
    <w:p>
      <w:r>
        <w:rPr>
          <w:b/>
        </w:rPr>
        <w:t xml:space="preserve">Tulos</w:t>
      </w:r>
    </w:p>
    <w:p>
      <w:r>
        <w:t xml:space="preserve">Se maistui niin herkulliselta!</w:t>
      </w:r>
    </w:p>
    <w:p>
      <w:r>
        <w:rPr>
          <w:b/>
        </w:rPr>
        <w:t xml:space="preserve">Esimerkki 6.5244</w:t>
      </w:r>
    </w:p>
    <w:p>
      <w:r>
        <w:t xml:space="preserve">Nimike: Reikä pussissa. Lause 1: Jenny käveli töistä kotiin. Lause 2: Hänen tavaroitaan tihkui reiän läpi hänen laukustaan. Lause 3: Hän ei huomannut, että hänen tavaransa putosivat maahan. Lause 4: Kun hän kääntyi ympäri, hänen tavaroistaan oli suuri oikeudenkäynti.</w:t>
      </w:r>
    </w:p>
    <w:p>
      <w:r>
        <w:rPr>
          <w:b/>
        </w:rPr>
        <w:t xml:space="preserve">Tulos</w:t>
      </w:r>
    </w:p>
    <w:p>
      <w:r>
        <w:t xml:space="preserve">He olivat päässeet toiselle puolelle!</w:t>
      </w:r>
    </w:p>
    <w:p>
      <w:r>
        <w:rPr>
          <w:b/>
        </w:rPr>
        <w:t xml:space="preserve">Esimerkki 6.5245</w:t>
      </w:r>
    </w:p>
    <w:p>
      <w:r>
        <w:t xml:space="preserve">Otsikko: Nimi: Päiväkoti. Lause 1: Jamien tytär oli tulossa vanhemmaksi. Lause 2: Hänen oli aika aloittaa päivähoito. Lause 3: Jamie vei tytön ensimmäisenä päivänä kotiin. Lause 4: Vauva itki paljon.</w:t>
      </w:r>
    </w:p>
    <w:p>
      <w:r>
        <w:rPr>
          <w:b/>
        </w:rPr>
        <w:t xml:space="preserve">Tulos</w:t>
      </w:r>
    </w:p>
    <w:p>
      <w:r>
        <w:t xml:space="preserve">Kun he näkivät, että hän oli tehnyt sen, he vihdoin veivät roskansa ulos.</w:t>
      </w:r>
    </w:p>
    <w:p>
      <w:r>
        <w:rPr>
          <w:b/>
        </w:rPr>
        <w:t xml:space="preserve">Esimerkki 6.5246</w:t>
      </w:r>
    </w:p>
    <w:p>
      <w:r>
        <w:t xml:space="preserve">Otsikko: Valinnat määrittelevät elämäsi. Lause 1: Vanhemmat kasvattivat Katiesta monitoimimiehen. Lause 2: Hän oli hyvä sekä akateemisessa oppimisessa että urheilussa. Lause 3: Hän oli hämmentynyt siitä, mitä hän halusi opiskelun jälkeen. Lause 4: Hän heitti kolikkoa ja päätti jatkaa jatko-opintoja.</w:t>
      </w:r>
    </w:p>
    <w:p>
      <w:r>
        <w:rPr>
          <w:b/>
        </w:rPr>
        <w:t xml:space="preserve">Tulos</w:t>
      </w:r>
    </w:p>
    <w:p>
      <w:r>
        <w:t xml:space="preserve">Hän ajoi postitoimistoon lähettämään postia.</w:t>
      </w:r>
    </w:p>
    <w:p>
      <w:r>
        <w:rPr>
          <w:b/>
        </w:rPr>
        <w:t xml:space="preserve">Esimerkki 6.5247</w:t>
      </w:r>
    </w:p>
    <w:p>
      <w:r>
        <w:t xml:space="preserve">Otsikko: Nimi: Junamatka kaupunkiin. Lause 1: Eräänä päivänä lähdin junamatkalle kaupunkiin. Lause 2: Kun saavuin juna-asemalle, se oli hyvin kiireinen. Lause 3: Kesti kauan löytää paikkani junassa. Lause 4: Kun nousin junaan, kesti ikuisuuden päästä liikkeelle.</w:t>
      </w:r>
    </w:p>
    <w:p>
      <w:r>
        <w:rPr>
          <w:b/>
        </w:rPr>
        <w:t xml:space="preserve">Tulos</w:t>
      </w:r>
    </w:p>
    <w:p>
      <w:r>
        <w:t xml:space="preserve">Muukalainen löi kirveensä pöytään vastaukseksi.</w:t>
      </w:r>
    </w:p>
    <w:p>
      <w:r>
        <w:rPr>
          <w:b/>
        </w:rPr>
        <w:t xml:space="preserve">Esimerkki 6.5248</w:t>
      </w:r>
    </w:p>
    <w:p>
      <w:r>
        <w:t xml:space="preserve">Otsikko: Nimi: Kotitehtävien syöminen. Lause 1: Johannes teki koko yön kotitöitä. Lause 2: Hän oli iloinen saadessaan ne valmiiksi ja mentyään nukkumaan. Lause 3: John heräsi siihen, että hänen kotitehtävänsä oli revitty palasiksi. Lause 4: Hänen koiransa oli syönyt hänen kotitehtävänsä.</w:t>
      </w:r>
    </w:p>
    <w:p>
      <w:r>
        <w:rPr>
          <w:b/>
        </w:rPr>
        <w:t xml:space="preserve">Tulos</w:t>
      </w:r>
    </w:p>
    <w:p>
      <w:r>
        <w:t xml:space="preserve">Ostaja huolehti Arin kaloista ja teki niistä jälleen terveitä.</w:t>
      </w:r>
    </w:p>
    <w:p>
      <w:r>
        <w:rPr>
          <w:b/>
        </w:rPr>
        <w:t xml:space="preserve">Esimerkki 6.5249</w:t>
      </w:r>
    </w:p>
    <w:p>
      <w:r>
        <w:t xml:space="preserve">Otsikko: Nimi: Myöhässä töistä. Lause 1: Matkalla töihin tänä aamuna sain rengasrikon. Lause 2: Jouduin pysähtymään moottoritien sivuun. Lause 3: Kun olin nostanut auton tunkilla, vaihdoin renkaan onnistuneesti. Lause 4: Kun vararengas oli paikallaan, lähdin vauhdilla kohti toimistoa.</w:t>
      </w:r>
    </w:p>
    <w:p>
      <w:r>
        <w:rPr>
          <w:b/>
        </w:rPr>
        <w:t xml:space="preserve">Tulos</w:t>
      </w:r>
    </w:p>
    <w:p>
      <w:r>
        <w:t xml:space="preserve">En koskaan unohda hänen yllätyksensä ilmettä!</w:t>
      </w:r>
    </w:p>
    <w:p>
      <w:r>
        <w:rPr>
          <w:b/>
        </w:rPr>
        <w:t xml:space="preserve">Esimerkki 6.5250</w:t>
      </w:r>
    </w:p>
    <w:p>
      <w:r>
        <w:t xml:space="preserve">Otsikko: Nimi: Sanomalehti. Lause 1: Minulle annettiin tehtäväksi kirjoittaa koulun sanomalehti eräänä viikkona. Lause 2: Pyysin ystäviltä apua, koska minulla ei ollut aavistustakaan, mitä tehdä. Lause 3: He käskivät minun vain yrittää parhaani, koska hekään eivät tienneet. Lause 4: Istuin alas viimeisenä mahdollisena iltana ja kirjoitin niin paljon kuin pystyin.</w:t>
      </w:r>
    </w:p>
    <w:p>
      <w:r>
        <w:rPr>
          <w:b/>
        </w:rPr>
        <w:t xml:space="preserve">Tulos</w:t>
      </w:r>
    </w:p>
    <w:p>
      <w:r>
        <w:t xml:space="preserve">Pääsin kotiin ja nautin vedestä.</w:t>
      </w:r>
    </w:p>
    <w:p>
      <w:r>
        <w:rPr>
          <w:b/>
        </w:rPr>
        <w:t xml:space="preserve">Esimerkki 6.5251</w:t>
      </w:r>
    </w:p>
    <w:p>
      <w:r>
        <w:t xml:space="preserve">Otsikko: Otsikko: Riittää muutos. Lause 1: Annie tarvitsi 250 dollaria ostaakseen itselleen matkapuhelimen. Lause 2: Hän oli epätoivoinen, joten hän murtautui vaihtorahapurkkiinsa. Lause 3: Hän oli laittanut siihen kolikoita viimeiset kahdeksan vuotta. Lause 4: Hän hämmästyi, kun hän sai laskettua kolikot loppuun.</w:t>
      </w:r>
    </w:p>
    <w:p>
      <w:r>
        <w:rPr>
          <w:b/>
        </w:rPr>
        <w:t xml:space="preserve">Tulos</w:t>
      </w:r>
    </w:p>
    <w:p>
      <w:r>
        <w:t xml:space="preserve">Kaikki, jotka pelasivat, halusivat Metzenin kuolevan.</w:t>
      </w:r>
    </w:p>
    <w:p>
      <w:r>
        <w:rPr>
          <w:b/>
        </w:rPr>
        <w:t xml:space="preserve">Esimerkki 6.5252</w:t>
      </w:r>
    </w:p>
    <w:p>
      <w:r>
        <w:t xml:space="preserve">Otsikko: Duck. Lause 1: Kun menimme Bransoniin, poikani ajoi Duck-bussia. Lause 2: Kuljettaja nousi istuimeltaan ja antoi poikani istua hänen paikalleen. Lause 3: Hän opasti poikaa ajamaan autoa, ja ajoimme sujuvasti. Lause 4: Kelluimme vedessä, kunnes poikani alkoi pyörittää venettä.</w:t>
      </w:r>
    </w:p>
    <w:p>
      <w:r>
        <w:rPr>
          <w:b/>
        </w:rPr>
        <w:t xml:space="preserve">Tulos</w:t>
      </w:r>
    </w:p>
    <w:p>
      <w:r>
        <w:t xml:space="preserve">Keräsin ne kaikki yhteen Lisa Frankin metallipurkkiin.</w:t>
      </w:r>
    </w:p>
    <w:p>
      <w:r>
        <w:rPr>
          <w:b/>
        </w:rPr>
        <w:t xml:space="preserve">Esimerkki 6.5253</w:t>
      </w:r>
    </w:p>
    <w:p>
      <w:r>
        <w:t xml:space="preserve">Otsikko: Nimi: Chased across the Street. Lause 1: Danin isä käveli hänen ja hänen ystäviensä kanssa naapuruston poikki. Lause 2: Oli Halloween ja he etsivät karkkia. Lause 3: Scream-pukuinen mies juoksi yhtäkkiä heitä kohti. Lause 4: He jahtasivat kaikkia toisen kadun yli.</w:t>
      </w:r>
    </w:p>
    <w:p>
      <w:r>
        <w:rPr>
          <w:b/>
        </w:rPr>
        <w:t xml:space="preserve">Tulos</w:t>
      </w:r>
    </w:p>
    <w:p>
      <w:r>
        <w:t xml:space="preserve">Mutta hänen epäilyksensä hälvenivät, kun hän näki lapsensa ensimmäistä kertaa.</w:t>
      </w:r>
    </w:p>
    <w:p>
      <w:r>
        <w:rPr>
          <w:b/>
        </w:rPr>
        <w:t xml:space="preserve">Esimerkki 6.5254</w:t>
      </w:r>
    </w:p>
    <w:p>
      <w:r>
        <w:t xml:space="preserve">Otsikko: Nimi: Koiran luu. Lause 1: Koira meni keittiöön. Lause 2: Kulhossa oli luu. Lause 3: Koira nuoli huuliaan. Lause 4: Koira piti luusta.</w:t>
      </w:r>
    </w:p>
    <w:p>
      <w:r>
        <w:rPr>
          <w:b/>
        </w:rPr>
        <w:t xml:space="preserve">Tulos</w:t>
      </w:r>
    </w:p>
    <w:p>
      <w:r>
        <w:t xml:space="preserve">Hänellä on hieno perhe.</w:t>
      </w:r>
    </w:p>
    <w:p>
      <w:r>
        <w:rPr>
          <w:b/>
        </w:rPr>
        <w:t xml:space="preserve">Esimerkki 6.5255</w:t>
      </w:r>
    </w:p>
    <w:p>
      <w:r>
        <w:t xml:space="preserve">Otsikko: Nimi: Haisevat sukat. Lause 1: Kun Jon oli kesäleirillä, hänen serkkunsa Jake asui hänen huoneessaan. Lause 2: Kun Jake palasi, hän huomasi huoneessaan oudon hajun. Lause 3: Hän pesi lakanat ja siivosi lattian, mutta haistoi sen silti. Lause 4: Päivien ajan hän etsi sitä hajua kaikkialta.</w:t>
      </w:r>
    </w:p>
    <w:p>
      <w:r>
        <w:rPr>
          <w:b/>
        </w:rPr>
        <w:t xml:space="preserve">Tulos</w:t>
      </w:r>
    </w:p>
    <w:p>
      <w:r>
        <w:t xml:space="preserve">Hän saa potkut saman tien.</w:t>
      </w:r>
    </w:p>
    <w:p>
      <w:r>
        <w:rPr>
          <w:b/>
        </w:rPr>
        <w:t xml:space="preserve">Esimerkki 6.5256</w:t>
      </w:r>
    </w:p>
    <w:p>
      <w:r>
        <w:t xml:space="preserve">Otsikko: Nimi: Tug of War. Lause 1: Lapset jonottivat leikkiä varten. Lause 2: He jakautuivat ja tarttuivat köyteen. Lause 3: He vetivät ja vetivät. Lause 4: Lopulta toinen puoli kaatui.</w:t>
      </w:r>
    </w:p>
    <w:p>
      <w:r>
        <w:rPr>
          <w:b/>
        </w:rPr>
        <w:t xml:space="preserve">Tulos</w:t>
      </w:r>
    </w:p>
    <w:p>
      <w:r>
        <w:t xml:space="preserve">Hän oli iloinen, että se oli saatu pois tieltä.</w:t>
      </w:r>
    </w:p>
    <w:p>
      <w:r>
        <w:rPr>
          <w:b/>
        </w:rPr>
        <w:t xml:space="preserve">Esimerkki 6.5257</w:t>
      </w:r>
    </w:p>
    <w:p>
      <w:r>
        <w:t xml:space="preserve">Otsikko: Nimi: The Anniversary Trip. Lause 1: Pariskunta suunnitteli matkaa. Lause 2: He lähtivät joka vuosi vuosipäivän kunniaksi matkalle. Lause 3: Tänä vuonna he päättivät lähteä Jamaikalle. Lause 4: He olivat valmiita rentoutumaan rannalla.</w:t>
      </w:r>
    </w:p>
    <w:p>
      <w:r>
        <w:rPr>
          <w:b/>
        </w:rPr>
        <w:t xml:space="preserve">Tulos</w:t>
      </w:r>
    </w:p>
    <w:p>
      <w:r>
        <w:t xml:space="preserve">Jennifer tajusi, että hänen ystävänsä oli oikeassa!</w:t>
      </w:r>
    </w:p>
    <w:p>
      <w:r>
        <w:rPr>
          <w:b/>
        </w:rPr>
        <w:t xml:space="preserve">Esimerkki 6.5258</w:t>
      </w:r>
    </w:p>
    <w:p>
      <w:r>
        <w:t xml:space="preserve">Otsikko: Nimi: Pelaamme koripalloa. Lause 1: Bob meni puistoon. Lause 2: Hän näki muiden poikien pelaavan koripalloa. Lause 3: Bob huusi seuraavaksi tilalle sen joukkueen, joka hävisi. Lause 4: Lopulta hän pääsi kentälle.</w:t>
      </w:r>
    </w:p>
    <w:p>
      <w:r>
        <w:rPr>
          <w:b/>
        </w:rPr>
        <w:t xml:space="preserve">Tulos</w:t>
      </w:r>
    </w:p>
    <w:p>
      <w:r>
        <w:t xml:space="preserve">Hän osti uudet.</w:t>
      </w:r>
    </w:p>
    <w:p>
      <w:r>
        <w:rPr>
          <w:b/>
        </w:rPr>
        <w:t xml:space="preserve">Esimerkki 6.5259</w:t>
      </w:r>
    </w:p>
    <w:p>
      <w:r>
        <w:t xml:space="preserve">Otsikko: Nimi: Kadonnut työ. Lause 1: Joan vihasi pomoaan. Lause 2: Hän teki sosiaalisessa mediassa ilkeitä huomautuksia pomostaan. Lause 3: Joanin työtoveri näytti huomautukset Joanin pomolle. Lause 4: Joan sai potkut työpaikastaan.</w:t>
      </w:r>
    </w:p>
    <w:p>
      <w:r>
        <w:rPr>
          <w:b/>
        </w:rPr>
        <w:t xml:space="preserve">Tulos</w:t>
      </w:r>
    </w:p>
    <w:p>
      <w:r>
        <w:t xml:space="preserve">Valitettavasti hän ei tehnyt niin ja joutui onnettomuuteen.</w:t>
      </w:r>
    </w:p>
    <w:p>
      <w:r>
        <w:rPr>
          <w:b/>
        </w:rPr>
        <w:t xml:space="preserve">Esimerkki 6.5260</w:t>
      </w:r>
    </w:p>
    <w:p>
      <w:r>
        <w:t xml:space="preserve">Otsikko: Nimi: The Record. Lause 1: William halusi kuunnella lempilevyään. Lause 2: Kun hän avasi levyn kuoren, hän huomasi, että se oli naarmuuntunut. Lause 3: Hänen veljeltään oli jäänyt viesti, jossa hän myönsi, että se oli hän. Lause 4: William oli hyvin järkyttynyt, mutta oli iloinen, että hänen veljensä oli rehellinen.</w:t>
      </w:r>
    </w:p>
    <w:p>
      <w:r>
        <w:rPr>
          <w:b/>
        </w:rPr>
        <w:t xml:space="preserve">Tulos</w:t>
      </w:r>
    </w:p>
    <w:p>
      <w:r>
        <w:t xml:space="preserve">Kun ne olivat valmiit, Mary jakoi muffinssit Carmelan kanssa.</w:t>
      </w:r>
    </w:p>
    <w:p>
      <w:r>
        <w:rPr>
          <w:b/>
        </w:rPr>
        <w:t xml:space="preserve">Esimerkki 6.5261</w:t>
      </w:r>
    </w:p>
    <w:p>
      <w:r>
        <w:t xml:space="preserve">Otsikko: Nimi: Cup. Lause 1: Lee rakasti kuppiaan kovasti. Lause 2: Eräänä päivänä hän huomasi, että hänen kupinsa oli kadonnut. Lause 3: Hän etsi sitä tuntikausia. Lause 4: Lopulta hän tajusi jättäneensä sen kouluun.</w:t>
      </w:r>
    </w:p>
    <w:p>
      <w:r>
        <w:rPr>
          <w:b/>
        </w:rPr>
        <w:t xml:space="preserve">Tulos</w:t>
      </w:r>
    </w:p>
    <w:p>
      <w:r>
        <w:t xml:space="preserve">Se seurasi meitä kotiin, ja nyt käymme päivittäin kävelyllä.</w:t>
      </w:r>
    </w:p>
    <w:p>
      <w:r>
        <w:rPr>
          <w:b/>
        </w:rPr>
        <w:t xml:space="preserve">Esimerkki 6.5262</w:t>
      </w:r>
    </w:p>
    <w:p>
      <w:r>
        <w:t xml:space="preserve">Otsikko: Otsikko: Hengästynyt. Lause 1: Kävin eilen patikoimassa vuoristossa. Lause 2: Kun vaelsin vuorta ylöspäin, aloin tuntea olevani hengästynyt. Lause 3: En voinut uskoa, miltä minusta tuntui. Lause 4: Minun oli pidettävä pitkä tauko.</w:t>
      </w:r>
    </w:p>
    <w:p>
      <w:r>
        <w:rPr>
          <w:b/>
        </w:rPr>
        <w:t xml:space="preserve">Tulos</w:t>
      </w:r>
    </w:p>
    <w:p>
      <w:r>
        <w:t xml:space="preserve">En voinut uskoa törkeää hintaa.</w:t>
      </w:r>
    </w:p>
    <w:p>
      <w:r>
        <w:rPr>
          <w:b/>
        </w:rPr>
        <w:t xml:space="preserve">Esimerkki 6.5263</w:t>
      </w:r>
    </w:p>
    <w:p>
      <w:r>
        <w:t xml:space="preserve">Otsikko: Nimi: Kupongit. Lause 1: Iäkäs rouva tuli jononi läpi. Lause 2: Hän halusi nelinkertaistaa kupongit. Lause 3: Hän sanoi, että ne olivat erikoiskuponkeja vain häntä varten. Lause 4: Yritin selittää, ettei se ollut totta.</w:t>
      </w:r>
    </w:p>
    <w:p>
      <w:r>
        <w:rPr>
          <w:b/>
        </w:rPr>
        <w:t xml:space="preserve">Tulos</w:t>
      </w:r>
    </w:p>
    <w:p>
      <w:r>
        <w:t xml:space="preserve">Dan oli pettynyt siihen, ettei hän päässyt ajamaan vilkkaalla moottoritiellä.</w:t>
      </w:r>
    </w:p>
    <w:p>
      <w:r>
        <w:rPr>
          <w:b/>
        </w:rPr>
        <w:t xml:space="preserve">Esimerkki 6.5264</w:t>
      </w:r>
    </w:p>
    <w:p>
      <w:r>
        <w:t xml:space="preserve">Otsikko: Nimi: The Makeup Fail. Lause 1: Tabithalla oli kiire valmistautua kouluun. Lause 2: Hän yritti laittaa silmämeikkiä, mutta se näytti väärältä. Lause 3: Jostain syystä hän ei vain saanut meikkiä oikein. Lause 4: Aika loppui kesken, ja hän jätti vastentahtoisesti meikkaamisen väliin.</w:t>
      </w:r>
    </w:p>
    <w:p>
      <w:r>
        <w:rPr>
          <w:b/>
        </w:rPr>
        <w:t xml:space="preserve">Tulos</w:t>
      </w:r>
    </w:p>
    <w:p>
      <w:r>
        <w:t xml:space="preserve">Silti hän teki fiksusti ja heitti sen pois.</w:t>
      </w:r>
    </w:p>
    <w:p>
      <w:r>
        <w:rPr>
          <w:b/>
        </w:rPr>
        <w:t xml:space="preserve">Esimerkki 6.5265</w:t>
      </w:r>
    </w:p>
    <w:p>
      <w:r>
        <w:t xml:space="preserve">Otsikko: Nimi: Yllätysjuhlat. Lause 1: Jane oli ystäviensä kanssa ulkona syömässä. Lause 2: Oli hänen syntymäpäivänsä. Lause 3: Sen jälkeen he kaikki menivät ystävänsä luokse. Lause 4: He olivat järjestäneet Janelle yllätysjuhlat.</w:t>
      </w:r>
    </w:p>
    <w:p>
      <w:r>
        <w:rPr>
          <w:b/>
        </w:rPr>
        <w:t xml:space="preserve">Tulos</w:t>
      </w:r>
    </w:p>
    <w:p>
      <w:r>
        <w:t xml:space="preserve">Tom sulki tilin ja sai korvauksen.</w:t>
      </w:r>
    </w:p>
    <w:p>
      <w:r>
        <w:rPr>
          <w:b/>
        </w:rPr>
        <w:t xml:space="preserve">Esimerkki 6.5266</w:t>
      </w:r>
    </w:p>
    <w:p>
      <w:r>
        <w:t xml:space="preserve">Otsikko: Nimi: Aardvark. Lause 1: Sandra halveksi Aardvarkia. Lause 2: Hän ei pitänyt siitä, miltä ne näyttivät ja haisivat. Lause 3: Eräänä päivänä hän törmäsi sellaiseen. Lause 4: Aluksi hän pelkäsi, mutta sitten hän vahvistui.</w:t>
      </w:r>
    </w:p>
    <w:p>
      <w:r>
        <w:rPr>
          <w:b/>
        </w:rPr>
        <w:t xml:space="preserve">Tulos</w:t>
      </w:r>
    </w:p>
    <w:p>
      <w:r>
        <w:t xml:space="preserve">Nyt Helen syö parsaa joka ikinen päivä.</w:t>
      </w:r>
    </w:p>
    <w:p>
      <w:r>
        <w:rPr>
          <w:b/>
        </w:rPr>
        <w:t xml:space="preserve">Esimerkki 6.5267</w:t>
      </w:r>
    </w:p>
    <w:p>
      <w:r>
        <w:t xml:space="preserve">Otsikko: Nimi: Curling. Lause 1: Tom piti talviolympialaisista. Lause 2: Hän halusi harrastaa urheilua kuten olympialaiset. Lause 3: Hänen lempilajinsa oli curling. Lause 4: Tom löysi curling-areenan.</w:t>
      </w:r>
    </w:p>
    <w:p>
      <w:r>
        <w:rPr>
          <w:b/>
        </w:rPr>
        <w:t xml:space="preserve">Tulos</w:t>
      </w:r>
    </w:p>
    <w:p>
      <w:r>
        <w:t xml:space="preserve">Hänelle kerrottiin, että sitä ei korjata vähään aikaan.</w:t>
      </w:r>
    </w:p>
    <w:p>
      <w:r>
        <w:rPr>
          <w:b/>
        </w:rPr>
        <w:t xml:space="preserve">Esimerkki 6.5268</w:t>
      </w:r>
    </w:p>
    <w:p>
      <w:r>
        <w:t xml:space="preserve">Otsikko: Nimi: Väsynyt Nebraskaan. Lause 1: Bob oli aina halunnut maanviljelijäksi. Lause 2: Kun hän oli 18-vuotias, hän muutti Nebraskaan. Lause 3: Hän sai pankista lainaa ostaakseen maata. Lause 4: Muutaman viikon kuluttua hän tajusi vihaavansa viljanviljelyä.</w:t>
      </w:r>
    </w:p>
    <w:p>
      <w:r>
        <w:rPr>
          <w:b/>
        </w:rPr>
        <w:t xml:space="preserve">Tulos</w:t>
      </w:r>
    </w:p>
    <w:p>
      <w:r>
        <w:t xml:space="preserve">Loppukesästä minttu oli tukahduttanut useimmat muut kasvit.</w:t>
      </w:r>
    </w:p>
    <w:p>
      <w:r>
        <w:rPr>
          <w:b/>
        </w:rPr>
        <w:t xml:space="preserve">Esimerkki 6.5269</w:t>
      </w:r>
    </w:p>
    <w:p>
      <w:r>
        <w:t xml:space="preserve">Otsikko: Nimi: Puuttuva käytäntö. Lause 1: Ross oli jättänyt väliin kaksi koripalloharjoitusta. Lause 2: Hänen valmentajansa oli järkyttynyt. Lause 3: Valmentaja piti Rossin seuraavan harjoituksen jälkeen. Lause 4: Ross joutui tekemään ylimääräisiä harjoituksia.</w:t>
      </w:r>
    </w:p>
    <w:p>
      <w:r>
        <w:rPr>
          <w:b/>
        </w:rPr>
        <w:t xml:space="preserve">Tulos</w:t>
      </w:r>
    </w:p>
    <w:p>
      <w:r>
        <w:t xml:space="preserve">Opiskelija palautti työn seuraavana päivänä.</w:t>
      </w:r>
    </w:p>
    <w:p>
      <w:r>
        <w:rPr>
          <w:b/>
        </w:rPr>
        <w:t xml:space="preserve">Esimerkki 6.5270</w:t>
      </w:r>
    </w:p>
    <w:p>
      <w:r>
        <w:t xml:space="preserve">Otsikko: Nimi: Koulusta kotiin jääminen. Lause 1: Jared ei halunnut osallistua kokeeseen. Lause 2: Hän tiesi, etteivät hänen vanhempansa antaisi hänen lintsata tunnilta. Lause 3: Hän päätti teeskennellä olevansa sairas. Lause 4: Hänen vanhempansa eivät uskoneet häntä.</w:t>
      </w:r>
    </w:p>
    <w:p>
      <w:r>
        <w:rPr>
          <w:b/>
        </w:rPr>
        <w:t xml:space="preserve">Tulos</w:t>
      </w:r>
    </w:p>
    <w:p>
      <w:r>
        <w:t xml:space="preserve">Tim on surullinen, mutta tietää, että hänen aikansa opettajana on ohi.</w:t>
      </w:r>
    </w:p>
    <w:p>
      <w:r>
        <w:rPr>
          <w:b/>
        </w:rPr>
        <w:t xml:space="preserve">Esimerkki 6.5271</w:t>
      </w:r>
    </w:p>
    <w:p>
      <w:r>
        <w:t xml:space="preserve">Otsikko: Nimi: Uusi vauva. Lause 1: Melissa sai uuden vauvan. Lause 2: Vauva itki koko päivän ja yön. Lause 3: Melissa päätti kokeilla vauvalle uuden merkkistä äidinmaidonkorviketta. Lause 4: Vauva joi äidinmaidonkorviketta itkemättä.</w:t>
      </w:r>
    </w:p>
    <w:p>
      <w:r>
        <w:rPr>
          <w:b/>
        </w:rPr>
        <w:t xml:space="preserve">Tulos</w:t>
      </w:r>
    </w:p>
    <w:p>
      <w:r>
        <w:t xml:space="preserve">Mark kieltäytyi työtarjouksesta, koska hänen ylpeytensä ei antanut hänen ottaa sitä vastaan.</w:t>
      </w:r>
    </w:p>
    <w:p>
      <w:r>
        <w:rPr>
          <w:b/>
        </w:rPr>
        <w:t xml:space="preserve">Esimerkki 6.5272</w:t>
      </w:r>
    </w:p>
    <w:p>
      <w:r>
        <w:t xml:space="preserve">Otsikko: Nimi: Palkkapäivälainat. Lause 1: Ken oli myöhässä vuokranmaksusta. Lause 2: Häntä uhkasi häätö, jos hän ei maksaisi vuokraa. Lause 3: Hän päätti ottaa palkkapäivälainaa. Lause 4: Laina kattoi hädin tuskin yhden kuukauden vuokran.</w:t>
      </w:r>
    </w:p>
    <w:p>
      <w:r>
        <w:rPr>
          <w:b/>
        </w:rPr>
        <w:t xml:space="preserve">Tulos</w:t>
      </w:r>
    </w:p>
    <w:p>
      <w:r>
        <w:t xml:space="preserve">Hänen perheensä vie hänet ensiapuun vammansa vuoksi.</w:t>
      </w:r>
    </w:p>
    <w:p>
      <w:r>
        <w:rPr>
          <w:b/>
        </w:rPr>
        <w:t xml:space="preserve">Esimerkki 6.5273</w:t>
      </w:r>
    </w:p>
    <w:p>
      <w:r>
        <w:t xml:space="preserve">Otsikko: Nimi: Confused Amy. Lause 1: Amyn oli vaikea ymmärtää kysymyksiä, jopa peruskysymyksiä. Lause 2: Amy oli tämänkin eron huolimatta hieno ihminen sisältä ja ulkoa. Lause 3: Eräänä päivänä tuli mies, joka halusi myydä Amylle vakuutuksen kohtuulliseen hintaan. Lause 4: Hän oli hämmentynyt siitä, miksi hän tarvitsi sitä, koska hänellä ei ollut koskaan ollut sitä.</w:t>
      </w:r>
    </w:p>
    <w:p>
      <w:r>
        <w:rPr>
          <w:b/>
        </w:rPr>
        <w:t xml:space="preserve">Tulos</w:t>
      </w:r>
    </w:p>
    <w:p>
      <w:r>
        <w:t xml:space="preserve">Kun lakkasin putoamasta, lasit paransivat elämää.</w:t>
      </w:r>
    </w:p>
    <w:p>
      <w:r>
        <w:rPr>
          <w:b/>
        </w:rPr>
        <w:t xml:space="preserve">Esimerkki 6.5274</w:t>
      </w:r>
    </w:p>
    <w:p>
      <w:r>
        <w:t xml:space="preserve">Otsikko: Nimi: Sade. Lause 1: Ulkona satoi kovaa. Lause 2: Maa kastui. Lause 3: Sade jatkui. Lause 4: Joet nousivat korkeammalle.</w:t>
      </w:r>
    </w:p>
    <w:p>
      <w:r>
        <w:rPr>
          <w:b/>
        </w:rPr>
        <w:t xml:space="preserve">Tulos</w:t>
      </w:r>
    </w:p>
    <w:p>
      <w:r>
        <w:t xml:space="preserve">Alhaalla Lois hymyili ja sanoi, että se oli hauskinta, mitä hänellä oli koskaan ollut.</w:t>
      </w:r>
    </w:p>
    <w:p>
      <w:r>
        <w:rPr>
          <w:b/>
        </w:rPr>
        <w:t xml:space="preserve">Esimerkki 6.5275</w:t>
      </w:r>
    </w:p>
    <w:p>
      <w:r>
        <w:t xml:space="preserve">Otsikko: Nimi: Lukitut auton avaimet. Lause 1: Julie ajoi autollaan ruokakauppaan. Lause 2: Julie lukitsi vahingossa avaimensa autoon. Lause 3: Julie huomasi hinausauton parkkipaikalla. Lause 4: Hän pyysi kuljettajalta apua.</w:t>
      </w:r>
    </w:p>
    <w:p>
      <w:r>
        <w:rPr>
          <w:b/>
        </w:rPr>
        <w:t xml:space="preserve">Tulos</w:t>
      </w:r>
    </w:p>
    <w:p>
      <w:r>
        <w:t xml:space="preserve">Jim huusi kovaa, ja karhu juoksi pois.</w:t>
      </w:r>
    </w:p>
    <w:p>
      <w:r>
        <w:rPr>
          <w:b/>
        </w:rPr>
        <w:t xml:space="preserve">Esimerkki 6.5276</w:t>
      </w:r>
    </w:p>
    <w:p>
      <w:r>
        <w:t xml:space="preserve">Otsikko: Nimi: Ystävät koko elämäksi. Lause 1: Kaksi ystävää riiteli. Lause 2: He luulivat, että heidän ystävyytensä oli ohi. Lause 3: Eräänä päivänä he päättivät tehdä sovinnon. Lause 4: He sanoivat toisilleen, että he todella halusivat olla ystäviä.</w:t>
      </w:r>
    </w:p>
    <w:p>
      <w:r>
        <w:rPr>
          <w:b/>
        </w:rPr>
        <w:t xml:space="preserve">Tulos</w:t>
      </w:r>
    </w:p>
    <w:p>
      <w:r>
        <w:t xml:space="preserve">Hän hankki pähkinöitä.</w:t>
      </w:r>
    </w:p>
    <w:p>
      <w:r>
        <w:rPr>
          <w:b/>
        </w:rPr>
        <w:t xml:space="preserve">Esimerkki 6.5277</w:t>
      </w:r>
    </w:p>
    <w:p>
      <w:r>
        <w:t xml:space="preserve">Otsikko: Valitsemalla mitä katsella. Lause 1: Jenny ei tiennyt, mitä katsoa. Lause 2: Hän selasi kaikkia vaihtoehtoja. Lause 3: Mikään ei kiinnittänyt hänen huomiotaan. Lause 4: Lopulta hän tajusi, kuinka myöhäistä oli.</w:t>
      </w:r>
    </w:p>
    <w:p>
      <w:r>
        <w:rPr>
          <w:b/>
        </w:rPr>
        <w:t xml:space="preserve">Tulos</w:t>
      </w:r>
    </w:p>
    <w:p>
      <w:r>
        <w:t xml:space="preserve">Kara oli iloinen siitä, että hän löysi hyvän tarjouksen.</w:t>
      </w:r>
    </w:p>
    <w:p>
      <w:r>
        <w:rPr>
          <w:b/>
        </w:rPr>
        <w:t xml:space="preserve">Esimerkki 6.5278</w:t>
      </w:r>
    </w:p>
    <w:p>
      <w:r>
        <w:t xml:space="preserve">Otsikko: Nimi: Tree. Lause 1: Larry meni kävelylle puistoon. Lause 2: Metsässä kaatui puu. Lause 3: Hän meni tutkimaan. Lause 4: Puun alta juoksi ulos joukko hiiriä.</w:t>
      </w:r>
    </w:p>
    <w:p>
      <w:r>
        <w:rPr>
          <w:b/>
        </w:rPr>
        <w:t xml:space="preserve">Tulos</w:t>
      </w:r>
    </w:p>
    <w:p>
      <w:r>
        <w:t xml:space="preserve">Koska se oli enemmän kuin tarpeeksi yhdelle lipulle, päätimme lähteä!</w:t>
      </w:r>
    </w:p>
    <w:p>
      <w:r>
        <w:rPr>
          <w:b/>
        </w:rPr>
        <w:t xml:space="preserve">Esimerkki 6.5279</w:t>
      </w:r>
    </w:p>
    <w:p>
      <w:r>
        <w:t xml:space="preserve">Nimike: mausteet. Lause 1: Mies sai uusia mausteita. Lause 2: Hän ei osannut käyttää niitä. Lause 3: Hän lisäsi yhtä maustetta aivan liikaa. Lause 4: Hän maistoi ruokaa.</w:t>
      </w:r>
    </w:p>
    <w:p>
      <w:r>
        <w:rPr>
          <w:b/>
        </w:rPr>
        <w:t xml:space="preserve">Tulos</w:t>
      </w:r>
    </w:p>
    <w:p>
      <w:r>
        <w:t xml:space="preserve">Hän ei voinut uskoa, että tyttö oli hänen lapsuudenystävänsä.</w:t>
      </w:r>
    </w:p>
    <w:p>
      <w:r>
        <w:rPr>
          <w:b/>
        </w:rPr>
        <w:t xml:space="preserve">Esimerkki 6.5280</w:t>
      </w:r>
    </w:p>
    <w:p>
      <w:r>
        <w:t xml:space="preserve">Otsikko: Nimi: Taistelu. Lause 1: Jim halusi räppäriksi. Lause 2: Hän luuli, että hänellä oli mahdollisuus, koska hän oli hyvä. Lause 3: Hän ilmoittautui mukaan rap-battleen. Lause 4: Kaikki hänen kilpailijansa olivat hyviä, mutta Jim pärjäsi hyvin.</w:t>
      </w:r>
    </w:p>
    <w:p>
      <w:r>
        <w:rPr>
          <w:b/>
        </w:rPr>
        <w:t xml:space="preserve">Tulos</w:t>
      </w:r>
    </w:p>
    <w:p>
      <w:r>
        <w:t xml:space="preserve">Alice teki samana päivänä henkilökohtaisen ennätyksensä.</w:t>
      </w:r>
    </w:p>
    <w:p>
      <w:r>
        <w:rPr>
          <w:b/>
        </w:rPr>
        <w:t xml:space="preserve">Esimerkki 6.5281</w:t>
      </w:r>
    </w:p>
    <w:p>
      <w:r>
        <w:t xml:space="preserve">Otsikko: Neito. Lause 1: Päätin ottaa osa-aikatyön. Lause 2: Menin paikalliseen hotelliin. Lause 3: Omistaja oli vasta aloittanut englannin puhumisen. Lause 4: Hän rikkoi lakia kysyessään, olinko raskaana.</w:t>
      </w:r>
    </w:p>
    <w:p>
      <w:r>
        <w:rPr>
          <w:b/>
        </w:rPr>
        <w:t xml:space="preserve">Tulos</w:t>
      </w:r>
    </w:p>
    <w:p>
      <w:r>
        <w:t xml:space="preserve">Sitten hän sai 4 dollarin palkankorotuksen työpaikallaan!</w:t>
      </w:r>
    </w:p>
    <w:p>
      <w:r>
        <w:rPr>
          <w:b/>
        </w:rPr>
        <w:t xml:space="preserve">Esimerkki 6.5282</w:t>
      </w:r>
    </w:p>
    <w:p>
      <w:r>
        <w:t xml:space="preserve">Otsikko: Nimi: I love her too.. Lause 1: Maria todella rakasti Guillermoa. Lause 2: Mutta Guillermo rakasti naapuriaan Saraa. Lause 3: He pysyivät näin pitkään. Lause 4: Maria sai kuitenkin tietää Guillermon tunteista.</w:t>
      </w:r>
    </w:p>
    <w:p>
      <w:r>
        <w:rPr>
          <w:b/>
        </w:rPr>
        <w:t xml:space="preserve">Tulos</w:t>
      </w:r>
    </w:p>
    <w:p>
      <w:r>
        <w:t xml:space="preserve">Hänen oli ensin lisättävä kermavaahtoa.</w:t>
      </w:r>
    </w:p>
    <w:p>
      <w:r>
        <w:rPr>
          <w:b/>
        </w:rPr>
        <w:t xml:space="preserve">Esimerkki 6.5283</w:t>
      </w:r>
    </w:p>
    <w:p>
      <w:r>
        <w:t xml:space="preserve">Nimeke: Hank lähtee ostoksille. Lause 1: Hank oli vanhempi, nelikymppinen mies. Lause 2: Hän ei ollut koskaan ollut ollut ajan ja muodin tasalla. Lause 3: Hänen tyttärensä päätti, että nyt riittää. Lause 4: Hän vei hänet ostoksille ostamaan uusia vaatteita.</w:t>
      </w:r>
    </w:p>
    <w:p>
      <w:r>
        <w:rPr>
          <w:b/>
        </w:rPr>
        <w:t xml:space="preserve">Tulos</w:t>
      </w:r>
    </w:p>
    <w:p>
      <w:r>
        <w:t xml:space="preserve">Hän tunsi silti tarvetta lämmittää autonsa joka aamu.</w:t>
      </w:r>
    </w:p>
    <w:p>
      <w:r>
        <w:rPr>
          <w:b/>
        </w:rPr>
        <w:t xml:space="preserve">Esimerkki 6.5284</w:t>
      </w:r>
    </w:p>
    <w:p>
      <w:r>
        <w:t xml:space="preserve">Otsikko: Tempting. Lause 1: Päätin aloittaa dieetin. Lause 2: Söin kaksi viikkoa pelkkää salaattia ja vihanneksia. Lause 3: Joka kerta, kun vein lapset pikaruokaan, tunsin houkutusta. Lause 4: Halusin niin kovasti ranskalaisia perunoita.</w:t>
      </w:r>
    </w:p>
    <w:p>
      <w:r>
        <w:rPr>
          <w:b/>
        </w:rPr>
        <w:t xml:space="preserve">Tulos</w:t>
      </w:r>
    </w:p>
    <w:p>
      <w:r>
        <w:t xml:space="preserve">Hän väitti, ettei mikään hänen teoistaan ollut hänen omaa syytään.</w:t>
      </w:r>
    </w:p>
    <w:p>
      <w:r>
        <w:rPr>
          <w:b/>
        </w:rPr>
        <w:t xml:space="preserve">Esimerkki 6.5285</w:t>
      </w:r>
    </w:p>
    <w:p>
      <w:r>
        <w:t xml:space="preserve">Otsikko: Nimi: Koira. Lause 1: Walter oli aina halunnut lemmikin 7-vuotiaasta lähtien. Lause 2: Jos hänen äitinsä ei olisi ollut allerginen lemmikkieläinten karvoille, hän olisi voinut hankkia koiran. Lause 3: Kun Walter oli kasvanut aikuiseksi, hän muutti toiseen kaupunkiin. Lause 4: Walter pystyi valitsemaan turvakodista erittäin ison koiran.</w:t>
      </w:r>
    </w:p>
    <w:p>
      <w:r>
        <w:rPr>
          <w:b/>
        </w:rPr>
        <w:t xml:space="preserve">Tulos</w:t>
      </w:r>
    </w:p>
    <w:p>
      <w:r>
        <w:t xml:space="preserve">Olen iloinen, että löysin hänet.</w:t>
      </w:r>
    </w:p>
    <w:p>
      <w:r>
        <w:rPr>
          <w:b/>
        </w:rPr>
        <w:t xml:space="preserve">Esimerkki 6.5286</w:t>
      </w:r>
    </w:p>
    <w:p>
      <w:r>
        <w:t xml:space="preserve">Otsikko: Nimi: Scalped Ticket. Lause 1: Tim halusi mennä konserttiin. Lause 2: Liput myytiin heti loppuun. Lause 3: Hän päätti hankkia niitä netistä. Lause 4: Ne olivat ehkä kalliimpia ja myyjä vaikutti hämärältä.</w:t>
      </w:r>
    </w:p>
    <w:p>
      <w:r>
        <w:rPr>
          <w:b/>
        </w:rPr>
        <w:t xml:space="preserve">Tulos</w:t>
      </w:r>
    </w:p>
    <w:p>
      <w:r>
        <w:t xml:space="preserve">Johnin kaverit kiusasivat häntä siitä hirveästi!</w:t>
      </w:r>
    </w:p>
    <w:p>
      <w:r>
        <w:rPr>
          <w:b/>
        </w:rPr>
        <w:t xml:space="preserve">Esimerkki 6.5287</w:t>
      </w:r>
    </w:p>
    <w:p>
      <w:r>
        <w:t xml:space="preserve">Otsikko: Nimi: Asiakastuki. Lause 1: Bobin videopelijärjestelmä lakkasi toimimasta. Lause 2: Bob soitti asiakastukeen. Lause 3: Asiamies kysyi häneltä, mikä oli ongelma. Lause 4: Bob noudatti hänen neuvojaan.</w:t>
      </w:r>
    </w:p>
    <w:p>
      <w:r>
        <w:rPr>
          <w:b/>
        </w:rPr>
        <w:t xml:space="preserve">Tulos</w:t>
      </w:r>
    </w:p>
    <w:p>
      <w:r>
        <w:t xml:space="preserve">Hän palautti omenan ja sai hyvityksen.</w:t>
      </w:r>
    </w:p>
    <w:p>
      <w:r>
        <w:rPr>
          <w:b/>
        </w:rPr>
        <w:t xml:space="preserve">Esimerkki 6.5288</w:t>
      </w:r>
    </w:p>
    <w:p>
      <w:r>
        <w:t xml:space="preserve">Otsikko: Nimi: Won the Game but Lost the Other: Won the Game but Lost the Other. Lause 1: Tennisottelu oli päättynyt viimeiseen syöttöön. Lause 2: Gina teki ensimmäisen lyönnin Tinalle. Lause 3: Kierros kesti useita minuutteja. Lause 4: Gina tarjoili pallon pitkällä kulmalla, mutta Tina sai levypallon.</w:t>
      </w:r>
    </w:p>
    <w:p>
      <w:r>
        <w:rPr>
          <w:b/>
        </w:rPr>
        <w:t xml:space="preserve">Tulos</w:t>
      </w:r>
    </w:p>
    <w:p>
      <w:r>
        <w:t xml:space="preserve">Perhe kertoi, että se oli herkullista.</w:t>
      </w:r>
    </w:p>
    <w:p>
      <w:r>
        <w:rPr>
          <w:b/>
        </w:rPr>
        <w:t xml:space="preserve">Esimerkki 6.5289</w:t>
      </w:r>
    </w:p>
    <w:p>
      <w:r>
        <w:t xml:space="preserve">Otsikko: Nimi: Broken Pencil. Lause 1: Ajoin pyörälläni jalkakäytävää pitkin. Lause 2: Ja kuulin napsahtavan äänen. Lause 3: Tajusin, että ajoin kynän päälle. Lause 4: Ja putkeni puhkaistiin.</w:t>
      </w:r>
    </w:p>
    <w:p>
      <w:r>
        <w:rPr>
          <w:b/>
        </w:rPr>
        <w:t xml:space="preserve">Tulos</w:t>
      </w:r>
    </w:p>
    <w:p>
      <w:r>
        <w:t xml:space="preserve">Hän juoksi sisälle vesisankojen kanssa sammuttamaan tulipaloa.</w:t>
      </w:r>
    </w:p>
    <w:p>
      <w:r>
        <w:rPr>
          <w:b/>
        </w:rPr>
        <w:t xml:space="preserve">Esimerkki 6.5290</w:t>
      </w:r>
    </w:p>
    <w:p>
      <w:r>
        <w:t xml:space="preserve">Otsikko: Nimi: Tornado. Lause 1: Janen perhe valmistautui tornadoon. Lause 2: Heillä oli ruokaa ja tarvikkeita ja turvallinen kellari. Lause 3: He pystyivät selviytymään myrskystä. Lause 4: Valitettavasti suurin osa heidän talostaan ei selvinnyt.</w:t>
      </w:r>
    </w:p>
    <w:p>
      <w:r>
        <w:rPr>
          <w:b/>
        </w:rPr>
        <w:t xml:space="preserve">Tulos</w:t>
      </w:r>
    </w:p>
    <w:p>
      <w:r>
        <w:t xml:space="preserve">Keith lopetti lopulta tupakoinnin suojellakseen imagoaan.</w:t>
      </w:r>
    </w:p>
    <w:p>
      <w:r>
        <w:rPr>
          <w:b/>
        </w:rPr>
        <w:t xml:space="preserve">Esimerkki 6.5291</w:t>
      </w:r>
    </w:p>
    <w:p>
      <w:r>
        <w:t xml:space="preserve">Otsikko: Nimi: Rehellinen asiakas. Lause 1: Liisa meni iltapäivällä ostoksille. Lause 2: Hän halusi ostaa uudet verhot. Lause 3: Hän osti hienoja verhoja. Lause 4: Kotona hän huomasi, että kassa antoi hänelle liikaa rahaa takaisin.</w:t>
      </w:r>
    </w:p>
    <w:p>
      <w:r>
        <w:rPr>
          <w:b/>
        </w:rPr>
        <w:t xml:space="preserve">Tulos</w:t>
      </w:r>
    </w:p>
    <w:p>
      <w:r>
        <w:t xml:space="preserve">Ty sai osuman!</w:t>
      </w:r>
    </w:p>
    <w:p>
      <w:r>
        <w:rPr>
          <w:b/>
        </w:rPr>
        <w:t xml:space="preserve">Esimerkki 6.5292</w:t>
      </w:r>
    </w:p>
    <w:p>
      <w:r>
        <w:t xml:space="preserve">Otsikko: Lisa tilaa pizzaa. Lause 1: Lisalla oli nälkä töistä päästyään. Lause 2: Hän etsi netistä hyviä paikkoja, joista tilata. Lause 3: Hän päätti valita pizzan ja teki tilauksen verkossa. Lause 4: Hänen pizzansa toimitettiin 30 minuutissa.</w:t>
      </w:r>
    </w:p>
    <w:p>
      <w:r>
        <w:rPr>
          <w:b/>
        </w:rPr>
        <w:t xml:space="preserve">Tulos</w:t>
      </w:r>
    </w:p>
    <w:p>
      <w:r>
        <w:t xml:space="preserve">Sitten oli aika palata takaisin ajelulle.</w:t>
      </w:r>
    </w:p>
    <w:p>
      <w:r>
        <w:rPr>
          <w:b/>
        </w:rPr>
        <w:t xml:space="preserve">Esimerkki 6.5293</w:t>
      </w:r>
    </w:p>
    <w:p>
      <w:r>
        <w:t xml:space="preserve">Otsikko: Nimi: Merivesi Mouth. Lause 1: Tabby oli rannalla perheensä kanssa. Lause 2: Hän ui aalloissa sisarustensa kanssa. Lause 3: Yhtäkkiä aalto osui hänen kasvoihinsa. Lause 4: Vesi pommitti hänen suutaan ja sai hänet voimaan pahoin.</w:t>
      </w:r>
    </w:p>
    <w:p>
      <w:r>
        <w:rPr>
          <w:b/>
        </w:rPr>
        <w:t xml:space="preserve">Tulos</w:t>
      </w:r>
    </w:p>
    <w:p>
      <w:r>
        <w:t xml:space="preserve">Kate ei ollutkaan voittanut jättipottia.</w:t>
      </w:r>
    </w:p>
    <w:p>
      <w:r>
        <w:rPr>
          <w:b/>
        </w:rPr>
        <w:t xml:space="preserve">Esimerkki 6.5294</w:t>
      </w:r>
    </w:p>
    <w:p>
      <w:r>
        <w:t xml:space="preserve">Otsikko: Nimi: Life Flight for Mom. Lause 1: Katien äiti odotti kaksosia. Lause 2: Komplikaatioiden vuoksi kaksoset syntyisivät etuajassa. Lause 3: Vaikeuksien vuoksi hänet lennätettiin toisen kaupungin sairaalaan. Lause 4: Katie kiidätti 90 mailin matkan ollakseen äitinsä luona kuultuaan asiasta.</w:t>
      </w:r>
    </w:p>
    <w:p>
      <w:r>
        <w:rPr>
          <w:b/>
        </w:rPr>
        <w:t xml:space="preserve">Tulos</w:t>
      </w:r>
    </w:p>
    <w:p>
      <w:r>
        <w:t xml:space="preserve">Emman treffit sujuivat hyvin, koska kaikki nauroivat yhdessä!</w:t>
      </w:r>
    </w:p>
    <w:p>
      <w:r>
        <w:rPr>
          <w:b/>
        </w:rPr>
        <w:t xml:space="preserve">Esimerkki 6.5295</w:t>
      </w:r>
    </w:p>
    <w:p>
      <w:r>
        <w:t xml:space="preserve">Otsikko: Nimi: Kuolema. Lause 1: Isoisäni ei koskaan halunnut tuntea minua. Lause 2: Isoisäni ei koskaan yrittänyt tuntea minua. Lause 3: Hän kuoli viime viikolla. Lause 4: Nyt minulla ei ole enää koskaan mahdollisuutta tuntea häntä.</w:t>
      </w:r>
    </w:p>
    <w:p>
      <w:r>
        <w:rPr>
          <w:b/>
        </w:rPr>
        <w:t xml:space="preserve">Tulos</w:t>
      </w:r>
    </w:p>
    <w:p>
      <w:r>
        <w:t xml:space="preserve">He joutuivat odottamaan tunnin, ennen kuin heidät pelastettiin.</w:t>
      </w:r>
    </w:p>
    <w:p>
      <w:r>
        <w:rPr>
          <w:b/>
        </w:rPr>
        <w:t xml:space="preserve">Esimerkki 6.5296</w:t>
      </w:r>
    </w:p>
    <w:p>
      <w:r>
        <w:t xml:space="preserve">Otsikko: Nimi: Late Night Hook Up. Lause 1: Tomilla oli tylsää valvoa myöhään. Lause 2: Hän huomasi ystävänsä netissä. Lause 3: Tom päätti lähettää hänelle viestin. Lause 4: Hänkin oli yksinäinen.</w:t>
      </w:r>
    </w:p>
    <w:p>
      <w:r>
        <w:rPr>
          <w:b/>
        </w:rPr>
        <w:t xml:space="preserve">Tulos</w:t>
      </w:r>
    </w:p>
    <w:p>
      <w:r>
        <w:t xml:space="preserve">Evan kiirehti ja osti sen sijaan muovikukkia.</w:t>
      </w:r>
    </w:p>
    <w:p>
      <w:r>
        <w:rPr>
          <w:b/>
        </w:rPr>
        <w:t xml:space="preserve">Esimerkki 6.5297</w:t>
      </w:r>
    </w:p>
    <w:p>
      <w:r>
        <w:t xml:space="preserve">Otsikko: Nimi: Kävele. Lause 1: Nainen lähti kävelylle. Lause 2: Kissa juoksi häntä tervehtimään. Lause 3: Nainen silitteli kissaa. Lause 4: Kissa piti huomiosta.</w:t>
      </w:r>
    </w:p>
    <w:p>
      <w:r>
        <w:rPr>
          <w:b/>
        </w:rPr>
        <w:t xml:space="preserve">Tulos</w:t>
      </w:r>
    </w:p>
    <w:p>
      <w:r>
        <w:t xml:space="preserve">He vastasivat kysymykseen oikein ja voittivat tietokilpailun.</w:t>
      </w:r>
    </w:p>
    <w:p>
      <w:r>
        <w:rPr>
          <w:b/>
        </w:rPr>
        <w:t xml:space="preserve">Esimerkki 6.5298</w:t>
      </w:r>
    </w:p>
    <w:p>
      <w:r>
        <w:t xml:space="preserve">Otsikko: Nimi: Päänauha. Lause 1: Georgian hiukset olivat sekaisin. Lause 2: Hän tarttui hiusnauhaan sitoakseen sen takaisin. Lause 3: Se auttoi hieman, mutta näytti silti kauhealta. Lause 4: Georgia päätti, että hän tarvitsi helpommin hallittavissa olevan tyylin.</w:t>
      </w:r>
    </w:p>
    <w:p>
      <w:r>
        <w:rPr>
          <w:b/>
        </w:rPr>
        <w:t xml:space="preserve">Tulos</w:t>
      </w:r>
    </w:p>
    <w:p>
      <w:r>
        <w:t xml:space="preserve">He veivät hänet ulos, ja hän tapasi uuden miehen ja rakastui.</w:t>
      </w:r>
    </w:p>
    <w:p>
      <w:r>
        <w:rPr>
          <w:b/>
        </w:rPr>
        <w:t xml:space="preserve">Esimerkki 6.5299</w:t>
      </w:r>
    </w:p>
    <w:p>
      <w:r>
        <w:t xml:space="preserve">Otsikko: Nimi: Soda. Lause 1: Drew joi kokonaisen kaksilitraisen limsan. Lause 2: Ei kestänyt kauan, ennen kuin hän tunsi olonsa pahoinvoivaksi. Lause 3: Hän juoksi lähimpään pusikkoon. Lause 4: Hän kumartui, jotta kukaan ei näkisi, mitä seuraavaksi tapahtui.</w:t>
      </w:r>
    </w:p>
    <w:p>
      <w:r>
        <w:rPr>
          <w:b/>
        </w:rPr>
        <w:t xml:space="preserve">Tulos</w:t>
      </w:r>
    </w:p>
    <w:p>
      <w:r>
        <w:t xml:space="preserve">Touhu auttoi häntä keskittymään muihin asioihin.</w:t>
      </w:r>
    </w:p>
    <w:p>
      <w:r>
        <w:rPr>
          <w:b/>
        </w:rPr>
        <w:t xml:space="preserve">Esimerkki 6.5300</w:t>
      </w:r>
    </w:p>
    <w:p>
      <w:r>
        <w:t xml:space="preserve">Otsikko: Otsikko: Vessavuoto. Lause 1: Äitini vessa alkoi vuotaa muutama viikko sitten. Lause 2: Hän pyysi minua korjaamaan sen, mutta en osannut. Lause 3: Lopulta vuoto paheni entisestään tulvimiseksi. Lause 4: Hänen kylpyhuoneensa tulvi päivittäin, mutta me emme tienneet, mitä tehdä!</w:t>
      </w:r>
    </w:p>
    <w:p>
      <w:r>
        <w:rPr>
          <w:b/>
        </w:rPr>
        <w:t xml:space="preserve">Tulos</w:t>
      </w:r>
    </w:p>
    <w:p>
      <w:r>
        <w:t xml:space="preserve">Steven tunsi olonsa paljon paremmaksi voitettujen pelien jälkeen!</w:t>
      </w:r>
    </w:p>
    <w:p>
      <w:r>
        <w:rPr>
          <w:b/>
        </w:rPr>
        <w:t xml:space="preserve">Esimerkki 6.5301</w:t>
      </w:r>
    </w:p>
    <w:p>
      <w:r>
        <w:t xml:space="preserve">Otsikko: Otsikko: Pyörä. Lause 1: Greg ajoi pyörällä joka päivä töihin. Lause 2: Useimpina päivinä Gregistä tuntui hyvältä ajaa pyörällä. Lause 3: Hän tunsi itsensä terveeksi ja hyvin ympäristötietoiseksi. Lause 4: Eräänä päivänä Greg jäi melkein auton alle pyöräillessään.</w:t>
      </w:r>
    </w:p>
    <w:p>
      <w:r>
        <w:rPr>
          <w:b/>
        </w:rPr>
        <w:t xml:space="preserve">Tulos</w:t>
      </w:r>
    </w:p>
    <w:p>
      <w:r>
        <w:t xml:space="preserve">Eddie jatkoi sitten kirjanpitäjäksi.</w:t>
      </w:r>
    </w:p>
    <w:p>
      <w:r>
        <w:rPr>
          <w:b/>
        </w:rPr>
        <w:t xml:space="preserve">Esimerkki 6.5302</w:t>
      </w:r>
    </w:p>
    <w:p>
      <w:r>
        <w:t xml:space="preserve">Otsikko: Paikallinen BBQ. Lause 1: Steve päätti eräänä iltana laittaa grillin käyntiin. Lause 2: Hän kutsui muutamia ihmisiä kyläänsä hengailemaan. Lause 3: Hänen kutsumansa ihmiset kutsuivat lopulta myös muita ihmisiä. Lause 4: Hän sai lopulta 30 ihmistä tulemaan grillijuhliinsa.</w:t>
      </w:r>
    </w:p>
    <w:p>
      <w:r>
        <w:rPr>
          <w:b/>
        </w:rPr>
        <w:t xml:space="preserve">Tulos</w:t>
      </w:r>
    </w:p>
    <w:p>
      <w:r>
        <w:t xml:space="preserve">Taikina oli vihdoin sekoitettu!</w:t>
      </w:r>
    </w:p>
    <w:p>
      <w:r>
        <w:rPr>
          <w:b/>
        </w:rPr>
        <w:t xml:space="preserve">Esimerkki 6.5303</w:t>
      </w:r>
    </w:p>
    <w:p>
      <w:r>
        <w:t xml:space="preserve">Otsikko: Nimi: Herkullinen runo. Lause 1: Joseph kirjoitti runon taivaasta. Lause 2: Hän jakoi runon erään tuntemansa naisen kanssa. Lause 3: Nainen itki sen kauneutta. Lause 4: Hän rakastui hulluna Josephin runoilevaan ääneen.</w:t>
      </w:r>
    </w:p>
    <w:p>
      <w:r>
        <w:rPr>
          <w:b/>
        </w:rPr>
        <w:t xml:space="preserve">Tulos</w:t>
      </w:r>
    </w:p>
    <w:p>
      <w:r>
        <w:t xml:space="preserve">Marvin oksensi ulkona.</w:t>
      </w:r>
    </w:p>
    <w:p>
      <w:r>
        <w:rPr>
          <w:b/>
        </w:rPr>
        <w:t xml:space="preserve">Esimerkki 6.5304</w:t>
      </w:r>
    </w:p>
    <w:p>
      <w:r>
        <w:t xml:space="preserve">Otsikko: Nimi: Tytär Katylle. Lause 1: Katy oli hyvin itsekäs ihminen. Lause 2: Hänellä ei ollut paljon ystäviä, koska hän ajatteli vain itseään. Lause 3: Eräänä päivänä hän tapasi pienen tytön, jonka vanhemmat olivat kuolleet onnettomuudessa. Lause 4: Katy alkoi todella välittää lapsesta ja lopulta adoptoi hänet.</w:t>
      </w:r>
    </w:p>
    <w:p>
      <w:r>
        <w:rPr>
          <w:b/>
        </w:rPr>
        <w:t xml:space="preserve">Tulos</w:t>
      </w:r>
    </w:p>
    <w:p>
      <w:r>
        <w:t xml:space="preserve">Barry oli niin liikuttunut työtovereidensa hänelle osoittamasta eleestä.</w:t>
      </w:r>
    </w:p>
    <w:p>
      <w:r>
        <w:rPr>
          <w:b/>
        </w:rPr>
        <w:t xml:space="preserve">Esimerkki 6.5305</w:t>
      </w:r>
    </w:p>
    <w:p>
      <w:r>
        <w:t xml:space="preserve">Otsikko: Nimi: Monkey Love. Lause 1: Marian lempieläin oli apina. Lause 2: Hän ja hänen ystävänsä päättivät käydä eläintarhassa. Lause 3: He aloittivat norsuista. Lause 4: Maria innostui yhä enemmän, kun hän tuli lähemmäs apinan aitausta.</w:t>
      </w:r>
    </w:p>
    <w:p>
      <w:r>
        <w:rPr>
          <w:b/>
        </w:rPr>
        <w:t xml:space="preserve">Tulos</w:t>
      </w:r>
    </w:p>
    <w:p>
      <w:r>
        <w:t xml:space="preserve">Kun menin ulos, näin sateenkaaren!</w:t>
      </w:r>
    </w:p>
    <w:p>
      <w:r>
        <w:rPr>
          <w:b/>
        </w:rPr>
        <w:t xml:space="preserve">Esimerkki 6.5306</w:t>
      </w:r>
    </w:p>
    <w:p>
      <w:r>
        <w:t xml:space="preserve">Otsikko: Nimi: Kokeellinen musiikki. Lause 1: Tom harrasti kokeellista musiikkia. Lause 2: Suurin osa hänen ystävistään ei ymmärtänyt sitä. Lause 3: Hän yritti järjestää muutaman keikan, mutta kukaan ei tullut paikalle. Lause 4: Hän latasi juttunsa nettiin ja sai siellä yleisön.</w:t>
      </w:r>
    </w:p>
    <w:p>
      <w:r>
        <w:rPr>
          <w:b/>
        </w:rPr>
        <w:t xml:space="preserve">Tulos</w:t>
      </w:r>
    </w:p>
    <w:p>
      <w:r>
        <w:t xml:space="preserve">Toivon, että rahahuolimme ovat pian ohi.</w:t>
      </w:r>
    </w:p>
    <w:p>
      <w:r>
        <w:rPr>
          <w:b/>
        </w:rPr>
        <w:t xml:space="preserve">Esimerkki 6.5307</w:t>
      </w:r>
    </w:p>
    <w:p>
      <w:r>
        <w:t xml:space="preserve">Otsikko: Nimi: Jousiammunta. Lause 1: Henryn ja Dianan välinen ottelu alkoi. Lause 2: Henry päätti ampua nuolensa ensimmäisenä. Lause 3: Se osui 9 pisteen alueelle. Lause 4: Dianaa pelotti, vaikka hän pysyi keskittyneenä.</w:t>
      </w:r>
    </w:p>
    <w:p>
      <w:r>
        <w:rPr>
          <w:b/>
        </w:rPr>
        <w:t xml:space="preserve">Tulos</w:t>
      </w:r>
    </w:p>
    <w:p>
      <w:r>
        <w:t xml:space="preserve">Ben pudotti jäätelönsä maahan.</w:t>
      </w:r>
    </w:p>
    <w:p>
      <w:r>
        <w:rPr>
          <w:b/>
        </w:rPr>
        <w:t xml:space="preserve">Esimerkki 6.5308</w:t>
      </w:r>
    </w:p>
    <w:p>
      <w:r>
        <w:t xml:space="preserve">Otsikko: Oops. Lause 1: John sai töitä rakennustyömaalta. Lause 2: Ensimmäisenä päivänä häntä pyydettiin käyttämään nosturia. Lause 3: John selitti, ettei hänellä ollut kokemusta nostureista. Lause 4: Häntä kehotettiin kuitenkin tekemään se.</w:t>
      </w:r>
    </w:p>
    <w:p>
      <w:r>
        <w:rPr>
          <w:b/>
        </w:rPr>
        <w:t xml:space="preserve">Tulos</w:t>
      </w:r>
    </w:p>
    <w:p>
      <w:r>
        <w:t xml:space="preserve">Roz ei ollut koskaan ollut niin ylpeä ateriasta, kun hän istui alas perheensä kanssa.</w:t>
      </w:r>
    </w:p>
    <w:p>
      <w:r>
        <w:rPr>
          <w:b/>
        </w:rPr>
        <w:t xml:space="preserve">Esimerkki 6.5309</w:t>
      </w:r>
    </w:p>
    <w:p>
      <w:r>
        <w:t xml:space="preserve">Otsikko: Nimi: Kadonnut muutos. Lause 1: Tim oli pesemässä pyykkiä. Lause 2: Hän pudotti vahingossa kolikkonsa. Lause 3: Liian monta meni viemäriin. Lause 4: Timin piti hakea lisää kolikoita.</w:t>
      </w:r>
    </w:p>
    <w:p>
      <w:r>
        <w:rPr>
          <w:b/>
        </w:rPr>
        <w:t xml:space="preserve">Tulos</w:t>
      </w:r>
    </w:p>
    <w:p>
      <w:r>
        <w:t xml:space="preserve">Hän päätti myös palkata henkilökohtaisen opettajan.</w:t>
      </w:r>
    </w:p>
    <w:p>
      <w:r>
        <w:rPr>
          <w:b/>
        </w:rPr>
        <w:t xml:space="preserve">Esimerkki 6.5310</w:t>
      </w:r>
    </w:p>
    <w:p>
      <w:r>
        <w:t xml:space="preserve">Otsikko: Nimi: Tietokoneongelma. Lause 1: Helenillä oli vaikeuksia saada tietokoneensa käynnistymään. Lause 2: Hän yritti painaa ON-painiketta useita kertoja. Lause 3: Helen yritti painaa näppäimiä ja liikuttaa hiirtä. Lause 4: Lopulta hän katsoi virtajohtoa.</w:t>
      </w:r>
    </w:p>
    <w:p>
      <w:r>
        <w:rPr>
          <w:b/>
        </w:rPr>
        <w:t xml:space="preserve">Tulos</w:t>
      </w:r>
    </w:p>
    <w:p>
      <w:r>
        <w:t xml:space="preserve">Nyt autoni on taas säihkyvän puhdas.</w:t>
      </w:r>
    </w:p>
    <w:p>
      <w:r>
        <w:rPr>
          <w:b/>
        </w:rPr>
        <w:t xml:space="preserve">Esimerkki 6.5311</w:t>
      </w:r>
    </w:p>
    <w:p>
      <w:r>
        <w:t xml:space="preserve">Otsikko: Nimi: Hiekkaa kasvoihin. Lause 1: Jen oli vienyt lapsensa rannalle. Lause 2: Hän makasi rantapyyhkeellään rentoutuen. Lause 3: Hänen poikansa juoksi ohi. Lause 4: Hän potkaisi vahingossa hiekkaa hänen kasvoihinsa.</w:t>
      </w:r>
    </w:p>
    <w:p>
      <w:r>
        <w:rPr>
          <w:b/>
        </w:rPr>
        <w:t xml:space="preserve">Tulos</w:t>
      </w:r>
    </w:p>
    <w:p>
      <w:r>
        <w:t xml:space="preserve">Nyt hän asettaa vakionopeudensäätimen, jotta hän ei aja enää ylinopeutta.</w:t>
      </w:r>
    </w:p>
    <w:p>
      <w:r>
        <w:rPr>
          <w:b/>
        </w:rPr>
        <w:t xml:space="preserve">Esimerkki 6.5312</w:t>
      </w:r>
    </w:p>
    <w:p>
      <w:r>
        <w:t xml:space="preserve">Otsikko: Nimi: Kokous. Lause 1: Shannonilla oli kokous pomonsa kanssa. Lause 2: Hän oli hyvin hermostunut, koska hän halusi palkankorotuksen. Lause 3: Hän suunnitteli, mitä hän sanoisi pomolleen. Lause 4: Tapaamisen aikana hän keskusteli palkankorotuksesta.</w:t>
      </w:r>
    </w:p>
    <w:p>
      <w:r>
        <w:rPr>
          <w:b/>
        </w:rPr>
        <w:t xml:space="preserve">Tulos</w:t>
      </w:r>
    </w:p>
    <w:p>
      <w:r>
        <w:t xml:space="preserve">Huusin, kun tajusin, että se oli poikani.</w:t>
      </w:r>
    </w:p>
    <w:p>
      <w:r>
        <w:rPr>
          <w:b/>
        </w:rPr>
        <w:t xml:space="preserve">Esimerkki 6.5313</w:t>
      </w:r>
    </w:p>
    <w:p>
      <w:r>
        <w:t xml:space="preserve">Otsikko: 2 FB-tiliä. Lause 1: Sisarentyttäreni tyttärellä B on FB-tili. Lause 2: Se on täynnä kivoja perhekuvia. Lause 3: Tyttäreni sai selville, että B:llä on toinen FB-tili. Lause 4: Sillä tilillä näkyy juhlimista ja juomista.</w:t>
      </w:r>
    </w:p>
    <w:p>
      <w:r>
        <w:rPr>
          <w:b/>
        </w:rPr>
        <w:t xml:space="preserve">Tulos</w:t>
      </w:r>
    </w:p>
    <w:p>
      <w:r>
        <w:t xml:space="preserve">B käski tytärtään viemään lapsen terapiaan.</w:t>
      </w:r>
    </w:p>
    <w:p>
      <w:r>
        <w:rPr>
          <w:b/>
        </w:rPr>
        <w:t xml:space="preserve">Esimerkki 6.5314</w:t>
      </w:r>
    </w:p>
    <w:p>
      <w:r>
        <w:t xml:space="preserve">Nimike: kouluvierailu. Lause 1: Päätin vierailla koulussamme, kun olin lukiossa. Lause 2: Tekstasin ystävälleni, haluaisiko hän tulla mukaani. Lause 3: Sitten hän suostui. Lause 4: Kun olimme koulussamme, näimme joitakin ystäviämme.</w:t>
      </w:r>
    </w:p>
    <w:p>
      <w:r>
        <w:rPr>
          <w:b/>
        </w:rPr>
        <w:t xml:space="preserve">Tulos</w:t>
      </w:r>
    </w:p>
    <w:p>
      <w:r>
        <w:t xml:space="preserve">Tim pääsi kokeesta läpi.</w:t>
      </w:r>
    </w:p>
    <w:p>
      <w:r>
        <w:rPr>
          <w:b/>
        </w:rPr>
        <w:t xml:space="preserve">Esimerkki 6.5315</w:t>
      </w:r>
    </w:p>
    <w:p>
      <w:r>
        <w:t xml:space="preserve">Otsikko: Nimi: Kadonnut puhelin. Lause 1: Reed oli ulkona ystäviensä kanssa. Lause 2: He olivat elokuvissa katsomassa uusinta supersankarielokuvaa. Lause 3: Elokuva loppui ja oli aika lähteä kotiin. Lause 4: Reed kurotti takataskuunsa soittaakseen vanhemmilleen.</w:t>
      </w:r>
    </w:p>
    <w:p>
      <w:r>
        <w:rPr>
          <w:b/>
        </w:rPr>
        <w:t xml:space="preserve">Tulos</w:t>
      </w:r>
    </w:p>
    <w:p>
      <w:r>
        <w:t xml:space="preserve">Kuukautta myöhemmin Rory hyppäsi, kun hän luki onnittelusähköpostin.</w:t>
      </w:r>
    </w:p>
    <w:p>
      <w:r>
        <w:rPr>
          <w:b/>
        </w:rPr>
        <w:t xml:space="preserve">Esimerkki 6.5316</w:t>
      </w:r>
    </w:p>
    <w:p>
      <w:r>
        <w:t xml:space="preserve">Otsikko: Nimi: Babysitter. Lause 1: Sue vahtii viikonloppuisin naapureitaan. Lause 2: Hän istuu sohvalla, kun lapset leikkivät huoneessaan. Lause 3: Hän myös puhuu ystävilleen puhelimessa. Lause 4: Vanhemmat saapuvat kotiin juuri ennen puoltayötä.</w:t>
      </w:r>
    </w:p>
    <w:p>
      <w:r>
        <w:rPr>
          <w:b/>
        </w:rPr>
        <w:t xml:space="preserve">Tulos</w:t>
      </w:r>
    </w:p>
    <w:p>
      <w:r>
        <w:t xml:space="preserve">Hän päätti syödä banaanin joka päivä siitä lähtien.</w:t>
      </w:r>
    </w:p>
    <w:p>
      <w:r>
        <w:rPr>
          <w:b/>
        </w:rPr>
        <w:t xml:space="preserve">Esimerkki 6.5317</w:t>
      </w:r>
    </w:p>
    <w:p>
      <w:r>
        <w:t xml:space="preserve">Otsikko: Macy tekee päivällistä. Lause 1: Macy on 8-vuotias tyttö. Lause 2: Macy haluaa tulla kokiksi. Lause 3: Hän päättää auttaa äitiä päivällisessä. Lause 4: Hän tekee kanaa.</w:t>
      </w:r>
    </w:p>
    <w:p>
      <w:r>
        <w:rPr>
          <w:b/>
        </w:rPr>
        <w:t xml:space="preserve">Tulos</w:t>
      </w:r>
    </w:p>
    <w:p>
      <w:r>
        <w:t xml:space="preserve">Hän sai pisteet takaisin seuraavana päivänä ja läpäisi kokeen!</w:t>
      </w:r>
    </w:p>
    <w:p>
      <w:r>
        <w:rPr>
          <w:b/>
        </w:rPr>
        <w:t xml:space="preserve">Esimerkki 6.5318</w:t>
      </w:r>
    </w:p>
    <w:p>
      <w:r>
        <w:t xml:space="preserve">Otsikko: Nimi: Lävistetty korva. Lause 1: Nainen otti korvalävistyksen. Lause 2: Hän ei puhdistanut sitä kunnolla. Lause 3: Se tulehtui. Lause 4: Hän laittoi antibioottia.</w:t>
      </w:r>
    </w:p>
    <w:p>
      <w:r>
        <w:rPr>
          <w:b/>
        </w:rPr>
        <w:t xml:space="preserve">Tulos</w:t>
      </w:r>
    </w:p>
    <w:p>
      <w:r>
        <w:t xml:space="preserve">Hän päätti syödä ja hylätä tavaransa.</w:t>
      </w:r>
    </w:p>
    <w:p>
      <w:r>
        <w:rPr>
          <w:b/>
        </w:rPr>
        <w:t xml:space="preserve">Esimerkki 6.5319</w:t>
      </w:r>
    </w:p>
    <w:p>
      <w:r>
        <w:t xml:space="preserve">Otsikko: Nimi: Kihlaus. Lause 1: Bill oli seurustellut Lauran kanssa vuoden ajan. Lause 2: Hän tiesi haluavansa naimisiin Lauran kanssa. Lause 3: Hän meni koruliikkeeseen ja osti sormuksen. Lause 4: Hän vei naisen illalliselle ja esitti kysymyksen.</w:t>
      </w:r>
    </w:p>
    <w:p>
      <w:r>
        <w:rPr>
          <w:b/>
        </w:rPr>
        <w:t xml:space="preserve">Tulos</w:t>
      </w:r>
    </w:p>
    <w:p>
      <w:r>
        <w:t xml:space="preserve">Rick teki kolme maalia.</w:t>
      </w:r>
    </w:p>
    <w:p>
      <w:r>
        <w:rPr>
          <w:b/>
        </w:rPr>
        <w:t xml:space="preserve">Esimerkki 6.5320</w:t>
      </w:r>
    </w:p>
    <w:p>
      <w:r>
        <w:t xml:space="preserve">Otsikko: Ramen. Lause 1: Toukokuun 24. päivänä veljeni vei minut lounaalle 63-vuotissyntymäpäiväni kunniaksi. Lause 2: Menimme Allstonissa sijaitsevaan Ramen-ravintolaan. Lause 3: Ramen on japanilainen nuudeli. Lause 4: Söin ison kulhollisen Ramenia.</w:t>
      </w:r>
    </w:p>
    <w:p>
      <w:r>
        <w:rPr>
          <w:b/>
        </w:rPr>
        <w:t xml:space="preserve">Tulos</w:t>
      </w:r>
    </w:p>
    <w:p>
      <w:r>
        <w:t xml:space="preserve">Matematiikan kokeessa hän sai kiitettävän!</w:t>
      </w:r>
    </w:p>
    <w:p>
      <w:r>
        <w:rPr>
          <w:b/>
        </w:rPr>
        <w:t xml:space="preserve">Esimerkki 6.5321</w:t>
      </w:r>
    </w:p>
    <w:p>
      <w:r>
        <w:t xml:space="preserve">Otsikko: Nimi: Copperheadin nurkkaan ajama. Lause 1: Tina oli retkeilemässä siskonsa kanssa. Lause 2: He olivat ylittämässä jokea. Lause 3: He jäivät jumiin kalliolle, jossa oli kuparipää. Lause 4: He eivät päässeet mitenkään pois.</w:t>
      </w:r>
    </w:p>
    <w:p>
      <w:r>
        <w:rPr>
          <w:b/>
        </w:rPr>
        <w:t xml:space="preserve">Tulos</w:t>
      </w:r>
    </w:p>
    <w:p>
      <w:r>
        <w:t xml:space="preserve">Kia ei edes kaivannut limsaa ollenkaan!</w:t>
      </w:r>
    </w:p>
    <w:p>
      <w:r>
        <w:rPr>
          <w:b/>
        </w:rPr>
        <w:t xml:space="preserve">Esimerkki 6.5322</w:t>
      </w:r>
    </w:p>
    <w:p>
      <w:r>
        <w:t xml:space="preserve">Otsikko: Nimi: You Ate My Chicken. Lause 1: Äidilläni oli tapana laittaa ruokaa perheellemme. Lause 2: Isäpuoleni ei syönyt meidän muiden kanssa. Lause 3: Kerran söin loput kanasta. Lause 4: En ollut tajunnut, ettei hän ollut vielä syönyt.</w:t>
      </w:r>
    </w:p>
    <w:p>
      <w:r>
        <w:rPr>
          <w:b/>
        </w:rPr>
        <w:t xml:space="preserve">Tulos</w:t>
      </w:r>
    </w:p>
    <w:p>
      <w:r>
        <w:t xml:space="preserve">Trey seurasi heitä toivoen, että he voisivat juosta suojaan.</w:t>
      </w:r>
    </w:p>
    <w:p>
      <w:r>
        <w:rPr>
          <w:b/>
        </w:rPr>
        <w:t xml:space="preserve">Esimerkki 6.5323</w:t>
      </w:r>
    </w:p>
    <w:p>
      <w:r>
        <w:t xml:space="preserve">Otsikko: Nimi: Epäonnistuminen testissä jälleen. Lause 1: Christina oli kaksikymmentäyksi eikä hänellä ollut ajokorttia. Lause 2: Hän varasi ajan ajokokeeseen. Lause 3: Sitten hän harjoitteli ajamista viikon ajan. Lause 4: Autossa, ajokokeen alkaessa, hän oli varma, että hän läpäisee kokeen.</w:t>
      </w:r>
    </w:p>
    <w:p>
      <w:r>
        <w:rPr>
          <w:b/>
        </w:rPr>
        <w:t xml:space="preserve">Tulos</w:t>
      </w:r>
    </w:p>
    <w:p>
      <w:r>
        <w:t xml:space="preserve">Hän oli iloinen, että äiti otti hänet mukaansa.</w:t>
      </w:r>
    </w:p>
    <w:p>
      <w:r>
        <w:rPr>
          <w:b/>
        </w:rPr>
        <w:t xml:space="preserve">Esimerkki 6.5324</w:t>
      </w:r>
    </w:p>
    <w:p>
      <w:r>
        <w:t xml:space="preserve">Otsikko: Nimi: The Old Cereal. Lause 1: Candyllä oli nälkä, mutta ruoka oli loppumassa. Lause 2: Hän penkoi jääkaappia, mutta ei löytänyt paljon. Lause 3: Ruokakomerossa hänellä oli lähinnä vain mausteita ja muuta. Lause 4: Sitten hän huomasi vanhan muropaketin.</w:t>
      </w:r>
    </w:p>
    <w:p>
      <w:r>
        <w:rPr>
          <w:b/>
        </w:rPr>
        <w:t xml:space="preserve">Tulos</w:t>
      </w:r>
    </w:p>
    <w:p>
      <w:r>
        <w:t xml:space="preserve">Yhtäkkiä hän oli polvillaan kosimassa, ja Alexa sanoi kyllä.</w:t>
      </w:r>
    </w:p>
    <w:p>
      <w:r>
        <w:rPr>
          <w:b/>
        </w:rPr>
        <w:t xml:space="preserve">Esimerkki 6.5325</w:t>
      </w:r>
    </w:p>
    <w:p>
      <w:r>
        <w:t xml:space="preserve">Otsikko: Nimi: Lastentarha. Lause 1: Oli Maxin ensimmäinen päivä päiväkodissa. Lause 2: Häntä jännitti olla ensimmäistä kertaa poissa kotoa. Lause 3: Mutta hän yritti olla rohkea astuessaan luokkaan. Lause 4: Siellä hänen uusi opettajansa oli hänelle ystävällinen ja avulias koko päivän!</w:t>
      </w:r>
    </w:p>
    <w:p>
      <w:r>
        <w:rPr>
          <w:b/>
        </w:rPr>
        <w:t xml:space="preserve">Tulos</w:t>
      </w:r>
    </w:p>
    <w:p>
      <w:r>
        <w:t xml:space="preserve">Kaksikko lähti ulos ja heillä oli hauskaa treffeillään!</w:t>
      </w:r>
    </w:p>
    <w:p>
      <w:r>
        <w:rPr>
          <w:b/>
        </w:rPr>
        <w:t xml:space="preserve">Esimerkki 6.5326</w:t>
      </w:r>
    </w:p>
    <w:p>
      <w:r>
        <w:t xml:space="preserve">Nimike: Hotelli. Lause 1: Kate ja hänen kaverinsa ajelivat pitkin strippiä etsien hotelliaan. Lause 2: He jatkoivat ajamista ja olivat poissa strippikadulta. Lause 3: Lopulta he saapuivat perille, mutta se ei ollut Stripillä. Lause 4: He olivat surullisia, ettei se ollut Las Vegas Stripillä.</w:t>
      </w:r>
    </w:p>
    <w:p>
      <w:r>
        <w:rPr>
          <w:b/>
        </w:rPr>
        <w:t xml:space="preserve">Tulos</w:t>
      </w:r>
    </w:p>
    <w:p>
      <w:r>
        <w:t xml:space="preserve">Randy sai useita isoja kaloja, ja hänellä oli hauskaa kalastaa.</w:t>
      </w:r>
    </w:p>
    <w:p>
      <w:r>
        <w:rPr>
          <w:b/>
        </w:rPr>
        <w:t xml:space="preserve">Esimerkki 6.5327</w:t>
      </w:r>
    </w:p>
    <w:p>
      <w:r>
        <w:t xml:space="preserve">Otsikko: Nimi: Chugging Contest. Lause 1: Tom oli lounaalla peruskoulussa. Lause 2: Hän oli juomassa limsaa ystäviensä kanssa. Lause 3: He kaikki päättivät järjestää juomakilpailun. Lause 4: Tom oli todella huono siinä.</w:t>
      </w:r>
    </w:p>
    <w:p>
      <w:r>
        <w:rPr>
          <w:b/>
        </w:rPr>
        <w:t xml:space="preserve">Tulos</w:t>
      </w:r>
    </w:p>
    <w:p>
      <w:r>
        <w:t xml:space="preserve">Tom pystyi juuri ja juuri liukumaan lautaselle.</w:t>
      </w:r>
    </w:p>
    <w:p>
      <w:r>
        <w:rPr>
          <w:b/>
        </w:rPr>
        <w:t xml:space="preserve">Esimerkki 6.5328</w:t>
      </w:r>
    </w:p>
    <w:p>
      <w:r>
        <w:t xml:space="preserve">Otsikko: Nimi: Tyttöjen poimiminen. Lause 1: Sam oli baarissa ystäviensä kanssa. Lause 2: Hän halusi iskeä tyttöjä. Lause 3: Hän iski muutamia. Lause 4: Kukaan heistä ei vastannut hänen flirttiinsä.</w:t>
      </w:r>
    </w:p>
    <w:p>
      <w:r>
        <w:rPr>
          <w:b/>
        </w:rPr>
        <w:t xml:space="preserve">Tulos</w:t>
      </w:r>
    </w:p>
    <w:p>
      <w:r>
        <w:t xml:space="preserve">Kaikilla oli hauskaa juhlissa.</w:t>
      </w:r>
    </w:p>
    <w:p>
      <w:r>
        <w:rPr>
          <w:b/>
        </w:rPr>
        <w:t xml:space="preserve">Esimerkki 6.5329</w:t>
      </w:r>
    </w:p>
    <w:p>
      <w:r>
        <w:t xml:space="preserve">Otsikko: Nimi: Rap-soittolista. Lause 1: Rachel halusi tehdä uuden soittolistan kappaleista. Lause 2: Hän ei ollut varma, mitä genreä hän todella halusi. Lause 3: Ehdotin sarkastisesti räppiä, mutta hän todella teki sellaisen! Lause 4: Hän käytti paljon aikaa soittolistan tekemiseen, mutta se oli erittäin hyvä.</w:t>
      </w:r>
    </w:p>
    <w:p>
      <w:r>
        <w:rPr>
          <w:b/>
        </w:rPr>
        <w:t xml:space="preserve">Tulos</w:t>
      </w:r>
    </w:p>
    <w:p>
      <w:r>
        <w:t xml:space="preserve">Kun löysimme jalustan, jossa oli albumeita, ostimme kaikki yhden!</w:t>
      </w:r>
    </w:p>
    <w:p>
      <w:r>
        <w:rPr>
          <w:b/>
        </w:rPr>
        <w:t xml:space="preserve">Esimerkki 6.5330</w:t>
      </w:r>
    </w:p>
    <w:p>
      <w:r>
        <w:t xml:space="preserve">Otsikko: Nimi: Bändipäivä. Lause 1: Olin lukiossa soittokunnassa. Lause 2: Kerran vuodessa meillä oli bändipäivä. Lause 3: Bändipäivänä joukko muita marssiorkestereita tuli soittamaan. Lause 4: Oli hauskaa nähdä kaikkien niiden bändien marssivan.</w:t>
      </w:r>
    </w:p>
    <w:p>
      <w:r>
        <w:rPr>
          <w:b/>
        </w:rPr>
        <w:t xml:space="preserve">Tulos</w:t>
      </w:r>
    </w:p>
    <w:p>
      <w:r>
        <w:t xml:space="preserve">Lopulta saimme sohvan alakertaan pitkän työn jälkeen.</w:t>
      </w:r>
    </w:p>
    <w:p>
      <w:r>
        <w:rPr>
          <w:b/>
        </w:rPr>
        <w:t xml:space="preserve">Esimerkki 6.5331</w:t>
      </w:r>
    </w:p>
    <w:p>
      <w:r>
        <w:t xml:space="preserve">Nimike: kissa. Lause 1: Carla oli yksinäinen uudessa kodissaan. Lause 2: Niinpä hän meni eläinkauppaan. Lause 3: Hän etsi kissaa. Lause 4: Hän löysi oikein mukavan näköisen kissan ja osti sen.</w:t>
      </w:r>
    </w:p>
    <w:p>
      <w:r>
        <w:rPr>
          <w:b/>
        </w:rPr>
        <w:t xml:space="preserve">Tulos</w:t>
      </w:r>
    </w:p>
    <w:p>
      <w:r>
        <w:t xml:space="preserve">Toivon, että perheeni ajattelee samoin.</w:t>
      </w:r>
    </w:p>
    <w:p>
      <w:r>
        <w:rPr>
          <w:b/>
        </w:rPr>
        <w:t xml:space="preserve">Esimerkki 6.5332</w:t>
      </w:r>
    </w:p>
    <w:p>
      <w:r>
        <w:t xml:space="preserve">Otsikko: Nimi: Jumper. Lause 1: Anna oli vapaamielinen, ja hän muutti Havaijille yliopiston jälkeen. Lause 2: Hän ajatteli voivansa manata seikkailunhaluisen puolensa siellä. Lause 3: Hän löysi täydellisen työpaikan alle viikossa. Lause 4: Hänet palkattiin ammattimaiseksi kalliosukeltajaksi!</w:t>
      </w:r>
    </w:p>
    <w:p>
      <w:r>
        <w:rPr>
          <w:b/>
        </w:rPr>
        <w:t xml:space="preserve">Tulos</w:t>
      </w:r>
    </w:p>
    <w:p>
      <w:r>
        <w:t xml:space="preserve">Lopulta perheen oli luovutettava ja lähdettävä kotiin.</w:t>
      </w:r>
    </w:p>
    <w:p>
      <w:r>
        <w:rPr>
          <w:b/>
        </w:rPr>
        <w:t xml:space="preserve">Esimerkki 6.5333</w:t>
      </w:r>
    </w:p>
    <w:p>
      <w:r>
        <w:t xml:space="preserve">Nimike: Hiustenleikkaus. Lause 1: Olin kuullut hienosta uudesta hiustenleikkuutuotteesta nimeltä Flowbee. Lause 2: Se kuulosti todella tehokkaalta ja puhtaalta. Lause 3: Ostin sellaisen ja käytin sitä omien hiusteni leikkaamiseen. Lause 4: Kun kerroin kavereilleni, että olin leikannut omat hiukseni, he olivat vaikuttuneita.</w:t>
      </w:r>
    </w:p>
    <w:p>
      <w:r>
        <w:rPr>
          <w:b/>
        </w:rPr>
        <w:t xml:space="preserve">Tulos</w:t>
      </w:r>
    </w:p>
    <w:p>
      <w:r>
        <w:t xml:space="preserve">Minulla oli sinä päivänä kaksi tyhjää rengasta.</w:t>
      </w:r>
    </w:p>
    <w:p>
      <w:r>
        <w:rPr>
          <w:b/>
        </w:rPr>
        <w:t xml:space="preserve">Esimerkki 6.5334</w:t>
      </w:r>
    </w:p>
    <w:p>
      <w:r>
        <w:t xml:space="preserve">Otsikko: Cat. Lause 1: Hallilla oli erittäin ihana kissa. Lause 2: Eräänä päivänä hän halusi syöttää sille aamiaista. Lause 3: Yhtäkkiä hän ei löytänyt sitä. Lause 4: Hän etsi sitä kaikkialta eikä löytänyt sitä.</w:t>
      </w:r>
    </w:p>
    <w:p>
      <w:r>
        <w:rPr>
          <w:b/>
        </w:rPr>
        <w:t xml:space="preserve">Tulos</w:t>
      </w:r>
    </w:p>
    <w:p>
      <w:r>
        <w:t xml:space="preserve">Gibson rakastaa junia ja menee junaan milloin tahansa.</w:t>
      </w:r>
    </w:p>
    <w:p>
      <w:r>
        <w:rPr>
          <w:b/>
        </w:rPr>
        <w:t xml:space="preserve">Esimerkki 6.5335</w:t>
      </w:r>
    </w:p>
    <w:p>
      <w:r>
        <w:t xml:space="preserve">Otsikko: Nimi: The Cold. Lause 1: Uma otti paukun viskiä. Lause 2: Hän tunsi lämmön luissaan. Lause 3: Sitten hän astui ulos kylmään. Lause 4: Tällä Siperian alueella oli reilusti pakkasta.</w:t>
      </w:r>
    </w:p>
    <w:p>
      <w:r>
        <w:rPr>
          <w:b/>
        </w:rPr>
        <w:t xml:space="preserve">Tulos</w:t>
      </w:r>
    </w:p>
    <w:p>
      <w:r>
        <w:t xml:space="preserve">He jakoivat ilmaisia hedelmänäytteitä Allstonin joulun kunniaksi.</w:t>
      </w:r>
    </w:p>
    <w:p>
      <w:r>
        <w:rPr>
          <w:b/>
        </w:rPr>
        <w:t xml:space="preserve">Esimerkki 6.5336</w:t>
      </w:r>
    </w:p>
    <w:p>
      <w:r>
        <w:t xml:space="preserve">Otsikko: Nimi: Matematiikan tutor. Lause 1: Brad on lukion matematiikan opettaja. Lause 2: Hän on hyvin innostunut nuorten opettamisesta. Lause 3: Muutamat vanhemmat ovat tarjoutuneet maksamaan hänelle siitä, että hän opettaa heidän lapsiaan koulun jälkeen. Lause 4: Brad tietysti suostui.</w:t>
      </w:r>
    </w:p>
    <w:p>
      <w:r>
        <w:rPr>
          <w:b/>
        </w:rPr>
        <w:t xml:space="preserve">Tulos</w:t>
      </w:r>
    </w:p>
    <w:p>
      <w:r>
        <w:t xml:space="preserve">Michael juoksi sadan jaardin juoksun ja tuli ensimmäiseksi!</w:t>
      </w:r>
    </w:p>
    <w:p>
      <w:r>
        <w:rPr>
          <w:b/>
        </w:rPr>
        <w:t xml:space="preserve">Esimerkki 6.5337</w:t>
      </w:r>
    </w:p>
    <w:p>
      <w:r>
        <w:t xml:space="preserve">Otsikko: Nimi: The Chick. Lause 1: Joe kasvoi eläintilalla. Lause 2: Oli eräs tietty poikanen, johon Joe tunsi kiintyneensä. Lause 3: Joe katseli poikasen kuoriutumista ja piti sitä vastasyntyneenä sylissään. Lause 4: Eräänä iltana Joe söi äitinsä valmistaman ihanan kanaruoan.</w:t>
      </w:r>
    </w:p>
    <w:p>
      <w:r>
        <w:rPr>
          <w:b/>
        </w:rPr>
        <w:t xml:space="preserve">Tulos</w:t>
      </w:r>
    </w:p>
    <w:p>
      <w:r>
        <w:t xml:space="preserve">Paraati jatkoi kulkuaan polun varrella istuvan pariskunnan ohi.</w:t>
      </w:r>
    </w:p>
    <w:p>
      <w:r>
        <w:rPr>
          <w:b/>
        </w:rPr>
        <w:t xml:space="preserve">Esimerkki 6.5338</w:t>
      </w:r>
    </w:p>
    <w:p>
      <w:r>
        <w:t xml:space="preserve">Otsikko: Nimi: Matematiikan oppiminen. Lause 1: Noin vuosi sitten huomasimme, että tyttäreni tarvitsi apua matematiikassa. Lause 2: Päätimme antaa hänelle tukiopetusta. Lause 3: Hän vastusti ajatusta aluksi kovasti. Lause 4: Oli pitkä prosessi, ennen kuin hän alkoi tehdä työtä vapaaehtoisesti.</w:t>
      </w:r>
    </w:p>
    <w:p>
      <w:r>
        <w:rPr>
          <w:b/>
        </w:rPr>
        <w:t xml:space="preserve">Tulos</w:t>
      </w:r>
    </w:p>
    <w:p>
      <w:r>
        <w:t xml:space="preserve">Hän työskenteli kuusi kuukautta ja siirtyi sitten eteenpäin.</w:t>
      </w:r>
    </w:p>
    <w:p>
      <w:r>
        <w:rPr>
          <w:b/>
        </w:rPr>
        <w:t xml:space="preserve">Esimerkki 6.5339</w:t>
      </w:r>
    </w:p>
    <w:p>
      <w:r>
        <w:t xml:space="preserve">Otsikko: Nimi: Kilpikonnat. Lause 1: Kävin yhtenä päivänä järvellä. Lause 2: Kun olin siellä, näin paljon kilpikonnia. Lause 3: Otin pari kilpikonnaa käteeni ja pidin niitä sylissäni. Lause 4: Vanhempani käskivät minun laskea ne alas.</w:t>
      </w:r>
    </w:p>
    <w:p>
      <w:r>
        <w:rPr>
          <w:b/>
        </w:rPr>
        <w:t xml:space="preserve">Tulos</w:t>
      </w:r>
    </w:p>
    <w:p>
      <w:r>
        <w:t xml:space="preserve">Mike kaatui ja mursi kätensä.</w:t>
      </w:r>
    </w:p>
    <w:p>
      <w:r>
        <w:rPr>
          <w:b/>
        </w:rPr>
        <w:t xml:space="preserve">Esimerkki 6.5340</w:t>
      </w:r>
    </w:p>
    <w:p>
      <w:r>
        <w:t xml:space="preserve">Otsikko: Nimi: The Wait Game. Lause 1: James odottaa malttamattomana kotinsa rakentamista. Lause 2: Hän odotti, että kaikki olisi jo valmista. Lause 3: Hän soittaa urakoitsijalle päivittäin tarkistaakseen edistymisen. Lause 4: Tässä vaiheessa näyttää siltä, että sen pitäisi olla valmis muutamassa kuukaudessa.</w:t>
      </w:r>
    </w:p>
    <w:p>
      <w:r>
        <w:rPr>
          <w:b/>
        </w:rPr>
        <w:t xml:space="preserve">Tulos</w:t>
      </w:r>
    </w:p>
    <w:p>
      <w:r>
        <w:t xml:space="preserve">Kun Tom haki rättiä, hän huomasi, että hänen vaimonsa oli tehnyt rätin hänen paidastaan!</w:t>
      </w:r>
    </w:p>
    <w:p>
      <w:r>
        <w:rPr>
          <w:b/>
        </w:rPr>
        <w:t xml:space="preserve">Esimerkki 6.5341</w:t>
      </w:r>
    </w:p>
    <w:p>
      <w:r>
        <w:t xml:space="preserve">Otsikko: Nimi: Kyyneleet. Lause 1: Hän purskahti kyyneliin. Lause 2: Hän itki naisen olkapäälle. Lause 3: Hän sanoi, ettei halunnut jättää häntä. Lause 4: Hän pelkäsi, että viina tappaisi hänet.</w:t>
      </w:r>
    </w:p>
    <w:p>
      <w:r>
        <w:rPr>
          <w:b/>
        </w:rPr>
        <w:t xml:space="preserve">Tulos</w:t>
      </w:r>
    </w:p>
    <w:p>
      <w:r>
        <w:t xml:space="preserve">Hänen oli poistettava se kokonaan.</w:t>
      </w:r>
    </w:p>
    <w:p>
      <w:r>
        <w:rPr>
          <w:b/>
        </w:rPr>
        <w:t xml:space="preserve">Esimerkki 6.5342</w:t>
      </w:r>
    </w:p>
    <w:p>
      <w:r>
        <w:t xml:space="preserve">Otsikko: Nimi: Ei hälytystä. Lause 1: Kate heräsi virkeänä. Lause 2: Hän tarkisti kellonajan. Lause 3: Herätyskello oli sammutettu. Lause 4: Hän tajusi, että oli vahingossa irrottanut sen edellisenä iltana.</w:t>
      </w:r>
    </w:p>
    <w:p>
      <w:r>
        <w:rPr>
          <w:b/>
        </w:rPr>
        <w:t xml:space="preserve">Tulos</w:t>
      </w:r>
    </w:p>
    <w:p>
      <w:r>
        <w:t xml:space="preserve">Huomenna Cayla valmistuu ja hänestä tulee virallisesti eläinlääkäri!</w:t>
      </w:r>
    </w:p>
    <w:p>
      <w:r>
        <w:rPr>
          <w:b/>
        </w:rPr>
        <w:t xml:space="preserve">Esimerkki 6.5343</w:t>
      </w:r>
    </w:p>
    <w:p>
      <w:r>
        <w:t xml:space="preserve">Otsikko: Farrah Goes to the Library. Lause 1: Tänään Farrah menee kirjastoon. Lause 2: Hän pääsee katselemaan monia kirjoja. Lause 3: Hän valitsee eläimistä kertovan kirjan lainattavaksi. Lause 4: Farrah saa lukea kirjaa niin paljon kuin haluaa viikon ajan.</w:t>
      </w:r>
    </w:p>
    <w:p>
      <w:r>
        <w:rPr>
          <w:b/>
        </w:rPr>
        <w:t xml:space="preserve">Tulos</w:t>
      </w:r>
    </w:p>
    <w:p>
      <w:r>
        <w:t xml:space="preserve">Hän suuttui ja kutsui minua järjettömäksi.</w:t>
      </w:r>
    </w:p>
    <w:p>
      <w:r>
        <w:rPr>
          <w:b/>
        </w:rPr>
        <w:t xml:space="preserve">Esimerkki 6.5344</w:t>
      </w:r>
    </w:p>
    <w:p>
      <w:r>
        <w:t xml:space="preserve">Otsikko: Nimi: Konsertti. Lause 1: Tom meni suosikkirockyhtyeensä konserttiin. Lause 2: Tomilla oli keikalla hauskaa. Lause 3: Konsertin jälkeen hänen ystävänsä kertoi Tomille, että hänellä oli hänelle yllätys. Lause 4: Tomin ystävä johdatti hänet lavan keskellä sijaitsevalle alueelle.</w:t>
      </w:r>
    </w:p>
    <w:p>
      <w:r>
        <w:rPr>
          <w:b/>
        </w:rPr>
        <w:t xml:space="preserve">Tulos</w:t>
      </w:r>
    </w:p>
    <w:p>
      <w:r>
        <w:t xml:space="preserve">Se kasvoi nopeasti!</w:t>
      </w:r>
    </w:p>
    <w:p>
      <w:r>
        <w:rPr>
          <w:b/>
        </w:rPr>
        <w:t xml:space="preserve">Esimerkki 6.5345</w:t>
      </w:r>
    </w:p>
    <w:p>
      <w:r>
        <w:t xml:space="preserve">Nimike: Vauvan saaminen. Lause 1: Susie oli saamassa vauvan. Lause 2: Häntä jännitti se aika paljon. Lause 3: Hän ei ollut varma, onnistuisiko se hyvin. Lause 4: Hän oli lopulta synnytyksessä kymmenen tuntia.</w:t>
      </w:r>
    </w:p>
    <w:p>
      <w:r>
        <w:rPr>
          <w:b/>
        </w:rPr>
        <w:t xml:space="preserve">Tulos</w:t>
      </w:r>
    </w:p>
    <w:p>
      <w:r>
        <w:t xml:space="preserve">Hänen ilokseen hän sai kourallisen asiakkaita.</w:t>
      </w:r>
    </w:p>
    <w:p>
      <w:r>
        <w:rPr>
          <w:b/>
        </w:rPr>
        <w:t xml:space="preserve">Esimerkki 6.5346</w:t>
      </w:r>
    </w:p>
    <w:p>
      <w:r>
        <w:t xml:space="preserve">Nimike: näönkorjaus. Lause 1: Gary on käyttänyt silmälaseja lähes koko elämänsä ajan. Lause 2: Hän ei pidä siitä, että hän tarvitsee laseja nähdäkseen hyvin. Lause 3: Nähtyään laserleikkauksen televisiossa hän soitti heidän toimistoonsa. Lause 4: He tarjosivat hänelle korkeaa hintaa kummastakin silmästä.</w:t>
      </w:r>
    </w:p>
    <w:p>
      <w:r>
        <w:rPr>
          <w:b/>
        </w:rPr>
        <w:t xml:space="preserve">Tulos</w:t>
      </w:r>
    </w:p>
    <w:p>
      <w:r>
        <w:t xml:space="preserve">Tarjouduin myymään ne, mutta Willin sisko kieltäytyi.</w:t>
      </w:r>
    </w:p>
    <w:p>
      <w:r>
        <w:rPr>
          <w:b/>
        </w:rPr>
        <w:t xml:space="preserve">Esimerkki 6.5347</w:t>
      </w:r>
    </w:p>
    <w:p>
      <w:r>
        <w:t xml:space="preserve">Otsikko: Nimi: Naapurit. Lause 1: Parkkipaikkaa vastapäätä asuvat ihmiset ovat vanhempia. Lause 2: He ovat rakas pariskunta, joka viettää paljon aikaa riitelemällä. Lause 3: Eilen nainen heitti miehen ulos asunnosta. Lause 4: Tarkoitan, että nainen avasi ikkunan ja työnsi miehen ulos.</w:t>
      </w:r>
    </w:p>
    <w:p>
      <w:r>
        <w:rPr>
          <w:b/>
        </w:rPr>
        <w:t xml:space="preserve">Tulos</w:t>
      </w:r>
    </w:p>
    <w:p>
      <w:r>
        <w:t xml:space="preserve">Joe heitti nopean pallon, ja lyöjä huitaisi ja ampui ohi.</w:t>
      </w:r>
    </w:p>
    <w:p>
      <w:r>
        <w:rPr>
          <w:b/>
        </w:rPr>
        <w:t xml:space="preserve">Esimerkki 6.5348</w:t>
      </w:r>
    </w:p>
    <w:p>
      <w:r>
        <w:t xml:space="preserve">Otsikko: Nimi: Fiddler's Fancy. Lause 1: Naapurini pyysi minua mukaansa konserttiin. Lause 2: Se oli vanhan ajan viulunsoittajien ryhmä, joka soitti festivaalilla. Lause 3: Äitini perheellä oli tapana istua ja laulaa vuoristomusiikkia joka ilta. Lause 4: En ollut varma, pitäisinkö viulunsoittajien musiikista.</w:t>
      </w:r>
    </w:p>
    <w:p>
      <w:r>
        <w:rPr>
          <w:b/>
        </w:rPr>
        <w:t xml:space="preserve">Tulos</w:t>
      </w:r>
    </w:p>
    <w:p>
      <w:r>
        <w:t xml:space="preserve">Mutta hänen veljenpoikansa oli niin iloinen, että hän sai hänet leikkimään, ettei hän edes välittänyt siitä.</w:t>
      </w:r>
    </w:p>
    <w:p>
      <w:r>
        <w:rPr>
          <w:b/>
        </w:rPr>
        <w:t xml:space="preserve">Esimerkki 6.5349</w:t>
      </w:r>
    </w:p>
    <w:p>
      <w:r>
        <w:t xml:space="preserve">Otsikko: Nimi: Taidekilpailu. Lause 1: Yrjö kävi pankissaan tekemässä maksutapahtuman. Lause 2: Hän näki suuren mainoksen pankin järjestämästä taidekilpailusta. Lause 3: Voittaja saisi maalata seinämaalauksen pankkiin. Lause 4: George rakasti taidetta ja päätti osallistua kilpailuun.</w:t>
      </w:r>
    </w:p>
    <w:p>
      <w:r>
        <w:rPr>
          <w:b/>
        </w:rPr>
        <w:t xml:space="preserve">Tulos</w:t>
      </w:r>
    </w:p>
    <w:p>
      <w:r>
        <w:t xml:space="preserve">Häissä pystyin laulamaan mukavasti.</w:t>
      </w:r>
    </w:p>
    <w:p>
      <w:r>
        <w:rPr>
          <w:b/>
        </w:rPr>
        <w:t xml:space="preserve">Esimerkki 6.5350</w:t>
      </w:r>
    </w:p>
    <w:p>
      <w:r>
        <w:t xml:space="preserve">Otsikko: Nimi: Mäyrä. Lause 1: Lapset kuulivat äänen. Lause 2: He kääntyivät ympäri ja näkivät mäyrän kävelevän heitä kohti. Lause 3: He ryntäsivät ulos metsästä. Lause 4: Mäyrä alkoi jahdata heitä!</w:t>
      </w:r>
    </w:p>
    <w:p>
      <w:r>
        <w:rPr>
          <w:b/>
        </w:rPr>
        <w:t xml:space="preserve">Tulos</w:t>
      </w:r>
    </w:p>
    <w:p>
      <w:r>
        <w:t xml:space="preserve">Onneksi hänellä oli vain muutama pieni, ja hän näytti olevan kunnossa.</w:t>
      </w:r>
    </w:p>
    <w:p>
      <w:r>
        <w:rPr>
          <w:b/>
        </w:rPr>
        <w:t xml:space="preserve">Esimerkki 6.5351</w:t>
      </w:r>
    </w:p>
    <w:p>
      <w:r>
        <w:t xml:space="preserve">Otsikko: Nimi: Arkistointivirhe. Lause 1: Tim odotti etuuksia. Lause 2: Kun hän ei koskaan saanut niitä, hän soitti tiedustellakseen niitä. Lause 3: Useiden keskustelujen jälkeen he paljastivat arkistointivirheen. Lause 4: He pystyivät korjaamaan sen Timin hyväksi.</w:t>
      </w:r>
    </w:p>
    <w:p>
      <w:r>
        <w:rPr>
          <w:b/>
        </w:rPr>
        <w:t xml:space="preserve">Tulos</w:t>
      </w:r>
    </w:p>
    <w:p>
      <w:r>
        <w:t xml:space="preserve">Hänestä tuli helposti sairaanhoitaja.</w:t>
      </w:r>
    </w:p>
    <w:p>
      <w:r>
        <w:rPr>
          <w:b/>
        </w:rPr>
        <w:t xml:space="preserve">Esimerkki 6.5352</w:t>
      </w:r>
    </w:p>
    <w:p>
      <w:r>
        <w:t xml:space="preserve">Otsikko: Nimi: Helmet, helmet, kaikkialla. Lause 1: Katherine tuli kotiin ruokakaupasta. Lause 2: Hänen koiransa odotti levottomana ovella. Lause 3: Kun Katherine astui sisään, koira alkoi hyppiä ylös ja alas. Lause 4: Koiran tassu jäi kiinni Katariinan helmirannekoruun.</w:t>
      </w:r>
    </w:p>
    <w:p>
      <w:r>
        <w:rPr>
          <w:b/>
        </w:rPr>
        <w:t xml:space="preserve">Tulos</w:t>
      </w:r>
    </w:p>
    <w:p>
      <w:r>
        <w:t xml:space="preserve">Hän menee koripallokokeisiin ja pääsee joukkueeseen!</w:t>
      </w:r>
    </w:p>
    <w:p>
      <w:r>
        <w:rPr>
          <w:b/>
        </w:rPr>
        <w:t xml:space="preserve">Esimerkki 6.5353</w:t>
      </w:r>
    </w:p>
    <w:p>
      <w:r>
        <w:t xml:space="preserve">Otsikko: Nimi: Suklaa. Lause 1: Lucy söi suklaata. Lause 2: Hän söi paljon. Lause 3: Hänen miehensä tuli töistä kotiin. Lause 4: Sitten hän muisti, mikä päivä oli.</w:t>
      </w:r>
    </w:p>
    <w:p>
      <w:r>
        <w:rPr>
          <w:b/>
        </w:rPr>
        <w:t xml:space="preserve">Tulos</w:t>
      </w:r>
    </w:p>
    <w:p>
      <w:r>
        <w:t xml:space="preserve">Ruusun piikki oli raapinut häntä.</w:t>
      </w:r>
    </w:p>
    <w:p>
      <w:r>
        <w:rPr>
          <w:b/>
        </w:rPr>
        <w:t xml:space="preserve">Esimerkki 6.5354</w:t>
      </w:r>
    </w:p>
    <w:p>
      <w:r>
        <w:t xml:space="preserve">Otsikko: Lucy. Lause 1: Lucy Goosie räpäytti silmiään pimeydessä. Lause 2: Hän ihmetteli, kuinka kauan hän oli nukkunut. Lause 3: Tänään oli hänen ensimmäinen työpäivänsä. Lause 4: Kun hän pääsi kotiin, hän pyörtyi.</w:t>
      </w:r>
    </w:p>
    <w:p>
      <w:r>
        <w:rPr>
          <w:b/>
        </w:rPr>
        <w:t xml:space="preserve">Tulos</w:t>
      </w:r>
    </w:p>
    <w:p>
      <w:r>
        <w:t xml:space="preserve">Tom löysi heidät yhdessä.</w:t>
      </w:r>
    </w:p>
    <w:p>
      <w:r>
        <w:rPr>
          <w:b/>
        </w:rPr>
        <w:t xml:space="preserve">Esimerkki 6.5355</w:t>
      </w:r>
    </w:p>
    <w:p>
      <w:r>
        <w:t xml:space="preserve">Nimike: Vasara. Lause 1: Jeff meni autotalliinsa etsimään työkalujaan. Lause 2: Niiden joukossa hän huomasi, että hänen vasaransa puuttui. Lause 3: Hän etsi sitä kaikkialta, mutta ei löytänyt sitä. Lause 4: Hän palasi sisälle taloon ja tunsi olonsa lyödyksi.</w:t>
      </w:r>
    </w:p>
    <w:p>
      <w:r>
        <w:rPr>
          <w:b/>
        </w:rPr>
        <w:t xml:space="preserve">Tulos</w:t>
      </w:r>
    </w:p>
    <w:p>
      <w:r>
        <w:t xml:space="preserve">Näin Natasha sai kaksi lahjasarjaa ja oli onnellisempi.</w:t>
      </w:r>
    </w:p>
    <w:p>
      <w:r>
        <w:rPr>
          <w:b/>
        </w:rPr>
        <w:t xml:space="preserve">Esimerkki 6.5356</w:t>
      </w:r>
    </w:p>
    <w:p>
      <w:r>
        <w:t xml:space="preserve">Otsikko: Otsikko: Etuuksien ulkopuolelle. Lause 1: Kate sai ruokakuponkeja. Lause 2: Uusien sääntöjen mukaan hänen oli tehtävä töitä saadakseen niitä. Lause 3: Jane etsi työtä. Lause 4: Valitettavasti kukaan ei palkannut ketään.</w:t>
      </w:r>
    </w:p>
    <w:p>
      <w:r>
        <w:rPr>
          <w:b/>
        </w:rPr>
        <w:t xml:space="preserve">Tulos</w:t>
      </w:r>
    </w:p>
    <w:p>
      <w:r>
        <w:t xml:space="preserve">Tämä oli valtava pettymys Jimbolle.</w:t>
      </w:r>
    </w:p>
    <w:p>
      <w:r>
        <w:rPr>
          <w:b/>
        </w:rPr>
        <w:t xml:space="preserve">Esimerkki 6.5357</w:t>
      </w:r>
    </w:p>
    <w:p>
      <w:r>
        <w:t xml:space="preserve">Otsikko: Nimi: Viime hetken muutokset. Lause 1: Tim oli menossa naimisiin. Lause 2: Hänen morsiamensa hermostui siitä. Lause 3: Hän teki useita viime hetken muutoksia. Lause 4: Se oli Timille hieman stressaavaa.</w:t>
      </w:r>
    </w:p>
    <w:p>
      <w:r>
        <w:rPr>
          <w:b/>
        </w:rPr>
        <w:t xml:space="preserve">Tulos</w:t>
      </w:r>
    </w:p>
    <w:p>
      <w:r>
        <w:t xml:space="preserve">Hän söi ne seuraavana päivänä.</w:t>
      </w:r>
    </w:p>
    <w:p>
      <w:r>
        <w:rPr>
          <w:b/>
        </w:rPr>
        <w:t xml:space="preserve">Esimerkki 6.5358</w:t>
      </w:r>
    </w:p>
    <w:p>
      <w:r>
        <w:t xml:space="preserve">Otsikko: Nimi: The Move. Lause 1: Stewartin perhe asui Baytownissa, Texasissa. Lause 2: Michael Stewart tarvitsi työtä maksaakseen perheen laskut. Lause 3: Hänelle tarjottiin hyvin palkattua työtä toisessa osavaltiossa. Lause 4: Michael otti työn vastahakoisesti vastaan.</w:t>
      </w:r>
    </w:p>
    <w:p>
      <w:r>
        <w:rPr>
          <w:b/>
        </w:rPr>
        <w:t xml:space="preserve">Tulos</w:t>
      </w:r>
    </w:p>
    <w:p>
      <w:r>
        <w:t xml:space="preserve">Jaken vanhemmat antoivat hänelle myös kotiarestia hiihtoreissulta.</w:t>
      </w:r>
    </w:p>
    <w:p>
      <w:r>
        <w:rPr>
          <w:b/>
        </w:rPr>
        <w:t xml:space="preserve">Esimerkki 6.5359</w:t>
      </w:r>
    </w:p>
    <w:p>
      <w:r>
        <w:t xml:space="preserve">Otsikko: Adam. Lause 1: Adam nauroi kovaa elokuvalle. Lause 2: Hänellä oli hauskaa. Lause 3: Hänen uusi tyttöystävänsä oli sinä iltana todella mukava. Lause 4: Hän kertoi tytölle haluavansa mennä naimisiin hänen kanssaan.</w:t>
      </w:r>
    </w:p>
    <w:p>
      <w:r>
        <w:rPr>
          <w:b/>
        </w:rPr>
        <w:t xml:space="preserve">Tulos</w:t>
      </w:r>
    </w:p>
    <w:p>
      <w:r>
        <w:t xml:space="preserve">Hän ei voinut harjoitella tänä iltana.</w:t>
      </w:r>
    </w:p>
    <w:p>
      <w:r>
        <w:rPr>
          <w:b/>
        </w:rPr>
        <w:t xml:space="preserve">Esimerkki 6.5360</w:t>
      </w:r>
    </w:p>
    <w:p>
      <w:r>
        <w:t xml:space="preserve">Otsikko: Nimi: Ylennys. Lause 1: Tracy saapui toimistoon esimiehensä kanssa pidettävään arviointiin. Lause 2: Hän oli viime aikoina tehnyt kovasti töitä tehdäkseen vaikutuksen Tracyyn. Lause 3: Johtaja kutsui Tracyn toimistoonsa. Lause 4: He keskustelivat siitä, miten Tracy oli edistynyt työssään.</w:t>
      </w:r>
    </w:p>
    <w:p>
      <w:r>
        <w:rPr>
          <w:b/>
        </w:rPr>
        <w:t xml:space="preserve">Tulos</w:t>
      </w:r>
    </w:p>
    <w:p>
      <w:r>
        <w:t xml:space="preserve">Otimme sormenjälkeni onnistuneesti sinä päivänä.</w:t>
      </w:r>
    </w:p>
    <w:p>
      <w:r>
        <w:rPr>
          <w:b/>
        </w:rPr>
        <w:t xml:space="preserve">Esimerkki 6.5361</w:t>
      </w:r>
    </w:p>
    <w:p>
      <w:r>
        <w:t xml:space="preserve">Otsikko: Nimi: Talking Smack. Lause 1: Tom oli hyvä nyrkkeilijä. Lause 2: Hän puhui kovaa mainostaakseen otteluaan. Lause 3: Hän teki kaikkensa saadakseen huomiota. Lause 4: Tom jäi pahasti tyrmätyksi.</w:t>
      </w:r>
    </w:p>
    <w:p>
      <w:r>
        <w:rPr>
          <w:b/>
        </w:rPr>
        <w:t xml:space="preserve">Tulos</w:t>
      </w:r>
    </w:p>
    <w:p>
      <w:r>
        <w:t xml:space="preserve">Häntä harmitti, että hän oli aliarvioinut, kuinka paljon hän tarvitsi sitä.</w:t>
      </w:r>
    </w:p>
    <w:p>
      <w:r>
        <w:rPr>
          <w:b/>
        </w:rPr>
        <w:t xml:space="preserve">Esimerkki 6.5362</w:t>
      </w:r>
    </w:p>
    <w:p>
      <w:r>
        <w:t xml:space="preserve">Otsikko: Kirjoituskurssi. Lause 1: Shawn sai tehtäväkseen kirjoittaa novellin luokalleen. Lause 2: Hänellä oli koko päivän kirjoittajakatkos. Lause 3: Hän sai idean ja alkoi kirjoittaa. Lause 4: Hän kirjoitti koko yön ja oli ylpeä tarinastaan.</w:t>
      </w:r>
    </w:p>
    <w:p>
      <w:r>
        <w:rPr>
          <w:b/>
        </w:rPr>
        <w:t xml:space="preserve">Tulos</w:t>
      </w:r>
    </w:p>
    <w:p>
      <w:r>
        <w:t xml:space="preserve">Se oli päällystetty suolalla, ei sokerilla.</w:t>
      </w:r>
    </w:p>
    <w:p>
      <w:r>
        <w:rPr>
          <w:b/>
        </w:rPr>
        <w:t xml:space="preserve">Esimerkki 6.5363</w:t>
      </w:r>
    </w:p>
    <w:p>
      <w:r>
        <w:t xml:space="preserve">Nimike: Tunti. Lause 1: Hän työsti sitä yli tunnin. Lause 2: Hän ei tiennyt, edistyisikö hän yhtään. Lause 3: Tunnin lopussa hän lopetti. Lause 4: Hän katseli käsityötään.</w:t>
      </w:r>
    </w:p>
    <w:p>
      <w:r>
        <w:rPr>
          <w:b/>
        </w:rPr>
        <w:t xml:space="preserve">Tulos</w:t>
      </w:r>
    </w:p>
    <w:p>
      <w:r>
        <w:t xml:space="preserve">Hän tuli kirjastoon seuraavana päivänä.</w:t>
      </w:r>
    </w:p>
    <w:p>
      <w:r>
        <w:rPr>
          <w:b/>
        </w:rPr>
        <w:t xml:space="preserve">Esimerkki 6.5364</w:t>
      </w:r>
    </w:p>
    <w:p>
      <w:r>
        <w:t xml:space="preserve">Otsikko: Nimi: Suki Love. Lause 1: Suki oli suloinen vaihto-oppilas Japanista. Lause 2: Tapasin Sukin eräänä päivänä kävellessäni kampuksella. Lause 3: Rakastuin heti Sukiin. Lause 4: Pyysin häntä naimisiin kanssani ja jäämään Amerikkaan.</w:t>
      </w:r>
    </w:p>
    <w:p>
      <w:r>
        <w:rPr>
          <w:b/>
        </w:rPr>
        <w:t xml:space="preserve">Tulos</w:t>
      </w:r>
    </w:p>
    <w:p>
      <w:r>
        <w:t xml:space="preserve">Angela ei koskaan halunnut päästää siitä irti.</w:t>
      </w:r>
    </w:p>
    <w:p>
      <w:r>
        <w:rPr>
          <w:b/>
        </w:rPr>
        <w:t xml:space="preserve">Esimerkki 6.5365</w:t>
      </w:r>
    </w:p>
    <w:p>
      <w:r>
        <w:t xml:space="preserve">Nimike: Päävamma. Lause 1: Nicole ja Michael leikkivät perävaunun portilla. Lause 2: Yhtäkkiä portti putosi Nicolen pään päälle. Lause 3: Nicole vietiin ambulanssilla sairaalaan. Lause 4: Lääkäri tutki hänet ja sanoi, että hän on kunnossa.</w:t>
      </w:r>
    </w:p>
    <w:p>
      <w:r>
        <w:rPr>
          <w:b/>
        </w:rPr>
        <w:t xml:space="preserve">Tulos</w:t>
      </w:r>
    </w:p>
    <w:p>
      <w:r>
        <w:t xml:space="preserve">Hän tienasi paljon rahaa.</w:t>
      </w:r>
    </w:p>
    <w:p>
      <w:r>
        <w:rPr>
          <w:b/>
        </w:rPr>
        <w:t xml:space="preserve">Esimerkki 6.5366</w:t>
      </w:r>
    </w:p>
    <w:p>
      <w:r>
        <w:t xml:space="preserve">Otsikko: .. Lause 1: Olga pelkäsi tyttäriensä koulun alkamista. Lause 2: Heillä oli pitkät koulutarvikelistat, jotka saattoivat maksaa paljon. Lause 3: Olga odotti viimeiseen päivään asti, jolloin hän lähti ostoksille. Lause 4: Hän löysi suurimman osan tarvitsemistaan tavaroista alennuksesta.</w:t>
      </w:r>
    </w:p>
    <w:p>
      <w:r>
        <w:rPr>
          <w:b/>
        </w:rPr>
        <w:t xml:space="preserve">Tulos</w:t>
      </w:r>
    </w:p>
    <w:p>
      <w:r>
        <w:t xml:space="preserve">Seuraavana päivänä hän kertoi Mikelle, että ankka oli kuollut.</w:t>
      </w:r>
    </w:p>
    <w:p>
      <w:r>
        <w:rPr>
          <w:b/>
        </w:rPr>
        <w:t xml:space="preserve">Esimerkki 6.5367</w:t>
      </w:r>
    </w:p>
    <w:p>
      <w:r>
        <w:t xml:space="preserve">Otsikko: Nimi: Varastettu puhelin. Lause 1: Laura meni muutama vuosi sitten juhliin ystäviensä kanssa. Lause 2: Lauran käyttämissä shortseissa ei ollut taskuja, joten hän joutui pitelemään puhelintaan. Lause 3: Oltuaan juhlissa muutaman tunnin hän väsyi. Lause 4: Hän päätyi istumaan alas puhelimensa kanssa, mutta ei ottanut sitä takaisin ylös.</w:t>
      </w:r>
    </w:p>
    <w:p>
      <w:r>
        <w:rPr>
          <w:b/>
        </w:rPr>
        <w:t xml:space="preserve">Tulos</w:t>
      </w:r>
    </w:p>
    <w:p>
      <w:r>
        <w:t xml:space="preserve">Hän oli hyvin iloinen siitä, että sai katsoa sitä.</w:t>
      </w:r>
    </w:p>
    <w:p>
      <w:r>
        <w:rPr>
          <w:b/>
        </w:rPr>
        <w:t xml:space="preserve">Esimerkki 6.5368</w:t>
      </w:r>
    </w:p>
    <w:p>
      <w:r>
        <w:t xml:space="preserve">Otsikko: Dallas. Lause 1: Vaimoni työkaveri kiintyi lapsenlapsiinsa. Lause 2: He olivat 5 ja 6-vuotiaita ja rakastivat häntä. Lause 3: Hän oli surullinen, kun perhe joutui muuttamaan RI:stä TX:hen. Lause 4: Hän päätti viettää lomansa tämän perheen kanssa.</w:t>
      </w:r>
    </w:p>
    <w:p>
      <w:r>
        <w:rPr>
          <w:b/>
        </w:rPr>
        <w:t xml:space="preserve">Tulos</w:t>
      </w:r>
    </w:p>
    <w:p>
      <w:r>
        <w:t xml:space="preserve">Hänen piti naamioida se hedelmämehuun, jotta poika nielaisi sen kokonaan.</w:t>
      </w:r>
    </w:p>
    <w:p>
      <w:r>
        <w:rPr>
          <w:b/>
        </w:rPr>
        <w:t xml:space="preserve">Esimerkki 6.5369</w:t>
      </w:r>
    </w:p>
    <w:p>
      <w:r>
        <w:t xml:space="preserve">Nimike: aikakapseli. Lause 1: Harry laittoi kellariinsa aikakapselin ja säilytti sinne tavaroita. Lause 2: Asiat, kuten kuvat, edustivat muistoja ja elämän oppeja. Lause 3: Harry laittoi nämä asiat kuukausittain. Lause 4: Lopulta Harry lakkasi laittamasta sinne asioita.</w:t>
      </w:r>
    </w:p>
    <w:p>
      <w:r>
        <w:rPr>
          <w:b/>
        </w:rPr>
        <w:t xml:space="preserve">Tulos</w:t>
      </w:r>
    </w:p>
    <w:p>
      <w:r>
        <w:t xml:space="preserve">Debbie inhoaa makua ja sylkee sen ulos.</w:t>
      </w:r>
    </w:p>
    <w:p>
      <w:r>
        <w:rPr>
          <w:b/>
        </w:rPr>
        <w:t xml:space="preserve">Esimerkki 6.5370</w:t>
      </w:r>
    </w:p>
    <w:p>
      <w:r>
        <w:t xml:space="preserve">Otsikko: Nimi: Varhaisen irtisanomisen maksu. Lause 1: Igor tilasi satelliittiverkon kahdeksi vuodeksi. Lause 2: Puolivälissä hän sai tietää, että hänen oli muutettava. Lause 3: Hän soitti satelliittiyhtiölle irtisanoakseen sopimuksensa. Lause 4: He sanoivat, että he perisivät häneltä valtavan maksun sopimuksen irtisanomisesta.</w:t>
      </w:r>
    </w:p>
    <w:p>
      <w:r>
        <w:rPr>
          <w:b/>
        </w:rPr>
        <w:t xml:space="preserve">Tulos</w:t>
      </w:r>
    </w:p>
    <w:p>
      <w:r>
        <w:t xml:space="preserve">Jim lupasi johtajalleen, ettei hän enää nukkuisi.</w:t>
      </w:r>
    </w:p>
    <w:p>
      <w:r>
        <w:rPr>
          <w:b/>
        </w:rPr>
        <w:t xml:space="preserve">Esimerkki 6.5371</w:t>
      </w:r>
    </w:p>
    <w:p>
      <w:r>
        <w:t xml:space="preserve">Nimike: Kauhea ruokamyrkytys. Lause 1: Kävin muutama viikko sitten ystäväni kanssa italialaisessa ravintolassa. Lause 2: Olin tilannut pizzan ja se oli ihan hyvää, mutta päätin viedä sen kotiin. Lause 3: Myöhemmin samana iltana söin toisen palan. Lause 4: Noin keskiyöllä tunsin itseni pahoinvoivaksi enkä saanut unta.</w:t>
      </w:r>
    </w:p>
    <w:p>
      <w:r>
        <w:rPr>
          <w:b/>
        </w:rPr>
        <w:t xml:space="preserve">Tulos</w:t>
      </w:r>
    </w:p>
    <w:p>
      <w:r>
        <w:t xml:space="preserve">Hän tunsi itsensä hölmöksi, koska oli pelännyt niin kauan.</w:t>
      </w:r>
    </w:p>
    <w:p>
      <w:r>
        <w:rPr>
          <w:b/>
        </w:rPr>
        <w:t xml:space="preserve">Esimerkki 6.5372</w:t>
      </w:r>
    </w:p>
    <w:p>
      <w:r>
        <w:t xml:space="preserve">Otsikko: Nimi: Lasten hakeminen. Lause 1: Pamin lapset olivat koulussa. Lause 2: Hän oli käynyt ostoksilla. Lause 3: Pam oli vielä kaupungissa, kun lapset pääsivät koulusta. Lause 4: Pam pyysi siskoaan hakemaan lapset.</w:t>
      </w:r>
    </w:p>
    <w:p>
      <w:r>
        <w:rPr>
          <w:b/>
        </w:rPr>
        <w:t xml:space="preserve">Tulos</w:t>
      </w:r>
    </w:p>
    <w:p>
      <w:r>
        <w:t xml:space="preserve">Nyt hän on surullinen, että se on ohi.</w:t>
      </w:r>
    </w:p>
    <w:p>
      <w:r>
        <w:rPr>
          <w:b/>
        </w:rPr>
        <w:t xml:space="preserve">Esimerkki 6.5373</w:t>
      </w:r>
    </w:p>
    <w:p>
      <w:r>
        <w:t xml:space="preserve">Otsikko: Nimi: Puhdas lattia. Lause 1: Minun piti siivota makuuhuoneeni lattia. Lause 2: Siellä oli pölyä, johtoja ja papereita. Lause 3: En oikein halunnut tehdä kovasti töitä. Lause 4: Keksin nerokkaan idean.</w:t>
      </w:r>
    </w:p>
    <w:p>
      <w:r>
        <w:rPr>
          <w:b/>
        </w:rPr>
        <w:t xml:space="preserve">Tulos</w:t>
      </w:r>
    </w:p>
    <w:p>
      <w:r>
        <w:t xml:space="preserve">Hän oli onnellinen asuessaan erittäin siistissä kodissa.</w:t>
      </w:r>
    </w:p>
    <w:p>
      <w:r>
        <w:rPr>
          <w:b/>
        </w:rPr>
        <w:t xml:space="preserve">Esimerkki 6.5374</w:t>
      </w:r>
    </w:p>
    <w:p>
      <w:r>
        <w:t xml:space="preserve">Otsikko: Nimi: Palohälytys. Lause 1: Tom valmisti ruokaa. Lause 2: Hän poltti vahingossa osan siitä. Lause 3: Se aiheutti paljon savua. Lause 4: Hänen savuhälyttimensä laukesi.</w:t>
      </w:r>
    </w:p>
    <w:p>
      <w:r>
        <w:rPr>
          <w:b/>
        </w:rPr>
        <w:t xml:space="preserve">Tulos</w:t>
      </w:r>
    </w:p>
    <w:p>
      <w:r>
        <w:t xml:space="preserve">Tomin oli hankittava vakuutus korvaamaan vahingot.</w:t>
      </w:r>
    </w:p>
    <w:p>
      <w:r>
        <w:rPr>
          <w:b/>
        </w:rPr>
        <w:t xml:space="preserve">Esimerkki 6.5375</w:t>
      </w:r>
    </w:p>
    <w:p>
      <w:r>
        <w:t xml:space="preserve">Otsikko: Lompakon vääränlainen sijoittaminen: Lompakon vääränlainen sijoittaminen. Lause 1: Peter meni eräänä päivänä ruokakauppaan. Lause 2: Hän haki hedelmiä ja vihanneksia. Lause 3: Hän meni maksamaan kassalle, mutta unohti lompakkonsa. Lause 4: Hän käytti viisi minuuttia etsimiseen, mutta ei löytänyt sitä.</w:t>
      </w:r>
    </w:p>
    <w:p>
      <w:r>
        <w:rPr>
          <w:b/>
        </w:rPr>
        <w:t xml:space="preserve">Tulos</w:t>
      </w:r>
    </w:p>
    <w:p>
      <w:r>
        <w:t xml:space="preserve">Jack nauttii kaivattua pizzaa.</w:t>
      </w:r>
    </w:p>
    <w:p>
      <w:r>
        <w:rPr>
          <w:b/>
        </w:rPr>
        <w:t xml:space="preserve">Esimerkki 6.5376</w:t>
      </w:r>
    </w:p>
    <w:p>
      <w:r>
        <w:t xml:space="preserve">Otsikko: Nimi: Sulanut rannekoru. Lause 1: Elise työskenteli kuuman lasin kanssa. Lause 2: Hän painoi vahingossa ranteensa kuumaa työkalua vasten. Lause 3: Onneksi hänen rannekkeensa suojasi häntä palovammoilta. Lause 4: Silti kallisarvoinen rannekoru oli sulanut kokonaan.</w:t>
      </w:r>
    </w:p>
    <w:p>
      <w:r>
        <w:rPr>
          <w:b/>
        </w:rPr>
        <w:t xml:space="preserve">Tulos</w:t>
      </w:r>
    </w:p>
    <w:p>
      <w:r>
        <w:t xml:space="preserve">Mutta hän pelkäsi edelleen liikaa juoda vettä.</w:t>
      </w:r>
    </w:p>
    <w:p>
      <w:r>
        <w:rPr>
          <w:b/>
        </w:rPr>
        <w:t xml:space="preserve">Esimerkki 6.5377</w:t>
      </w:r>
    </w:p>
    <w:p>
      <w:r>
        <w:t xml:space="preserve">Otsikko: Nimi: Cooking Disaster. Lause 1: Minulla oli eräänä päivänä kova nälkä ja päätin tehdä ruokaa. Lause 2: Keittiössä oli valitettavasti vain kanaa, juustoa ja vähän pastaa. Lause 3: Päätin, että oli aika olla kekseliäs ja sekoittaa kaikki kolme keskenään. Lause 4: Kun äiti tuli kotiin, hän sanoi, että täällä haisi oudosti kuin rotta olisi kuollut.</w:t>
      </w:r>
    </w:p>
    <w:p>
      <w:r>
        <w:rPr>
          <w:b/>
        </w:rPr>
        <w:t xml:space="preserve">Tulos</w:t>
      </w:r>
    </w:p>
    <w:p>
      <w:r>
        <w:t xml:space="preserve">Taidan kysyä äidiltäni.</w:t>
      </w:r>
    </w:p>
    <w:p>
      <w:r>
        <w:rPr>
          <w:b/>
        </w:rPr>
        <w:t xml:space="preserve">Esimerkki 6.5378</w:t>
      </w:r>
    </w:p>
    <w:p>
      <w:r>
        <w:t xml:space="preserve">Otsikko: Maumee Bay. Lause 1: Kävimme kerran perheeni kanssa Maumee Bayssä. Lause 2: Pelasimme jalkapalloa ja kävimme uimassa. Lause 3: Vanhempani järjestivät päivällisen huvimajan alle. Lause 4: Illallisen jälkeen katselimme ilotulitusta lahden yllä.</w:t>
      </w:r>
    </w:p>
    <w:p>
      <w:r>
        <w:rPr>
          <w:b/>
        </w:rPr>
        <w:t xml:space="preserve">Tulos</w:t>
      </w:r>
    </w:p>
    <w:p>
      <w:r>
        <w:t xml:space="preserve">Carey erosi Joesta seuraavana päivänä ja tunsi olonsa hyväksi, koska oli vahva.</w:t>
      </w:r>
    </w:p>
    <w:p>
      <w:r>
        <w:rPr>
          <w:b/>
        </w:rPr>
        <w:t xml:space="preserve">Esimerkki 6.5379</w:t>
      </w:r>
    </w:p>
    <w:p>
      <w:r>
        <w:t xml:space="preserve">Otsikko: Nimi: Hikinen. Lause 1: Oli hyvin kuuma päivä. Lause 2: Nainen tunsi itsensä liian kuumaksi hikipaidassaan. Lause 3: Hän riisui hikipaidan. Lause 4: Hänen paitansa alla oli hikinen.</w:t>
      </w:r>
    </w:p>
    <w:p>
      <w:r>
        <w:rPr>
          <w:b/>
        </w:rPr>
        <w:t xml:space="preserve">Tulos</w:t>
      </w:r>
    </w:p>
    <w:p>
      <w:r>
        <w:t xml:space="preserve">Poliitikkoa vastaan ei siis edistytty.</w:t>
      </w:r>
    </w:p>
    <w:p>
      <w:r>
        <w:rPr>
          <w:b/>
        </w:rPr>
        <w:t xml:space="preserve">Esimerkki 6.5380</w:t>
      </w:r>
    </w:p>
    <w:p>
      <w:r>
        <w:t xml:space="preserve">Otsikko: Title: Ei kuunneltu. Lause 1: Andy oli viiden minuutin päässä kotoa, kun hän törmäsi tulvavalliin. Lause 2: Hän oli ollut koko päivän töissä, kun satoi ja satoi. Lause 3: Koska koskaan ei sada niin kovaa, että se aiheuttaisi vahinkoa, hän kiersi merkin. Lause 4: Hänen autonsa jäi jumiin, ja hän joutui soittamaan hätänumeroon apua.</w:t>
      </w:r>
    </w:p>
    <w:p>
      <w:r>
        <w:rPr>
          <w:b/>
        </w:rPr>
        <w:t xml:space="preserve">Tulos</w:t>
      </w:r>
    </w:p>
    <w:p>
      <w:r>
        <w:t xml:space="preserve">Näyttö rikkoutui kokonaan heti.</w:t>
      </w:r>
    </w:p>
    <w:p>
      <w:r>
        <w:rPr>
          <w:b/>
        </w:rPr>
        <w:t xml:space="preserve">Esimerkki 6.5381</w:t>
      </w:r>
    </w:p>
    <w:p>
      <w:r>
        <w:t xml:space="preserve">Otsikko: Nimi: Liian uupunut. Lause 1: Ken osallistui maratonille. Lause 2: Hän ei treenannut kovinkaan paljon. Lause 3: Hän ei ollut valmistautunut kunnolla maratonpäivänä. Lause 4: Ken selvisi vain neljänneksen matkasta ennen kuin luovutti.</w:t>
      </w:r>
    </w:p>
    <w:p>
      <w:r>
        <w:rPr>
          <w:b/>
        </w:rPr>
        <w:t xml:space="preserve">Tulos</w:t>
      </w:r>
    </w:p>
    <w:p>
      <w:r>
        <w:t xml:space="preserve">Dennis punnitsi ja saavutti tavoitteensa, hän oli laihtunut 50 kiloa.</w:t>
      </w:r>
    </w:p>
    <w:p>
      <w:r>
        <w:rPr>
          <w:b/>
        </w:rPr>
        <w:t xml:space="preserve">Esimerkki 6.5382</w:t>
      </w:r>
    </w:p>
    <w:p>
      <w:r>
        <w:t xml:space="preserve">Otsikko: Nimi: Vierailumme. Lause 1: Tänään menimme ystävän luo. Lause 2: Hän asuu tunnin ajomatkan päässä. Lause 3: Hän näytti meille siellä ollessamme kanojaan. Lause 4: Hän myös keitti meille piparminttuteetä!</w:t>
      </w:r>
    </w:p>
    <w:p>
      <w:r>
        <w:rPr>
          <w:b/>
        </w:rPr>
        <w:t xml:space="preserve">Tulos</w:t>
      </w:r>
    </w:p>
    <w:p>
      <w:r>
        <w:t xml:space="preserve">Päätin laatia budjetin, jotta en menisi taas vararikkoon.</w:t>
      </w:r>
    </w:p>
    <w:p>
      <w:r>
        <w:rPr>
          <w:b/>
        </w:rPr>
        <w:t xml:space="preserve">Esimerkki 6.5383</w:t>
      </w:r>
    </w:p>
    <w:p>
      <w:r>
        <w:t xml:space="preserve">Otsikko: Nimi: Lehtien haravointi. Lause 1: Samin oli tehtävä kotitöitä. Lause 2: Yksi niistä oli lehtien haravointi. Lause 3: Häneltä kesti kauan saada ne kaikki. Lause 4: Kun hän oli laittanut lehdet kasaan, puhalsi kova tuuli.</w:t>
      </w:r>
    </w:p>
    <w:p>
      <w:r>
        <w:rPr>
          <w:b/>
        </w:rPr>
        <w:t xml:space="preserve">Tulos</w:t>
      </w:r>
    </w:p>
    <w:p>
      <w:r>
        <w:t xml:space="preserve">Sen sijaan, että opettaja olisi korjannut häntä, hän pilkkasi häntä.</w:t>
      </w:r>
    </w:p>
    <w:p>
      <w:r>
        <w:rPr>
          <w:b/>
        </w:rPr>
        <w:t xml:space="preserve">Esimerkki 6.5384</w:t>
      </w:r>
    </w:p>
    <w:p>
      <w:r>
        <w:t xml:space="preserve">Otsikko: Nimi: Ankkalampi. Lause 1: Billy päätti käydä ankkalammella. Lause 2: Hän rakasti mennä hakemaan rauhaa. Lause 3: Hän toi leivänpalasen ruokkimaan niitä. Lause 4: Ankat eivät pitäneet siitä.</w:t>
      </w:r>
    </w:p>
    <w:p>
      <w:r>
        <w:rPr>
          <w:b/>
        </w:rPr>
        <w:t xml:space="preserve">Tulos</w:t>
      </w:r>
    </w:p>
    <w:p>
      <w:r>
        <w:t xml:space="preserve">Angie oli surullinen, että hänen oli jatkettava etsimistä.</w:t>
      </w:r>
    </w:p>
    <w:p>
      <w:r>
        <w:rPr>
          <w:b/>
        </w:rPr>
        <w:t xml:space="preserve">Esimerkki 6.5385</w:t>
      </w:r>
    </w:p>
    <w:p>
      <w:r>
        <w:t xml:space="preserve">Otsikko: Mott. Lause 1: Ilmoittauduin yhdelle tohtori Mottin kursseista. Lause 2: Hän oli hyvin seurallinen mies. Lause 3: Hän muuttui hyvin kiihkeäksi puhuessaan. Lause 4: Hänellä oli valkoista tavaraa suunsa kulmassa.</w:t>
      </w:r>
    </w:p>
    <w:p>
      <w:r>
        <w:rPr>
          <w:b/>
        </w:rPr>
        <w:t xml:space="preserve">Tulos</w:t>
      </w:r>
    </w:p>
    <w:p>
      <w:r>
        <w:t xml:space="preserve">Lopulta lakkasin puhumasta hänelle.</w:t>
      </w:r>
    </w:p>
    <w:p>
      <w:r>
        <w:rPr>
          <w:b/>
        </w:rPr>
        <w:t xml:space="preserve">Esimerkki 6.5386</w:t>
      </w:r>
    </w:p>
    <w:p>
      <w:r>
        <w:t xml:space="preserve">Otsikko: Razr Blazer. Lause 1: Hukkasin vaaleanpunaisen razr-puhelimeni kauppareissulla. Lause 2: Otin eräänä päivänä ystäväni Trail Blazerin ostoskeskukseen. Lause 3: Kävelin sisään ja lähdin ostoksille unohtaen lukita ovet. Lause 4: Kun palasin autolle, puhelimeni oli kadonnut.</w:t>
      </w:r>
    </w:p>
    <w:p>
      <w:r>
        <w:rPr>
          <w:b/>
        </w:rPr>
        <w:t xml:space="preserve">Tulos</w:t>
      </w:r>
    </w:p>
    <w:p>
      <w:r>
        <w:t xml:space="preserve">Hän löysi peilin ja huomasi, että oli laittanut paidan väärinpäin.</w:t>
      </w:r>
    </w:p>
    <w:p>
      <w:r>
        <w:rPr>
          <w:b/>
        </w:rPr>
        <w:t xml:space="preserve">Esimerkki 6.5387</w:t>
      </w:r>
    </w:p>
    <w:p>
      <w:r>
        <w:t xml:space="preserve">Otsikko: Nimi: Auto. Lause 1: Ostin auton viime vuoden loppupuolella. Lause 2: Se oli valkoinen Suzuki Forenza, jossa oli 100 000 kilometriä. Lause 3: Rakastin autoa, ostin sen nuorelta kaverilta, joka oli juuri saanut lapsen. Lause 4: Se oli ensimmäinen keppivaihteinen autoni, ja sen opettelu oli haastavaa.</w:t>
      </w:r>
    </w:p>
    <w:p>
      <w:r>
        <w:rPr>
          <w:b/>
        </w:rPr>
        <w:t xml:space="preserve">Tulos</w:t>
      </w:r>
    </w:p>
    <w:p>
      <w:r>
        <w:t xml:space="preserve">Maalaus putosi ja mureni pois kankaalta.</w:t>
      </w:r>
    </w:p>
    <w:p>
      <w:r>
        <w:rPr>
          <w:b/>
        </w:rPr>
        <w:t xml:space="preserve">Esimerkki 6.5388</w:t>
      </w:r>
    </w:p>
    <w:p>
      <w:r>
        <w:t xml:space="preserve">Otsikko: Tekijä: Kukkaro, joka jäi jäljelle. Lause 1: Maria vei käsilaukkunsa vessakoppiin ja asetti sen hyllylle. Lause 2: Ajattelematta hän poistui kylpyhuoneesta ilman käsilaukkuaan. Lause 3: Myöhemmin hän tajusi, ettei hänellä ollut käsilaukkuaan. Lause 4: Hän juoksi kylpyhuoneeseen ja löysi käsilaukkunsa.</w:t>
      </w:r>
    </w:p>
    <w:p>
      <w:r>
        <w:rPr>
          <w:b/>
        </w:rPr>
        <w:t xml:space="preserve">Tulos</w:t>
      </w:r>
    </w:p>
    <w:p>
      <w:r>
        <w:t xml:space="preserve">James läpäisi kirjallisen osan, mikä ilahdutti häntä.</w:t>
      </w:r>
    </w:p>
    <w:p>
      <w:r>
        <w:rPr>
          <w:b/>
        </w:rPr>
        <w:t xml:space="preserve">Esimerkki 6.5389</w:t>
      </w:r>
    </w:p>
    <w:p>
      <w:r>
        <w:t xml:space="preserve">Otsikko: Nimi: Elokuvakuva. Lause 1: Kerään vanhoja valokuvia. Lause 2: Näin ebay-ilmoituksen elokuvakuvasta vuodelta 1962. Lause 3: Kauppias halusi vain 6 dollaria. Lause 4: Ostin valokuvan heti.</w:t>
      </w:r>
    </w:p>
    <w:p>
      <w:r>
        <w:rPr>
          <w:b/>
        </w:rPr>
        <w:t xml:space="preserve">Tulos</w:t>
      </w:r>
    </w:p>
    <w:p>
      <w:r>
        <w:t xml:space="preserve">Lopulta hänen oli vain nieltävä ne kokonaisina kuin pillerit.</w:t>
      </w:r>
    </w:p>
    <w:p>
      <w:r>
        <w:rPr>
          <w:b/>
        </w:rPr>
        <w:t xml:space="preserve">Esimerkki 6.5390</w:t>
      </w:r>
    </w:p>
    <w:p>
      <w:r>
        <w:t xml:space="preserve">Otsikko: Nimi: Hissi. Lause 1: Bryce meni joka päivä toimistoon mennessään hissillä yläkertaan. Lause 2: Hän jutteli usein hississä työtovereiden kanssa. Lause 3: Eräänä päivänä hissi jäi jumiin kerrosten väliin. Lause 4: Bryce ja hänen työtoverinsa olivat jumissa lähes 15 tuntia.</w:t>
      </w:r>
    </w:p>
    <w:p>
      <w:r>
        <w:rPr>
          <w:b/>
        </w:rPr>
        <w:t xml:space="preserve">Tulos</w:t>
      </w:r>
    </w:p>
    <w:p>
      <w:r>
        <w:t xml:space="preserve">Tylerin seuraavaa hiihtoreissua varten hänellä oli kaikki uudet varusteet.</w:t>
      </w:r>
    </w:p>
    <w:p>
      <w:r>
        <w:rPr>
          <w:b/>
        </w:rPr>
        <w:t xml:space="preserve">Esimerkki 6.5391</w:t>
      </w:r>
    </w:p>
    <w:p>
      <w:r>
        <w:t xml:space="preserve">Otsikko: Nimi: Väärä muutos. Lause 1: Pesäpallo-ottelussa ollut mies liputti nakkisämpylän myyjää portailla. Lause 2: Myyjä ojensi miehelle hot dogin ja pyysi rahaa. Lause 3: Mies veti rahat taskustaan katsomatta. Lause 4: Myyjä kiitti miestä ja lähti.</w:t>
      </w:r>
    </w:p>
    <w:p>
      <w:r>
        <w:rPr>
          <w:b/>
        </w:rPr>
        <w:t xml:space="preserve">Tulos</w:t>
      </w:r>
    </w:p>
    <w:p>
      <w:r>
        <w:t xml:space="preserve">Myöhemmin insinööri totesi, että sitä ei voitu korjata lainkaan.</w:t>
      </w:r>
    </w:p>
    <w:p>
      <w:r>
        <w:rPr>
          <w:b/>
        </w:rPr>
        <w:t xml:space="preserve">Esimerkki 6.5392</w:t>
      </w:r>
    </w:p>
    <w:p>
      <w:r>
        <w:t xml:space="preserve">Otsikko: Nimi: Lady. Lause 1: Meillä on kana nimeltä Lady. Lause 2: Hän on kaunis harmaa lintu. Lause 3: Me näemme aina, milloin se on valmis munimaan. Lause 4: Se juoksee ympäri pihaa ja pitää hirveää meteliä.</w:t>
      </w:r>
    </w:p>
    <w:p>
      <w:r>
        <w:rPr>
          <w:b/>
        </w:rPr>
        <w:t xml:space="preserve">Tulos</w:t>
      </w:r>
    </w:p>
    <w:p>
      <w:r>
        <w:t xml:space="preserve">Tim joutui ostamaan korvatulpat.</w:t>
      </w:r>
    </w:p>
    <w:p>
      <w:r>
        <w:rPr>
          <w:b/>
        </w:rPr>
        <w:t xml:space="preserve">Esimerkki 6.5393</w:t>
      </w:r>
    </w:p>
    <w:p>
      <w:r>
        <w:t xml:space="preserve">Otsikko: Nimi: Richard on humalassa. Lause 1: Richard on baarissa töiden jälkeen. Lause 2: Richard päättää ottaa muutaman drinkin. Lause 3: Richard on baarissa todella humalassa. Lause 4: Baarimikko sanoo Richardille, ettei myy hänelle enää yhtään drinkkiä.</w:t>
      </w:r>
    </w:p>
    <w:p>
      <w:r>
        <w:rPr>
          <w:b/>
        </w:rPr>
        <w:t xml:space="preserve">Tulos</w:t>
      </w:r>
    </w:p>
    <w:p>
      <w:r>
        <w:t xml:space="preserve">Rita jätti lopulta poikaystävänsä uuden rikkaan Dandyn vuoksi.</w:t>
      </w:r>
    </w:p>
    <w:p>
      <w:r>
        <w:rPr>
          <w:b/>
        </w:rPr>
        <w:t xml:space="preserve">Esimerkki 6.5394</w:t>
      </w:r>
    </w:p>
    <w:p>
      <w:r>
        <w:t xml:space="preserve">Otsikko: Nimi: Kohtalokas vetovoima. Lause 1: Jana, toimistoni konsultti, oli seurustellut Joen kanssa. Lause 2: Joe lopetti suhteen, kun vaimo sai hänet kiinni ja uhkasi avioerolla. Lause 3: Joe kieltäytyi soittamasta Janalle ja pyysi tätä poistamaan viittaukset häneen FB:stä. Lause 4: Jana tunsi itsensä halveksituksi ja julkaisi useita kuvia heistä yhdessä.</w:t>
      </w:r>
    </w:p>
    <w:p>
      <w:r>
        <w:rPr>
          <w:b/>
        </w:rPr>
        <w:t xml:space="preserve">Tulos</w:t>
      </w:r>
    </w:p>
    <w:p>
      <w:r>
        <w:t xml:space="preserve">Hevosemme voitti.</w:t>
      </w:r>
    </w:p>
    <w:p>
      <w:r>
        <w:rPr>
          <w:b/>
        </w:rPr>
        <w:t xml:space="preserve">Esimerkki 6.5395</w:t>
      </w:r>
    </w:p>
    <w:p>
      <w:r>
        <w:t xml:space="preserve">Otsikko: Nimi: Roskakori. Lause 1: Myin ennen tavaroita eBayssä. Lause 2: Tarkistin kierrätysastiat roskiksemme ulkopuolella. Lause 3: Eräänä päivänä eräs henkilö jätti heittokepin. Lause 4: Siitä oli lohkeamia, mutta se oli silti kiinteä.</w:t>
      </w:r>
    </w:p>
    <w:p>
      <w:r>
        <w:rPr>
          <w:b/>
        </w:rPr>
        <w:t xml:space="preserve">Tulos</w:t>
      </w:r>
    </w:p>
    <w:p>
      <w:r>
        <w:t xml:space="preserve">Hän pyysi anteeksi.</w:t>
      </w:r>
    </w:p>
    <w:p>
      <w:r>
        <w:rPr>
          <w:b/>
        </w:rPr>
        <w:t xml:space="preserve">Esimerkki 6.5396</w:t>
      </w:r>
    </w:p>
    <w:p>
      <w:r>
        <w:t xml:space="preserve">Otsikko: Nimi: Syntymäpäivä. Lause 1: John odotti syntymäpäiväänsä innolla. Lause 2: Hän halusi upouuden polkupyörän. Lause 3: Johnin vanhemmat yllättivät hänet yksipyöräisellä polkupyörällä. Lause 4: Hän kaatui monta kertaa opetellessaan ajamaan sillä.</w:t>
      </w:r>
    </w:p>
    <w:p>
      <w:r>
        <w:rPr>
          <w:b/>
        </w:rPr>
        <w:t xml:space="preserve">Tulos</w:t>
      </w:r>
    </w:p>
    <w:p>
      <w:r>
        <w:t xml:space="preserve">Hän valvoi koko yön kehittäen hienon tanssirutiinin.</w:t>
      </w:r>
    </w:p>
    <w:p>
      <w:r>
        <w:rPr>
          <w:b/>
        </w:rPr>
        <w:t xml:space="preserve">Esimerkki 6.5397</w:t>
      </w:r>
    </w:p>
    <w:p>
      <w:r>
        <w:t xml:space="preserve">Otsikko: Nimi: Salt... Lause 1: En koskaan ymmärrä, miksi ihmiset pitävät suolasta. Lause 2: Se ei tunnu lisäävän mitään makua. Lause 3: Se tekee ruoasta vain sotkuisempaa. Lause 4: Kaiken kukkuraksi se nostaa kolesterolia.</w:t>
      </w:r>
    </w:p>
    <w:p>
      <w:r>
        <w:rPr>
          <w:b/>
        </w:rPr>
        <w:t xml:space="preserve">Tulos</w:t>
      </w:r>
    </w:p>
    <w:p>
      <w:r>
        <w:t xml:space="preserve">Alfred putosi veteen.</w:t>
      </w:r>
    </w:p>
    <w:p>
      <w:r>
        <w:rPr>
          <w:b/>
        </w:rPr>
        <w:t xml:space="preserve">Esimerkki 6.5398</w:t>
      </w:r>
    </w:p>
    <w:p>
      <w:r>
        <w:t xml:space="preserve">Otsikko: Nimike: Annuals. Lause 1: Jennyllä oli ensimmäinen vuosittainen tapaaminen. Lause 2: Hän ei ollut koskaan käynyt. Lause 3: Ajatus tarkastuksesta oli hänelle kiusallinen. Lause 4: Muutaman minuutin kuluttua hänen tarkastuksensa oli ohi.</w:t>
      </w:r>
    </w:p>
    <w:p>
      <w:r>
        <w:rPr>
          <w:b/>
        </w:rPr>
        <w:t xml:space="preserve">Tulos</w:t>
      </w:r>
    </w:p>
    <w:p>
      <w:r>
        <w:t xml:space="preserve">Se myytiin 10 dollarilla.</w:t>
      </w:r>
    </w:p>
    <w:p>
      <w:r>
        <w:rPr>
          <w:b/>
        </w:rPr>
        <w:t xml:space="preserve">Esimerkki 6.5399</w:t>
      </w:r>
    </w:p>
    <w:p>
      <w:r>
        <w:t xml:space="preserve">Otsikko: Nimi: Papukaija. Lause 1: Pauline osti papukaijan. Lause 2: Se sanoisi vain yhden asian eikä oppisi mitään muuta. Lause 3: Se yritti monta päivää opettaa sitä, mutta tuloksetta. Lause 4: Niinpä hän antoi sen veljenpojalleen.</w:t>
      </w:r>
    </w:p>
    <w:p>
      <w:r>
        <w:rPr>
          <w:b/>
        </w:rPr>
        <w:t xml:space="preserve">Tulos</w:t>
      </w:r>
    </w:p>
    <w:p>
      <w:r>
        <w:t xml:space="preserve">Seuraavana vuonna lapset olivat vähemmän tuhmia ja paljon ystävällisempiä Suea kohtaan.</w:t>
      </w:r>
    </w:p>
    <w:p>
      <w:r>
        <w:rPr>
          <w:b/>
        </w:rPr>
        <w:t xml:space="preserve">Esimerkki 6.5400</w:t>
      </w:r>
    </w:p>
    <w:p>
      <w:r>
        <w:t xml:space="preserve">Otsikko: Nimi: Puhdas huone. Lause 1: Will halusi siivota huoneensa. Lause 2: Mutta hän mietti, kuinka kauan se kestäisi. Lause 3: Hän kuitenkin tajusi, ettei hänellä ollut mitään parempaa tekemistä. Lause 4: Niinpä hän vietti koko päivän siivotessaan huonettaan.</w:t>
      </w:r>
    </w:p>
    <w:p>
      <w:r>
        <w:rPr>
          <w:b/>
        </w:rPr>
        <w:t xml:space="preserve">Tulos</w:t>
      </w:r>
    </w:p>
    <w:p>
      <w:r>
        <w:t xml:space="preserve">Päätimme, että minun pitäisi silti tulla jouluksi.</w:t>
      </w:r>
    </w:p>
    <w:p>
      <w:r>
        <w:rPr>
          <w:b/>
        </w:rPr>
        <w:t xml:space="preserve">Esimerkki 6.5401</w:t>
      </w:r>
    </w:p>
    <w:p>
      <w:r>
        <w:t xml:space="preserve">Otsikko: Day in Detention. Lause 1: Kävelin herra Smithin huoneeseen. Lause 2: Hän näytti, missä istua, ja kävi läpi jälki-istunnon säännöt. Lause 3: Sen sijaan, että olisin tuhlannut aikaa tekemättä mitään, tein kotitehtäviä. Lause 4: Sain suurimman osan tehtyä, kun jälki-istunto oli ohi.</w:t>
      </w:r>
    </w:p>
    <w:p>
      <w:r>
        <w:rPr>
          <w:b/>
        </w:rPr>
        <w:t xml:space="preserve">Tulos</w:t>
      </w:r>
    </w:p>
    <w:p>
      <w:r>
        <w:t xml:space="preserve">Nina nauraa kaikkien ystäviensä kanssa.</w:t>
      </w:r>
    </w:p>
    <w:p>
      <w:r>
        <w:rPr>
          <w:b/>
        </w:rPr>
        <w:t xml:space="preserve">Esimerkki 6.5402</w:t>
      </w:r>
    </w:p>
    <w:p>
      <w:r>
        <w:t xml:space="preserve">Otsikko: Nimi: Bet. Lause 1: Will ja hänen kämppäkaverinsa Jack keskustelivat. Lause 2: He olivat eri mieltä siitä, kumpi voittaisi tulevan jalkapallo-ottelun. Lause 3: He päättivät tehdä tilanteesta mielenkiintoisen lyömällä kymmenen taalaa vetoa. Lause 4: Will ja Jack seurasivat molemmat peliä intensiivisesti ja hermostuneina.</w:t>
      </w:r>
    </w:p>
    <w:p>
      <w:r>
        <w:rPr>
          <w:b/>
        </w:rPr>
        <w:t xml:space="preserve">Tulos</w:t>
      </w:r>
    </w:p>
    <w:p>
      <w:r>
        <w:t xml:space="preserve">Hän laittoi heidät takaisin ulos ja antoi niiden juosta ulos.</w:t>
      </w:r>
    </w:p>
    <w:p>
      <w:r>
        <w:rPr>
          <w:b/>
        </w:rPr>
        <w:t xml:space="preserve">Esimerkki 6.5403</w:t>
      </w:r>
    </w:p>
    <w:p>
      <w:r>
        <w:t xml:space="preserve">Otsikko: Nimi: Automekaanikko. Lause 1: Kevin rakastaa autojen korjaamista. Lause 2: Hän työskentelee mekaanikkona paikallisessa autokorjaamossa. Lause 3: Hän päätti työskennellä autojen parissa vapaa-ajallaan. Lause 4: Hän mainosti sosiaalisessa mediassa, että hän korjaa autoja halvalla.</w:t>
      </w:r>
    </w:p>
    <w:p>
      <w:r>
        <w:rPr>
          <w:b/>
        </w:rPr>
        <w:t xml:space="preserve">Tulos</w:t>
      </w:r>
    </w:p>
    <w:p>
      <w:r>
        <w:t xml:space="preserve">Hän otti kuvan parrastaan muistoksi ja ajoi sen sitten pois.</w:t>
      </w:r>
    </w:p>
    <w:p>
      <w:r>
        <w:rPr>
          <w:b/>
        </w:rPr>
        <w:t xml:space="preserve">Esimerkki 6.5404</w:t>
      </w:r>
    </w:p>
    <w:p>
      <w:r>
        <w:t xml:space="preserve">Otsikko: Nimi: Musiikki. Lause 1: Charlotte-vauva rakastaa musiikkia. Lause 2: Hänen tätinsä soitti hänelle John Williamsia nähdäkseen, pitääkö hän siitä. Lause 3: Charlotten silmät suurenivat. Lause 4: Charlotte ryntäsi kohti tätiään!</w:t>
      </w:r>
    </w:p>
    <w:p>
      <w:r>
        <w:rPr>
          <w:b/>
        </w:rPr>
        <w:t xml:space="preserve">Tulos</w:t>
      </w:r>
    </w:p>
    <w:p>
      <w:r>
        <w:t xml:space="preserve">Lisa parka meni vääränä päivänä!</w:t>
      </w:r>
    </w:p>
    <w:p>
      <w:r>
        <w:rPr>
          <w:b/>
        </w:rPr>
        <w:t xml:space="preserve">Esimerkki 6.5405</w:t>
      </w:r>
    </w:p>
    <w:p>
      <w:r>
        <w:t xml:space="preserve">Otsikko: Nimi: Jilted. Lause 1: Patrick on aina ollut hyvä naisten kanssa. Lause 2: Hän oli sulava puhuja ja sai heidät aina kotiin. Lause 3: Kun hän vei Bethin ulos syömään, hän järkyttyi. Lause 4: Beth läimäytti häntä keskellä ravintolaa ja lähti.</w:t>
      </w:r>
    </w:p>
    <w:p>
      <w:r>
        <w:rPr>
          <w:b/>
        </w:rPr>
        <w:t xml:space="preserve">Tulos</w:t>
      </w:r>
    </w:p>
    <w:p>
      <w:r>
        <w:t xml:space="preserve">Laite toimi.</w:t>
      </w:r>
    </w:p>
    <w:p>
      <w:r>
        <w:rPr>
          <w:b/>
        </w:rPr>
        <w:t xml:space="preserve">Esimerkki 6.5406</w:t>
      </w:r>
    </w:p>
    <w:p>
      <w:r>
        <w:t xml:space="preserve">Otsikko: Nimi: Skorpionitapaus. Lause 1: Lana työskenteli hallintoassistenttina. Lause 2: Eräänä päivänä hän avasi arkistokaapin laatikon ja löysi sieltä skorpionin. Lause 3: Hän löi laatikon kiinni, mutta tunsi itsensä heikoksi ja hermostuneeksi. Lause 4: Lana istui alas ja pani päänsä polviensa väliin ja toipui.</w:t>
      </w:r>
    </w:p>
    <w:p>
      <w:r>
        <w:rPr>
          <w:b/>
        </w:rPr>
        <w:t xml:space="preserve">Tulos</w:t>
      </w:r>
    </w:p>
    <w:p>
      <w:r>
        <w:t xml:space="preserve">Lucy on edelleen kiinnostunut vanhoista rakennuksista, mutta nyt hän on varovaisempi.</w:t>
      </w:r>
    </w:p>
    <w:p>
      <w:r>
        <w:rPr>
          <w:b/>
        </w:rPr>
        <w:t xml:space="preserve">Esimerkki 6.5407</w:t>
      </w:r>
    </w:p>
    <w:p>
      <w:r>
        <w:t xml:space="preserve">Otsikko: Nimi: Nolo ystävä. Lause 1: Jake kutsui ystävänsä juhliin. Lause 2: Ystävä oli liian humalassa. Lause 3: Hän teki kohtauksen kaikkien edessä. Lause 4: Jake nolostui.</w:t>
      </w:r>
    </w:p>
    <w:p>
      <w:r>
        <w:rPr>
          <w:b/>
        </w:rPr>
        <w:t xml:space="preserve">Tulos</w:t>
      </w:r>
    </w:p>
    <w:p>
      <w:r>
        <w:t xml:space="preserve">Hän teki paljon työtä lyhyessä ajassa.</w:t>
      </w:r>
    </w:p>
    <w:p>
      <w:r>
        <w:rPr>
          <w:b/>
        </w:rPr>
        <w:t xml:space="preserve">Esimerkki 6.5408</w:t>
      </w:r>
    </w:p>
    <w:p>
      <w:r>
        <w:t xml:space="preserve">Nimike: puu. Lause 1: Poika kiipesi puuhun. Lause 2: Hän näki puusta talonsa. Lause 3: Hän näki isänsä kuistilla. Lause 4: Hänen isänsä tupakoi.</w:t>
      </w:r>
    </w:p>
    <w:p>
      <w:r>
        <w:rPr>
          <w:b/>
        </w:rPr>
        <w:t xml:space="preserve">Tulos</w:t>
      </w:r>
    </w:p>
    <w:p>
      <w:r>
        <w:t xml:space="preserve">Anna ja hänen miehensä päättivät perustaa perheen heti!</w:t>
      </w:r>
    </w:p>
    <w:p>
      <w:r>
        <w:rPr>
          <w:b/>
        </w:rPr>
        <w:t xml:space="preserve">Esimerkki 6.5409</w:t>
      </w:r>
    </w:p>
    <w:p>
      <w:r>
        <w:t xml:space="preserve">Otsikko: Nimi: Colleges. Lause 1: Ida haki kahteen korkeakouluun. Lause 2: Hän haki NYU:hun ja varmuuden vuoksi paikalliseen collegeen. Lause 3: Kun hänen NYE-kuorensa saapui, hän oli kauhuissaan mutta innoissaan. Lause 4: Hän avasi sen vapisevin sormin.</w:t>
      </w:r>
    </w:p>
    <w:p>
      <w:r>
        <w:rPr>
          <w:b/>
        </w:rPr>
        <w:t xml:space="preserve">Tulos</w:t>
      </w:r>
    </w:p>
    <w:p>
      <w:r>
        <w:t xml:space="preserve">Se oli vaikeaa ja pelottavaa, mutta Anna onnistui!</w:t>
      </w:r>
    </w:p>
    <w:p>
      <w:r>
        <w:rPr>
          <w:b/>
        </w:rPr>
        <w:t xml:space="preserve">Esimerkki 6.5410</w:t>
      </w:r>
    </w:p>
    <w:p>
      <w:r>
        <w:t xml:space="preserve">Otsikko: Nimi: Häviäminen. Lause 1: Amy oli mukana 800 metrin juoksussa. Lause 2: Hän oli ensimmäisen kierroksen ajan mukana. Lause 3: Sitten 500 metrin jälkeen hänen päänsä alkoi heilua. Lause 4: Hän oli voittanut toissa päivänä.</w:t>
      </w:r>
    </w:p>
    <w:p>
      <w:r>
        <w:rPr>
          <w:b/>
        </w:rPr>
        <w:t xml:space="preserve">Tulos</w:t>
      </w:r>
    </w:p>
    <w:p>
      <w:r>
        <w:t xml:space="preserve">Hänen ystävänsä luulivat hänen huijaavan.</w:t>
      </w:r>
    </w:p>
    <w:p>
      <w:r>
        <w:rPr>
          <w:b/>
        </w:rPr>
        <w:t xml:space="preserve">Esimerkki 6.5411</w:t>
      </w:r>
    </w:p>
    <w:p>
      <w:r>
        <w:t xml:space="preserve">Otsikko: Nimi: Testi. Lause 1: Jackilla on perjantaina matematiikan koe. Lause 2: Hän on opiskellut koko viikon. Lause 3: Kun hän tuli tunnille, hän oli valmis. Lause 4: Hänen opettajansa kuitenkin lykkäsi koetta.</w:t>
      </w:r>
    </w:p>
    <w:p>
      <w:r>
        <w:rPr>
          <w:b/>
        </w:rPr>
        <w:t xml:space="preserve">Tulos</w:t>
      </w:r>
    </w:p>
    <w:p>
      <w:r>
        <w:t xml:space="preserve">Ja hän sulki kaihtimet.</w:t>
      </w:r>
    </w:p>
    <w:p>
      <w:r>
        <w:rPr>
          <w:b/>
        </w:rPr>
        <w:t xml:space="preserve">Esimerkki 6.5412</w:t>
      </w:r>
    </w:p>
    <w:p>
      <w:r>
        <w:t xml:space="preserve">Otsikko: Nimi: Ensimmäinen harmaa tukka. Lause 1: Tina oli vasta 20-vuotias. Lause 2: Mutta hän huomasi jotain. Lause 3: Hän näki harmaan hiuksen. Lause 4: Hän ei voinut uskoa sitä.</w:t>
      </w:r>
    </w:p>
    <w:p>
      <w:r>
        <w:rPr>
          <w:b/>
        </w:rPr>
        <w:t xml:space="preserve">Tulos</w:t>
      </w:r>
    </w:p>
    <w:p>
      <w:r>
        <w:t xml:space="preserve">Ne olivat parhaita vihanneksia, joita hän oli koskaan maistanut.</w:t>
      </w:r>
    </w:p>
    <w:p>
      <w:r>
        <w:rPr>
          <w:b/>
        </w:rPr>
        <w:t xml:space="preserve">Esimerkki 6.5413</w:t>
      </w:r>
    </w:p>
    <w:p>
      <w:r>
        <w:t xml:space="preserve">Otsikko: Nimi: Munuaisongelmat. Lause 1: Tom alkoi tuntea kipua. Lause 2: Hänen oli myös vaikeampi pissata. Lause 3: Tom meni lääkäriin hakemaan apua. Lause 4: Hänestä löydettiin paljon erilaisia ongelmia.</w:t>
      </w:r>
    </w:p>
    <w:p>
      <w:r>
        <w:rPr>
          <w:b/>
        </w:rPr>
        <w:t xml:space="preserve">Tulos</w:t>
      </w:r>
    </w:p>
    <w:p>
      <w:r>
        <w:t xml:space="preserve">Larry hyppäsi ja juoksi pois.</w:t>
      </w:r>
    </w:p>
    <w:p>
      <w:r>
        <w:rPr>
          <w:b/>
        </w:rPr>
        <w:t xml:space="preserve">Esimerkki 6.5414</w:t>
      </w:r>
    </w:p>
    <w:p>
      <w:r>
        <w:t xml:space="preserve">Otsikko: Nimi: Vain käteisellä. Lause 1: Kävin eilen pienessä kaupassa. Lause 2: Kun menin sinne, halusin Starburstia. Lause 3: Otin niitä ja menin kassalle, Lause 4: Mies sanoi, että se oli vain käteistä.</w:t>
      </w:r>
    </w:p>
    <w:p>
      <w:r>
        <w:rPr>
          <w:b/>
        </w:rPr>
        <w:t xml:space="preserve">Tulos</w:t>
      </w:r>
    </w:p>
    <w:p>
      <w:r>
        <w:t xml:space="preserve">Khan ajoi kotiinsa tyrmistyneenä.</w:t>
      </w:r>
    </w:p>
    <w:p>
      <w:r>
        <w:rPr>
          <w:b/>
        </w:rPr>
        <w:t xml:space="preserve">Esimerkki 6.5415</w:t>
      </w:r>
    </w:p>
    <w:p>
      <w:r>
        <w:t xml:space="preserve">Otsikko: Nimi: Rapping. Lause 1: Kävin taannoin ystäväni rap-konsertissa. Lause 2: Hän on todella hyvä räppäri. Lause 3: Monet ihmiset olivat siellä katsomassa hänen räppäämistään. Lause 4: Olin todella vaikuttunut hänen taidoistaan.</w:t>
      </w:r>
    </w:p>
    <w:p>
      <w:r>
        <w:rPr>
          <w:b/>
        </w:rPr>
        <w:t xml:space="preserve">Tulos</w:t>
      </w:r>
    </w:p>
    <w:p>
      <w:r>
        <w:t xml:space="preserve">Hän laihtui lopulta 20 kiloa ja tunsi olonsa loistavaksi.</w:t>
      </w:r>
    </w:p>
    <w:p>
      <w:r>
        <w:rPr>
          <w:b/>
        </w:rPr>
        <w:t xml:space="preserve">Esimerkki 6.5416</w:t>
      </w:r>
    </w:p>
    <w:p>
      <w:r>
        <w:t xml:space="preserve">Otsikko: Nimi: Sairaus. Lause 1: Jay sairastuttuaan kuivui. Lause 2: Hän oli pelinrakentajan tähti ja halusi pelata pelissä. Lause 3: Valmentaja oli huolissaan tämän terveydestä ja jätti hänet penkille. Lause 4: Jay palasi lopulta parempaan kuntoon.</w:t>
      </w:r>
    </w:p>
    <w:p>
      <w:r>
        <w:rPr>
          <w:b/>
        </w:rPr>
        <w:t xml:space="preserve">Tulos</w:t>
      </w:r>
    </w:p>
    <w:p>
      <w:r>
        <w:t xml:space="preserve">Kate päätti, ettei puhuisi Suen kanssa enää sinä kesänä.</w:t>
      </w:r>
    </w:p>
    <w:p>
      <w:r>
        <w:rPr>
          <w:b/>
        </w:rPr>
        <w:t xml:space="preserve">Esimerkki 6.5417</w:t>
      </w:r>
    </w:p>
    <w:p>
      <w:r>
        <w:t xml:space="preserve">Otsikko: Nimi: Jätä unelmat. Lause 1: Minulla oli kerran hieno työpaikka. Lause 2: Eräänä päivänä päätin, että haluan muuttaa ja elää unelmaani. Lause 3: Lähdin työpaikaltani lounastauolla. Lause 4: Kaikki työpaikalta yrittivät soittaa minulle päiväkausia.</w:t>
      </w:r>
    </w:p>
    <w:p>
      <w:r>
        <w:rPr>
          <w:b/>
        </w:rPr>
        <w:t xml:space="preserve">Tulos</w:t>
      </w:r>
    </w:p>
    <w:p>
      <w:r>
        <w:t xml:space="preserve">Muukalainen huomasi, että miestä kunnioitettiin.</w:t>
      </w:r>
    </w:p>
    <w:p>
      <w:r>
        <w:rPr>
          <w:b/>
        </w:rPr>
        <w:t xml:space="preserve">Esimerkki 6.5418</w:t>
      </w:r>
    </w:p>
    <w:p>
      <w:r>
        <w:t xml:space="preserve">Otsikko: Nimi: Nukkuva Kaunotar. Lause 1: Daniel hiipi makuuhuoneeseen katsomaan tytärtään. Lause 2: Tyttö nukkui rauhallisesti pinnasängyssään. Lause 3: Hän tiesi, että hänen pitäisi antaa tytön nukkua, mutta hän ei voinut sille mitään. Lause 4: Hän käveli varpailleen ja antoi tytölle suukon.</w:t>
      </w:r>
    </w:p>
    <w:p>
      <w:r>
        <w:rPr>
          <w:b/>
        </w:rPr>
        <w:t xml:space="preserve">Tulos</w:t>
      </w:r>
    </w:p>
    <w:p>
      <w:r>
        <w:t xml:space="preserve">Hän laittoi ne pakastimeen ja saa kotitekoisia mehujäätä 1 tunnissa.</w:t>
      </w:r>
    </w:p>
    <w:p>
      <w:r>
        <w:rPr>
          <w:b/>
        </w:rPr>
        <w:t xml:space="preserve">Esimerkki 6.5419</w:t>
      </w:r>
    </w:p>
    <w:p>
      <w:r>
        <w:t xml:space="preserve">Otsikko: Nimi: Avioero. Lause 1: Robyn ja Rachel ovat olleet naimisissa viisi vuotta. Lause 2: He eivät tunnu enää koskaan olevan onnellisia yhdessä. Lause 3: Ennen he nauttivat toistensa seurasta. Lause 4: Nyt he nauttivat ajasta, jolloin he ovat erossa toisistaan.</w:t>
      </w:r>
    </w:p>
    <w:p>
      <w:r>
        <w:rPr>
          <w:b/>
        </w:rPr>
        <w:t xml:space="preserve">Tulos</w:t>
      </w:r>
    </w:p>
    <w:p>
      <w:r>
        <w:t xml:space="preserve">Kemikaalien kanssa oli ongelmia ja uima-allas oli suljettu!</w:t>
      </w:r>
    </w:p>
    <w:p>
      <w:r>
        <w:rPr>
          <w:b/>
        </w:rPr>
        <w:t xml:space="preserve">Esimerkki 6.5420</w:t>
      </w:r>
    </w:p>
    <w:p>
      <w:r>
        <w:t xml:space="preserve">Otsikko: Nimi: Tutkimus. Lause 1: Amanda päätti tehdä tieteellisen tutkimuksen. Lause 2: Alussa oli varoitus häiritsevästä sisällöstä. Lause 3: Amanda ei kuitenkaan nähnyt kyselyssä mitään häiritsevää sisältöä. Lause 4: Hän tunsi olevansa hämmentynyt tästä.</w:t>
      </w:r>
    </w:p>
    <w:p>
      <w:r>
        <w:rPr>
          <w:b/>
        </w:rPr>
        <w:t xml:space="preserve">Tulos</w:t>
      </w:r>
    </w:p>
    <w:p>
      <w:r>
        <w:t xml:space="preserve">Pian hän menee naimisiin.</w:t>
      </w:r>
    </w:p>
    <w:p>
      <w:r>
        <w:rPr>
          <w:b/>
        </w:rPr>
        <w:t xml:space="preserve">Esimerkki 6.5421</w:t>
      </w:r>
    </w:p>
    <w:p>
      <w:r>
        <w:t xml:space="preserve">Otsikko: Otsikko: Oikeudenkäynnit. Lause 1: Mervin halusi isona asianajajaksi. Lause 2: Joinakin päivinä hän hengaili oikeustalolla koulun jälkeen. Lause 3: Hän puhui useimmiten mahdollisten valamiesten kanssa. Lause 4: Hän jopa nautti istua paikalla pitkissä oikeudenkäynneissä.</w:t>
      </w:r>
    </w:p>
    <w:p>
      <w:r>
        <w:rPr>
          <w:b/>
        </w:rPr>
        <w:t xml:space="preserve">Tulos</w:t>
      </w:r>
    </w:p>
    <w:p>
      <w:r>
        <w:t xml:space="preserve">Tim sai revähdyksen lihakseen.</w:t>
      </w:r>
    </w:p>
    <w:p>
      <w:r>
        <w:rPr>
          <w:b/>
        </w:rPr>
        <w:t xml:space="preserve">Esimerkki 6.5422</w:t>
      </w:r>
    </w:p>
    <w:p>
      <w:r>
        <w:t xml:space="preserve">Otsikko: Nimi: Grass. Lause 1: Tim rakasti terveellistä elämää. Lause 2: Hän halusi parantaa terveyttään entisestään. Lause 3: Hän kääntyi ravitsemusterapeutin puoleen. Lause 4: Hän kallistui siihen, että vehnänurmikka on ravinteikkain ruoho.</w:t>
      </w:r>
    </w:p>
    <w:p>
      <w:r>
        <w:rPr>
          <w:b/>
        </w:rPr>
        <w:t xml:space="preserve">Tulos</w:t>
      </w:r>
    </w:p>
    <w:p>
      <w:r>
        <w:t xml:space="preserve">Joskus he menevät jopa ulos ja tapaavat ystäviä drinkkien merkeissä.</w:t>
      </w:r>
    </w:p>
    <w:p>
      <w:r>
        <w:rPr>
          <w:b/>
        </w:rPr>
        <w:t xml:space="preserve">Esimerkki 6.5423</w:t>
      </w:r>
    </w:p>
    <w:p>
      <w:r>
        <w:t xml:space="preserve">Otsikko: Nimi: The Scratched Disc. Lause 1: Deborah yritti katsoa elokuvaa tyttäriensä kanssa. Lause 2: Elokuvan puolivälissä se alkoi hyppiä ja jäätyä. Lause 3: Hän tarkisti levyn ja huomasi, että se oli täysin naarmuuntunut. Lause 4: Hän yritti pyyhkiä sen pois ja kokeilla uudelleen, mutta se ei toiminut.</w:t>
      </w:r>
    </w:p>
    <w:p>
      <w:r>
        <w:rPr>
          <w:b/>
        </w:rPr>
        <w:t xml:space="preserve">Tulos</w:t>
      </w:r>
    </w:p>
    <w:p>
      <w:r>
        <w:t xml:space="preserve">Mason piti vinkkiä vyöllään siitä lähtien.</w:t>
      </w:r>
    </w:p>
    <w:p>
      <w:r>
        <w:rPr>
          <w:b/>
        </w:rPr>
        <w:t xml:space="preserve">Esimerkki 6.5424</w:t>
      </w:r>
    </w:p>
    <w:p>
      <w:r>
        <w:t xml:space="preserve">Otsikko: Nimi: Assembly. Lause 1: Joey oli ostanut uuden hyllyn huoneeseensa. Lause 2: Hylly tuli kokoonpanemattomana. Lause 3: Hän otti osat laatikosta. Lause 4: Joey luki ohjeet.</w:t>
      </w:r>
    </w:p>
    <w:p>
      <w:r>
        <w:rPr>
          <w:b/>
        </w:rPr>
        <w:t xml:space="preserve">Tulos</w:t>
      </w:r>
    </w:p>
    <w:p>
      <w:r>
        <w:t xml:space="preserve">Munat aiheuttivat koirille pahoja kaasuja.</w:t>
      </w:r>
    </w:p>
    <w:p>
      <w:r>
        <w:rPr>
          <w:b/>
        </w:rPr>
        <w:t xml:space="preserve">Esimerkki 6.5425</w:t>
      </w:r>
    </w:p>
    <w:p>
      <w:r>
        <w:t xml:space="preserve">Otsikko: Nimi: Safari. Lause 1: Teddy ja hänen vaimonsa olivat matkalla. Lause 2: He näkivät safarimainoksen ja päättivät lähteä. Lause 3: Safaria johti matkaopas. Lause 4: He näkivät niin paljon erilaisia eläimiä.</w:t>
      </w:r>
    </w:p>
    <w:p>
      <w:r>
        <w:rPr>
          <w:b/>
        </w:rPr>
        <w:t xml:space="preserve">Tulos</w:t>
      </w:r>
    </w:p>
    <w:p>
      <w:r>
        <w:t xml:space="preserve">Ne olivat herkullisia!</w:t>
      </w:r>
    </w:p>
    <w:p>
      <w:r>
        <w:rPr>
          <w:b/>
        </w:rPr>
        <w:t xml:space="preserve">Esimerkki 6.5426</w:t>
      </w:r>
    </w:p>
    <w:p>
      <w:r>
        <w:t xml:space="preserve">Otsikko: Nimi: Halvat luodit. Lause 1: Tom oli ampumaradalla. Lause 2: Hänen ystävänsä osti halpoja luoteja. Lause 3: Tom oli epävarma niiden käytöstä. Lause 4: Totta kai yksi luodeista laukesi väärin.</w:t>
      </w:r>
    </w:p>
    <w:p>
      <w:r>
        <w:rPr>
          <w:b/>
        </w:rPr>
        <w:t xml:space="preserve">Tulos</w:t>
      </w:r>
    </w:p>
    <w:p>
      <w:r>
        <w:t xml:space="preserve">Seuraavana iltapäivänä Carl ja Fred menivät Derekin luo lelujen kanssa.</w:t>
      </w:r>
    </w:p>
    <w:p>
      <w:r>
        <w:rPr>
          <w:b/>
        </w:rPr>
        <w:t xml:space="preserve">Esimerkki 6.5427</w:t>
      </w:r>
    </w:p>
    <w:p>
      <w:r>
        <w:t xml:space="preserve">Otsikko: Nimi: Vanhentunut kuponki. Lause 1: Tom oli ostoksilla. Lause 2: Hänellä oli kuponki, jonka hän halusi käyttää. Lause 3: Valitettavasti se oli vanhentunut. Lause 4: Tom yritti kuitenkin käyttää sitä.</w:t>
      </w:r>
    </w:p>
    <w:p>
      <w:r>
        <w:rPr>
          <w:b/>
        </w:rPr>
        <w:t xml:space="preserve">Tulos</w:t>
      </w:r>
    </w:p>
    <w:p>
      <w:r>
        <w:t xml:space="preserve">Hän katui päätöstään.</w:t>
      </w:r>
    </w:p>
    <w:p>
      <w:r>
        <w:rPr>
          <w:b/>
        </w:rPr>
        <w:t xml:space="preserve">Esimerkki 6.5428</w:t>
      </w:r>
    </w:p>
    <w:p>
      <w:r>
        <w:t xml:space="preserve">Otsikko: Nimi: Burned to the Ground. Lause 1: Toukokuussa 1984 Philadelphian poliisi joutui pattitilanteeseen Länsi-Philadelphiassa. Lause 2: Poliisia vastaan taisteli radikaali ryhmä nimeltä MOVE. Lause 3: MOVE oli linnoittautunut 62nd Streetin ja Osage Avenuen kulmassa sijaitsevaan taloon. Lause 4: Pian kello 18.30 jälkeen pormestari määräsi pommin pudotettavaksi taloon.</w:t>
      </w:r>
    </w:p>
    <w:p>
      <w:r>
        <w:rPr>
          <w:b/>
        </w:rPr>
        <w:t xml:space="preserve">Tulos</w:t>
      </w:r>
    </w:p>
    <w:p>
      <w:r>
        <w:t xml:space="preserve">Seuraavana aamuna hänen päätoimittajansa puhelin soi.</w:t>
      </w:r>
    </w:p>
    <w:p>
      <w:r>
        <w:rPr>
          <w:b/>
        </w:rPr>
        <w:t xml:space="preserve">Esimerkki 6.5429</w:t>
      </w:r>
    </w:p>
    <w:p>
      <w:r>
        <w:t xml:space="preserve">Otsikko: Simons Best Friends. Lause 1: Ennen nukkumaanmenoa Simon antaa joka ilta eläimilleen suukon. Lause 2: Hän on vasta seitsemän, ja ne ovat hänen parhaita ystäviään. Lause 3: Simon syntyi hieman erilaisena kuin useimmat hänen ikäisensä lapset. Lause 4: Hän ei pysty käymään koulua tai leikkimään muiden lasten kanssa kovin paljon.</w:t>
      </w:r>
    </w:p>
    <w:p>
      <w:r>
        <w:rPr>
          <w:b/>
        </w:rPr>
        <w:t xml:space="preserve">Tulos</w:t>
      </w:r>
    </w:p>
    <w:p>
      <w:r>
        <w:t xml:space="preserve">Dawn oli niin ylpeä!</w:t>
      </w:r>
    </w:p>
    <w:p>
      <w:r>
        <w:rPr>
          <w:b/>
        </w:rPr>
        <w:t xml:space="preserve">Esimerkki 6.5430</w:t>
      </w:r>
    </w:p>
    <w:p>
      <w:r>
        <w:t xml:space="preserve">Otsikko: Nimi: Voittokuponki. Lause 1: Allie oli innoissaan päästäkseen konserttiin. Lause 2: Mutta ensin hän halusi nähdä, voisiko hän voittaa ilmaisen lipun. Lause 3: Viikko kului, ja hän sai tietää voittaneensa lipun. Lause 4: Allie oli innoissaan.</w:t>
      </w:r>
    </w:p>
    <w:p>
      <w:r>
        <w:rPr>
          <w:b/>
        </w:rPr>
        <w:t xml:space="preserve">Tulos</w:t>
      </w:r>
    </w:p>
    <w:p>
      <w:r>
        <w:t xml:space="preserve">Hän avasi konepellin ja huomasi moottorista tulevan valkoista savua.</w:t>
      </w:r>
    </w:p>
    <w:p>
      <w:r>
        <w:rPr>
          <w:b/>
        </w:rPr>
        <w:t xml:space="preserve">Esimerkki 6.5431</w:t>
      </w:r>
    </w:p>
    <w:p>
      <w:r>
        <w:t xml:space="preserve">Otsikko: Nimi: Mitä kahvissa on hyvää. Lause 1: Billy nalkutti isälleen joka aamu, että hän kokeilisi kahvia. Lause 2: Lopulta hänen isänsä antoi periksi. Lause 3: Hän kaatoi hänelle pienen kupin. Lause 4: Billy joi sen alas ja sylki sen sitten ulos.</w:t>
      </w:r>
    </w:p>
    <w:p>
      <w:r>
        <w:rPr>
          <w:b/>
        </w:rPr>
        <w:t xml:space="preserve">Tulos</w:t>
      </w:r>
    </w:p>
    <w:p>
      <w:r>
        <w:t xml:space="preserve">Terapian päätyttyä hän pystyi aloittamaan vaeltamisen uudelleen.</w:t>
      </w:r>
    </w:p>
    <w:p>
      <w:r>
        <w:rPr>
          <w:b/>
        </w:rPr>
        <w:t xml:space="preserve">Esimerkki 6.5432</w:t>
      </w:r>
    </w:p>
    <w:p>
      <w:r>
        <w:t xml:space="preserve">Otsikko: Nimi: Vihainen kissa. Lause 1: Tom huomasi kulkukissan. Lause 2: Hän ajatteli, että se saattaisi olla ystävällinen. Lause 3: Tom yritti mennä silittämään sitä. Lause 4: Kissa raapi häntä.</w:t>
      </w:r>
    </w:p>
    <w:p>
      <w:r>
        <w:rPr>
          <w:b/>
        </w:rPr>
        <w:t xml:space="preserve">Tulos</w:t>
      </w:r>
    </w:p>
    <w:p>
      <w:r>
        <w:t xml:space="preserve">Anna pyysi opettajaa valitsemaan toisen avustajan!</w:t>
      </w:r>
    </w:p>
    <w:p>
      <w:r>
        <w:rPr>
          <w:b/>
        </w:rPr>
        <w:t xml:space="preserve">Esimerkki 6.5433</w:t>
      </w:r>
    </w:p>
    <w:p>
      <w:r>
        <w:t xml:space="preserve">Otsikko: Nimi: Kalastus. Lause 1: Menin lammelle taloni takana. Lause 2: Käytimme sirkkoja. Lause 3: Minä sain särjen. Lause 4: Annoin sen mennä.</w:t>
      </w:r>
    </w:p>
    <w:p>
      <w:r>
        <w:rPr>
          <w:b/>
        </w:rPr>
        <w:t xml:space="preserve">Tulos</w:t>
      </w:r>
    </w:p>
    <w:p>
      <w:r>
        <w:t xml:space="preserve">Se oli pelottavaa.</w:t>
      </w:r>
    </w:p>
    <w:p>
      <w:r>
        <w:rPr>
          <w:b/>
        </w:rPr>
        <w:t xml:space="preserve">Esimerkki 6.5434</w:t>
      </w:r>
    </w:p>
    <w:p>
      <w:r>
        <w:t xml:space="preserve">Otsikko: Nimi: A Raise. Lause 1: Stan oli yrityksensä paras työntekijä. Lause 2: Toinen yritys tarjoutui maksamaan hänelle enemmän, jos hän liittyisi siihen. Lause 3: Stan meni pomonsa luo jättämään irtisanomisilmoituksensa. Lause 4: Hänen pomonsa tarjosi hänelle korkeampaa palkkaa ja enemmän etuja.</w:t>
      </w:r>
    </w:p>
    <w:p>
      <w:r>
        <w:rPr>
          <w:b/>
        </w:rPr>
        <w:t xml:space="preserve">Tulos</w:t>
      </w:r>
    </w:p>
    <w:p>
      <w:r>
        <w:t xml:space="preserve">Tomin oli poistettava ja pyydettävä anteeksi.</w:t>
      </w:r>
    </w:p>
    <w:p>
      <w:r>
        <w:rPr>
          <w:b/>
        </w:rPr>
        <w:t xml:space="preserve">Esimerkki 6.5435</w:t>
      </w:r>
    </w:p>
    <w:p>
      <w:r>
        <w:t xml:space="preserve">Otsikko: Nimi: The Toy Pick Trip. Lause 1: Oliver oli saanut postissa syntymäpäivärahaa. Lause 2: Hänen äitinsä lupasi viedä hänet kauppaan. Lause 3: Kun he pääsivät perille, Oliver juoksi lelukäytävälle. Lause 4: Hän vietti lähes tunnin tutustuen huolellisesti valintoihinsa.</w:t>
      </w:r>
    </w:p>
    <w:p>
      <w:r>
        <w:rPr>
          <w:b/>
        </w:rPr>
        <w:t xml:space="preserve">Tulos</w:t>
      </w:r>
    </w:p>
    <w:p>
      <w:r>
        <w:t xml:space="preserve">Kun hän astui sisään, kaikki halasivat häntä.</w:t>
      </w:r>
    </w:p>
    <w:p>
      <w:r>
        <w:rPr>
          <w:b/>
        </w:rPr>
        <w:t xml:space="preserve">Esimerkki 6.5436</w:t>
      </w:r>
    </w:p>
    <w:p>
      <w:r>
        <w:t xml:space="preserve">Otsikko: Nimi: Across the Alley. Lause 1: Omar ajoi pyörällään kujan poikki. Lause 2: Mutta pakettiauto pysähtyi hänen eteensä. Lause 3: Hän ei ehtinyt pysähtyä ja törmäsi pakettiautoon. Lause 4: Ja hänen piti ostaa uusi etupyörä.</w:t>
      </w:r>
    </w:p>
    <w:p>
      <w:r>
        <w:rPr>
          <w:b/>
        </w:rPr>
        <w:t xml:space="preserve">Tulos</w:t>
      </w:r>
    </w:p>
    <w:p>
      <w:r>
        <w:t xml:space="preserve">Lompakko tuli viikkoa myöhemmin.</w:t>
      </w:r>
    </w:p>
    <w:p>
      <w:r>
        <w:rPr>
          <w:b/>
        </w:rPr>
        <w:t xml:space="preserve">Esimerkki 6.5437</w:t>
      </w:r>
    </w:p>
    <w:p>
      <w:r>
        <w:t xml:space="preserve">Otsikko: Nimi: Illalliskutsut. Lause 1: Mo halusi järjestää todella upeat illalliskutsut. Lause 2: Hän suunnitteli ruokalistan huolellisesti. Lause 3: Hän käytti markkinoilla omaisuuden. Lause 4: Hän kokkaili tuntikausia keittiössä.</w:t>
      </w:r>
    </w:p>
    <w:p>
      <w:r>
        <w:rPr>
          <w:b/>
        </w:rPr>
        <w:t xml:space="preserve">Tulos</w:t>
      </w:r>
    </w:p>
    <w:p>
      <w:r>
        <w:t xml:space="preserve">Hän pyysi heitä olemaan kertomatta, että hän kertoi heille.</w:t>
      </w:r>
    </w:p>
    <w:p>
      <w:r>
        <w:rPr>
          <w:b/>
        </w:rPr>
        <w:t xml:space="preserve">Esimerkki 6.5438</w:t>
      </w:r>
    </w:p>
    <w:p>
      <w:r>
        <w:t xml:space="preserve">Otsikko: Nimi: Written up. Lause 1: Susie työskenteli tiukassa yrityksessä. Lause 2: Se oli vähittäiskauppa, jossa oli tiukat pukeutumissäännöt. Lause 3: Eräänä päivänä Susie käytti lattareita. Lause 4: Hänen piti käyttää korkokenkiä.</w:t>
      </w:r>
    </w:p>
    <w:p>
      <w:r>
        <w:rPr>
          <w:b/>
        </w:rPr>
        <w:t xml:space="preserve">Tulos</w:t>
      </w:r>
    </w:p>
    <w:p>
      <w:r>
        <w:t xml:space="preserve">Laura tilasi pizzan päivälliseksi.</w:t>
      </w:r>
    </w:p>
    <w:p>
      <w:r>
        <w:rPr>
          <w:b/>
        </w:rPr>
        <w:t xml:space="preserve">Esimerkki 6.5439</w:t>
      </w:r>
    </w:p>
    <w:p>
      <w:r>
        <w:t xml:space="preserve">Nimike: guavapuu. Lause 1: Minä ja ystäväni kiipeämme guavapuun päälle. Lause 2: Yhtäkkiä ystäväni hyppäsi puunrungon päälle ja minä putosin alas. Lause 3: Pääni kolahti kiveen ja se vuoti verta. Lause 4: Onneksi joku näki meidät ja kaveri vei minut klinikalle.</w:t>
      </w:r>
    </w:p>
    <w:p>
      <w:r>
        <w:rPr>
          <w:b/>
        </w:rPr>
        <w:t xml:space="preserve">Tulos</w:t>
      </w:r>
    </w:p>
    <w:p>
      <w:r>
        <w:t xml:space="preserve">Hän valitsi kaarevan kahvan ja osti sen.</w:t>
      </w:r>
    </w:p>
    <w:p>
      <w:r>
        <w:rPr>
          <w:b/>
        </w:rPr>
        <w:t xml:space="preserve">Esimerkki 6.5440</w:t>
      </w:r>
    </w:p>
    <w:p>
      <w:r>
        <w:t xml:space="preserve">Otsikko: Nimi: Penkillä. Lause 1: Ystäväni Sally istui tänään kanssani penkillä. Lause 2: Hänen tyttärentyttärentyttärensä oli hänen luonaan. Lause 3: Sally on 80-vuotias ja laillisesti sokea. Lause 4: Hän sanoi, että hänen lapsenlapsensa osti hänelle lounaan.</w:t>
      </w:r>
    </w:p>
    <w:p>
      <w:r>
        <w:rPr>
          <w:b/>
        </w:rPr>
        <w:t xml:space="preserve">Tulos</w:t>
      </w:r>
    </w:p>
    <w:p>
      <w:r>
        <w:t xml:space="preserve">Facebook-kuvissa hän näytti onnelliselta.</w:t>
      </w:r>
    </w:p>
    <w:p>
      <w:r>
        <w:rPr>
          <w:b/>
        </w:rPr>
        <w:t xml:space="preserve">Esimerkki 6.5441</w:t>
      </w:r>
    </w:p>
    <w:p>
      <w:r>
        <w:t xml:space="preserve">Otsikko: Nimi: Dollar Socks. Lause 1: Kun olin dollarikaupassa, katselin ympärilleni. Lause 2: Olin yllättynyt nähdessäni kaikki sukat. Lause 3: Ne maksoivat vain dollarin per pari. Lause 4: Niissä oli monia söpöjä värejä ja malleja.</w:t>
      </w:r>
    </w:p>
    <w:p>
      <w:r>
        <w:rPr>
          <w:b/>
        </w:rPr>
        <w:t xml:space="preserve">Tulos</w:t>
      </w:r>
    </w:p>
    <w:p>
      <w:r>
        <w:t xml:space="preserve">Hän heitti savukkeet pois.</w:t>
      </w:r>
    </w:p>
    <w:p>
      <w:r>
        <w:rPr>
          <w:b/>
        </w:rPr>
        <w:t xml:space="preserve">Esimerkki 6.5442</w:t>
      </w:r>
    </w:p>
    <w:p>
      <w:r>
        <w:t xml:space="preserve">Otsikko: Nimi: Suo. Lause 1: Perhe oli lomalla Floridassa. Lause 2: He ajoivat katsomaan suota. Lause 3: Oli pimeää, karmivaa ja synkkää. Lause 4: He eivät olleet koskaan nähneet mitään vastaavaa!</w:t>
      </w:r>
    </w:p>
    <w:p>
      <w:r>
        <w:rPr>
          <w:b/>
        </w:rPr>
        <w:t xml:space="preserve">Tulos</w:t>
      </w:r>
    </w:p>
    <w:p>
      <w:r>
        <w:t xml:space="preserve">Hän itki mutta on onnellinen.</w:t>
      </w:r>
    </w:p>
    <w:p>
      <w:r>
        <w:rPr>
          <w:b/>
        </w:rPr>
        <w:t xml:space="preserve">Esimerkki 6.5443</w:t>
      </w:r>
    </w:p>
    <w:p>
      <w:r>
        <w:t xml:space="preserve">Otsikko: Nimi: Maalaus. Lause 1: Kelly halusi antaa talolleen uuden ilmeen. Lause 2: Hän päätti maalata makuuhuoneen. Lause 3: Hän siirsi huonekalut pois seiniltä. Lause 4: Sitten hän maalasi seinät hyvin huolellisesti.</w:t>
      </w:r>
    </w:p>
    <w:p>
      <w:r>
        <w:rPr>
          <w:b/>
        </w:rPr>
        <w:t xml:space="preserve">Tulos</w:t>
      </w:r>
    </w:p>
    <w:p>
      <w:r>
        <w:t xml:space="preserve">Pysyin talossani, kunnes haisunäätä meni ohi.</w:t>
      </w:r>
    </w:p>
    <w:p>
      <w:r>
        <w:rPr>
          <w:b/>
        </w:rPr>
        <w:t xml:space="preserve">Esimerkki 6.5444</w:t>
      </w:r>
    </w:p>
    <w:p>
      <w:r>
        <w:t xml:space="preserve">Otsikko: Nimi: Huijatuksi tuleminen. Lause 1: Tim oli huoltoasemalla. Lause 2: Pakettiauto ajoi paikalle ja teki hänelle hyvän tarjouksen. Lause 3: Heillä oli elektroniikkalaitteita halvalla. Lause 4: Tim piti sitä hyvänä tarjouksena ja osti sen saman tien.</w:t>
      </w:r>
    </w:p>
    <w:p>
      <w:r>
        <w:rPr>
          <w:b/>
        </w:rPr>
        <w:t xml:space="preserve">Tulos</w:t>
      </w:r>
    </w:p>
    <w:p>
      <w:r>
        <w:t xml:space="preserve">Devin selvisi turvallisesti, mutta koko hänen talonsa syttyi valitettavasti tuleen.</w:t>
      </w:r>
    </w:p>
    <w:p>
      <w:r>
        <w:rPr>
          <w:b/>
        </w:rPr>
        <w:t xml:space="preserve">Esimerkki 6.5445</w:t>
      </w:r>
    </w:p>
    <w:p>
      <w:r>
        <w:t xml:space="preserve">Otsikko: Nimi: The Best. Lause 1: Johnsonit olivat musikaalinen perhe. Lause 2: Perheessä oli 14 lasta ja heidän kaksi vanhempaansa. Lause 3: Kaikki olivat hyvin lahjakkaita, mutta yksi erottui edukseen. Lause 4: Hän oli perheen vauva, mutta hänellä oli enkelin ääni.</w:t>
      </w:r>
    </w:p>
    <w:p>
      <w:r>
        <w:rPr>
          <w:b/>
        </w:rPr>
        <w:t xml:space="preserve">Tulos</w:t>
      </w:r>
    </w:p>
    <w:p>
      <w:r>
        <w:t xml:space="preserve">Sitten hän polvistui.</w:t>
      </w:r>
    </w:p>
    <w:p>
      <w:r>
        <w:rPr>
          <w:b/>
        </w:rPr>
        <w:t xml:space="preserve">Esimerkki 6.5446</w:t>
      </w:r>
    </w:p>
    <w:p>
      <w:r>
        <w:t xml:space="preserve">Otsikko: Nimi: Impulsiivinen. Lause 1: Olivia oli hyvin impulsiivinen. Lause 2: Mutta hän halusi muuttaa käytöstään. Lause 3: Hän harjoitteli tekemään päätöksiä hitaammin. Lause 4: Ja ajan myötä hän teki vähemmän varomattomia päätöksiä.</w:t>
      </w:r>
    </w:p>
    <w:p>
      <w:r>
        <w:rPr>
          <w:b/>
        </w:rPr>
        <w:t xml:space="preserve">Tulos</w:t>
      </w:r>
    </w:p>
    <w:p>
      <w:r>
        <w:t xml:space="preserve">Rena päätti vahtia Briannaa ja tarjota hänelle vakautta.</w:t>
      </w:r>
    </w:p>
    <w:p>
      <w:r>
        <w:rPr>
          <w:b/>
        </w:rPr>
        <w:t xml:space="preserve">Esimerkki 6.5447</w:t>
      </w:r>
    </w:p>
    <w:p>
      <w:r>
        <w:t xml:space="preserve">Otsikko: Nimi: Vaarallinen seikkailu. Lause 1: Gary halusi jännittävän seikkailun. Lause 2: Gary näki ravintolassa mainoksen lentokoneesta hyppäämisestä. Lause 3: Gary soitti yritykseen ja sopi heti tapaamisen hyppäämiseen. Lause 4: Vaikka Gary oli hermostunut, hän tiesi, että tästä tulisi seikkailu.</w:t>
      </w:r>
    </w:p>
    <w:p>
      <w:r>
        <w:rPr>
          <w:b/>
        </w:rPr>
        <w:t xml:space="preserve">Tulos</w:t>
      </w:r>
    </w:p>
    <w:p>
      <w:r>
        <w:t xml:space="preserve">Vaikka hän suunnitteli adoptoivansa yhden koiran, hän valitsi kaksi.</w:t>
      </w:r>
    </w:p>
    <w:p>
      <w:r>
        <w:rPr>
          <w:b/>
        </w:rPr>
        <w:t xml:space="preserve">Esimerkki 6.5448</w:t>
      </w:r>
    </w:p>
    <w:p>
      <w:r>
        <w:t xml:space="preserve">Otsikko: Nimi: The Shell. Lause 1: Eräänä päivänä rannalla Anna-niminen tyttö löysi simpukankuoren. Lause 2: Se oli todella harvinainen simpukka, jota Anna ei ollut koskaan ennen nähnyt. Lause 3: Anna oli niin innoissaan, että hän riensi näyttämään sen ystävilleen. Lause 4: Valitettavasti Anna pudotti simpukan juostessaan, ja se hajosi.</w:t>
      </w:r>
    </w:p>
    <w:p>
      <w:r>
        <w:rPr>
          <w:b/>
        </w:rPr>
        <w:t xml:space="preserve">Tulos</w:t>
      </w:r>
    </w:p>
    <w:p>
      <w:r>
        <w:t xml:space="preserve">Sara hankki lopulta useita muita tatuointeja.</w:t>
      </w:r>
    </w:p>
    <w:p>
      <w:r>
        <w:rPr>
          <w:b/>
        </w:rPr>
        <w:t xml:space="preserve">Esimerkki 6.5449</w:t>
      </w:r>
    </w:p>
    <w:p>
      <w:r>
        <w:t xml:space="preserve">Otsikko: Nimi: Ei enää kakkua. Lause 1: Jane inhosi toimiston syntymäpäiväjuhlia. Lause 2: Hän piti vain kakun syömisestä. Lause 3: Hän saapui aina myöhässä vain sen takia. Lause 4: Joku muu huomasi trendin.</w:t>
      </w:r>
    </w:p>
    <w:p>
      <w:r>
        <w:rPr>
          <w:b/>
        </w:rPr>
        <w:t xml:space="preserve">Tulos</w:t>
      </w:r>
    </w:p>
    <w:p>
      <w:r>
        <w:t xml:space="preserve">Hän odottaa kuulevansa heiltä vastauksen ensi viikkoon mennessä.</w:t>
      </w:r>
    </w:p>
    <w:p>
      <w:r>
        <w:rPr>
          <w:b/>
        </w:rPr>
        <w:t xml:space="preserve">Esimerkki 6.5450</w:t>
      </w:r>
    </w:p>
    <w:p>
      <w:r>
        <w:t xml:space="preserve">Otsikko: Nimi: Punainen ilmapallo. Lause 1: Johannes oli töissä. Lause 2: Hän halusi, että kauppaan tulisi lisää asiakkaita. Lause 3: Hän meni Walmartiin ja osti punaisia ilmapalloja. Lause 4: Sitten hän puhalsi ilmapallot ja sitoi ne ulos.</w:t>
      </w:r>
    </w:p>
    <w:p>
      <w:r>
        <w:rPr>
          <w:b/>
        </w:rPr>
        <w:t xml:space="preserve">Tulos</w:t>
      </w:r>
    </w:p>
    <w:p>
      <w:r>
        <w:t xml:space="preserve">Asiakas jatkoi yhä enemmän liiketoimintaa yrityksen kanssa.</w:t>
      </w:r>
    </w:p>
    <w:p>
      <w:r>
        <w:rPr>
          <w:b/>
        </w:rPr>
        <w:t xml:space="preserve">Esimerkki 6.5451</w:t>
      </w:r>
    </w:p>
    <w:p>
      <w:r>
        <w:t xml:space="preserve">Otsikko: Nimi: Kiittämätön. Lause 1: Äitini lainasi Jeffiltä rahaa autolaskunsa maksamiseen. Lause 2: Koska Jeff tarvitsi rahat pian, äiti lupasi maksaa ne takaisin. Lause 3: Hän ei kuitenkaan pitänyt lupaustaan. Lause 4: Jeff ei päässyt opiskelemaan, koska hänellä ei ollut rahaa.</w:t>
      </w:r>
    </w:p>
    <w:p>
      <w:r>
        <w:rPr>
          <w:b/>
        </w:rPr>
        <w:t xml:space="preserve">Tulos</w:t>
      </w:r>
    </w:p>
    <w:p>
      <w:r>
        <w:t xml:space="preserve">Heillä oli Balilla hauskaa yhdessä.</w:t>
      </w:r>
    </w:p>
    <w:p>
      <w:r>
        <w:rPr>
          <w:b/>
        </w:rPr>
        <w:t xml:space="preserve">Esimerkki 6.5452</w:t>
      </w:r>
    </w:p>
    <w:p>
      <w:r>
        <w:t xml:space="preserve">Otsikko: Nimi: Kadonnut kausi. Lause 1: Andy oli lukion jalkapallojoukkueen pelinrakentaja. Lause 2: Harjoituksissa joukkue oli kovakourainen. Lause 3: Andya taklattiin todella kovaa. Lause 4: Hänen kätensä murtui taklauksessa.</w:t>
      </w:r>
    </w:p>
    <w:p>
      <w:r>
        <w:rPr>
          <w:b/>
        </w:rPr>
        <w:t xml:space="preserve">Tulos</w:t>
      </w:r>
    </w:p>
    <w:p>
      <w:r>
        <w:t xml:space="preserve">Todilla oli niin kiire, että hän unohti ottaa ystävänsä mukaan.</w:t>
      </w:r>
    </w:p>
    <w:p>
      <w:r>
        <w:rPr>
          <w:b/>
        </w:rPr>
        <w:t xml:space="preserve">Esimerkki 6.5453</w:t>
      </w:r>
    </w:p>
    <w:p>
      <w:r>
        <w:t xml:space="preserve">Otsikko: Nimi: Uusi koira. Lause 1: Sandra adoptoi uuden koiran. Lause 2: Hänen perheensä rakastui, kun he näkivät sen. Lause 3: He päättivät antaa sille nimen Rover. Lause 4: He leikkivät sen kanssa koko yön.</w:t>
      </w:r>
    </w:p>
    <w:p>
      <w:r>
        <w:rPr>
          <w:b/>
        </w:rPr>
        <w:t xml:space="preserve">Tulos</w:t>
      </w:r>
    </w:p>
    <w:p>
      <w:r>
        <w:t xml:space="preserve">Heidän ravintolansa on avoinna vuosia.</w:t>
      </w:r>
    </w:p>
    <w:p>
      <w:r>
        <w:rPr>
          <w:b/>
        </w:rPr>
        <w:t xml:space="preserve">Esimerkki 6.5454</w:t>
      </w:r>
    </w:p>
    <w:p>
      <w:r>
        <w:t xml:space="preserve">Otsikko: Nimi: Cold Pizza. Lause 1: Carl tilasi pizzan. Lause 2: Se ei saapunut yli kahteen tuntiin. Lause 3: Kun se vihdoin saapui, se oli kylmä. Lause 4: Carl soitti valittaakseen.</w:t>
      </w:r>
    </w:p>
    <w:p>
      <w:r>
        <w:rPr>
          <w:b/>
        </w:rPr>
        <w:t xml:space="preserve">Tulos</w:t>
      </w:r>
    </w:p>
    <w:p>
      <w:r>
        <w:t xml:space="preserve">Heillä oli huonoja uutisia Samin koirasta.</w:t>
      </w:r>
    </w:p>
    <w:p>
      <w:r>
        <w:rPr>
          <w:b/>
        </w:rPr>
        <w:t xml:space="preserve">Esimerkki 6.5455</w:t>
      </w:r>
    </w:p>
    <w:p>
      <w:r>
        <w:t xml:space="preserve">Otsikko: Nimi: Poikaystävän paluu. Lause 1: Eilen sain yhtäkkiä tekstiviestin vanhalta poikaystävältäni. Lause 2: En ollut puhunut hänen kanssaan sitten 12-vuotiaana. Lause 3: 35-vuotiaana hän pyysi minua tapaamaan lounaalle Memphisin keskustaan. Lause 4: Sanoin hänelle, etten voi, koska minulla on vakava suhde.</w:t>
      </w:r>
    </w:p>
    <w:p>
      <w:r>
        <w:rPr>
          <w:b/>
        </w:rPr>
        <w:t xml:space="preserve">Tulos</w:t>
      </w:r>
    </w:p>
    <w:p>
      <w:r>
        <w:t xml:space="preserve">Meistä tuli nopeasti parhaat ystävät sinä kesänä.</w:t>
      </w:r>
    </w:p>
    <w:p>
      <w:r>
        <w:rPr>
          <w:b/>
        </w:rPr>
        <w:t xml:space="preserve">Esimerkki 6.5456</w:t>
      </w:r>
    </w:p>
    <w:p>
      <w:r>
        <w:t xml:space="preserve">Otsikko: Nimi: Rento perjantai. Lause 1: Jillin on pukeuduttava töihin mekkoon joka päivä. Lause 2: Paitsi perjantaisin on rento perjantai. Lause 3: Jill voi pukeutua ihan miten haluaa. Lause 4: Jill pukeutuu yleensä farkkuihin ja t-paitaan.</w:t>
      </w:r>
    </w:p>
    <w:p>
      <w:r>
        <w:rPr>
          <w:b/>
        </w:rPr>
        <w:t xml:space="preserve">Tulos</w:t>
      </w:r>
    </w:p>
    <w:p>
      <w:r>
        <w:t xml:space="preserve">Päätin, etten koskaan lähde, tapahtui mitä tahansa.</w:t>
      </w:r>
    </w:p>
    <w:p>
      <w:r>
        <w:rPr>
          <w:b/>
        </w:rPr>
        <w:t xml:space="preserve">Esimerkki 6.5457</w:t>
      </w:r>
    </w:p>
    <w:p>
      <w:r>
        <w:t xml:space="preserve">Nimike: paita. Lause 1: Mies puki päälleen vanhan paidan. Lause 2: Se oli hänen siivouspaitansa. Lause 3: Hän jynssäsi koko talon. Lause 4: Hänen paitansa tuli likaiseksi.</w:t>
      </w:r>
    </w:p>
    <w:p>
      <w:r>
        <w:rPr>
          <w:b/>
        </w:rPr>
        <w:t xml:space="preserve">Tulos</w:t>
      </w:r>
    </w:p>
    <w:p>
      <w:r>
        <w:t xml:space="preserve">Koska niitä ei voinut poistaa, hänen oli heitettävä tietokone pois.</w:t>
      </w:r>
    </w:p>
    <w:p>
      <w:r>
        <w:rPr>
          <w:b/>
        </w:rPr>
        <w:t xml:space="preserve">Esimerkki 6.5458</w:t>
      </w:r>
    </w:p>
    <w:p>
      <w:r>
        <w:t xml:space="preserve">Otsikko: Nimi: Epätoivoinen. Lause 1: Lukion tanssiaiset olivat vain muutaman päivän kuluttua. Lause 2: Johnilla ei ollut seuralaista eikä hänellä ollut paljon ystäviä. Lause 3: Hän ei halunnut olla tanssiaisten hylkiö. Lause 4: Hän kiersi naiselta toiselle ja pyysi ketä tahansa mukaansa.</w:t>
      </w:r>
    </w:p>
    <w:p>
      <w:r>
        <w:rPr>
          <w:b/>
        </w:rPr>
        <w:t xml:space="preserve">Tulos</w:t>
      </w:r>
    </w:p>
    <w:p>
      <w:r>
        <w:t xml:space="preserve">Nicole oli iloinen, että sai syödä kotilounaansa.</w:t>
      </w:r>
    </w:p>
    <w:p>
      <w:r>
        <w:rPr>
          <w:b/>
        </w:rPr>
        <w:t xml:space="preserve">Esimerkki 6.5459</w:t>
      </w:r>
    </w:p>
    <w:p>
      <w:r>
        <w:t xml:space="preserve">Otsikko: Nimi: Ei keittoa sinulle. Lause 1: Jamie heräsi tänä aamuna hieman huonovointisena. Lause 2: Hän päätti tehdä itselleen kanakeittoa. Lause 3: Hänen äitinsä teki sitä aina, kun Jamie oli kipeä. Lause 4: Jamie alkoi leikata vihanneksia.</w:t>
      </w:r>
    </w:p>
    <w:p>
      <w:r>
        <w:rPr>
          <w:b/>
        </w:rPr>
        <w:t xml:space="preserve">Tulos</w:t>
      </w:r>
    </w:p>
    <w:p>
      <w:r>
        <w:t xml:space="preserve">Lopulta, tänään, minulla on nyt kihara afro.</w:t>
      </w:r>
    </w:p>
    <w:p>
      <w:r>
        <w:rPr>
          <w:b/>
        </w:rPr>
        <w:t xml:space="preserve">Esimerkki 6.5460</w:t>
      </w:r>
    </w:p>
    <w:p>
      <w:r>
        <w:t xml:space="preserve">Nimike: Hillary piilottelee aviomiehensä historiaa. Lause 1: Hillaryn aviomies oli presidentti. Lause 2: Hänellä oli myös poliittisia pyrkimyksiä. Lause 3: Hänen miehensä naisjahti kuitenkin vaaransi tämän. Lause 4: Hänen oli tehtävä jotain estääkseen tämän.</w:t>
      </w:r>
    </w:p>
    <w:p>
      <w:r>
        <w:rPr>
          <w:b/>
        </w:rPr>
        <w:t xml:space="preserve">Tulos</w:t>
      </w:r>
    </w:p>
    <w:p>
      <w:r>
        <w:t xml:space="preserve">Kun hän meni töihin, hänen oli jätettävä kokous väliin.</w:t>
      </w:r>
    </w:p>
    <w:p>
      <w:r>
        <w:rPr>
          <w:b/>
        </w:rPr>
        <w:t xml:space="preserve">Esimerkki 6.5461</w:t>
      </w:r>
    </w:p>
    <w:p>
      <w:r>
        <w:t xml:space="preserve">Otsikko: Nimi: Jello. Lause 1: Greg ei voinut hyvin. Lause 2: Hänen vaimonsa antoi hänelle hyytelöä. Lause 3: Hän sanoi, että se olisi helppoa hänen vatsalleen. Lause 4: Greg ei ollut varma, auttaako se.</w:t>
      </w:r>
    </w:p>
    <w:p>
      <w:r>
        <w:rPr>
          <w:b/>
        </w:rPr>
        <w:t xml:space="preserve">Tulos</w:t>
      </w:r>
    </w:p>
    <w:p>
      <w:r>
        <w:t xml:space="preserve">Mielestäni hän oli onnekas, kun hänellä oli niin mukava huone.</w:t>
      </w:r>
    </w:p>
    <w:p>
      <w:r>
        <w:rPr>
          <w:b/>
        </w:rPr>
        <w:t xml:space="preserve">Esimerkki 6.5462</w:t>
      </w:r>
    </w:p>
    <w:p>
      <w:r>
        <w:t xml:space="preserve">Nimike: Historiakoe. Lause 1: Evanilla on huomenna historian koe. Lause 2: Hän ei ole opiskellut lainkaan. Lause 3: Hän päätti tehdä koko yön töitä. Lause 4: Opiskellessaan hän kuitenkin nukahti.</w:t>
      </w:r>
    </w:p>
    <w:p>
      <w:r>
        <w:rPr>
          <w:b/>
        </w:rPr>
        <w:t xml:space="preserve">Tulos</w:t>
      </w:r>
    </w:p>
    <w:p>
      <w:r>
        <w:t xml:space="preserve">Hän näki tuottavuutensa kasvavan.</w:t>
      </w:r>
    </w:p>
    <w:p>
      <w:r>
        <w:rPr>
          <w:b/>
        </w:rPr>
        <w:t xml:space="preserve">Esimerkki 6.5463</w:t>
      </w:r>
    </w:p>
    <w:p>
      <w:r>
        <w:t xml:space="preserve">Otsikko: Nimi: Uudet hehkulamput. Lause 1: Jerry halusi säästää energialaskussaan. Lause 2: Hän päätti vaihtaa hehkulamput. Lause 3: Energiatehokkaita lamppuja oli paljon myynnissä. Lause 4: Jerry sai paljon edullisesti.</w:t>
      </w:r>
    </w:p>
    <w:p>
      <w:r>
        <w:rPr>
          <w:b/>
        </w:rPr>
        <w:t xml:space="preserve">Tulos</w:t>
      </w:r>
    </w:p>
    <w:p>
      <w:r>
        <w:t xml:space="preserve">Hän piteli ylpeänä mitaliaan puhuessaan.</w:t>
      </w:r>
    </w:p>
    <w:p>
      <w:r>
        <w:rPr>
          <w:b/>
        </w:rPr>
        <w:t xml:space="preserve">Esimerkki 6.5464</w:t>
      </w:r>
    </w:p>
    <w:p>
      <w:r>
        <w:t xml:space="preserve">Otsikko: Nimi: Uudenvuodenaatto. Lause 1: Minä ja perheeni menemme tänä vuonna juhlimaan uudenvuodenaattoa. Lause 2: Meillä on suunnitelma ajaa New Yorkiin. Lause 3: Tämä on ensimmäinen kertani siellä. Lause 4: Säänkin pitäisi olla mukava.</w:t>
      </w:r>
    </w:p>
    <w:p>
      <w:r>
        <w:rPr>
          <w:b/>
        </w:rPr>
        <w:t xml:space="preserve">Tulos</w:t>
      </w:r>
    </w:p>
    <w:p>
      <w:r>
        <w:t xml:space="preserve">Onneksi vauva syntyi turvallisesti.</w:t>
      </w:r>
    </w:p>
    <w:p>
      <w:r>
        <w:rPr>
          <w:b/>
        </w:rPr>
        <w:t xml:space="preserve">Esimerkki 6.5465</w:t>
      </w:r>
    </w:p>
    <w:p>
      <w:r>
        <w:t xml:space="preserve">Otsikko: Nimi: The Rope Swing. Lause 1: Billy rakasti köysikeinua. Lause 2: Se oli yksi hänen lempipuuhistaan kesällä . Lause 3: Hän meni joelle ja keinui siellä koko päivän. Lause 4: Tänään oli yksi niistä päivistä.</w:t>
      </w:r>
    </w:p>
    <w:p>
      <w:r>
        <w:rPr>
          <w:b/>
        </w:rPr>
        <w:t xml:space="preserve">Tulos</w:t>
      </w:r>
    </w:p>
    <w:p>
      <w:r>
        <w:t xml:space="preserve">Se oli hyvä tasapaino, sillä kukaan ei tuntenut häntä verkossa.</w:t>
      </w:r>
    </w:p>
    <w:p>
      <w:r>
        <w:rPr>
          <w:b/>
        </w:rPr>
        <w:t xml:space="preserve">Esimerkki 6.5466</w:t>
      </w:r>
    </w:p>
    <w:p>
      <w:r>
        <w:t xml:space="preserve">Otsikko: Nimi: Vesi. Lause 1: Kristy halusi kaataa lasillisen vettä. Lause 2: Kristy meni lavuaarin luo ja otti lasin. Lause 3: Hän avasi hanan, ja vettä tuli ulos. Lause 4: Kristy kaatoi vettä lasiin.</w:t>
      </w:r>
    </w:p>
    <w:p>
      <w:r>
        <w:rPr>
          <w:b/>
        </w:rPr>
        <w:t xml:space="preserve">Tulos</w:t>
      </w:r>
    </w:p>
    <w:p>
      <w:r>
        <w:t xml:space="preserve">James myi talonsa kaupungissa ja muutti pysyvästi tilalle.</w:t>
      </w:r>
    </w:p>
    <w:p>
      <w:r>
        <w:rPr>
          <w:b/>
        </w:rPr>
        <w:t xml:space="preserve">Esimerkki 6.5467</w:t>
      </w:r>
    </w:p>
    <w:p>
      <w:r>
        <w:t xml:space="preserve">Otsikko: Nimi: Bussireitit. Lause 1: Kaupungin bussilinjat ovat mielestäni hämmentäviä. Lause 2: Eilen yritin päästä ravintolaan, josta pidän. Lause 3: Tiesin, että minun oli tehtävä vaihtoyhteys. Lause 4: Tein vaihdon oikealla pysäkillä.</w:t>
      </w:r>
    </w:p>
    <w:p>
      <w:r>
        <w:rPr>
          <w:b/>
        </w:rPr>
        <w:t xml:space="preserve">Tulos</w:t>
      </w:r>
    </w:p>
    <w:p>
      <w:r>
        <w:t xml:space="preserve">Hänen äitinsä pelasti juhlat, ja kaikilla lapsilla oli hauskaa.</w:t>
      </w:r>
    </w:p>
    <w:p>
      <w:r>
        <w:rPr>
          <w:b/>
        </w:rPr>
        <w:t xml:space="preserve">Esimerkki 6.5468</w:t>
      </w:r>
    </w:p>
    <w:p>
      <w:r>
        <w:t xml:space="preserve">Otsikko: Otsikko: Melkein. Lause 1: Eräänä päivänä kävelin kämppikseni kanssa kotiin asuntooni. Lause 2: Kun kävelimme, eräs mies avasi käsilaukkuni. Lause 3: Onneksi kämppikseni näki ja veti minut pois miehen luota. Lause 4: Hän olisi voinut viedä kaikki rahani ja passini.</w:t>
      </w:r>
    </w:p>
    <w:p>
      <w:r>
        <w:rPr>
          <w:b/>
        </w:rPr>
        <w:t xml:space="preserve">Tulos</w:t>
      </w:r>
    </w:p>
    <w:p>
      <w:r>
        <w:t xml:space="preserve">Tästä huolimatta Timmy onnistui saamaan nimikirjoituksen.</w:t>
      </w:r>
    </w:p>
    <w:p>
      <w:r>
        <w:rPr>
          <w:b/>
        </w:rPr>
        <w:t xml:space="preserve">Esimerkki 6.5469</w:t>
      </w:r>
    </w:p>
    <w:p>
      <w:r>
        <w:t xml:space="preserve">Otsikko: Nimi: Uusi kartta. Lause 1: Kate rakasti pelata zombie-videopeliä. Lause 2: Hän tuli töistä kotiin innostuneena aloittamaan pelaamisen. Lause 3: Eräänä päivänä hän huomasi, että tarjolla oli uusi kartta, jolla pelata. Lause 4: Mutta hän ei halunnut maksaa enää 15 dollaria.</w:t>
      </w:r>
    </w:p>
    <w:p>
      <w:r>
        <w:rPr>
          <w:b/>
        </w:rPr>
        <w:t xml:space="preserve">Tulos</w:t>
      </w:r>
    </w:p>
    <w:p>
      <w:r>
        <w:t xml:space="preserve">Kun hänen vuoronsa tuli, hänelle kerrottiin, että se oli loppuunmyyty.</w:t>
      </w:r>
    </w:p>
    <w:p>
      <w:r>
        <w:rPr>
          <w:b/>
        </w:rPr>
        <w:t xml:space="preserve">Esimerkki 6.5470</w:t>
      </w:r>
    </w:p>
    <w:p>
      <w:r>
        <w:t xml:space="preserve">Otsikko: Nimi: Peapod. Lause 1: Käytämme Peapodia melko usein. Lause 2: Peapod muutti hiljattain verkkosivustoaan. Lause 3: Tein vähän ostoksia ja sitten kuittauduin pois. Lause 4: Peapod sanoi, että ostoskorini oli tallennettu, mutta itse asiassa se ei ollut.</w:t>
      </w:r>
    </w:p>
    <w:p>
      <w:r>
        <w:rPr>
          <w:b/>
        </w:rPr>
        <w:t xml:space="preserve">Tulos</w:t>
      </w:r>
    </w:p>
    <w:p>
      <w:r>
        <w:t xml:space="preserve">Puhuin omistajan kanssa ja sain hänet maksamaan Sallylle 5 dollaria pallosta.</w:t>
      </w:r>
    </w:p>
    <w:p>
      <w:r>
        <w:rPr>
          <w:b/>
        </w:rPr>
        <w:t xml:space="preserve">Esimerkki 6.5471</w:t>
      </w:r>
    </w:p>
    <w:p>
      <w:r>
        <w:t xml:space="preserve">Otsikko: Nimi: Juusto. Lause 1: Mary oli tekemässä tacoja päivälliseksi. Lause 2: Kesken ruoanlaiton hän tajusi unohtaneensa ostaa juustoa. Lause 3: Hän pyysi miestään juoksemaan kauppaan ja ostamaan juustoa. Lause 4: Miehensä oli ärsyyntynyt, mutta meni kuitenkin.</w:t>
      </w:r>
    </w:p>
    <w:p>
      <w:r>
        <w:rPr>
          <w:b/>
        </w:rPr>
        <w:t xml:space="preserve">Tulos</w:t>
      </w:r>
    </w:p>
    <w:p>
      <w:r>
        <w:t xml:space="preserve">Ken oli surullinen, kun se lopulta kuoli.</w:t>
      </w:r>
    </w:p>
    <w:p>
      <w:r>
        <w:rPr>
          <w:b/>
        </w:rPr>
        <w:t xml:space="preserve">Esimerkki 6.5472</w:t>
      </w:r>
    </w:p>
    <w:p>
      <w:r>
        <w:t xml:space="preserve">Otsikko: Nimi: Craigslist-löytö. Lause 1: Samin stereot varastettiin. Lause 2: Hän teki ilmoituksen poliisille. Lause 3: Heistä ei ollut paljon apua. Lause 4: Hän löysi samat stereot Craigslistilta.</w:t>
      </w:r>
    </w:p>
    <w:p>
      <w:r>
        <w:rPr>
          <w:b/>
        </w:rPr>
        <w:t xml:space="preserve">Tulos</w:t>
      </w:r>
    </w:p>
    <w:p>
      <w:r>
        <w:t xml:space="preserve">Tomin oli vaikea löytää uutta työtä.</w:t>
      </w:r>
    </w:p>
    <w:p>
      <w:r>
        <w:rPr>
          <w:b/>
        </w:rPr>
        <w:t xml:space="preserve">Esimerkki 6.5473</w:t>
      </w:r>
    </w:p>
    <w:p>
      <w:r>
        <w:t xml:space="preserve">Otsikko: Nimi: Veteraani. Lause 1: Minulla on vaikeuksia löytää vakituista työtä. Lause 2: Minut oli lähetetty sotimaan Irakiin lähes vuodeksi. Lause 3: Tehtäväni siellä oli ladata ammuksia tykistöön. Lause 4: Näin useiden toverieni kuolevan siellä.</w:t>
      </w:r>
    </w:p>
    <w:p>
      <w:r>
        <w:rPr>
          <w:b/>
        </w:rPr>
        <w:t xml:space="preserve">Tulos</w:t>
      </w:r>
    </w:p>
    <w:p>
      <w:r>
        <w:t xml:space="preserve">En saa uusia aineksia huomisiin juhliin mennessä.</w:t>
      </w:r>
    </w:p>
    <w:p>
      <w:r>
        <w:rPr>
          <w:b/>
        </w:rPr>
        <w:t xml:space="preserve">Esimerkki 6.5474</w:t>
      </w:r>
    </w:p>
    <w:p>
      <w:r>
        <w:t xml:space="preserve">Otsikko: Nimi: Märkä lattia. Lause 1: Ben käveli töissä ovesta sisään. Lause 2: Oli satanut. Lause 3: Ben alkoi liukastua märällä lattialla. Lause 4: Hän melkein kaatui.</w:t>
      </w:r>
    </w:p>
    <w:p>
      <w:r>
        <w:rPr>
          <w:b/>
        </w:rPr>
        <w:t xml:space="preserve">Tulos</w:t>
      </w:r>
    </w:p>
    <w:p>
      <w:r>
        <w:t xml:space="preserve">Hän käväisi paikallisessa yliopistossa kaksi vuotta ja lähtisi sitten osavaltion ulkopuolelle.</w:t>
      </w:r>
    </w:p>
    <w:p>
      <w:r>
        <w:rPr>
          <w:b/>
        </w:rPr>
        <w:t xml:space="preserve">Esimerkki 6.5475</w:t>
      </w:r>
    </w:p>
    <w:p>
      <w:r>
        <w:t xml:space="preserve">Otsikko: Nimi: Lintuhäkki. Lause 1: Lintu istui häkissään joka päivä. Lause 2: Joka päivä se katseli ulos ja toivoi voivansa olla vapaa. Lause 3: Eräänä päivänä sen omistaja ei lukinnut ovea oikein, kun se sulki sen. Lause 4: Lintu tajusi, että tämä oli sen ainoa mahdollisuus paeta.</w:t>
      </w:r>
    </w:p>
    <w:p>
      <w:r>
        <w:rPr>
          <w:b/>
        </w:rPr>
        <w:t xml:space="preserve">Tulos</w:t>
      </w:r>
    </w:p>
    <w:p>
      <w:r>
        <w:t xml:space="preserve">Koa päätti, että se oli parempi kuin ei mitään, ja hän suostui.</w:t>
      </w:r>
    </w:p>
    <w:p>
      <w:r>
        <w:rPr>
          <w:b/>
        </w:rPr>
        <w:t xml:space="preserve">Esimerkki 6.5476</w:t>
      </w:r>
    </w:p>
    <w:p>
      <w:r>
        <w:t xml:space="preserve">Otsikko: Title: Rukoilemalla hyväksyntää: Rukoilemalla hyväksyntää: Rukoilemalla hyväksyntää. Lause 1: Sally teki tusinan keksejä tuodakseen niitä seurakunnan kokoukseen. Lause 2: Kun hän saapui paikalle, kaikki muutkin jäsenet olivat tuoneet keksejä. Lause 3: Sally maistoi myös muita keksejä ja piti niistä kovasti. Lause 4: Mutta hän oli hyvin surullinen nähdessään, ettei kukaan maistanut yhtäkään hänen kekseistään.</w:t>
      </w:r>
    </w:p>
    <w:p>
      <w:r>
        <w:rPr>
          <w:b/>
        </w:rPr>
        <w:t xml:space="preserve">Tulos</w:t>
      </w:r>
    </w:p>
    <w:p>
      <w:r>
        <w:t xml:space="preserve">Kolme päivää myöhemmin hedelmäkärpäsiä oli enemmän kuin koskaan.</w:t>
      </w:r>
    </w:p>
    <w:p>
      <w:r>
        <w:rPr>
          <w:b/>
        </w:rPr>
        <w:t xml:space="preserve">Esimerkki 6.5477</w:t>
      </w:r>
    </w:p>
    <w:p>
      <w:r>
        <w:t xml:space="preserve">Otsikko: Nimi: Virus. Lause 1: Faith työskenteli kannettavalla tietokoneellaan. Lause 2: Ponnahdusikkuna kertoi, että hänellä oli virus! Lause 3: Hän meni paniikkiin ja sammutti tietokoneen. Lause 4: Hänen oli suojeltava tiedostojaan!</w:t>
      </w:r>
    </w:p>
    <w:p>
      <w:r>
        <w:rPr>
          <w:b/>
        </w:rPr>
        <w:t xml:space="preserve">Tulos</w:t>
      </w:r>
    </w:p>
    <w:p>
      <w:r>
        <w:t xml:space="preserve">Hän oli ahkera työntekijä, jolla oli hyvin selkeä tavoite.</w:t>
      </w:r>
    </w:p>
    <w:p>
      <w:r>
        <w:rPr>
          <w:b/>
        </w:rPr>
        <w:t xml:space="preserve">Esimerkki 6.5478</w:t>
      </w:r>
    </w:p>
    <w:p>
      <w:r>
        <w:t xml:space="preserve">Otsikko: Nimi: Se yksi lapsi!. Lause 1: Marcus istui lentokoneessa rauhallisesti. Lause 2: Yhtäkkiä lapsi alkoi potkia takapenkillä. Lause 3: Marcus kertoi asiasta vanhemmille, jotka eivät välittäneet hänestä. Lause 4: Silloin Marcus sai idean.</w:t>
      </w:r>
    </w:p>
    <w:p>
      <w:r>
        <w:rPr>
          <w:b/>
        </w:rPr>
        <w:t xml:space="preserve">Tulos</w:t>
      </w:r>
    </w:p>
    <w:p>
      <w:r>
        <w:t xml:space="preserve">Kotiin päästyään hän kertoi kaikille ystävilleen matkastaan.</w:t>
      </w:r>
    </w:p>
    <w:p>
      <w:r>
        <w:rPr>
          <w:b/>
        </w:rPr>
        <w:t xml:space="preserve">Esimerkki 6.5479</w:t>
      </w:r>
    </w:p>
    <w:p>
      <w:r>
        <w:t xml:space="preserve">Otsikko: Nimi: Tupakointi. Lause 1: Rakennuksessamme julistettiin tässä kuussa tupakointikielto. Lause 2: Uudet vuokralaiset eivät saa tupakoida asunnoissaan. Lause 3: Vanhoilla vuokralaisilla on 1. kesäkuuta asti aikaa lopettaa. Lause 4: Libertaristinen naapurini Joe teki valituksen.</w:t>
      </w:r>
    </w:p>
    <w:p>
      <w:r>
        <w:rPr>
          <w:b/>
        </w:rPr>
        <w:t xml:space="preserve">Tulos</w:t>
      </w:r>
    </w:p>
    <w:p>
      <w:r>
        <w:t xml:space="preserve">Hän tunsi itsensä taas terveeksi!</w:t>
      </w:r>
    </w:p>
    <w:p>
      <w:r>
        <w:rPr>
          <w:b/>
        </w:rPr>
        <w:t xml:space="preserve">Esimerkki 6.5480</w:t>
      </w:r>
    </w:p>
    <w:p>
      <w:r>
        <w:t xml:space="preserve">Otsikko: Nimi: Investointi. Lause 1: Bill sai yllätysrahaa. Lause 2: Hän ei tiennyt, mitä tehdä niillä. Lause 3: Hän kysyi isältään. Lause 4: Hänen isänsä käski häntä sijoittamaan rahat.</w:t>
      </w:r>
    </w:p>
    <w:p>
      <w:r>
        <w:rPr>
          <w:b/>
        </w:rPr>
        <w:t xml:space="preserve">Tulos</w:t>
      </w:r>
    </w:p>
    <w:p>
      <w:r>
        <w:t xml:space="preserve">Karen suuttui, koska hän ei ymmärtänyt miksi.</w:t>
      </w:r>
    </w:p>
    <w:p>
      <w:r>
        <w:rPr>
          <w:b/>
        </w:rPr>
        <w:t xml:space="preserve">Esimerkki 6.5481</w:t>
      </w:r>
    </w:p>
    <w:p>
      <w:r>
        <w:t xml:space="preserve">Otsikko: Nimi: Vaipat vaihtamalla. Lause 1: Sam oli ensimmäistä kertaa lapsenvahtina sisarentyttärilleen. Lause 2: Hän ei halunnut, mutta muuta vaihtoehtoa ei ollut. Lause 3: Jossain vaiheessa yhden vaippa piti vaihtaa. Lause 4: Sam ei ollut varma, mitä tehdä, mutta yritti kuitenkin.</w:t>
      </w:r>
    </w:p>
    <w:p>
      <w:r>
        <w:rPr>
          <w:b/>
        </w:rPr>
        <w:t xml:space="preserve">Tulos</w:t>
      </w:r>
    </w:p>
    <w:p>
      <w:r>
        <w:t xml:space="preserve">Hän jätti toisen haastattelunsa väliin.</w:t>
      </w:r>
    </w:p>
    <w:p>
      <w:r>
        <w:rPr>
          <w:b/>
        </w:rPr>
        <w:t xml:space="preserve">Esimerkki 6.5482</w:t>
      </w:r>
    </w:p>
    <w:p>
      <w:r>
        <w:t xml:space="preserve">Otsikko: Nimi: The Beach. Lause 1: Päätin viedä tyttöystäväni rannalle. Lause 2: Kun kävelimme, hän pysähtyi. Lause 3: Hän kertoi pelkäävänsä vettä. Lause 4: Sanoin hänelle, että se on ok.</w:t>
      </w:r>
    </w:p>
    <w:p>
      <w:r>
        <w:rPr>
          <w:b/>
        </w:rPr>
        <w:t xml:space="preserve">Tulos</w:t>
      </w:r>
    </w:p>
    <w:p>
      <w:r>
        <w:t xml:space="preserve">Hän päätyi kuolemaan köyhänä, mutta hyvin tyytyväisenä siihen, miten hän eli elämänsä.</w:t>
      </w:r>
    </w:p>
    <w:p>
      <w:r>
        <w:rPr>
          <w:b/>
        </w:rPr>
        <w:t xml:space="preserve">Esimerkki 6.5483</w:t>
      </w:r>
    </w:p>
    <w:p>
      <w:r>
        <w:t xml:space="preserve">Otsikko: Nimi: Passing Notes. Lause 1: Maria jakoi lappua luokassa. Lause 2: Opettaja näki, kun Maria antoi lapun eteenpäin. Lause 3: Maria joutui viemään lapun opettajan pöydälle. Lause 4: Maria joutui jäämään välitunnille.</w:t>
      </w:r>
    </w:p>
    <w:p>
      <w:r>
        <w:rPr>
          <w:b/>
        </w:rPr>
        <w:t xml:space="preserve">Tulos</w:t>
      </w:r>
    </w:p>
    <w:p>
      <w:r>
        <w:t xml:space="preserve">Hän oli helpottunut, kun ne tulivat takaisin ja olivat aivan täydellisiä.</w:t>
      </w:r>
    </w:p>
    <w:p>
      <w:r>
        <w:rPr>
          <w:b/>
        </w:rPr>
        <w:t xml:space="preserve">Esimerkki 6.5484</w:t>
      </w:r>
    </w:p>
    <w:p>
      <w:r>
        <w:t xml:space="preserve">Otsikko: Nimi: Varastettu skootteri. Lause 1: Tim osti uuden skootterin. Lause 2: Hän jätti sen kuistilleen. Lause 3: Eräänä päivänä se oli kadonnut. Lause 4: Hän teki ilmoituksen poliisille.</w:t>
      </w:r>
    </w:p>
    <w:p>
      <w:r>
        <w:rPr>
          <w:b/>
        </w:rPr>
        <w:t xml:space="preserve">Tulos</w:t>
      </w:r>
    </w:p>
    <w:p>
      <w:r>
        <w:t xml:space="preserve">Itkimme, koska halusimme todella koiranpennun.</w:t>
      </w:r>
    </w:p>
    <w:p>
      <w:r>
        <w:rPr>
          <w:b/>
        </w:rPr>
        <w:t xml:space="preserve">Esimerkki 6.5485</w:t>
      </w:r>
    </w:p>
    <w:p>
      <w:r>
        <w:t xml:space="preserve">Otsikko: Otsikko: Kana. Lause 1: Vaimoni osti paistettua kanaa päivälliseksi maanantaina. Lause 2: Kissa rakastaa tätä ruokaa. Lause 3: Se makasi pöydän alla haistelemassa. Lause 4: Vaimoni antoi sille kanaa, jotta voisimme syödä rauhassa.</w:t>
      </w:r>
    </w:p>
    <w:p>
      <w:r>
        <w:rPr>
          <w:b/>
        </w:rPr>
        <w:t xml:space="preserve">Tulos</w:t>
      </w:r>
    </w:p>
    <w:p>
      <w:r>
        <w:t xml:space="preserve">Hän oli paljon vanhempi ja kalju!</w:t>
      </w:r>
    </w:p>
    <w:p>
      <w:r>
        <w:rPr>
          <w:b/>
        </w:rPr>
        <w:t xml:space="preserve">Esimerkki 6.5486</w:t>
      </w:r>
    </w:p>
    <w:p>
      <w:r>
        <w:t xml:space="preserve">Otsikko: Alice osti uudet kengät. Lause 1: Eräänä päivänä Alice pelasi koripalloa ulkona. Lause 2: Hän leikki ystäviensä kanssa. Lause 3: Alice dribblasi palloa ja lähti heittämään koripalloa. Lause 4: Kun Alice laskeutui maahan, hän repi kenkänsä sielun.</w:t>
      </w:r>
    </w:p>
    <w:p>
      <w:r>
        <w:rPr>
          <w:b/>
        </w:rPr>
        <w:t xml:space="preserve">Tulos</w:t>
      </w:r>
    </w:p>
    <w:p>
      <w:r>
        <w:t xml:space="preserve">Agnes osti keittokirjan ja alkoi valmistaa maukasta julmuudesta vapaata ruokaa.</w:t>
      </w:r>
    </w:p>
    <w:p>
      <w:r>
        <w:rPr>
          <w:b/>
        </w:rPr>
        <w:t xml:space="preserve">Esimerkki 6.5487</w:t>
      </w:r>
    </w:p>
    <w:p>
      <w:r>
        <w:t xml:space="preserve">Otsikko: Nimi: Mäntypuut. Lause 1: Tila näytti paljaalta. Lause 2: Perhe päätti istuttaa mäntyjä. Lause 3: Muutamassa vuodessa puut olivat korkeita ja vahvoja. Lause 4: Heillä oli nyt paljon yksityisyyttä.</w:t>
      </w:r>
    </w:p>
    <w:p>
      <w:r>
        <w:rPr>
          <w:b/>
        </w:rPr>
        <w:t xml:space="preserve">Tulos</w:t>
      </w:r>
    </w:p>
    <w:p>
      <w:r>
        <w:t xml:space="preserve">Hän juoksi kylpyhuoneeseen juuri ajoissa.</w:t>
      </w:r>
    </w:p>
    <w:p>
      <w:r>
        <w:rPr>
          <w:b/>
        </w:rPr>
        <w:t xml:space="preserve">Esimerkki 6.5488</w:t>
      </w:r>
    </w:p>
    <w:p>
      <w:r>
        <w:t xml:space="preserve">Otsikko: Nimi: Jäätelöjäätelö. Lause 1: Susie oli yhä nälkäinen. Lause 2: Niinpä hän päätti hankkia itselleen jälkiruoan. Lause 3: Hän tilasi suuren jäätelöannoksen. Lause 4: Kun hän sai sen, se oli valtava.</w:t>
      </w:r>
    </w:p>
    <w:p>
      <w:r>
        <w:rPr>
          <w:b/>
        </w:rPr>
        <w:t xml:space="preserve">Tulos</w:t>
      </w:r>
    </w:p>
    <w:p>
      <w:r>
        <w:t xml:space="preserve">Henryn asusta tuli paljon parempi kuin mistään kaupasta ostetusta asusta!</w:t>
      </w:r>
    </w:p>
    <w:p>
      <w:r>
        <w:rPr>
          <w:b/>
        </w:rPr>
        <w:t xml:space="preserve">Esimerkki 6.5489</w:t>
      </w:r>
    </w:p>
    <w:p>
      <w:r>
        <w:t xml:space="preserve">Nimi: Pyhä lehmä. Lause 1: Joissakin maissa lehmä on pyhä. Lause 2: Toisin kuin Yhdysvalloissa niitä ei teurasteta. Lause 3: He pitävät lehmää hengellisenä symbolina. Lause 4: He antavat lehmien jopa hallita kaupunkia!</w:t>
      </w:r>
    </w:p>
    <w:p>
      <w:r>
        <w:rPr>
          <w:b/>
        </w:rPr>
        <w:t xml:space="preserve">Tulos</w:t>
      </w:r>
    </w:p>
    <w:p>
      <w:r>
        <w:t xml:space="preserve">Susien vanhemmat hankkivat hänelle vihdoin koiranpennun, jonka hän on aina halunnut!</w:t>
      </w:r>
    </w:p>
    <w:p>
      <w:r>
        <w:rPr>
          <w:b/>
        </w:rPr>
        <w:t xml:space="preserve">Esimerkki 6.5490</w:t>
      </w:r>
    </w:p>
    <w:p>
      <w:r>
        <w:t xml:space="preserve">Otsikko: Nimi: Sleeping Through Class. Lause 1: Mike oli nukahtanut tunnilla. Lause 2: Se ei ollut ensimmäinen kerta, kun hän nukahti. Lause 3: Kello soi, kun luokkaa piti vaihtaa. Lause 4: Miken opettaja antoi hänen jatkaa nukkumista.</w:t>
      </w:r>
    </w:p>
    <w:p>
      <w:r>
        <w:rPr>
          <w:b/>
        </w:rPr>
        <w:t xml:space="preserve">Tulos</w:t>
      </w:r>
    </w:p>
    <w:p>
      <w:r>
        <w:t xml:space="preserve">Seuraavalla viikolla hän söi ne kaikki.</w:t>
      </w:r>
    </w:p>
    <w:p>
      <w:r>
        <w:rPr>
          <w:b/>
        </w:rPr>
        <w:t xml:space="preserve">Esimerkki 6.5491</w:t>
      </w:r>
    </w:p>
    <w:p>
      <w:r>
        <w:t xml:space="preserve">Otsikko: Nimi: Vakooja. Lause 1: Katsoin tänään ystäväni kanssa vakoojaelokuvan. Lause 2: Innostuneina päätimme esittää vakoojia. Lause 3: Käytimme vesipyssyjä ja radiopuhelimia. Lause 4: Hänen siskonsa esitti roistoa.</w:t>
      </w:r>
    </w:p>
    <w:p>
      <w:r>
        <w:rPr>
          <w:b/>
        </w:rPr>
        <w:t xml:space="preserve">Tulos</w:t>
      </w:r>
    </w:p>
    <w:p>
      <w:r>
        <w:t xml:space="preserve">Juuri kun hän oli itkemässä, Eddien äiti löysi hänet jälleen.</w:t>
      </w:r>
    </w:p>
    <w:p>
      <w:r>
        <w:rPr>
          <w:b/>
        </w:rPr>
        <w:t xml:space="preserve">Esimerkki 6.5492</w:t>
      </w:r>
    </w:p>
    <w:p>
      <w:r>
        <w:t xml:space="preserve">Otsikko: Nimi: Tulikukat. Lause 1: Lähetin kukkia äidilleni, joka oli sairaalassa leikkauksessa. Lause 2: Kukkakauppias teki virheen, jonka vuoksi kukat myöhästyivät. Lause 3: Koska äitini pääsi kotiin etuajassa, kukat menivät hänen kotiinsa. Lause 4: Mutta äitini talo syttyi tuleen sinä aamuna, kun kukkakauppias tuli.</w:t>
      </w:r>
    </w:p>
    <w:p>
      <w:r>
        <w:rPr>
          <w:b/>
        </w:rPr>
        <w:t xml:space="preserve">Tulos</w:t>
      </w:r>
    </w:p>
    <w:p>
      <w:r>
        <w:t xml:space="preserve">Myöhään iltapäivällä juhlat olivat täydessä vauhdissa.</w:t>
      </w:r>
    </w:p>
    <w:p>
      <w:r>
        <w:rPr>
          <w:b/>
        </w:rPr>
        <w:t xml:space="preserve">Esimerkki 6.5493</w:t>
      </w:r>
    </w:p>
    <w:p>
      <w:r>
        <w:t xml:space="preserve">Otsikko: Nimi: Tehtävä. Lause 1: Johanneksen oli saatava kiireesti töitä, jotta hän voisi tienata rahaa collegea varten. Lause 2: Hän haki moniin eri paikkoihin, mutta sai vain yhden haastattelun. Lause 3: Hän valmistautui haastatteluun jatkuvasti. Lause 4: Haastattelupäivänä hän oli hikinen ja hermostunut.</w:t>
      </w:r>
    </w:p>
    <w:p>
      <w:r>
        <w:rPr>
          <w:b/>
        </w:rPr>
        <w:t xml:space="preserve">Tulos</w:t>
      </w:r>
    </w:p>
    <w:p>
      <w:r>
        <w:t xml:space="preserve">Lopulta hän löysi sellaisen ja oli siihen erittäin tyytyväinen!</w:t>
      </w:r>
    </w:p>
    <w:p>
      <w:r>
        <w:rPr>
          <w:b/>
        </w:rPr>
        <w:t xml:space="preserve">Esimerkki 6.5494</w:t>
      </w:r>
    </w:p>
    <w:p>
      <w:r>
        <w:t xml:space="preserve">Otsikko: Nimi: Veriset housut. Lause 1: James pelasi videonimiä, kun hän sai verisen nenän. Lause 2: Veri tuli nopeasti ulos ja tahrasi hänen farkkunsa. Lause 3: Kun verenvuoto tyrehtyi, hän jäi hoitamaan sotkua. Lause 4: Mikään ei tuntunut saavan verta pois hänen housuistaan.</w:t>
      </w:r>
    </w:p>
    <w:p>
      <w:r>
        <w:rPr>
          <w:b/>
        </w:rPr>
        <w:t xml:space="preserve">Tulos</w:t>
      </w:r>
    </w:p>
    <w:p>
      <w:r>
        <w:t xml:space="preserve">Lopulta neljännellä yrityksellä se tuotti täydellisen munan äidilleen.</w:t>
      </w:r>
    </w:p>
    <w:p>
      <w:r>
        <w:rPr>
          <w:b/>
        </w:rPr>
        <w:t xml:space="preserve">Esimerkki 6.5495</w:t>
      </w:r>
    </w:p>
    <w:p>
      <w:r>
        <w:t xml:space="preserve">Otsikko: Nimi: Veri joulupäivänä. Lause 1: Gerald ei pitänyt veren näkemisestä. Lause 2: Kun hän viilteli itseään joulupäivänä, hän melkein pyörtyi. Lause 3: Viilto hänen sormeensa oli syvä, ja hän tarvitsi tikkejä. Lause 4: Hänen äitinsä vei hänet sairaalaan.</w:t>
      </w:r>
    </w:p>
    <w:p>
      <w:r>
        <w:rPr>
          <w:b/>
        </w:rPr>
        <w:t xml:space="preserve">Tulos</w:t>
      </w:r>
    </w:p>
    <w:p>
      <w:r>
        <w:t xml:space="preserve">Hän lupasi itselleen, ettei hän enää koskaan hyväksyisi lihaa, tapahtui mitä tahansa.</w:t>
      </w:r>
    </w:p>
    <w:p>
      <w:r>
        <w:rPr>
          <w:b/>
        </w:rPr>
        <w:t xml:space="preserve">Esimerkki 6.5496</w:t>
      </w:r>
    </w:p>
    <w:p>
      <w:r>
        <w:t xml:space="preserve">Otsikko: Nimi: Ruokalistalla. Lause 1: Tom suunnittelee ruokaostoksensa joka viikko. Lause 2: Hän varmistaa, että hän tekee täyden listan. Lause 3: Viime kerralla Tom huomasi, että hän sai paljon vääriä asioita. Lause 4: Hän kävi listan uudelleen läpi.</w:t>
      </w:r>
    </w:p>
    <w:p>
      <w:r>
        <w:rPr>
          <w:b/>
        </w:rPr>
        <w:t xml:space="preserve">Tulos</w:t>
      </w:r>
    </w:p>
    <w:p>
      <w:r>
        <w:t xml:space="preserve">Hän piti arvosanansa korkeina ja sai koulutuksensa maksetuksi.</w:t>
      </w:r>
    </w:p>
    <w:p>
      <w:r>
        <w:rPr>
          <w:b/>
        </w:rPr>
        <w:t xml:space="preserve">Esimerkki 6.5497</w:t>
      </w:r>
    </w:p>
    <w:p>
      <w:r>
        <w:t xml:space="preserve">Otsikko: Nimi: Koira. Lause 1: Koira meni ulos. Lause 2: Se käveli puun viereen. Lause 3: Koira tallusteli puun ympärillä. Lause 4: Koira löysi paikan.</w:t>
      </w:r>
    </w:p>
    <w:p>
      <w:r>
        <w:rPr>
          <w:b/>
        </w:rPr>
        <w:t xml:space="preserve">Tulos</w:t>
      </w:r>
    </w:p>
    <w:p>
      <w:r>
        <w:t xml:space="preserve">Hän palasi hakemaan koiraansa vain koiranruokaa varten.</w:t>
      </w:r>
    </w:p>
    <w:p>
      <w:r>
        <w:rPr>
          <w:b/>
        </w:rPr>
        <w:t xml:space="preserve">Esimerkki 6.5498</w:t>
      </w:r>
    </w:p>
    <w:p>
      <w:r>
        <w:t xml:space="preserve">Otsikko: Nimi: Vuosipäiväkakku. Lause 1: Hal ja Tina olivat olleet naimisissa vuoden. Lause 2: He olivat säästäneet palan hääkakkuaan hääpäivää varten. Lause 3: He halusivat juhlistaa sitä syömällä kakun yhdessä. Lause 4: Kakkupala oli kuiva, tunkkainen ja maistui kamalalta.</w:t>
      </w:r>
    </w:p>
    <w:p>
      <w:r>
        <w:rPr>
          <w:b/>
        </w:rPr>
        <w:t xml:space="preserve">Tulos</w:t>
      </w:r>
    </w:p>
    <w:p>
      <w:r>
        <w:t xml:space="preserve">Hän pyysi tyttöä treffeille kanssaan.</w:t>
      </w:r>
    </w:p>
    <w:p>
      <w:r>
        <w:rPr>
          <w:b/>
        </w:rPr>
        <w:t xml:space="preserve">Esimerkki 6.5499</w:t>
      </w:r>
    </w:p>
    <w:p>
      <w:r>
        <w:t xml:space="preserve">Otsikko: Nimi: Menossa naimisiin. Lause 1: Susie oli menossa naimisiin. Lause 2: Hän ei voinut odottaa. Lause 3: Yksi ongelma tapahtui. Lause 4: Alkoi sataa.</w:t>
      </w:r>
    </w:p>
    <w:p>
      <w:r>
        <w:rPr>
          <w:b/>
        </w:rPr>
        <w:t xml:space="preserve">Tulos</w:t>
      </w:r>
    </w:p>
    <w:p>
      <w:r>
        <w:t xml:space="preserve">Henry löytää söpön treffikumppanin illanviettoon.</w:t>
      </w:r>
    </w:p>
    <w:p>
      <w:r>
        <w:rPr>
          <w:b/>
        </w:rPr>
        <w:t xml:space="preserve">Esimerkki 6.5500</w:t>
      </w:r>
    </w:p>
    <w:p>
      <w:r>
        <w:t xml:space="preserve">Otsikko: Nimi: Pingviinin märkäpuku. Lause 1: Jotkut linnut poimivat höyheniä ja menettävät suuren osan höyhenistään. Lause 2: Papukaija ilman höyheniä voi viihtyä lämpimässä kodissa. Lause 3: Floridalaisessa eläintarhassa on kuitenkin pingviini, joka on menettänyt höyhenensä. Lause 4: Sen on uitava hyvin kylmässä vedessä.</w:t>
      </w:r>
    </w:p>
    <w:p>
      <w:r>
        <w:rPr>
          <w:b/>
        </w:rPr>
        <w:t xml:space="preserve">Tulos</w:t>
      </w:r>
    </w:p>
    <w:p>
      <w:r>
        <w:t xml:space="preserve">Ja hän leikkasi kyntensä heti.</w:t>
      </w:r>
    </w:p>
    <w:p>
      <w:r>
        <w:rPr>
          <w:b/>
        </w:rPr>
        <w:t xml:space="preserve">Esimerkki 6.5501</w:t>
      </w:r>
    </w:p>
    <w:p>
      <w:r>
        <w:t xml:space="preserve">Otsikko: Nimi: Sateinen päivä. Lause 1: Koko aamun oli satanut. Lause 2: Marian koira ei pitänyt kastumisesta. Lause 3: Maryn piti viedä koira ulos pissalle. Lause 4: Hän yritti kantaa koiraa ulos, mutta se vain juoksi takaisin sisälle.</w:t>
      </w:r>
    </w:p>
    <w:p>
      <w:r>
        <w:rPr>
          <w:b/>
        </w:rPr>
        <w:t xml:space="preserve">Tulos</w:t>
      </w:r>
    </w:p>
    <w:p>
      <w:r>
        <w:t xml:space="preserve">Hän tiesi, että tästä tulisi hieno vuosi näin hienon kansion kanssa!</w:t>
      </w:r>
    </w:p>
    <w:p>
      <w:r>
        <w:rPr>
          <w:b/>
        </w:rPr>
        <w:t xml:space="preserve">Esimerkki 6.5502</w:t>
      </w:r>
    </w:p>
    <w:p>
      <w:r>
        <w:t xml:space="preserve">Otsikko: Nimi: Lonely Lunch. Lause 1: Danilla oli koulussa muutamia ystäviä. Lause 2: Eräänä päivänä yksi levitti huhua hänestä. Lause 3: Kaikki uskoivat sen. Lause 4: Danin ystävät lakkasivat lopulta hengailemasta hänen kanssaan.</w:t>
      </w:r>
    </w:p>
    <w:p>
      <w:r>
        <w:rPr>
          <w:b/>
        </w:rPr>
        <w:t xml:space="preserve">Tulos</w:t>
      </w:r>
    </w:p>
    <w:p>
      <w:r>
        <w:t xml:space="preserve">Tomista tuntui jälkeenpäin pahalta.</w:t>
      </w:r>
    </w:p>
    <w:p>
      <w:r>
        <w:rPr>
          <w:b/>
        </w:rPr>
        <w:t xml:space="preserve">Esimerkki 6.5503</w:t>
      </w:r>
    </w:p>
    <w:p>
      <w:r>
        <w:t xml:space="preserve">Otsikko: Nimi: Move. Lause 1: Howard liikkuu. Lause 2: Hänen on mentävä uuteen kouluun. Lause 3: Häntä jännitti se kovasti. Lause 4: Ensimmäisenä päivänä hän sai paljon ystäviä.</w:t>
      </w:r>
    </w:p>
    <w:p>
      <w:r>
        <w:rPr>
          <w:b/>
        </w:rPr>
        <w:t xml:space="preserve">Tulos</w:t>
      </w:r>
    </w:p>
    <w:p>
      <w:r>
        <w:t xml:space="preserve">Ella rakasti olla parrasvaloissa.</w:t>
      </w:r>
    </w:p>
    <w:p>
      <w:r>
        <w:rPr>
          <w:b/>
        </w:rPr>
        <w:t xml:space="preserve">Esimerkki 6.5504</w:t>
      </w:r>
    </w:p>
    <w:p>
      <w:r>
        <w:t xml:space="preserve">Otsikko: Nimi: Worst Fear. Lause 1: Aivan kuten sulhasen veli ennusti, toinen meistä kaatui. Lause 2: Kun kävelimme portaita alttarille, kantapääni antoi periksi. Lause 3: Kompastuin, ja kenkäni pomppasi alas portaita. Lause 4: Kaaduin sen taakse.</w:t>
      </w:r>
    </w:p>
    <w:p>
      <w:r>
        <w:rPr>
          <w:b/>
        </w:rPr>
        <w:t xml:space="preserve">Tulos</w:t>
      </w:r>
    </w:p>
    <w:p>
      <w:r>
        <w:t xml:space="preserve">Pallo pomppi ikuisesti ympäriinsä ennen kuin se lopulta päätyi mustaan.</w:t>
      </w:r>
    </w:p>
    <w:p>
      <w:r>
        <w:rPr>
          <w:b/>
        </w:rPr>
        <w:t xml:space="preserve">Esimerkki 6.5505</w:t>
      </w:r>
    </w:p>
    <w:p>
      <w:r>
        <w:t xml:space="preserve">Otsikko: Nimi: Ydinreaktori. Lause 1: Jimmy teki ydinreaktorin autotallissaan. Lause 2: Hän päätyi ylikuormittamaan sähköverkon. Lause 3: Poliisit pysähtyivät hänen talonsa eteen. Lause 4: He näkivät hänen reaktorinsa ja hämmästyivät.</w:t>
      </w:r>
    </w:p>
    <w:p>
      <w:r>
        <w:rPr>
          <w:b/>
        </w:rPr>
        <w:t xml:space="preserve">Tulos</w:t>
      </w:r>
    </w:p>
    <w:p>
      <w:r>
        <w:t xml:space="preserve">Tycho ei enää syö vesimelonia.</w:t>
      </w:r>
    </w:p>
    <w:p>
      <w:r>
        <w:rPr>
          <w:b/>
        </w:rPr>
        <w:t xml:space="preserve">Esimerkki 6.5506</w:t>
      </w:r>
    </w:p>
    <w:p>
      <w:r>
        <w:t xml:space="preserve">Otsikko: Nimi: Renkaat. Lause 1: Minun piti hankkia uudet renkaat pitkää matkaa varten. Lause 2: Kävin Sam'sissa teettämässä ne. Lause 3: Siellä kävin myös öljynvaihdossa. Lause 4: Se maksoi paljon.</w:t>
      </w:r>
    </w:p>
    <w:p>
      <w:r>
        <w:rPr>
          <w:b/>
        </w:rPr>
        <w:t xml:space="preserve">Tulos</w:t>
      </w:r>
    </w:p>
    <w:p>
      <w:r>
        <w:t xml:space="preserve">Mutta Fred loukkasi häntä, koska hän ei pitänyt musiikista.</w:t>
      </w:r>
    </w:p>
    <w:p>
      <w:r>
        <w:rPr>
          <w:b/>
        </w:rPr>
        <w:t xml:space="preserve">Esimerkki 6.5507</w:t>
      </w:r>
    </w:p>
    <w:p>
      <w:r>
        <w:t xml:space="preserve">Otsikko: Nimi: Hajuvesi. Lause 1: Patrick tuli töistä kotiin ja tervehti vaimoaan. Lause 2: Hän antoi vaimolle suukon shekille ja huomasi jotain erilaista. Lause 3: Tuntematon tuoksu saavutti hänen nenänsä. Lause 4: Hän kysyi vaimoltaan, oliko hänellä uusi hajuvesi päällä.</w:t>
      </w:r>
    </w:p>
    <w:p>
      <w:r>
        <w:rPr>
          <w:b/>
        </w:rPr>
        <w:t xml:space="preserve">Tulos</w:t>
      </w:r>
    </w:p>
    <w:p>
      <w:r>
        <w:t xml:space="preserve">DJ X oli iloinen kokeillessaan uutta musiikkia tänä iltana.</w:t>
      </w:r>
    </w:p>
    <w:p>
      <w:r>
        <w:rPr>
          <w:b/>
        </w:rPr>
        <w:t xml:space="preserve">Esimerkki 6.5508</w:t>
      </w:r>
    </w:p>
    <w:p>
      <w:r>
        <w:t xml:space="preserve">Otsikko: Title: Disrespected. Lause 1: Maggie halusi jonain päivänä tulla suureksi tiedemieheksi. Lause 2: Kukaan ei kuitenkaan odottanut häneltä paljoakaan.q. Lause 3: Hän sai aina huonoimmat arvosanat. Lause 4: Hän yritti kovasti luonnontieteiden kokeessa ja sai kiitettävän.</w:t>
      </w:r>
    </w:p>
    <w:p>
      <w:r>
        <w:rPr>
          <w:b/>
        </w:rPr>
        <w:t xml:space="preserve">Tulos</w:t>
      </w:r>
    </w:p>
    <w:p>
      <w:r>
        <w:t xml:space="preserve">Austin oli innoissaan siitä, että hän pääsi vihdoin ulos kavereidensa kanssa.</w:t>
      </w:r>
    </w:p>
    <w:p>
      <w:r>
        <w:rPr>
          <w:b/>
        </w:rPr>
        <w:t xml:space="preserve">Esimerkki 6.5509</w:t>
      </w:r>
    </w:p>
    <w:p>
      <w:r>
        <w:t xml:space="preserve">Otsikko: Nimi: Matto Clean. Lause 1: Jodien vauvalle sattui onnettomuus. Lause 2: Hän kaatoi viinirypälemehua lattialle. Lause 3: Jodie soitti ympäriinsä siivoojille. Lause 4: Lopulta hän löysi yhden.</w:t>
      </w:r>
    </w:p>
    <w:p>
      <w:r>
        <w:rPr>
          <w:b/>
        </w:rPr>
        <w:t xml:space="preserve">Tulos</w:t>
      </w:r>
    </w:p>
    <w:p>
      <w:r>
        <w:t xml:space="preserve">Roskia roiskui ympäri lattiaa.</w:t>
      </w:r>
    </w:p>
    <w:p>
      <w:r>
        <w:rPr>
          <w:b/>
        </w:rPr>
        <w:t xml:space="preserve">Esimerkki 6.5510</w:t>
      </w:r>
    </w:p>
    <w:p>
      <w:r>
        <w:t xml:space="preserve">Otsikko: Nimi: Miksi jätin mieheni. Lause 1: Jätin mieheni kolme kuukautta sitten. Lause 2: Hän petti minua verkossa vuosia. Lause 3: Löysin kansion, jossa oli hyvin vastenmielisiä kuvia. Lause 4: Poistin sen, mutta lähdin talosta ja soitin poliisille.</w:t>
      </w:r>
    </w:p>
    <w:p>
      <w:r>
        <w:rPr>
          <w:b/>
        </w:rPr>
        <w:t xml:space="preserve">Tulos</w:t>
      </w:r>
    </w:p>
    <w:p>
      <w:r>
        <w:t xml:space="preserve">Anne oli iloinen valmiudestaan.</w:t>
      </w:r>
    </w:p>
    <w:p>
      <w:r>
        <w:rPr>
          <w:b/>
        </w:rPr>
        <w:t xml:space="preserve">Esimerkki 6.5511</w:t>
      </w:r>
    </w:p>
    <w:p>
      <w:r>
        <w:t xml:space="preserve">Otsikko: Nimi: Broken. Lause 1: Danielin mielestä oli hyvä ajatus pestä sängynsä peitot. Lause 2: Hän latasi pesukoneen niin täyteen kuin se mahtui. Lause 3: Hän laittoi saippuaa pesukoneeseen ja sulki kannen. Lause 4: Myöhemmin hän meni hakemaan vaatteet pesukoneesta.</w:t>
      </w:r>
    </w:p>
    <w:p>
      <w:r>
        <w:rPr>
          <w:b/>
        </w:rPr>
        <w:t xml:space="preserve">Tulos</w:t>
      </w:r>
    </w:p>
    <w:p>
      <w:r>
        <w:t xml:space="preserve">Toivotin hänelle onnea.</w:t>
      </w:r>
    </w:p>
    <w:p>
      <w:r>
        <w:rPr>
          <w:b/>
        </w:rPr>
        <w:t xml:space="preserve">Esimerkki 6.5512</w:t>
      </w:r>
    </w:p>
    <w:p>
      <w:r>
        <w:t xml:space="preserve">Otsikko: Johnin koira. Lause 1: John pitää eläimistä. Lause 2: Hänellä on kaksi koiraa ja kissa. Lause 3: Yksi koirista katosi eilen. Lause 4: John käytti koko iltapäivän sen etsimiseen.</w:t>
      </w:r>
    </w:p>
    <w:p>
      <w:r>
        <w:rPr>
          <w:b/>
        </w:rPr>
        <w:t xml:space="preserve">Tulos</w:t>
      </w:r>
    </w:p>
    <w:p>
      <w:r>
        <w:t xml:space="preserve">Maria oli todella surullinen.</w:t>
      </w:r>
    </w:p>
    <w:p>
      <w:r>
        <w:rPr>
          <w:b/>
        </w:rPr>
        <w:t xml:space="preserve">Esimerkki 6.5513</w:t>
      </w:r>
    </w:p>
    <w:p>
      <w:r>
        <w:t xml:space="preserve">Otsikko: Nimi: Trailer Hitch. Lause 1: Jim auttoi Philiä kantamaan laatikon autoonsa. Lause 2: Laatikko peitti Jimin näkökentän. Lause 3: Hän ei nähnyt tarkalleen, mitä hänen jalkojensa edessä oli. Lause 4: Jim melkein pääsi Philin kuorma-auton luo.</w:t>
      </w:r>
    </w:p>
    <w:p>
      <w:r>
        <w:rPr>
          <w:b/>
        </w:rPr>
        <w:t xml:space="preserve">Tulos</w:t>
      </w:r>
    </w:p>
    <w:p>
      <w:r>
        <w:t xml:space="preserve">Kansi sulkeutui ja jätti mustelman jalkaani.</w:t>
      </w:r>
    </w:p>
    <w:p>
      <w:r>
        <w:rPr>
          <w:b/>
        </w:rPr>
        <w:t xml:space="preserve">Esimerkki 6.5514</w:t>
      </w:r>
    </w:p>
    <w:p>
      <w:r>
        <w:t xml:space="preserve">Otsikko: Nimi: The Bowling Pin. Lause 1: Liam ja hänen ystävänsä rakastivat keilaamista. Lause 2: He järjestivät keskenään turnauksen joka vuosi. Lause 3: Tänä vuonna Liam keilasi täydellisen pelin! Lause 4: Hän sai viedä kotiin keilapokaalin.</w:t>
      </w:r>
    </w:p>
    <w:p>
      <w:r>
        <w:rPr>
          <w:b/>
        </w:rPr>
        <w:t xml:space="preserve">Tulos</w:t>
      </w:r>
    </w:p>
    <w:p>
      <w:r>
        <w:t xml:space="preserve">Hän tuli koulusta kotiin ja huomasi, että äiti oli heittänyt hänen pullonkorkkinsä pois.</w:t>
      </w:r>
    </w:p>
    <w:p>
      <w:r>
        <w:rPr>
          <w:b/>
        </w:rPr>
        <w:t xml:space="preserve">Esimerkki 6.5515</w:t>
      </w:r>
    </w:p>
    <w:p>
      <w:r>
        <w:t xml:space="preserve">Otsikko: Nimi: Tarjoilija. Lause 1: Kun olin teini-ikäinen, mursin ranteeni. Lause 2: Muutamaa vuotta myöhemmin aloin työskennellä ravintolassa. Lause 3: En kestänyt täyden juomatarjottimen painoa ranteessani. Lause 4: Perhe tuli sisään ja tilasi 12 Pepsiä.</w:t>
      </w:r>
    </w:p>
    <w:p>
      <w:r>
        <w:rPr>
          <w:b/>
        </w:rPr>
        <w:t xml:space="preserve">Tulos</w:t>
      </w:r>
    </w:p>
    <w:p>
      <w:r>
        <w:t xml:space="preserve">Eläinlääkäri nauroi ja antoi meille reseptin, jolla pääsemme niistä eroon.</w:t>
      </w:r>
    </w:p>
    <w:p>
      <w:r>
        <w:rPr>
          <w:b/>
        </w:rPr>
        <w:t xml:space="preserve">Esimerkki 6.5516</w:t>
      </w:r>
    </w:p>
    <w:p>
      <w:r>
        <w:t xml:space="preserve">Otsikko: Nimi: Bad Counselor. Lause 1: Maxilla oli tapaaminen koulunkäynninohjaajan kanssa. Lause 2: Opinto-ohjaaja kertoi Maxille, että hänen oli suoritettava algebraa kesällä. Lause 3: Hän sanoi Maxille, että jos hän ei ota sitä, hän ei pääse yliopistoon. Lause 4: Max pääsi yliopistoon ilman kesäkursseja.</w:t>
      </w:r>
    </w:p>
    <w:p>
      <w:r>
        <w:rPr>
          <w:b/>
        </w:rPr>
        <w:t xml:space="preserve">Tulos</w:t>
      </w:r>
    </w:p>
    <w:p>
      <w:r>
        <w:t xml:space="preserve">Kylvyn jälkeen Spike juoksi aina vähän aikaa ympäriinsä kuin hullu koira.</w:t>
      </w:r>
    </w:p>
    <w:p>
      <w:r>
        <w:rPr>
          <w:b/>
        </w:rPr>
        <w:t xml:space="preserve">Esimerkki 6.5517</w:t>
      </w:r>
    </w:p>
    <w:p>
      <w:r>
        <w:t xml:space="preserve">Otsikko: Nimi: Torakkaongelma. Lause 1: Joe vuokrasi asunnon. Lause 2: Asunnossa oli torakkaongelma. Lause 3: Joe valitti vuokranantajalleen. Lause 4: Hänen vuokranantajansa ei koskaan korjannut ongelmaa.</w:t>
      </w:r>
    </w:p>
    <w:p>
      <w:r>
        <w:rPr>
          <w:b/>
        </w:rPr>
        <w:t xml:space="preserve">Tulos</w:t>
      </w:r>
    </w:p>
    <w:p>
      <w:r>
        <w:t xml:space="preserve">Hän soitti eläinsuojeluviranomaisille, jotka veivät sen pois.</w:t>
      </w:r>
    </w:p>
    <w:p>
      <w:r>
        <w:rPr>
          <w:b/>
        </w:rPr>
        <w:t xml:space="preserve">Esimerkki 6.5518</w:t>
      </w:r>
    </w:p>
    <w:p>
      <w:r>
        <w:t xml:space="preserve">Otsikko: Smiths Hiking. Lause 1: Smith päätti lähteä vaellusretkelle Virginiaan. Lause 2: Hänellä oli lopulta aivan liikaa varusteita vaellusrepussaan. Lause 3: Puolimatkassa vuorelle hän sai polvensa sijoiltaan. Lause 4: Oli kutsuttava ambulanssi, koska hän ei pystynyt kävelemään enää pidemmälle.</w:t>
      </w:r>
    </w:p>
    <w:p>
      <w:r>
        <w:rPr>
          <w:b/>
        </w:rPr>
        <w:t xml:space="preserve">Tulos</w:t>
      </w:r>
    </w:p>
    <w:p>
      <w:r>
        <w:t xml:space="preserve">Heillä oli paljon yhteistä, ja lopulta he menivät naimisiin.</w:t>
      </w:r>
    </w:p>
    <w:p>
      <w:r>
        <w:rPr>
          <w:b/>
        </w:rPr>
        <w:t xml:space="preserve">Esimerkki 6.5519</w:t>
      </w:r>
    </w:p>
    <w:p>
      <w:r>
        <w:t xml:space="preserve">Nimike: kengät. Lause 1: Joana rakastaa ostaa kenkiä, mutta ei käytä niitä. Lause 2: Kun hän eräänä päivänä laski kenkänsä, niitä oli viisikymmentäneljä paria. Lause 3: Kun hänen äitinsä sairastui, heiltä loppuivat rahat. Lause 4: Hän päätti myydä ne, vaikka ne olivat hänen kokoelmansa.</w:t>
      </w:r>
    </w:p>
    <w:p>
      <w:r>
        <w:rPr>
          <w:b/>
        </w:rPr>
        <w:t xml:space="preserve">Tulos</w:t>
      </w:r>
    </w:p>
    <w:p>
      <w:r>
        <w:t xml:space="preserve">Dylan kiitti kaikkia ystäviään siitä, että he olivat tulleet hänen juhliinsa.</w:t>
      </w:r>
    </w:p>
    <w:p>
      <w:r>
        <w:rPr>
          <w:b/>
        </w:rPr>
        <w:t xml:space="preserve">Esimerkki 6.5520</w:t>
      </w:r>
    </w:p>
    <w:p>
      <w:r>
        <w:t xml:space="preserve">Otsikko: Nimi: Laulaminen. Lause 1: Late halusi olla muusikko. Lause 2: Ihmiset sanoivat, että hän osasi laulaa. Lause 3: Hän otti laulutunteja parantaakseen itseään. Lause 4: Hän julkaisi albumin.</w:t>
      </w:r>
    </w:p>
    <w:p>
      <w:r>
        <w:rPr>
          <w:b/>
        </w:rPr>
        <w:t xml:space="preserve">Tulos</w:t>
      </w:r>
    </w:p>
    <w:p>
      <w:r>
        <w:t xml:space="preserve">Opiskelija esitti kysymyksen.</w:t>
      </w:r>
    </w:p>
    <w:p>
      <w:r>
        <w:rPr>
          <w:b/>
        </w:rPr>
        <w:t xml:space="preserve">Esimerkki 6.5521</w:t>
      </w:r>
    </w:p>
    <w:p>
      <w:r>
        <w:t xml:space="preserve">Otsikko: Nimi: Pyöräily. Lause 1: Kelly nautti paljon pyöräilystä. Lause 2: Hän pyöräili ystäviensä kanssa melkein joka päivä. Lause 3: Eräänä päivänä hän putosi pyörältään ja mursi jalkansa. Lause 4: Sairaalassa lääkäri sanoi, että se olisi kunnossa kolmen kuukauden kuluttua.</w:t>
      </w:r>
    </w:p>
    <w:p>
      <w:r>
        <w:rPr>
          <w:b/>
        </w:rPr>
        <w:t xml:space="preserve">Tulos</w:t>
      </w:r>
    </w:p>
    <w:p>
      <w:r>
        <w:t xml:space="preserve">Nyt Vasquez on hyvin onnellinen.</w:t>
      </w:r>
    </w:p>
    <w:p>
      <w:r>
        <w:rPr>
          <w:b/>
        </w:rPr>
        <w:t xml:space="preserve">Esimerkki 6.5522</w:t>
      </w:r>
    </w:p>
    <w:p>
      <w:r>
        <w:t xml:space="preserve">Otsikko: Nimi: Päivä puistossa. Lause 1: Aeris vei koiransa kävelylle puistoon. Lause 2: Aeris oli rullaluistimillaan, kun hänen koiransa veti häntä. Lause 3: Hänen koiransa haistoi oravan. Lause 4: Hänen koiransa juoksi kohti lampea.</w:t>
      </w:r>
    </w:p>
    <w:p>
      <w:r>
        <w:rPr>
          <w:b/>
        </w:rPr>
        <w:t xml:space="preserve">Tulos</w:t>
      </w:r>
    </w:p>
    <w:p>
      <w:r>
        <w:t xml:space="preserve">Andy on nyt sairaalassa.</w:t>
      </w:r>
    </w:p>
    <w:p>
      <w:r>
        <w:rPr>
          <w:b/>
        </w:rPr>
        <w:t xml:space="preserve">Esimerkki 6.5523</w:t>
      </w:r>
    </w:p>
    <w:p>
      <w:r>
        <w:t xml:space="preserve">Otsikko: Neulominen. Lause 1: Rakastan käsitöitä, mutta neulominen on ehdoton suosikkini. Lause 2: Kun olin kahdeksanvuotias, isoäitini opetti minut neulomaan. Lause 3: Opin neulomaan hyvin nopeasti, ja siitä tuli hyvin helppoa. Lause 4: Isoäitini opetti minut jopa korjaamaan virheet.</w:t>
      </w:r>
    </w:p>
    <w:p>
      <w:r>
        <w:rPr>
          <w:b/>
        </w:rPr>
        <w:t xml:space="preserve">Tulos</w:t>
      </w:r>
    </w:p>
    <w:p>
      <w:r>
        <w:t xml:space="preserve">Kiusaajat eivät olleet kovin fiksuja, ja Jim jätti heidät lopulta huomiotta.</w:t>
      </w:r>
    </w:p>
    <w:p>
      <w:r>
        <w:rPr>
          <w:b/>
        </w:rPr>
        <w:t xml:space="preserve">Esimerkki 6.5524</w:t>
      </w:r>
    </w:p>
    <w:p>
      <w:r>
        <w:t xml:space="preserve">Otsikko: Nimi: The Swim Meet. Lause 1: Carla seisoi lohkolla hermostuneena. Lause 2: Se oli hänen ensimmäinen uintikilpailunsa! Lause 3: Hän kyykistyi ja sukelsi, kun hän kuuli äänimerkin. Lause 4: Hän ui niin nopeasti kuin pystyi.</w:t>
      </w:r>
    </w:p>
    <w:p>
      <w:r>
        <w:rPr>
          <w:b/>
        </w:rPr>
        <w:t xml:space="preserve">Tulos</w:t>
      </w:r>
    </w:p>
    <w:p>
      <w:r>
        <w:t xml:space="preserve">Metsänvartija vapautti sen syrjäisemmälle alueelle.</w:t>
      </w:r>
    </w:p>
    <w:p>
      <w:r>
        <w:rPr>
          <w:b/>
        </w:rPr>
        <w:t xml:space="preserve">Esimerkki 6.5525</w:t>
      </w:r>
    </w:p>
    <w:p>
      <w:r>
        <w:t xml:space="preserve">Otsikko: Nimi: A Stalled Ride. Lause 1: Rita oli ystäviensä kanssa vuoristoradassa. Lause 2: Vaunut olivat kiivenneet melkein huipulle, kun kyyti pysähtyi. Lause 3: Kaikki olivat kauhuissaan epävarmasta tilanteesta. Lause 4: Henkilökunnalla kesti hetken selvittää ongelmat.</w:t>
      </w:r>
    </w:p>
    <w:p>
      <w:r>
        <w:rPr>
          <w:b/>
        </w:rPr>
        <w:t xml:space="preserve">Tulos</w:t>
      </w:r>
    </w:p>
    <w:p>
      <w:r>
        <w:t xml:space="preserve">Michaela ryntäsi takaisin sisälle jatkaakseen opiskelua mahdollisimman nopeasti.</w:t>
      </w:r>
    </w:p>
    <w:p>
      <w:r>
        <w:rPr>
          <w:b/>
        </w:rPr>
        <w:t xml:space="preserve">Esimerkki 6.5526</w:t>
      </w:r>
    </w:p>
    <w:p>
      <w:r>
        <w:t xml:space="preserve">Otsikko: Nimi: Lounasajan ystävät. Lause 1: Ashley ja Gary söivät eräänä päivänä lounasta koulussa. Lause 2: Gary pudotti vahingossa ruokalautasensa. Lause 3: Lounasneiti luuli Garyn yrittävän aloittaa ruokatappelun. Lause 4: Ashley selitti lounasnaiselle, että Gary vain pudotti sen.</w:t>
      </w:r>
    </w:p>
    <w:p>
      <w:r>
        <w:rPr>
          <w:b/>
        </w:rPr>
        <w:t xml:space="preserve">Tulos</w:t>
      </w:r>
    </w:p>
    <w:p>
      <w:r>
        <w:t xml:space="preserve">Hän oli erittäin myöhässä töistä ja järkyttynyt.</w:t>
      </w:r>
    </w:p>
    <w:p>
      <w:r>
        <w:rPr>
          <w:b/>
        </w:rPr>
        <w:t xml:space="preserve">Esimerkki 6.5527</w:t>
      </w:r>
    </w:p>
    <w:p>
      <w:r>
        <w:t xml:space="preserve">Otsikko: Nimi: Teeaika. Lause 1: Lily päätti mennä lounaalle lempiteekeittiölleen. Lause 2: Hän meni sinne ja tilasi pannullisen teetä ja kurkkuvoileipiä. Lause 3: Hän joi teensä ja söi ruokansa nauttien ympärillään olevista ihmisistä. Lause 4: Hän maksoi ruokansa ja lähti kotiin.</w:t>
      </w:r>
    </w:p>
    <w:p>
      <w:r>
        <w:rPr>
          <w:b/>
        </w:rPr>
        <w:t xml:space="preserve">Tulos</w:t>
      </w:r>
    </w:p>
    <w:p>
      <w:r>
        <w:t xml:space="preserve">Valitettavasti se eivät olleet tytöt vaan Eddien äiti, joka käveli ohi.</w:t>
      </w:r>
    </w:p>
    <w:p>
      <w:r>
        <w:rPr>
          <w:b/>
        </w:rPr>
        <w:t xml:space="preserve">Esimerkki 6.5528</w:t>
      </w:r>
    </w:p>
    <w:p>
      <w:r>
        <w:t xml:space="preserve">Otsikko: Nimi: Uutiset Näkymät: Uutisia. Lause 1: Aloitin radioaseman lukiostani. Lause 2: Nimesimme sen Jacket News Views. Lause 3: Istuin pöydän ääressä ja puhuin mikrofoniin. Lause 4: Uutisoimme pallopeleistä.</w:t>
      </w:r>
    </w:p>
    <w:p>
      <w:r>
        <w:rPr>
          <w:b/>
        </w:rPr>
        <w:t xml:space="preserve">Tulos</w:t>
      </w:r>
    </w:p>
    <w:p>
      <w:r>
        <w:t xml:space="preserve">Pietari vietti loppupäivän hoitamalla sairasta vaimoaan.</w:t>
      </w:r>
    </w:p>
    <w:p>
      <w:r>
        <w:rPr>
          <w:b/>
        </w:rPr>
        <w:t xml:space="preserve">Esimerkki 6.5529</w:t>
      </w:r>
    </w:p>
    <w:p>
      <w:r>
        <w:t xml:space="preserve">Otsikko: Nimi: Dancing Monkeys. Lause 1: Sheryl rakasti käydä sirkuksessa. Lause 2: Hänen lempihetkensä oli katsella eläinten esityksiä. Lause 3: Ne tanssivat ja heiluivat köysissä. Lause 4: Hän olisi voinut katsella niitä tuntikausia.</w:t>
      </w:r>
    </w:p>
    <w:p>
      <w:r>
        <w:rPr>
          <w:b/>
        </w:rPr>
        <w:t xml:space="preserve">Tulos</w:t>
      </w:r>
    </w:p>
    <w:p>
      <w:r>
        <w:t xml:space="preserve">He antoivat hänelle rahaa.</w:t>
      </w:r>
    </w:p>
    <w:p>
      <w:r>
        <w:rPr>
          <w:b/>
        </w:rPr>
        <w:t xml:space="preserve">Esimerkki 6.5530</w:t>
      </w:r>
    </w:p>
    <w:p>
      <w:r>
        <w:t xml:space="preserve">Otsikko: Otsikko: Hups. Lause 1: Kun leikkasin tänään pihaa, kuulin pienen kiven lentävän ulos. Lause 2: En kiinnittänyt siihen mitään huomiota, kun jatkoin pihan leikkuuta. Lause 3: Kun olin lopettanut, menin tarkastamaan, minne kivi oli lentänyt. Lause 4: Huomasin, että autoni matkustajan ovi oli täysin hajalla.</w:t>
      </w:r>
    </w:p>
    <w:p>
      <w:r>
        <w:rPr>
          <w:b/>
        </w:rPr>
        <w:t xml:space="preserve">Tulos</w:t>
      </w:r>
    </w:p>
    <w:p>
      <w:r>
        <w:t xml:space="preserve">Hän seisoi miehen takana ja katseli, kun tämä teki sen.</w:t>
      </w:r>
    </w:p>
    <w:p>
      <w:r>
        <w:rPr>
          <w:b/>
        </w:rPr>
        <w:t xml:space="preserve">Esimerkki 6.5531</w:t>
      </w:r>
    </w:p>
    <w:p>
      <w:r>
        <w:t xml:space="preserve">Otsikko: Nimi: Nickin kuorma-auto. Lause 1: Nick rakasti lava-autoaan. Lause 2: Eräänä iltana hän meni ulos ja huomasi, että joku oli maalannut sen spraymaalilla. Lause 3: Hän soitti kaikille ystävilleen selvittääkseen, kuka sen teki. Lause 4: Hän tajusi, että se tapahtui hänen eronsa vuosipäivänä.</w:t>
      </w:r>
    </w:p>
    <w:p>
      <w:r>
        <w:rPr>
          <w:b/>
        </w:rPr>
        <w:t xml:space="preserve">Tulos</w:t>
      </w:r>
    </w:p>
    <w:p>
      <w:r>
        <w:t xml:space="preserve">Ricky löysi puuttuvat avaimet.</w:t>
      </w:r>
    </w:p>
    <w:p>
      <w:r>
        <w:rPr>
          <w:b/>
        </w:rPr>
        <w:t xml:space="preserve">Esimerkki 6.5532</w:t>
      </w:r>
    </w:p>
    <w:p>
      <w:r>
        <w:t xml:space="preserve">Otsikko: Nimi: Sairauspäivä. Lause 1: Jouduin soittamaan tänä aamuna töihin flunssan takia. Lause 2: Heräsin huonovointisena ja tajusin, että minulla oli erittäin kuuma ja heikko olo. Lause 3: Pomoni ei ottanut asiaa kovin kevyesti, ja hän oli hieman järkyttynyt. Lause 4: Mutta se on parempi kuin pakottaa itseni tilanteeseen, jota en pystyisi tekemään.</w:t>
      </w:r>
    </w:p>
    <w:p>
      <w:r>
        <w:rPr>
          <w:b/>
        </w:rPr>
        <w:t xml:space="preserve">Tulos</w:t>
      </w:r>
    </w:p>
    <w:p>
      <w:r>
        <w:t xml:space="preserve">Hän varmisti tulevaisuudessa, että hän sovittaa vaatteita ennen niiden ostamista.</w:t>
      </w:r>
    </w:p>
    <w:p>
      <w:r>
        <w:rPr>
          <w:b/>
        </w:rPr>
        <w:t xml:space="preserve">Esimerkki 6.5533</w:t>
      </w:r>
    </w:p>
    <w:p>
      <w:r>
        <w:t xml:space="preserve">Otsikko: Nimi: Ylimääräinen vaimo. Lause 1: Hassanilla ja hänen vaimollaan Ratnalla oli avio-ongelmia. Lause 2: Heidän ensimmäisen lapsensa jälkeen aviomies piti vaimoaan vähemmän viehättävänä. Lause 3: Tajutessaan Hassanin luisuvan pois, Ratna ehdotti uuden vaimon ottamista. Lause 4: Pian he löysivät naisen, joka oli molemmille erittäin mieleinen.</w:t>
      </w:r>
    </w:p>
    <w:p>
      <w:r>
        <w:rPr>
          <w:b/>
        </w:rPr>
        <w:t xml:space="preserve">Tulos</w:t>
      </w:r>
    </w:p>
    <w:p>
      <w:r>
        <w:t xml:space="preserve">Teeskentelin soittavani puhelun, jotta hän lähtisi.</w:t>
      </w:r>
    </w:p>
    <w:p>
      <w:r>
        <w:rPr>
          <w:b/>
        </w:rPr>
        <w:t xml:space="preserve">Esimerkki 6.5534</w:t>
      </w:r>
    </w:p>
    <w:p>
      <w:r>
        <w:t xml:space="preserve">Otsikko: Nimi: Joulukelkka. Lause 1: Robbie oli saanut joululahjaksi uuden kelkan. Lause 2: Mutta maaliskuun puolivälissä ei ollut vieläkään tullut lunta! Lause 3: Lopulta kevään lähestyessä he saivat lumimyrskyn. Lause 4: Lumi oli täydellistä kelkkailuun.</w:t>
      </w:r>
    </w:p>
    <w:p>
      <w:r>
        <w:rPr>
          <w:b/>
        </w:rPr>
        <w:t xml:space="preserve">Tulos</w:t>
      </w:r>
    </w:p>
    <w:p>
      <w:r>
        <w:t xml:space="preserve">Tom jätti jalkapallojoukkueen.</w:t>
      </w:r>
    </w:p>
    <w:p>
      <w:r>
        <w:rPr>
          <w:b/>
        </w:rPr>
        <w:t xml:space="preserve">Esimerkki 6.5535</w:t>
      </w:r>
    </w:p>
    <w:p>
      <w:r>
        <w:t xml:space="preserve">Otsikko: Nimi: Välipala. Lause 1: Tomilla oli eräänä iltana kova nälkä. Lause 2: Hän oli jo syönyt päivällistä, joten hän ei halunnut syödä paljon. Lause 3: Tom ajeli ympäri kotiseutuaan etsien välipalaa. Lause 4: Tom pysähtyi Dairy Queenin läpiajokaistalle.</w:t>
      </w:r>
    </w:p>
    <w:p>
      <w:r>
        <w:rPr>
          <w:b/>
        </w:rPr>
        <w:t xml:space="preserve">Tulos</w:t>
      </w:r>
    </w:p>
    <w:p>
      <w:r>
        <w:t xml:space="preserve">Hänen naapurinsa ovat nyt hermostuneita ja pitävät pienet lemmikkinsä sisällä.</w:t>
      </w:r>
    </w:p>
    <w:p>
      <w:r>
        <w:rPr>
          <w:b/>
        </w:rPr>
        <w:t xml:space="preserve">Esimerkki 6.5536</w:t>
      </w:r>
    </w:p>
    <w:p>
      <w:r>
        <w:t xml:space="preserve">Otsikko: Nimi: Bungee Jumping. Lause 1: Steph päätti lähteä benjihyppäämään 40-vuotissyntymäpäivänään. Lause 2: Hän oli hyvin hermostunut mutta innoissaan. Lause 3: Hän sai useita ystäviä mukaansa. Lause 4: He kaikki hyppäsivät samaan aikaan.</w:t>
      </w:r>
    </w:p>
    <w:p>
      <w:r>
        <w:rPr>
          <w:b/>
        </w:rPr>
        <w:t xml:space="preserve">Tulos</w:t>
      </w:r>
    </w:p>
    <w:p>
      <w:r>
        <w:t xml:space="preserve">Kaikki muut bussissa katsoivat häntä oudosti.</w:t>
      </w:r>
    </w:p>
    <w:p>
      <w:r>
        <w:rPr>
          <w:b/>
        </w:rPr>
        <w:t xml:space="preserve">Esimerkki 6.5537</w:t>
      </w:r>
    </w:p>
    <w:p>
      <w:r>
        <w:t xml:space="preserve">Otsikko: Nimi: Ensimmäinen koulupäivä. Lause 1: Poikani aloitti eilen koulun. Lause 2: Hän aloitti lastentarhan. Lause 3: Hän oli todella hermostunut mutta innoissaan. Lause 4: Hän sai paljon uusia ystäviä!</w:t>
      </w:r>
    </w:p>
    <w:p>
      <w:r>
        <w:rPr>
          <w:b/>
        </w:rPr>
        <w:t xml:space="preserve">Tulos</w:t>
      </w:r>
    </w:p>
    <w:p>
      <w:r>
        <w:t xml:space="preserve">Hän antoi tytölle esitteitä siitä, miten hän voi saada apua.</w:t>
      </w:r>
    </w:p>
    <w:p>
      <w:r>
        <w:rPr>
          <w:b/>
        </w:rPr>
        <w:t xml:space="preserve">Esimerkki 6.5538</w:t>
      </w:r>
    </w:p>
    <w:p>
      <w:r>
        <w:t xml:space="preserve">Otsikko: Nimi: Pimple. Lause 1: Donnalla oli näppylä poskessa. Lause 2: Se oli punainen ja Donnan mielestä ruma. Lause 3: Hän kosketteli sitä säännöllisesti sormillaan tottumuksesta. Lause 4: Valitettavasti tämä pahensi näppylän ulkonäköä.</w:t>
      </w:r>
    </w:p>
    <w:p>
      <w:r>
        <w:rPr>
          <w:b/>
        </w:rPr>
        <w:t xml:space="preserve">Tulos</w:t>
      </w:r>
    </w:p>
    <w:p>
      <w:r>
        <w:t xml:space="preserve">Jen hyppäsi sängystä ja juoksi ovesta sisään.</w:t>
      </w:r>
    </w:p>
    <w:p>
      <w:r>
        <w:rPr>
          <w:b/>
        </w:rPr>
        <w:t xml:space="preserve">Esimerkki 6.5539</w:t>
      </w:r>
    </w:p>
    <w:p>
      <w:r>
        <w:t xml:space="preserve">Otsikko: Nimi: Osta peruukki. Lause 1: Kevin oli kasvattanut hiuksiaan puoli vuotta. Lause 2: Hiukset alkoivat olla niin pitkät ja tuuheat. Lause 3: Hän kävi kampaamossa leikkauttamassa hiukset. Lause 4: Kampaaja leikkasi ne niin huonosti, että Kevin näytti siltä kuin hän olisi taistellut ruohonleikkuria vastaan.</w:t>
      </w:r>
    </w:p>
    <w:p>
      <w:r>
        <w:rPr>
          <w:b/>
        </w:rPr>
        <w:t xml:space="preserve">Tulos</w:t>
      </w:r>
    </w:p>
    <w:p>
      <w:r>
        <w:t xml:space="preserve">Hänen ystävänsä järjestivät hänelle yllätysjuhlat 16-vuotispäivän kunniaksi.</w:t>
      </w:r>
    </w:p>
    <w:p>
      <w:r>
        <w:rPr>
          <w:b/>
        </w:rPr>
        <w:t xml:space="preserve">Esimerkki 6.5540</w:t>
      </w:r>
    </w:p>
    <w:p>
      <w:r>
        <w:t xml:space="preserve">Otsikko: Nimi: Party Problems. Lause 1: Jäimme eilen ystäväni kanssa kiinni juhlimasta. Lause 2: Kutsuimme 50 ihmistä asuntolahuoneeseemme. Lause 3: Meillä oli kovaa musiikkia ja alkoholia. Lause 4: Poliisi tuli ja kertoi vanhemmillemme ja koululle.</w:t>
      </w:r>
    </w:p>
    <w:p>
      <w:r>
        <w:rPr>
          <w:b/>
        </w:rPr>
        <w:t xml:space="preserve">Tulos</w:t>
      </w:r>
    </w:p>
    <w:p>
      <w:r>
        <w:t xml:space="preserve">Tim löysi uudenlaisen musiikin lajin, jota rakastaa, huuliharpusta.</w:t>
      </w:r>
    </w:p>
    <w:p>
      <w:r>
        <w:rPr>
          <w:b/>
        </w:rPr>
        <w:t xml:space="preserve">Esimerkki 6.5541</w:t>
      </w:r>
    </w:p>
    <w:p>
      <w:r>
        <w:t xml:space="preserve">Otsikko: Nimi: Varas. Lause 1: Varas varasti maalauksen. Lause 2: Hän yritti myydä sen paikallisesti. Lause 3: Paikallinen kauppias tunnisti sen. Lause 4: Hän oli myynyt sen nykyiselle lailliselle omistajalle.</w:t>
      </w:r>
    </w:p>
    <w:p>
      <w:r>
        <w:rPr>
          <w:b/>
        </w:rPr>
        <w:t xml:space="preserve">Tulos</w:t>
      </w:r>
    </w:p>
    <w:p>
      <w:r>
        <w:t xml:space="preserve">Kun hänen ehdokkaansa voitti, hän oli ylpeä.</w:t>
      </w:r>
    </w:p>
    <w:p>
      <w:r>
        <w:rPr>
          <w:b/>
        </w:rPr>
        <w:t xml:space="preserve">Esimerkki 6.5542</w:t>
      </w:r>
    </w:p>
    <w:p>
      <w:r>
        <w:t xml:space="preserve">Otsikko: Karhu! Lause 1: Dan ja hänen kaverinsa Dave lähtivät telttailemaan vuorille. Lause 2: Yöllä Dan ja Dave heräsivät molemmat räkimiseen. Lause 3: He jähmettyivät ja pysyivät liikkumatta teltassa. Lause 4: Molemmat miehet näkivät teltan ulkopuolella karhun siluetin.</w:t>
      </w:r>
    </w:p>
    <w:p>
      <w:r>
        <w:rPr>
          <w:b/>
        </w:rPr>
        <w:t xml:space="preserve">Tulos</w:t>
      </w:r>
    </w:p>
    <w:p>
      <w:r>
        <w:t xml:space="preserve">Dan sai työn!</w:t>
      </w:r>
    </w:p>
    <w:p>
      <w:r>
        <w:rPr>
          <w:b/>
        </w:rPr>
        <w:t xml:space="preserve">Esimerkki 6.5543</w:t>
      </w:r>
    </w:p>
    <w:p>
      <w:r>
        <w:t xml:space="preserve">Otsikko: Nimi: Cranky. Lause 1: Hän heräsi tänä aamuna hyvin vihaisena. Lause 2: Hän meni vessaan ja alkoi valittaa. Lause 3: Hän tuli ulos ja huusi minulle asioista. Lause 4: Hän istui tietokoneen ääreen ja teki töitä.</w:t>
      </w:r>
    </w:p>
    <w:p>
      <w:r>
        <w:rPr>
          <w:b/>
        </w:rPr>
        <w:t xml:space="preserve">Tulos</w:t>
      </w:r>
    </w:p>
    <w:p>
      <w:r>
        <w:t xml:space="preserve">Sam pystyi pelastamaan loput.</w:t>
      </w:r>
    </w:p>
    <w:p>
      <w:r>
        <w:rPr>
          <w:b/>
        </w:rPr>
        <w:t xml:space="preserve">Esimerkki 6.5544</w:t>
      </w:r>
    </w:p>
    <w:p>
      <w:r>
        <w:t xml:space="preserve">Otsikko: Nimi: Nurmikonleikkuu. Lause 1: Jerry tarvitsi 40 dollaria ostaakseen liput konserttiin. Lause 2: Hän laittoi naapureidensa postilaatikoihin lehtisiä, joissa hän tarjoutui leikkaamaan heidän nurmikkonsa. Lause 3: 20 dollaria pihalta oli hyvä tarjous. Lause 4: Hän sai kuusi ihmistä ilmoittautumaan tulevaksi viikonlopuksi.</w:t>
      </w:r>
    </w:p>
    <w:p>
      <w:r>
        <w:rPr>
          <w:b/>
        </w:rPr>
        <w:t xml:space="preserve">Tulos</w:t>
      </w:r>
    </w:p>
    <w:p>
      <w:r>
        <w:t xml:space="preserve">Niinpä järkyttelin häntä.</w:t>
      </w:r>
    </w:p>
    <w:p>
      <w:r>
        <w:rPr>
          <w:b/>
        </w:rPr>
        <w:t xml:space="preserve">Esimerkki 6.5545</w:t>
      </w:r>
    </w:p>
    <w:p>
      <w:r>
        <w:t xml:space="preserve">Otsikko: Nimi: Kissa Lähellä. Lause 1: Vaimoni joutuu tekemään pt-harjoituksia joka toinen päivä. Lause 2: Hänen täytyy maata sängyllä. Lause 3: Hänen kissansa katsoo aina, kun hän tekee harjoituksia. Lause 4: Tänään kissa katseli eteisestä.</w:t>
      </w:r>
    </w:p>
    <w:p>
      <w:r>
        <w:rPr>
          <w:b/>
        </w:rPr>
        <w:t xml:space="preserve">Tulos</w:t>
      </w:r>
    </w:p>
    <w:p>
      <w:r>
        <w:t xml:space="preserve">Onneksi arvostelu oli loistava, ja hän oli innoissaan.</w:t>
      </w:r>
    </w:p>
    <w:p>
      <w:r>
        <w:rPr>
          <w:b/>
        </w:rPr>
        <w:t xml:space="preserve">Esimerkki 6.5546</w:t>
      </w:r>
    </w:p>
    <w:p>
      <w:r>
        <w:t xml:space="preserve">Otsikko: Nimi: Soggy. Lause 1: Kia tilasi pizzan kotiinsa toimitettuna. Lause 2: Mutta kun se saapui, hän pettyi. Lause 3: Pizza oli läpimärkä ja huonosti kypsennetty. Lause 4: Hän soitti ravintolaan ja valitti.</w:t>
      </w:r>
    </w:p>
    <w:p>
      <w:r>
        <w:rPr>
          <w:b/>
        </w:rPr>
        <w:t xml:space="preserve">Tulos</w:t>
      </w:r>
    </w:p>
    <w:p>
      <w:r>
        <w:t xml:space="preserve">Hän sai äskettäin tyttären, jota hän rakastaa.</w:t>
      </w:r>
    </w:p>
    <w:p>
      <w:r>
        <w:rPr>
          <w:b/>
        </w:rPr>
        <w:t xml:space="preserve">Esimerkki 6.5547</w:t>
      </w:r>
    </w:p>
    <w:p>
      <w:r>
        <w:t xml:space="preserve">Otsikko: Nimi: Bad Fight. Lause 1: Tomin naapurit tappelivat taas. Lause 2: Tällä kertaa se kuulosti siltä, että se meni väkivaltaiseksi. Lause 3: Tom soitti poliisit tarkistamaan asian. Lause 4: Poliisit pidättivät molemmat naapurit.</w:t>
      </w:r>
    </w:p>
    <w:p>
      <w:r>
        <w:rPr>
          <w:b/>
        </w:rPr>
        <w:t xml:space="preserve">Tulos</w:t>
      </w:r>
    </w:p>
    <w:p>
      <w:r>
        <w:t xml:space="preserve">Hän tappoi jokaisen pelaajan palvelimella.</w:t>
      </w:r>
    </w:p>
    <w:p>
      <w:r>
        <w:rPr>
          <w:b/>
        </w:rPr>
        <w:t xml:space="preserve">Esimerkki 6.5548</w:t>
      </w:r>
    </w:p>
    <w:p>
      <w:r>
        <w:t xml:space="preserve">Otsikko: Tommy Goes to the Library. Lause 1: Tommyn äiti vei hänet kirjastoon. Lause 2: Hän yritti päättää, minkä kirjan hän haluaa. Lause 3: Hän halusi lukea kaksi kirjaa. Lause 4: Tommyn äiti antoi hänen lainata molemmat kirjat.</w:t>
      </w:r>
    </w:p>
    <w:p>
      <w:r>
        <w:rPr>
          <w:b/>
        </w:rPr>
        <w:t xml:space="preserve">Tulos</w:t>
      </w:r>
    </w:p>
    <w:p>
      <w:r>
        <w:t xml:space="preserve">Hän kutsui uutta luomustaan nimellä Freedom Salad.</w:t>
      </w:r>
    </w:p>
    <w:p>
      <w:r>
        <w:rPr>
          <w:b/>
        </w:rPr>
        <w:t xml:space="preserve">Esimerkki 6.5549</w:t>
      </w:r>
    </w:p>
    <w:p>
      <w:r>
        <w:t xml:space="preserve">Otsikko: Nimi: Isä ja poika. Lause 1: Thomasin poika Gregory rakastaa kynsien maalaamista. Lause 2: Thomas haluaa, että Gregory tuntee olonsa mukavaksi omana itsenään. Lause 3: Niinpä Thomas vei poikansa kynsisalonkiin. Lause 4: Hän antoi Gregoryn valita värin itse.</w:t>
      </w:r>
    </w:p>
    <w:p>
      <w:r>
        <w:rPr>
          <w:b/>
        </w:rPr>
        <w:t xml:space="preserve">Tulos</w:t>
      </w:r>
    </w:p>
    <w:p>
      <w:r>
        <w:t xml:space="preserve">Se oli paras elokuva, jonka he olivat koskaan nähneet.</w:t>
      </w:r>
    </w:p>
    <w:p>
      <w:r>
        <w:rPr>
          <w:b/>
        </w:rPr>
        <w:t xml:space="preserve">Esimerkki 6.5550</w:t>
      </w:r>
    </w:p>
    <w:p>
      <w:r>
        <w:t xml:space="preserve">Otsikko: Tekijä: Stuck on top. Lause 1: Allie nousi korkeimmalle vuoristoradalle. Lause 2: Hän halusi mennä sillä ikuisesti. Lause 3: Lopulta hän istuutui siihen. Lause 4: Yhtäkkiä hän jäi jumiin.</w:t>
      </w:r>
    </w:p>
    <w:p>
      <w:r>
        <w:rPr>
          <w:b/>
        </w:rPr>
        <w:t xml:space="preserve">Tulos</w:t>
      </w:r>
    </w:p>
    <w:p>
      <w:r>
        <w:t xml:space="preserve">Tuomarit eivät valinneet minua kykykilpailun voittajaksi.</w:t>
      </w:r>
    </w:p>
    <w:p>
      <w:r>
        <w:rPr>
          <w:b/>
        </w:rPr>
        <w:t xml:space="preserve">Esimerkki 6.5551</w:t>
      </w:r>
    </w:p>
    <w:p>
      <w:r>
        <w:t xml:space="preserve">Otsikko: Nimi: Ballerina. Lause 1: June rakasti tanssia. Lause 2: Hänen äitinsä kirjoitti hänet balettitunneille. Lause 3: Hän todella nautti tunneista. Lause 4: Hän harjoitteli joka päivä.</w:t>
      </w:r>
    </w:p>
    <w:p>
      <w:r>
        <w:rPr>
          <w:b/>
        </w:rPr>
        <w:t xml:space="preserve">Tulos</w:t>
      </w:r>
    </w:p>
    <w:p>
      <w:r>
        <w:t xml:space="preserve">Hän sai moitteita, mutta tunsi olonsa paremmaksi, koska oli rehellinen.</w:t>
      </w:r>
    </w:p>
    <w:p>
      <w:r>
        <w:rPr>
          <w:b/>
        </w:rPr>
        <w:t xml:space="preserve">Esimerkki 6.5552</w:t>
      </w:r>
    </w:p>
    <w:p>
      <w:r>
        <w:t xml:space="preserve">Nimike: Hektinen aamu. Lause 1: Sarah vietti yönsä sängyssään hyvän kirjan kanssa. Lause 2: Se oli ainoa tapa, jolla hän sai nukuttua ennen päivänsä alkua. Lause 3: Heti herättyään hän lähti ulkoiluttamaan koiraansa Mollya. Lause 4: Nopean aamiaisen ja kahvin jälkeen hän lähti kukkakauppaansa.</w:t>
      </w:r>
    </w:p>
    <w:p>
      <w:r>
        <w:rPr>
          <w:b/>
        </w:rPr>
        <w:t xml:space="preserve">Tulos</w:t>
      </w:r>
    </w:p>
    <w:p>
      <w:r>
        <w:t xml:space="preserve">Hänen äitinsä oli vihainen hänelle tottelemattomuudesta.</w:t>
      </w:r>
    </w:p>
    <w:p>
      <w:r>
        <w:rPr>
          <w:b/>
        </w:rPr>
        <w:t xml:space="preserve">Esimerkki 6.5553</w:t>
      </w:r>
    </w:p>
    <w:p>
      <w:r>
        <w:t xml:space="preserve">Otsikko: Bummer. Lause 1: Will halusi viedä perheensä viikonlopuksi pois. Lause 2: Hän vei heidät rannikolle ja vuokrasi rantatalon. Lause 3: Kun he saapuivat rannalle, oli hyvin pilvistä ja harmaata. Lause 4: Heti kun he kirjautuivat sisään vuokrattavaan taloon, alkoi sataa kaatamalla.</w:t>
      </w:r>
    </w:p>
    <w:p>
      <w:r>
        <w:rPr>
          <w:b/>
        </w:rPr>
        <w:t xml:space="preserve">Tulos</w:t>
      </w:r>
    </w:p>
    <w:p>
      <w:r>
        <w:t xml:space="preserve">Hän kuoli hypotermiaan.</w:t>
      </w:r>
    </w:p>
    <w:p>
      <w:r>
        <w:rPr>
          <w:b/>
        </w:rPr>
        <w:t xml:space="preserve">Esimerkki 6.5554</w:t>
      </w:r>
    </w:p>
    <w:p>
      <w:r>
        <w:t xml:space="preserve">Otsikko: Turtle. Lause 1: Se ryömi hitaasti pusikosta. Lause 2: Hänen kärsivälliset askeleensa toivat sen lähemmäs lapsia. Lause 3: Se oli tavallinen liukukilpikonna. Lause 4: Lapset nostivat sen innoissaan.</w:t>
      </w:r>
    </w:p>
    <w:p>
      <w:r>
        <w:rPr>
          <w:b/>
        </w:rPr>
        <w:t xml:space="preserve">Tulos</w:t>
      </w:r>
    </w:p>
    <w:p>
      <w:r>
        <w:t xml:space="preserve">Jeffillä oli kuitenkin vaikeuksia keskustella muiden kanssa.</w:t>
      </w:r>
    </w:p>
    <w:p>
      <w:r>
        <w:rPr>
          <w:b/>
        </w:rPr>
        <w:t xml:space="preserve">Esimerkki 6.5555</w:t>
      </w:r>
    </w:p>
    <w:p>
      <w:r>
        <w:t xml:space="preserve">Otsikko: Nimi: Porkkana. Lause 1: Wallace kuori porkkanan. Lause 2: Hän laittoi porkkanan leikkuulaudalle. Lause 3: Hän kaatoi porkkanan vahingossa lattialle. Lause 4: Hän heitti porkkanan pois.</w:t>
      </w:r>
    </w:p>
    <w:p>
      <w:r>
        <w:rPr>
          <w:b/>
        </w:rPr>
        <w:t xml:space="preserve">Tulos</w:t>
      </w:r>
    </w:p>
    <w:p>
      <w:r>
        <w:t xml:space="preserve">Rikkaruohot olivat kuivuneita ja ruskeita.</w:t>
      </w:r>
    </w:p>
    <w:p>
      <w:r>
        <w:rPr>
          <w:b/>
        </w:rPr>
        <w:t xml:space="preserve">Esimerkki 6.5556</w:t>
      </w:r>
    </w:p>
    <w:p>
      <w:r>
        <w:t xml:space="preserve">Otsikko: Nimi: Ilmainen sohva. Lause 1: Charles ajoi kotiin. Lause 2: Hän näki useita huonekaluja, jotka oli sijoitettu ulos kadulle. Lause 3: Hän pysäköi autonsa katsomaan niitä. Lause 4: Muutamia naarmuja lukuun ottamatta huonekalut näyttivät hyviltä.</w:t>
      </w:r>
    </w:p>
    <w:p>
      <w:r>
        <w:rPr>
          <w:b/>
        </w:rPr>
        <w:t xml:space="preserve">Tulos</w:t>
      </w:r>
    </w:p>
    <w:p>
      <w:r>
        <w:t xml:space="preserve">Hän jatkoi ammattipainin katsomista televisiosta.</w:t>
      </w:r>
    </w:p>
    <w:p>
      <w:r>
        <w:rPr>
          <w:b/>
        </w:rPr>
        <w:t xml:space="preserve">Esimerkki 6.5557</w:t>
      </w:r>
    </w:p>
    <w:p>
      <w:r>
        <w:t xml:space="preserve">Otsikko: Becky haluaa sen. Lause 1: Becky tarvitsee sitä. Lause 2: Hän haluaa olla suuri tähti. Lause 3: Hän päätti poimia ja muuttaa Hollywoodiin. Lause 4: Becky kävi koe-esiintymässä ensimmäiseen elokuvarooliinsa.</w:t>
      </w:r>
    </w:p>
    <w:p>
      <w:r>
        <w:rPr>
          <w:b/>
        </w:rPr>
        <w:t xml:space="preserve">Tulos</w:t>
      </w:r>
    </w:p>
    <w:p>
      <w:r>
        <w:t xml:space="preserve">Kolmessa kuukaudessa hän oli laihtunut 30 kiloa ja oli matkalla kohti menestystä.</w:t>
      </w:r>
    </w:p>
    <w:p>
      <w:r>
        <w:rPr>
          <w:b/>
        </w:rPr>
        <w:t xml:space="preserve">Esimerkki 6.5558</w:t>
      </w:r>
    </w:p>
    <w:p>
      <w:r>
        <w:t xml:space="preserve">Otsikko: Kissa. Lause 1: Mike oli päättänyt antaa perheen hankkia lemmikin. Lause 2: Hänelle oli luvattu, ettei hänen tarvitsisi siivota eläimen jälkiä. Lause 3: Perhe äänesti ja päätti hankkia kissan. Lause 4: Mike inhosi kissoja, mutta suostui kuitenkin hankkimaan eläimen.</w:t>
      </w:r>
    </w:p>
    <w:p>
      <w:r>
        <w:rPr>
          <w:b/>
        </w:rPr>
        <w:t xml:space="preserve">Tulos</w:t>
      </w:r>
    </w:p>
    <w:p>
      <w:r>
        <w:t xml:space="preserve">Silti hän lähti katsottuaan vessaa.</w:t>
      </w:r>
    </w:p>
    <w:p>
      <w:r>
        <w:rPr>
          <w:b/>
        </w:rPr>
        <w:t xml:space="preserve">Esimerkki 6.5559</w:t>
      </w:r>
    </w:p>
    <w:p>
      <w:r>
        <w:t xml:space="preserve">Otsikko: Nimi: Keittiön uudistaminen. Lause 1: Donna halusi remontoida keittiön. Lause 2: Kodinkoneet olivat vanhoja ja vanhentuneita. Lause 3: Hän halusi nykyaikaisempia energiatehokkaita laitteita. Lause 4: Hänen miehensä piti sitä hyvänä ideana.</w:t>
      </w:r>
    </w:p>
    <w:p>
      <w:r>
        <w:rPr>
          <w:b/>
        </w:rPr>
        <w:t xml:space="preserve">Tulos</w:t>
      </w:r>
    </w:p>
    <w:p>
      <w:r>
        <w:t xml:space="preserve">Samilla oli uusi yläosa muutaman päivän kuluttua.</w:t>
      </w:r>
    </w:p>
    <w:p>
      <w:r>
        <w:rPr>
          <w:b/>
        </w:rPr>
        <w:t xml:space="preserve">Esimerkki 6.5560</w:t>
      </w:r>
    </w:p>
    <w:p>
      <w:r>
        <w:t xml:space="preserve">Otsikko: Surullisia uutisia. Lause 1: Zack rakasti autoaan. Lause 2: Hän oli ostanut sen ollessaan seitsemäntoista. Lause 3: Eräänä päivänä hän törmäsi jäiseen paikkaan tiellä ja romutti autonsa. Lause 4: Hän oli musertunut romuttuneesta autosta.</w:t>
      </w:r>
    </w:p>
    <w:p>
      <w:r>
        <w:rPr>
          <w:b/>
        </w:rPr>
        <w:t xml:space="preserve">Tulos</w:t>
      </w:r>
    </w:p>
    <w:p>
      <w:r>
        <w:t xml:space="preserve">Hän lähti kävelemään television taakse.</w:t>
      </w:r>
    </w:p>
    <w:p>
      <w:r>
        <w:rPr>
          <w:b/>
        </w:rPr>
        <w:t xml:space="preserve">Esimerkki 6.5561</w:t>
      </w:r>
    </w:p>
    <w:p>
      <w:r>
        <w:t xml:space="preserve">Otsikko: Nimi: Pieni räjähdys. Lause 1: Tim lämmitti ruokaa lounasta varten. Lause 2: Hän käytti taukohuoneen mikroaaltouunia. Lause 3: Hän mokasi ja laittoi liikaa aikaa päälle. Lause 4: Hetken kuluttua se ylikuumeni ja räjähti.</w:t>
      </w:r>
    </w:p>
    <w:p>
      <w:r>
        <w:rPr>
          <w:b/>
        </w:rPr>
        <w:t xml:space="preserve">Tulos</w:t>
      </w:r>
    </w:p>
    <w:p>
      <w:r>
        <w:t xml:space="preserve">En pyytänyt mitään korvausta, koska en loukkaantunut pahasti.</w:t>
      </w:r>
    </w:p>
    <w:p>
      <w:r>
        <w:rPr>
          <w:b/>
        </w:rPr>
        <w:t xml:space="preserve">Esimerkki 6.5562</w:t>
      </w:r>
    </w:p>
    <w:p>
      <w:r>
        <w:t xml:space="preserve">Otsikko: Nimi: Bad Signal. Lause 1: Aaronin auto hajosi tien sivuun. Lause 2: Hän oli tyhjällä tieosuudella kaupungin ulkopuolella. Lause 3: Kuorma-autossa ollut mies antoi Aaronille kyydin kaupunkiin. Lause 4: Aaronilla oli merkki, kun hän pääsi kaupunkiin.</w:t>
      </w:r>
    </w:p>
    <w:p>
      <w:r>
        <w:rPr>
          <w:b/>
        </w:rPr>
        <w:t xml:space="preserve">Tulos</w:t>
      </w:r>
    </w:p>
    <w:p>
      <w:r>
        <w:t xml:space="preserve">Jack vietti yön juhlien näyttelijöiden kanssa.</w:t>
      </w:r>
    </w:p>
    <w:p>
      <w:r>
        <w:rPr>
          <w:b/>
        </w:rPr>
        <w:t xml:space="preserve">Esimerkki 6.5563</w:t>
      </w:r>
    </w:p>
    <w:p>
      <w:r>
        <w:t xml:space="preserve">Otsikko: Professori. Lause 1: Tohtori Hamilton oli uusi professori. Lause 2: Hän opetti yliopistossa englannin kielen kursseja. Lause 3: Hänet tunnettiin hyvin kovanaamaisena. Lause 4: Nancy tuli hänen luokseen ja sanoi olevansa hämmentynyt.</w:t>
      </w:r>
    </w:p>
    <w:p>
      <w:r>
        <w:rPr>
          <w:b/>
        </w:rPr>
        <w:t xml:space="preserve">Tulos</w:t>
      </w:r>
    </w:p>
    <w:p>
      <w:r>
        <w:t xml:space="preserve">Hän kytki piirtoalustansa ja käytti sitä sen sijaan.</w:t>
      </w:r>
    </w:p>
    <w:p>
      <w:r>
        <w:rPr>
          <w:b/>
        </w:rPr>
        <w:t xml:space="preserve">Esimerkki 6.5564</w:t>
      </w:r>
    </w:p>
    <w:p>
      <w:r>
        <w:t xml:space="preserve">Otsikko: Nimi: Testi. Lause 1: Alliella on huomenna englannin koe. Lause 2: Hän on opiskellut koko viikon. Lause 3: Hän tunsi itsensä silti valmistautumattomaksi. Lause 4: Hän päätti tehdä koko yön töitä.</w:t>
      </w:r>
    </w:p>
    <w:p>
      <w:r>
        <w:rPr>
          <w:b/>
        </w:rPr>
        <w:t xml:space="preserve">Tulos</w:t>
      </w:r>
    </w:p>
    <w:p>
      <w:r>
        <w:t xml:space="preserve">Olimme onnekkaita, että olimme suunnitelleet etukäteen.</w:t>
      </w:r>
    </w:p>
    <w:p>
      <w:r>
        <w:rPr>
          <w:b/>
        </w:rPr>
        <w:t xml:space="preserve">Esimerkki 6.5565</w:t>
      </w:r>
    </w:p>
    <w:p>
      <w:r>
        <w:t xml:space="preserve">Otsikko: Nimi: Olkoon valo! Lause 1: Bill ja Jimmy olivat eräänä iltana potkupallopelissä. Lause 2: Kun aurinko laski, puiston valot eivät syttyneet! Lause 3: Koska oli pimeää, peli keskeytettiin. Lause 4: Bill ja Jimmy odottivat pimeässä ikuisuudelta tuntuvan ajan.</w:t>
      </w:r>
    </w:p>
    <w:p>
      <w:r>
        <w:rPr>
          <w:b/>
        </w:rPr>
        <w:t xml:space="preserve">Tulos</w:t>
      </w:r>
    </w:p>
    <w:p>
      <w:r>
        <w:t xml:space="preserve">Hän välttyi tuomiolta huonojen hiustensa vuoksi sinä päivänä.</w:t>
      </w:r>
    </w:p>
    <w:p>
      <w:r>
        <w:rPr>
          <w:b/>
        </w:rPr>
        <w:t xml:space="preserve">Esimerkki 6.5566</w:t>
      </w:r>
    </w:p>
    <w:p>
      <w:r>
        <w:t xml:space="preserve">Otsikko: Käärme. Lause 1: Kävimme retkellä Kuninkaanvuorella, kun olin yliopistossa. Lause 2: Maisemat olivat kauniit. Lause 3: Kiipesin kiville keskellä puroa ja istahdin alas. Lause 4: Kun katsoin vasemmalla puolellani olevaa kiveä, sen päällä istui käärme.</w:t>
      </w:r>
    </w:p>
    <w:p>
      <w:r>
        <w:rPr>
          <w:b/>
        </w:rPr>
        <w:t xml:space="preserve">Tulos</w:t>
      </w:r>
    </w:p>
    <w:p>
      <w:r>
        <w:t xml:space="preserve">Hän ei ollut tyytyväinen tähän lisäykseen.</w:t>
      </w:r>
    </w:p>
    <w:p>
      <w:r>
        <w:rPr>
          <w:b/>
        </w:rPr>
        <w:t xml:space="preserve">Esimerkki 6.5567</w:t>
      </w:r>
    </w:p>
    <w:p>
      <w:r>
        <w:t xml:space="preserve">Otsikko: Nimi: Halvat albumit. Lause 1: Olin hyvin innoissani, kun menin tänään ostoksille. Lause 2: Näin joitakin suosikkialbumejani myynnissä. Lause 3: Pystyin ostamaan joitakin vain viidellä dollarilla. Lause 4: Ostin niin monta kuin pystyin.</w:t>
      </w:r>
    </w:p>
    <w:p>
      <w:r>
        <w:rPr>
          <w:b/>
        </w:rPr>
        <w:t xml:space="preserve">Tulos</w:t>
      </w:r>
    </w:p>
    <w:p>
      <w:r>
        <w:t xml:space="preserve">Tyler tarttui kirjeeseen hymyillen.</w:t>
      </w:r>
    </w:p>
    <w:p>
      <w:r>
        <w:rPr>
          <w:b/>
        </w:rPr>
        <w:t xml:space="preserve">Esimerkki 6.5568</w:t>
      </w:r>
    </w:p>
    <w:p>
      <w:r>
        <w:t xml:space="preserve">Otsikko: Nimi: Uusi palvelu. Lause 1: En voinut sietää sitä, etten enää saanut viestejäni. Lause 2: Soitin palveluntarjoajalle. Lause 3: He olivat äärimmäisen epäystävällisiä ja avuttomia. Lause 4: Valitin asiasta esimiehelle.</w:t>
      </w:r>
    </w:p>
    <w:p>
      <w:r>
        <w:rPr>
          <w:b/>
        </w:rPr>
        <w:t xml:space="preserve">Tulos</w:t>
      </w:r>
    </w:p>
    <w:p>
      <w:r>
        <w:t xml:space="preserve">Se vei häneltä 2 tuntia, mutta hänestä se oli vaivan arvoista.</w:t>
      </w:r>
    </w:p>
    <w:p>
      <w:r>
        <w:rPr>
          <w:b/>
        </w:rPr>
        <w:t xml:space="preserve">Esimerkki 6.5569</w:t>
      </w:r>
    </w:p>
    <w:p>
      <w:r>
        <w:t xml:space="preserve">Otsikko: Nimi: Äidin unelmapentu. Lause 1: Äitimme oli aina halunnut bernhardinkoiranpennun. Lause 2: Kun minä ja sisarukseni kasvoimme vanhemmiksi, päätimme, että oli aika ostaa koiranpentu. Lause 3: Vanhin siskoni tapasi ihmisiä, joilla oli näitä pentuja myytävänä. Lause 4: Ostimme äidillemme yhden ja annoimme sen hänelle joululahjaksi.</w:t>
      </w:r>
    </w:p>
    <w:p>
      <w:r>
        <w:rPr>
          <w:b/>
        </w:rPr>
        <w:t xml:space="preserve">Tulos</w:t>
      </w:r>
    </w:p>
    <w:p>
      <w:r>
        <w:t xml:space="preserve">Hän pyysi saada kaivertaa toisen kurpitsan.</w:t>
      </w:r>
    </w:p>
    <w:p>
      <w:r>
        <w:rPr>
          <w:b/>
        </w:rPr>
        <w:t xml:space="preserve">Esimerkki 6.5570</w:t>
      </w:r>
    </w:p>
    <w:p>
      <w:r>
        <w:t xml:space="preserve">Otsikko: Nimi: Uudelleenarviointi. Lause 1: Jeff kutsui tyttöystävänsä päivälliselle. Lause 2: Tyttö epäröi lähteä mukaan, koska rapukeitto ei kiinnostanut häntä. Lause 3: Jeffin äidiltä meni useita tunteja sen valmistamiseen. Lause 4: Hän ojensi myös Jeffin tyttöystävälle keittoa sisältävän kulhon.</w:t>
      </w:r>
    </w:p>
    <w:p>
      <w:r>
        <w:rPr>
          <w:b/>
        </w:rPr>
        <w:t xml:space="preserve">Tulos</w:t>
      </w:r>
    </w:p>
    <w:p>
      <w:r>
        <w:t xml:space="preserve">Hän on iloinen siitä, että hänellä on vihdoin tietokone.</w:t>
      </w:r>
    </w:p>
    <w:p>
      <w:r>
        <w:rPr>
          <w:b/>
        </w:rPr>
        <w:t xml:space="preserve">Esimerkki 6.5571</w:t>
      </w:r>
    </w:p>
    <w:p>
      <w:r>
        <w:t xml:space="preserve">Otsikko: Nimi: Piparminttutee. Lause 1: Alicia tarvitsi todella minttuteetä. Lause 2: Mutta hänellä ei ollut minttupastilleja. Lause 3: Lähin mitä hänellä oli, oli piparminttutee. Lause 4: Niinpä hän otti sitä.</w:t>
      </w:r>
    </w:p>
    <w:p>
      <w:r>
        <w:rPr>
          <w:b/>
        </w:rPr>
        <w:t xml:space="preserve">Tulos</w:t>
      </w:r>
    </w:p>
    <w:p>
      <w:r>
        <w:t xml:space="preserve">Hän lopetti työnsä ja etsi töitä muualta.</w:t>
      </w:r>
    </w:p>
    <w:p>
      <w:r>
        <w:rPr>
          <w:b/>
        </w:rPr>
        <w:t xml:space="preserve">Esimerkki 6.5572</w:t>
      </w:r>
    </w:p>
    <w:p>
      <w:r>
        <w:t xml:space="preserve">Otsikko: Nimi: Tytön numeron pyytäminen. Lause 1: Näin eilen illalla kauniin tytön kirjastossa. Lause 2: Päätin mennä hänen luokseen ja pyytää hänen puhelinnumeroaan. Lause 3: Olin todella hermostunut. Lause 4: Kun kysyin häneltä, hän hymyili ja antoi minulle puhelinnumeronsa.</w:t>
      </w:r>
    </w:p>
    <w:p>
      <w:r>
        <w:rPr>
          <w:b/>
        </w:rPr>
        <w:t xml:space="preserve">Tulos</w:t>
      </w:r>
    </w:p>
    <w:p>
      <w:r>
        <w:t xml:space="preserve">Hän huomasi, että lapsi oli kävellyt hakemaan voileipää.</w:t>
      </w:r>
    </w:p>
    <w:p>
      <w:r>
        <w:rPr>
          <w:b/>
        </w:rPr>
        <w:t xml:space="preserve">Esimerkki 6.5573</w:t>
      </w:r>
    </w:p>
    <w:p>
      <w:r>
        <w:t xml:space="preserve">Otsikko: Nimi: Uusi pyörä. Lause 1: Jake rikkoi vanhan pyöränsä yrittäessään hypätä. Lause 2: Hänen vanhempansa olivat huolissaan, että hän loukkaantuisi. Lause 3: He päättivät olla ostamatta hänelle uutta pyörää. Lause 4: Jake säästi viikkorahansa ja osti oman pyöränsä.</w:t>
      </w:r>
    </w:p>
    <w:p>
      <w:r>
        <w:rPr>
          <w:b/>
        </w:rPr>
        <w:t xml:space="preserve">Tulos</w:t>
      </w:r>
    </w:p>
    <w:p>
      <w:r>
        <w:t xml:space="preserve">Larry ei enää koskaan yrittänyt.</w:t>
      </w:r>
    </w:p>
    <w:p>
      <w:r>
        <w:rPr>
          <w:b/>
        </w:rPr>
        <w:t xml:space="preserve">Esimerkki 6.5574</w:t>
      </w:r>
    </w:p>
    <w:p>
      <w:r>
        <w:t xml:space="preserve">Otsikko: Nimi: Neulontapeitot. Lause 1: Nina oli hyvin luova. Lause 2: Eräänä päivänä hänen isoäitinsä päätti opettaa häntä neulomaan. Lause 3: Luovuutensa ja taiteellisten taitojensa ansiosta hän oppi nopeasti. Lause 4: Hän alkoi neuloa huopia säännöllisesti.</w:t>
      </w:r>
    </w:p>
    <w:p>
      <w:r>
        <w:rPr>
          <w:b/>
        </w:rPr>
        <w:t xml:space="preserve">Tulos</w:t>
      </w:r>
    </w:p>
    <w:p>
      <w:r>
        <w:t xml:space="preserve">Hän on nyt hyvin menestynyt ja kuuluisa kirjailija.</w:t>
      </w:r>
    </w:p>
    <w:p>
      <w:r>
        <w:rPr>
          <w:b/>
        </w:rPr>
        <w:t xml:space="preserve">Esimerkki 6.5575</w:t>
      </w:r>
    </w:p>
    <w:p>
      <w:r>
        <w:t xml:space="preserve">Otsikko: Nimi: Kaksi vuotta. Lause 1: Kaksi vuotta myöhemmin he muuttivat toiseen osavaltioon. Lause 2: Hän kaipasi kovasti parasta ystäväänsä. Lause 3: Hänen äitinsä osti hänelle viestintätaulun ipadin. Lause 4: Hän käytti sen sovellusta puhuakseen ystävänsä kanssa kotona.</w:t>
      </w:r>
    </w:p>
    <w:p>
      <w:r>
        <w:rPr>
          <w:b/>
        </w:rPr>
        <w:t xml:space="preserve">Tulos</w:t>
      </w:r>
    </w:p>
    <w:p>
      <w:r>
        <w:t xml:space="preserve">Jerryä rangaistiin viikon ajan.</w:t>
      </w:r>
    </w:p>
    <w:p>
      <w:r>
        <w:rPr>
          <w:b/>
        </w:rPr>
        <w:t xml:space="preserve">Esimerkki 6.5576</w:t>
      </w:r>
    </w:p>
    <w:p>
      <w:r>
        <w:t xml:space="preserve">Otsikko: Nimi: Feral Friend. Lause 1: Tom yritti silittää ilmeisen raivotautista koiraa. Lause 2: Koira puri häntä ja tartutti häneen taudin. Lause 3: Tom ei hakenut apua, koska hän oli liian ylimielinen ja omahyväinen. Lause 4: Vesikauhu mutatoitui ja vaikutti häneen melko pahasti.</w:t>
      </w:r>
    </w:p>
    <w:p>
      <w:r>
        <w:rPr>
          <w:b/>
        </w:rPr>
        <w:t xml:space="preserve">Tulos</w:t>
      </w:r>
    </w:p>
    <w:p>
      <w:r>
        <w:t xml:space="preserve">Kaikki heidän kova työnsä oli tuottanut tulosta.</w:t>
      </w:r>
    </w:p>
    <w:p>
      <w:r>
        <w:rPr>
          <w:b/>
        </w:rPr>
        <w:t xml:space="preserve">Esimerkki 6.5577</w:t>
      </w:r>
    </w:p>
    <w:p>
      <w:r>
        <w:t xml:space="preserve">Otsikko: Nimi: Uusi talo. Lause 1: Vuosi sitten päätin, että haluan ostaa talon. Lause 2: Tein paljon tutkimusta ja osallistuin asunnonostajille tarkoitettuun seminaariin. Lause 3: Sitten löysin kiinteistönvälittäjän. Lause 4: Katsottuani 15 taloa löysin unelmieni kodin!</w:t>
      </w:r>
    </w:p>
    <w:p>
      <w:r>
        <w:rPr>
          <w:b/>
        </w:rPr>
        <w:t xml:space="preserve">Tulos</w:t>
      </w:r>
    </w:p>
    <w:p>
      <w:r>
        <w:t xml:space="preserve">Perunat olivat herkullisia!</w:t>
      </w:r>
    </w:p>
    <w:p>
      <w:r>
        <w:rPr>
          <w:b/>
        </w:rPr>
        <w:t xml:space="preserve">Esimerkki 6.5578</w:t>
      </w:r>
    </w:p>
    <w:p>
      <w:r>
        <w:t xml:space="preserve">Otsikko: Nimi: Pyöräilemään oppiminen. Lause 1: Rachel halusi oppia pyöräilemään. Lause 2: Hänen äitinsä sanoi, että hän osaa, mutta hänen on käytettävä apupyöriä. Lause 3: Rachel kiersi korttelin ihan hyvin apupyörien kanssa. Lause 4: Lopulta hän sai ottaa pyörät pois.</w:t>
      </w:r>
    </w:p>
    <w:p>
      <w:r>
        <w:rPr>
          <w:b/>
        </w:rPr>
        <w:t xml:space="preserve">Tulos</w:t>
      </w:r>
    </w:p>
    <w:p>
      <w:r>
        <w:t xml:space="preserve">Juuri kun hän aikoi hiipiä ulos, he saivat hänet kiinni.</w:t>
      </w:r>
    </w:p>
    <w:p>
      <w:r>
        <w:rPr>
          <w:b/>
        </w:rPr>
        <w:t xml:space="preserve">Esimerkki 6.5579</w:t>
      </w:r>
    </w:p>
    <w:p>
      <w:r>
        <w:t xml:space="preserve">Otsikko: Nimi: Kadonneet kengät. Lause 1: Mies kadotti kenkänsä. Lause 2: Hänen vaimonsa halusi tietää miten. Lause 3: Hän ei muistanut. Lause 4: Nainen soitti miehen ystävälle.</w:t>
      </w:r>
    </w:p>
    <w:p>
      <w:r>
        <w:rPr>
          <w:b/>
        </w:rPr>
        <w:t xml:space="preserve">Tulos</w:t>
      </w:r>
    </w:p>
    <w:p>
      <w:r>
        <w:t xml:space="preserve">Lopulta hän päätti jatkaa ja kasvaa kokemuksesta.</w:t>
      </w:r>
    </w:p>
    <w:p>
      <w:r>
        <w:rPr>
          <w:b/>
        </w:rPr>
        <w:t xml:space="preserve">Esimerkki 6.5580</w:t>
      </w:r>
    </w:p>
    <w:p>
      <w:r>
        <w:t xml:space="preserve">Otsikko: Nimi: Allerginen lateksille. Lause 1: Fred leikki ulkona ystäviensä kanssa. Lause 2: Yhtäkkiä lateksipallo tuli hänen lähelleen. Lause 3: Fred ei saanut henkeä. Lause 4: Ambulanssin oli tultava hänen lähelleen.</w:t>
      </w:r>
    </w:p>
    <w:p>
      <w:r>
        <w:rPr>
          <w:b/>
        </w:rPr>
        <w:t xml:space="preserve">Tulos</w:t>
      </w:r>
    </w:p>
    <w:p>
      <w:r>
        <w:t xml:space="preserve">Hän ei halunnut nähdä häntä enää.</w:t>
      </w:r>
    </w:p>
    <w:p>
      <w:r>
        <w:rPr>
          <w:b/>
        </w:rPr>
        <w:t xml:space="preserve">Esimerkki 6.5581</w:t>
      </w:r>
    </w:p>
    <w:p>
      <w:r>
        <w:t xml:space="preserve">Otsikko: Nimi: Louhinta. Lause 1: Mies pyysi louhintaa. Lause 2: Poistaminen ei ollut mahdollista. Lause 3: Vihollinen piiritti hänen asemansa. Lause 4: Mies teki viimeisen rukouksen.</w:t>
      </w:r>
    </w:p>
    <w:p>
      <w:r>
        <w:rPr>
          <w:b/>
        </w:rPr>
        <w:t xml:space="preserve">Tulos</w:t>
      </w:r>
    </w:p>
    <w:p>
      <w:r>
        <w:t xml:space="preserve">Hän meni nettiin ja osti pöydän liikkeestä, joka pystyi toimittamaan sen.</w:t>
      </w:r>
    </w:p>
    <w:p>
      <w:r>
        <w:rPr>
          <w:b/>
        </w:rPr>
        <w:t xml:space="preserve">Esimerkki 6.5582</w:t>
      </w:r>
    </w:p>
    <w:p>
      <w:r>
        <w:t xml:space="preserve">Otsikko: Nimi: Leluosasto. Lause 1: Jon ja hänen ystävänsä olivat kaupassa. Lause 2: He päättivät mennä leluosastolle. Lause 3: Jon ja hänen ystävänsä alkoivat heitellä palloja ympäri käytäviä. Lause 4: He tekivät sotkua.</w:t>
      </w:r>
    </w:p>
    <w:p>
      <w:r>
        <w:rPr>
          <w:b/>
        </w:rPr>
        <w:t xml:space="preserve">Tulos</w:t>
      </w:r>
    </w:p>
    <w:p>
      <w:r>
        <w:t xml:space="preserve">Hän löysi Samin odottamasta häntä eri parkkipaikalta.</w:t>
      </w:r>
    </w:p>
    <w:p>
      <w:r>
        <w:rPr>
          <w:b/>
        </w:rPr>
        <w:t xml:space="preserve">Esimerkki 6.5583</w:t>
      </w:r>
    </w:p>
    <w:p>
      <w:r>
        <w:t xml:space="preserve">Otsikko: Nimi: Rose Pedal. Lause 1: Huomenna on suuri kilpailupäivä, ja Rose aikoo kilpailla. Lause 2: Hän on harjoitellut kovasti koko vuoden tätä kilpailua varten. Lause 3: Rose luottaa siihen, että hän voittaa. Lause 4: Viime yönä harjoitellessaan Rose rikkoi pyöränsä onnettomuudessa.</w:t>
      </w:r>
    </w:p>
    <w:p>
      <w:r>
        <w:rPr>
          <w:b/>
        </w:rPr>
        <w:t xml:space="preserve">Tulos</w:t>
      </w:r>
    </w:p>
    <w:p>
      <w:r>
        <w:t xml:space="preserve">Krista tajusi myöhemmin, että kynsilakkaa on paljon vaikeampi poistaa.</w:t>
      </w:r>
    </w:p>
    <w:p>
      <w:r>
        <w:rPr>
          <w:b/>
        </w:rPr>
        <w:t xml:space="preserve">Esimerkki 6.5584</w:t>
      </w:r>
    </w:p>
    <w:p>
      <w:r>
        <w:t xml:space="preserve">Otsikko: Nimi: Escape From Mexico.. Lause 1: Paco halusi lähteä Meksikosta, koska hän ei tienannut tarpeeksi rahaa. Lause 2: Hän löysi jonkun, joka saattoi viedä hänet rajan yli. Lause 3: Seuraavana yönä hänet salakuljetettiin Teksasiin kuorma-autossa. Lause 4: Perillä hän soitti serkulleen Los Angelesiin.</w:t>
      </w:r>
    </w:p>
    <w:p>
      <w:r>
        <w:rPr>
          <w:b/>
        </w:rPr>
        <w:t xml:space="preserve">Tulos</w:t>
      </w:r>
    </w:p>
    <w:p>
      <w:r>
        <w:t xml:space="preserve">Patricia soitti ambulanssin, ja he kiidättivät hänet sairaalaan.</w:t>
      </w:r>
    </w:p>
    <w:p>
      <w:r>
        <w:rPr>
          <w:b/>
        </w:rPr>
        <w:t xml:space="preserve">Esimerkki 6.5585</w:t>
      </w:r>
    </w:p>
    <w:p>
      <w:r>
        <w:t xml:space="preserve">Otsikko: Nimi: Stood Up. Lause 1: Eräs poika oli kutsunut Emman jalkapallo-otteluun. Lause 2: Hän odotti poikaa stadionin ulkopuolella, kuten he olivat suunnitelleet. Lause 3: Pian kului liian paljon aikaa, eikä poika koskaan saapunut. Lause 4: Hän oli nöyryytetty olettaen, että poika oli pettänyt hänet.</w:t>
      </w:r>
    </w:p>
    <w:p>
      <w:r>
        <w:rPr>
          <w:b/>
        </w:rPr>
        <w:t xml:space="preserve">Tulos</w:t>
      </w:r>
    </w:p>
    <w:p>
      <w:r>
        <w:t xml:space="preserve">Tom tienasi lopulta miljoona dollaria DJ-taidoillaan.</w:t>
      </w:r>
    </w:p>
    <w:p>
      <w:r>
        <w:rPr>
          <w:b/>
        </w:rPr>
        <w:t xml:space="preserve">Esimerkki 6.5586</w:t>
      </w:r>
    </w:p>
    <w:p>
      <w:r>
        <w:t xml:space="preserve">Otsikko: Nimi: Pianotunnit. Lause 1: Olen aina halunnut soittaa pianoa, mutta minulla ei ollut varaa oppitunteihin. Lause 2: Tykkäsin käydä pianokaupassa ja kokeilla kaikkia pianoja. Lause 3: Omistaja tuli ja kysyi, otanko oppitunteja, mutta pudistin päätäni kieltävästi. Lause 4: Hän istui alas ja näytti minulle, miten soitetaan lyhyt kappale.</w:t>
      </w:r>
    </w:p>
    <w:p>
      <w:r>
        <w:rPr>
          <w:b/>
        </w:rPr>
        <w:t xml:space="preserve">Tulos</w:t>
      </w:r>
    </w:p>
    <w:p>
      <w:r>
        <w:t xml:space="preserve">Tim piti koiran, koska hän oli kiintynyt siihen.</w:t>
      </w:r>
    </w:p>
    <w:p>
      <w:r>
        <w:rPr>
          <w:b/>
        </w:rPr>
        <w:t xml:space="preserve">Esimerkki 6.5587</w:t>
      </w:r>
    </w:p>
    <w:p>
      <w:r>
        <w:t xml:space="preserve">Otsikko: Jill on myöhässä tunnilta. Lause 1: Jill herää myöhässä. Lause 2: Hän unohti laittaa herätyskellon päälle. Lause 3: Hän kiirehtii valmistautumaan kouluun. Lause 4: Hän lähtee ja pääsee kouluun.</w:t>
      </w:r>
    </w:p>
    <w:p>
      <w:r>
        <w:rPr>
          <w:b/>
        </w:rPr>
        <w:t xml:space="preserve">Tulos</w:t>
      </w:r>
    </w:p>
    <w:p>
      <w:r>
        <w:t xml:space="preserve">Mies tunsi olonsa paremmaksi.</w:t>
      </w:r>
    </w:p>
    <w:p>
      <w:r>
        <w:rPr>
          <w:b/>
        </w:rPr>
        <w:t xml:space="preserve">Esimerkki 6.5588</w:t>
      </w:r>
    </w:p>
    <w:p>
      <w:r>
        <w:t xml:space="preserve">Otsikko: Otsikko: Liian paljon aurinkoa. Lause 1: Sekopäinen Chenny tarvitsi päästä ulos talosta. Lause 2: Hän on ollut sisällä jo päiviä. Lause 3: Chenny heitti päälleen urheiluvaatteet ja lenkkarit. Lause 4: Hän suuntasi ovesta ulos raittiiseen ilmaan.</w:t>
      </w:r>
    </w:p>
    <w:p>
      <w:r>
        <w:rPr>
          <w:b/>
        </w:rPr>
        <w:t xml:space="preserve">Tulos</w:t>
      </w:r>
    </w:p>
    <w:p>
      <w:r>
        <w:t xml:space="preserve">Minulla oli kuitenkin hauskaa pelata sitä.</w:t>
      </w:r>
    </w:p>
    <w:p>
      <w:r>
        <w:rPr>
          <w:b/>
        </w:rPr>
        <w:t xml:space="preserve">Esimerkki 6.5589</w:t>
      </w:r>
    </w:p>
    <w:p>
      <w:r>
        <w:t xml:space="preserve">Otsikko: Nimi: Moottoriongelmat. Lause 1: Arnoldin auto oli hajonnut. Lause 2: Hän vei sen mekaanikolle. Lause 3: Mekaanikko sanoi, että hän tarvitsi uuden moottorin. Lause 4: Arnold päätti, ettei sitä kannata korjata.</w:t>
      </w:r>
    </w:p>
    <w:p>
      <w:r>
        <w:rPr>
          <w:b/>
        </w:rPr>
        <w:t xml:space="preserve">Tulos</w:t>
      </w:r>
    </w:p>
    <w:p>
      <w:r>
        <w:t xml:space="preserve">Karen ja luokkatoveri alkoivat tavata opiskellakseen.</w:t>
      </w:r>
    </w:p>
    <w:p>
      <w:r>
        <w:rPr>
          <w:b/>
        </w:rPr>
        <w:t xml:space="preserve">Esimerkki 6.5590</w:t>
      </w:r>
    </w:p>
    <w:p>
      <w:r>
        <w:t xml:space="preserve">Otsikko: Nimi: Tuomioistuimen määräys. Tuomio 1: Jasper sai sakot punaisen valon ylittämisestä. Lause 2: Hän meni oikeuteen taistelemaan sakkoa vastaan. Lause 3: Sakkovirkailija saapui oikeuteen ja Jasper kuulusteli häntä. Lause 4: Virkailija myönsi, ettei nähnyt Jasperin auton ajaneen päin valoa.</w:t>
      </w:r>
    </w:p>
    <w:p>
      <w:r>
        <w:rPr>
          <w:b/>
        </w:rPr>
        <w:t xml:space="preserve">Tulos</w:t>
      </w:r>
    </w:p>
    <w:p>
      <w:r>
        <w:t xml:space="preserve">Sitten hän söi autossaan ajaessaan.</w:t>
      </w:r>
    </w:p>
    <w:p>
      <w:r>
        <w:rPr>
          <w:b/>
        </w:rPr>
        <w:t xml:space="preserve">Esimerkki 6.5591</w:t>
      </w:r>
    </w:p>
    <w:p>
      <w:r>
        <w:t xml:space="preserve">Otsikko: Nimi: Konsertti Aika. Lause 1: Kävimme viime viikolla Prophets of Ragen konsertissa Pine Knobissa. Lause 2: Musiikki oli mahtavaa. Lause 3: Saimme nähdä ystäviä, joiden kanssa emme olleet henganneet vähään aikaan. Lause 4: Söimme todella hyvää ruokaa.</w:t>
      </w:r>
    </w:p>
    <w:p>
      <w:r>
        <w:rPr>
          <w:b/>
        </w:rPr>
        <w:t xml:space="preserve">Tulos</w:t>
      </w:r>
    </w:p>
    <w:p>
      <w:r>
        <w:t xml:space="preserve">Pickup pysähtyi äkillisesti väistääkseen oravaa, ja Bob putosi ulos.</w:t>
      </w:r>
    </w:p>
    <w:p>
      <w:r>
        <w:rPr>
          <w:b/>
        </w:rPr>
        <w:t xml:space="preserve">Esimerkki 6.5592</w:t>
      </w:r>
    </w:p>
    <w:p>
      <w:r>
        <w:t xml:space="preserve">Otsikko: Nimi: Rantaystävät. Lause 1: Sam tykkää mennä rannalle ystäviensä kanssa viikonloppuisin. Lause 2: Siellä he pelaavat mielellään rantalentopalloa. Lause 3: He tykkäävät myös surffata vedessä. Lause 4: Joskus he vain rentoutuvat auringossa.</w:t>
      </w:r>
    </w:p>
    <w:p>
      <w:r>
        <w:rPr>
          <w:b/>
        </w:rPr>
        <w:t xml:space="preserve">Tulos</w:t>
      </w:r>
    </w:p>
    <w:p>
      <w:r>
        <w:t xml:space="preserve">Pornografia pilasi suhteemme.</w:t>
      </w:r>
    </w:p>
    <w:p>
      <w:r>
        <w:rPr>
          <w:b/>
        </w:rPr>
        <w:t xml:space="preserve">Esimerkki 6.5593</w:t>
      </w:r>
    </w:p>
    <w:p>
      <w:r>
        <w:t xml:space="preserve">Otsikko: Nimi: Jälleenmyynti. Lause 1: Eric halusi kirjoittaa ja myydä kirjoja verkossa. Lause 2: Mutta hän ei ollut hyvä kirjoittaja. Lause 3: Niinpä hän päätti ottaa julkisia kirjoja ja myydä niitä. Lause 4: Ja hän päätyi ansaitsemaan kunnon rahaa.</w:t>
      </w:r>
    </w:p>
    <w:p>
      <w:r>
        <w:rPr>
          <w:b/>
        </w:rPr>
        <w:t xml:space="preserve">Tulos</w:t>
      </w:r>
    </w:p>
    <w:p>
      <w:r>
        <w:t xml:space="preserve">Kun maistoin juomaa, sain kylmänväreitä.</w:t>
      </w:r>
    </w:p>
    <w:p>
      <w:r>
        <w:rPr>
          <w:b/>
        </w:rPr>
        <w:t xml:space="preserve">Esimerkki 6.5594</w:t>
      </w:r>
    </w:p>
    <w:p>
      <w:r>
        <w:t xml:space="preserve">Nimike: Hidden Box. Lause 1: Jen osti uuden talon. Lause 2: Kun hän muutti, hän alkoi järjestää ja sisustaa. Lause 3: Katosta hän löysi lukitun mustan laatikon. Lause 4: Hän rikkoi lukon ja avasi sen.</w:t>
      </w:r>
    </w:p>
    <w:p>
      <w:r>
        <w:rPr>
          <w:b/>
        </w:rPr>
        <w:t xml:space="preserve">Tulos</w:t>
      </w:r>
    </w:p>
    <w:p>
      <w:r>
        <w:t xml:space="preserve">Lapset pitivät siitä.</w:t>
      </w:r>
    </w:p>
    <w:p>
      <w:r>
        <w:rPr>
          <w:b/>
        </w:rPr>
        <w:t xml:space="preserve">Esimerkki 6.5595</w:t>
      </w:r>
    </w:p>
    <w:p>
      <w:r>
        <w:t xml:space="preserve">Otsikko: Suuri amerikkalainen tarina. Lause 1: Sal luuli kirjoittavansa seuraavan suuren romaanin. Lause 2: Hän kirjoitti muutamia erilaisia novelleja kokeillakseen niitä. Lause 3: Sal lähetti ne ystävilleen luettavaksi. Lause 4: Ystävät teeskentelivät lukevansa ja valehtelivat mielipiteensä.</w:t>
      </w:r>
    </w:p>
    <w:p>
      <w:r>
        <w:rPr>
          <w:b/>
        </w:rPr>
        <w:t xml:space="preserve">Tulos</w:t>
      </w:r>
    </w:p>
    <w:p>
      <w:r>
        <w:t xml:space="preserve">Samilla oli hauskaa.</w:t>
      </w:r>
    </w:p>
    <w:p>
      <w:r>
        <w:rPr>
          <w:b/>
        </w:rPr>
        <w:t xml:space="preserve">Esimerkki 6.5596</w:t>
      </w:r>
    </w:p>
    <w:p>
      <w:r>
        <w:t xml:space="preserve">Otsikko: Yllättävä muodonmuutos. Lause 1: Kim nappasi pihalta toukan ja piti sitä huoneessaan. Lause 2: Eräänä päivänä Kim huomasi, että toukka oli kadonnut purkista! Lause 3: Kim tarkisti sen joka päivä, kunnes huomasi kauniin perhosen! Lause 4: Hän tajusi, ettei toukka ollut kadonnut, vaan yksinkertaisesti muuttunut!</w:t>
      </w:r>
    </w:p>
    <w:p>
      <w:r>
        <w:rPr>
          <w:b/>
        </w:rPr>
        <w:t xml:space="preserve">Tulos</w:t>
      </w:r>
    </w:p>
    <w:p>
      <w:r>
        <w:t xml:space="preserve">Gabriel oppi läksynsä eikä enää koskaan unohtanut sulkea ovea.</w:t>
      </w:r>
    </w:p>
    <w:p>
      <w:r>
        <w:rPr>
          <w:b/>
        </w:rPr>
        <w:t xml:space="preserve">Esimerkki 6.5597</w:t>
      </w:r>
    </w:p>
    <w:p>
      <w:r>
        <w:t xml:space="preserve">Otsikko: Nimi: Lompakko. Lause 1: Lacy oli lähdössä kävelylle. Lause 2: Hän löysi kadulta lompakon. Lause 3: Hän katsoi lompakosta ja löysi omistajan osoitteen. Lause 4: Hän näki, että lompakko oli kulman takana, ja lähti toimittamaan sitä.</w:t>
      </w:r>
    </w:p>
    <w:p>
      <w:r>
        <w:rPr>
          <w:b/>
        </w:rPr>
        <w:t xml:space="preserve">Tulos</w:t>
      </w:r>
    </w:p>
    <w:p>
      <w:r>
        <w:t xml:space="preserve">Hänellä ei ollut yhtään jäljellä.</w:t>
      </w:r>
    </w:p>
    <w:p>
      <w:r>
        <w:rPr>
          <w:b/>
        </w:rPr>
        <w:t xml:space="preserve">Esimerkki 6.5598</w:t>
      </w:r>
    </w:p>
    <w:p>
      <w:r>
        <w:t xml:space="preserve">Otsikko: Nimi: Auto. Lause 1: Tammy käynnisti autonsa. Lause 2: Yksi valoista välähti. Lause 3: Hän katsoi kojelautaan. Lause 4: Näyttöön ilmestyi viesti.</w:t>
      </w:r>
    </w:p>
    <w:p>
      <w:r>
        <w:rPr>
          <w:b/>
        </w:rPr>
        <w:t xml:space="preserve">Tulos</w:t>
      </w:r>
    </w:p>
    <w:p>
      <w:r>
        <w:t xml:space="preserve">Mies soitti Garylle ja kiitti tätä lompakon lähettämisestä.</w:t>
      </w:r>
    </w:p>
    <w:p>
      <w:r>
        <w:rPr>
          <w:b/>
        </w:rPr>
        <w:t xml:space="preserve">Esimerkki 6.5599</w:t>
      </w:r>
    </w:p>
    <w:p>
      <w:r>
        <w:t xml:space="preserve">Otsikko: Nimi: Vain yksi kivi. Lause 1: Sally ja Ed ajoivat polkupyörillään kilpaa pitkin katua. Lause 2: Sally oli kärjessä, mutta yhtäkkiä hänen pyöränsä kaatui. Lause 3: Hän kaatui pahasti, mutta ei loukkaantunut pahasti. Lause 4: Hän ja Ed katselivat ympärilleen ja löysivät kadulta keskikokoisen kiven.</w:t>
      </w:r>
    </w:p>
    <w:p>
      <w:r>
        <w:rPr>
          <w:b/>
        </w:rPr>
        <w:t xml:space="preserve">Tulos</w:t>
      </w:r>
    </w:p>
    <w:p>
      <w:r>
        <w:t xml:space="preserve">Hän toivoi löytävänsä perjantaina uuden onnenpennin!</w:t>
      </w:r>
    </w:p>
    <w:p>
      <w:r>
        <w:rPr>
          <w:b/>
        </w:rPr>
        <w:t xml:space="preserve">Esimerkki 6.5600</w:t>
      </w:r>
    </w:p>
    <w:p>
      <w:r>
        <w:t xml:space="preserve">Otsikko: Nimi: Study Hall. Lause 1: Ed tykkäsi lukea yliopiston kirjastossa. Lause 2: Yksi opiskelijaveljeskunnista alkoi pitää lukuhuonetta kirjastossa. Lause 3: He olivat äänekkäitä ja häiritseviä. Lause 4: Edin oli vaikea opiskella, kun he olivat siellä.</w:t>
      </w:r>
    </w:p>
    <w:p>
      <w:r>
        <w:rPr>
          <w:b/>
        </w:rPr>
        <w:t xml:space="preserve">Tulos</w:t>
      </w:r>
    </w:p>
    <w:p>
      <w:r>
        <w:t xml:space="preserve">Se oli viimeinen Nelsonin sukukokous.</w:t>
      </w:r>
    </w:p>
    <w:p>
      <w:r>
        <w:rPr>
          <w:b/>
        </w:rPr>
        <w:t xml:space="preserve">Esimerkki 6.5601</w:t>
      </w:r>
    </w:p>
    <w:p>
      <w:r>
        <w:t xml:space="preserve">Otsikko: Nimi: Onnettomuus. Lause 1: Ajan kadulla, kun kuorma-auto väistää eteeni. Lause 2: Jarrutan kovaa välttääkseni törmäyksen. Lause 3: Kuorma-auto on kuitenkin hyvin hidas, ja törmäämme toisiimme. Lause 4: Nousen autostani katsomaan, miten toinen kuljettaja voi.</w:t>
      </w:r>
    </w:p>
    <w:p>
      <w:r>
        <w:rPr>
          <w:b/>
        </w:rPr>
        <w:t xml:space="preserve">Tulos</w:t>
      </w:r>
    </w:p>
    <w:p>
      <w:r>
        <w:t xml:space="preserve">Brenda ei ole enää velkaa ja omistaa nyt kaksi asuntoa.</w:t>
      </w:r>
    </w:p>
    <w:p>
      <w:r>
        <w:rPr>
          <w:b/>
        </w:rPr>
        <w:t xml:space="preserve">Esimerkki 6.5602</w:t>
      </w:r>
    </w:p>
    <w:p>
      <w:r>
        <w:t xml:space="preserve">Otsikko: Nimi: Varastettu peli. Lause 1: Brian leikki videopelinsä kanssa juuri sen jälkeen, kun hänen ystävänsä oli lähtenyt. Lause 2: Hän halusi pelata ajopeliä, mutta ei löytänyt levyä. Lause 3: Pitkän etsinnän jälkeen hän alkoi epäillä ystäväänsä. Lause 4: Juuri silloin hänen ystävänsä saapui hänen kotiinsa tunnustamaan ja pyytämään anteeksi.</w:t>
      </w:r>
    </w:p>
    <w:p>
      <w:r>
        <w:rPr>
          <w:b/>
        </w:rPr>
        <w:t xml:space="preserve">Tulos</w:t>
      </w:r>
    </w:p>
    <w:p>
      <w:r>
        <w:t xml:space="preserve">Hän vietti koko kesän matkustaen ja oppien uusia asioita.</w:t>
      </w:r>
    </w:p>
    <w:p>
      <w:r>
        <w:rPr>
          <w:b/>
        </w:rPr>
        <w:t xml:space="preserve">Esimerkki 6.5603</w:t>
      </w:r>
    </w:p>
    <w:p>
      <w:r>
        <w:t xml:space="preserve">Otsikko: Nimi: Jäätelöauto. Lause 1: Oli kuuma kesäpäivä. Lause 2: John löhöili kuistillaan. Lause 3: Hän kuuli jäätelöauton lähestyvän. Lause 4: Hän juoksi sisälle hakemaan rahaa.</w:t>
      </w:r>
    </w:p>
    <w:p>
      <w:r>
        <w:rPr>
          <w:b/>
        </w:rPr>
        <w:t xml:space="preserve">Tulos</w:t>
      </w:r>
    </w:p>
    <w:p>
      <w:r>
        <w:t xml:space="preserve">Tom suuttui ja lähti kokonaan pois keskustasta.</w:t>
      </w:r>
    </w:p>
    <w:p>
      <w:r>
        <w:rPr>
          <w:b/>
        </w:rPr>
        <w:t xml:space="preserve">Esimerkki 6.5604</w:t>
      </w:r>
    </w:p>
    <w:p>
      <w:r>
        <w:t xml:space="preserve">Nimi: karhu. Lause 1: Kiipeän vuorelle taloni takana. Lause 2: Ensimmäistä kertaa elämässäni näin karhun. Lause 3: Karhu tuijotti minua. Lause 4: Olin niin pyhä.</w:t>
      </w:r>
    </w:p>
    <w:p>
      <w:r>
        <w:rPr>
          <w:b/>
        </w:rPr>
        <w:t xml:space="preserve">Tulos</w:t>
      </w:r>
    </w:p>
    <w:p>
      <w:r>
        <w:t xml:space="preserve">Opettelen ulkoa myös kertotaulukon.</w:t>
      </w:r>
    </w:p>
    <w:p>
      <w:r>
        <w:rPr>
          <w:b/>
        </w:rPr>
        <w:t xml:space="preserve">Esimerkki 6.5605</w:t>
      </w:r>
    </w:p>
    <w:p>
      <w:r>
        <w:t xml:space="preserve">Otsikko: Nimi: Lentokone. Lause 1: Jessica osti lentolipun matkustaakseen tapaamaan veljeään. Lause 2: Hän saapui lentokentälle, tarkisti matkatavaransa ja meni portille. Lause 3: Kun hän nousi koneeseen, hän sai mahtavan ikkunapaikan! Lause 4: Kahden tunnin kuluttua kone laskeutui Texasiin.</w:t>
      </w:r>
    </w:p>
    <w:p>
      <w:r>
        <w:rPr>
          <w:b/>
        </w:rPr>
        <w:t xml:space="preserve">Tulos</w:t>
      </w:r>
    </w:p>
    <w:p>
      <w:r>
        <w:t xml:space="preserve">Hän laskeutui niskalleen ja halvaantui niskasta alaspäin.</w:t>
      </w:r>
    </w:p>
    <w:p>
      <w:r>
        <w:rPr>
          <w:b/>
        </w:rPr>
        <w:t xml:space="preserve">Esimerkki 6.5606</w:t>
      </w:r>
    </w:p>
    <w:p>
      <w:r>
        <w:t xml:space="preserve">Nimike: Pääntuki. Lause 1: Mies halusi lähteä lennolle. Lause 2: Hän otti mukaansa niskatyynyn. Lause 3: Hän asetti sen päänsä taakse. Lause 4: Hän ajatteli tehneensä hyvän päätöksen.</w:t>
      </w:r>
    </w:p>
    <w:p>
      <w:r>
        <w:rPr>
          <w:b/>
        </w:rPr>
        <w:t xml:space="preserve">Tulos</w:t>
      </w:r>
    </w:p>
    <w:p>
      <w:r>
        <w:t xml:space="preserve">Härkä heitti Ryanin maton poikki, ja hän loukkasi jalkansa.</w:t>
      </w:r>
    </w:p>
    <w:p>
      <w:r>
        <w:rPr>
          <w:b/>
        </w:rPr>
        <w:t xml:space="preserve">Esimerkki 6.5607</w:t>
      </w:r>
    </w:p>
    <w:p>
      <w:r>
        <w:t xml:space="preserve">Otsikko: Nimi: Runaway girl. Lause 1: Jessica oli surullinen ja yksinäinen tyttö, joka pysytteli omissa oloissaan. Lause 2: Hänellä oli aina mustelmia, kun hän meni kouluun, mutta hän ei suostunut puhumaan. Lause 3: Eräänä päivänä hän ei tullut tunnille, ja opettaja sai heti tietää. Lause 4: Hän soitti poliisille, joka meni tutkimaan hänen kotiaan.</w:t>
      </w:r>
    </w:p>
    <w:p>
      <w:r>
        <w:rPr>
          <w:b/>
        </w:rPr>
        <w:t xml:space="preserve">Tulos</w:t>
      </w:r>
    </w:p>
    <w:p>
      <w:r>
        <w:t xml:space="preserve">Hän ei koskaan unohtanut ystäviään ja kokkaa heille edelleen yksityisesti.</w:t>
      </w:r>
    </w:p>
    <w:p>
      <w:r>
        <w:rPr>
          <w:b/>
        </w:rPr>
        <w:t xml:space="preserve">Esimerkki 6.5608</w:t>
      </w:r>
    </w:p>
    <w:p>
      <w:r>
        <w:t xml:space="preserve">Otsikko: Nimi: Fossiilit. Lause 1: Billy oli aina kiinnostunut fossiileista. Lause 2: Hän päätti löytää sellaisen takapihaltaan. Lause 3: Hän kaivoi kuoppia ympäri takapihaa. Lause 4: Hänen vanhempansa huusivat hänelle sotkemisesta.</w:t>
      </w:r>
    </w:p>
    <w:p>
      <w:r>
        <w:rPr>
          <w:b/>
        </w:rPr>
        <w:t xml:space="preserve">Tulos</w:t>
      </w:r>
    </w:p>
    <w:p>
      <w:r>
        <w:t xml:space="preserve">Hän pääsi takaisin kentälle viikon kuluttua.</w:t>
      </w:r>
    </w:p>
    <w:p>
      <w:r>
        <w:rPr>
          <w:b/>
        </w:rPr>
        <w:t xml:space="preserve">Esimerkki 6.5609</w:t>
      </w:r>
    </w:p>
    <w:p>
      <w:r>
        <w:t xml:space="preserve">Otsikko: Kieli: Opi kieltä, korjaa skanneri. Lause 1: Ulrichin monitoimiskanneri ei toiminut. Lause 2: Hän oli yrittänyt lyödä sitä, mutta se ei ollut auttanut. Lause 3: Ulrich löysi Youtubesta videon, jossa näytettiin, miten se korjataan. Lause 4: Ulrichin epäonneksi se oli vieraalla kielellä.</w:t>
      </w:r>
    </w:p>
    <w:p>
      <w:r>
        <w:rPr>
          <w:b/>
        </w:rPr>
        <w:t xml:space="preserve">Tulos</w:t>
      </w:r>
    </w:p>
    <w:p>
      <w:r>
        <w:t xml:space="preserve">Alina meni toiselle foorumille, jossa häntä arvostettiin.</w:t>
      </w:r>
    </w:p>
    <w:p>
      <w:r>
        <w:rPr>
          <w:b/>
        </w:rPr>
        <w:t xml:space="preserve">Esimerkki 6.5610</w:t>
      </w:r>
    </w:p>
    <w:p>
      <w:r>
        <w:t xml:space="preserve">Otsikko: Ase? Lause 1: John osti käsiaseen kodin suojaamiseksi. Lause 2: Hän säilytti asetta lataamattomana makuuhuoneensa yöpöydällä. Lause 3: Eräänä yönä John kuuli ääntä. Lause 4: Siltä varalta, että kyseessä olisi tunkeilija, John tarttui aseeseen.</w:t>
      </w:r>
    </w:p>
    <w:p>
      <w:r>
        <w:rPr>
          <w:b/>
        </w:rPr>
        <w:t xml:space="preserve">Tulos</w:t>
      </w:r>
    </w:p>
    <w:p>
      <w:r>
        <w:t xml:space="preserve">Hän oli yllättynyt nähdessään hänen juhlansa.</w:t>
      </w:r>
    </w:p>
    <w:p>
      <w:r>
        <w:rPr>
          <w:b/>
        </w:rPr>
        <w:t xml:space="preserve">Esimerkki 6.5611</w:t>
      </w:r>
    </w:p>
    <w:p>
      <w:r>
        <w:t xml:space="preserve">Otsikko: Otsikko: Huijaaminen on väärin. Lause 1: Luokallani ei ollut ketään Jasonia fiksumpaa. Lause 2: Jason tiesi aina vastauksen kaikkeen. Lause 3: Ihailin häntä tämän vuoksi. Lause 4: Kokeissa Jason ei koskaan pärjännyt yhtä hyvin.</w:t>
      </w:r>
    </w:p>
    <w:p>
      <w:r>
        <w:rPr>
          <w:b/>
        </w:rPr>
        <w:t xml:space="preserve">Tulos</w:t>
      </w:r>
    </w:p>
    <w:p>
      <w:r>
        <w:t xml:space="preserve">Heistä tulee ystäviä, kunnes heistä tulee pariskuntia.</w:t>
      </w:r>
    </w:p>
    <w:p>
      <w:r>
        <w:rPr>
          <w:b/>
        </w:rPr>
        <w:t xml:space="preserve">Esimerkki 6.5612</w:t>
      </w:r>
    </w:p>
    <w:p>
      <w:r>
        <w:t xml:space="preserve">Otsikko: Nimi: Huonot sähköpostit. Lause 1: Gustaf lähetti ystävälleen vitsin töissä. Lause 2: Vitsi oli mauton. Lause 3: Hänen ystävänsä pomo luki vitsin. Lause 4: Pomo ei ollut huvittunut.</w:t>
      </w:r>
    </w:p>
    <w:p>
      <w:r>
        <w:rPr>
          <w:b/>
        </w:rPr>
        <w:t xml:space="preserve">Tulos</w:t>
      </w:r>
    </w:p>
    <w:p>
      <w:r>
        <w:t xml:space="preserve">Yleisö taputti hyväksyvästi.</w:t>
      </w:r>
    </w:p>
    <w:p>
      <w:r>
        <w:rPr>
          <w:b/>
        </w:rPr>
        <w:t xml:space="preserve">Esimerkki 6.5613</w:t>
      </w:r>
    </w:p>
    <w:p>
      <w:r>
        <w:t xml:space="preserve">Otsikko: Nimi: Äänestys. Lause 1: Tom halusi äänestää tulevissa vaaleissa. Lause 2: Tom oli kaukana kotiosavaltiostaan. Lause 3: Tom jätti kirjeäänestyslipun. Lause 4: Tom äänesti vaaleissa onnistuneesti.</w:t>
      </w:r>
    </w:p>
    <w:p>
      <w:r>
        <w:rPr>
          <w:b/>
        </w:rPr>
        <w:t xml:space="preserve">Tulos</w:t>
      </w:r>
    </w:p>
    <w:p>
      <w:r>
        <w:t xml:space="preserve">Hän rakasti leikkiä vanhalla tennispallolla ja pahvilaatikolla.</w:t>
      </w:r>
    </w:p>
    <w:p>
      <w:r>
        <w:rPr>
          <w:b/>
        </w:rPr>
        <w:t xml:space="preserve">Esimerkki 6.5614</w:t>
      </w:r>
    </w:p>
    <w:p>
      <w:r>
        <w:t xml:space="preserve">Otsikko: Nimi: Kohtelias. Lause 1: Vuokranantaja asensi ehdotuslaatikon. Lause 2: Hän sai joitakin hyvin epäkohteliaita ehdotuksia. Lause 3: Hän kirjoitti laatikkoon sanan kohtelias. Lause 4: Hän ei saanut sillä viikolla enää yhtään epäkohteliasta ehdotusta.</w:t>
      </w:r>
    </w:p>
    <w:p>
      <w:r>
        <w:rPr>
          <w:b/>
        </w:rPr>
        <w:t xml:space="preserve">Tulos</w:t>
      </w:r>
    </w:p>
    <w:p>
      <w:r>
        <w:t xml:space="preserve">Keinu teki Cindyn onnelliseksi, ja hän rakasti uutta taloaan.</w:t>
      </w:r>
    </w:p>
    <w:p>
      <w:r>
        <w:rPr>
          <w:b/>
        </w:rPr>
        <w:t xml:space="preserve">Esimerkki 6.5615</w:t>
      </w:r>
    </w:p>
    <w:p>
      <w:r>
        <w:t xml:space="preserve">Otsikko: Nimi: Keskustelu. Lause 1: Mies puhui ystävälleen. Lause 2: Hänen ystävänsä ilmaisi turhautumisensa. Lause 3: Mies yritti auttaa ystäväänsä. Lause 4: Hänen ystävänsä jäi turhautuneeksi.</w:t>
      </w:r>
    </w:p>
    <w:p>
      <w:r>
        <w:rPr>
          <w:b/>
        </w:rPr>
        <w:t xml:space="preserve">Tulos</w:t>
      </w:r>
    </w:p>
    <w:p>
      <w:r>
        <w:t xml:space="preserve">Se toimi hyvin ja oli yllättävän tarkka.</w:t>
      </w:r>
    </w:p>
    <w:p>
      <w:r>
        <w:rPr>
          <w:b/>
        </w:rPr>
        <w:t xml:space="preserve">Esimerkki 6.5616</w:t>
      </w:r>
    </w:p>
    <w:p>
      <w:r>
        <w:t xml:space="preserve">Otsikko: Nimi: Bend To My Metal Will. Lause 1: Bob mittasi mittanauhalla kuorma-autonsa sängyn pituutta. Lause 2: Mittanauha juuttui johonkin kuorma-autossa. Lause 3: Bob veti sitä kovempaa kuin olisi pitänyt. Lause 4: Mittanauha vääntyi ja taipui itsekseen.</w:t>
      </w:r>
    </w:p>
    <w:p>
      <w:r>
        <w:rPr>
          <w:b/>
        </w:rPr>
        <w:t xml:space="preserve">Tulos</w:t>
      </w:r>
    </w:p>
    <w:p>
      <w:r>
        <w:t xml:space="preserve">Bobilla oli juuri sen verran energiaa, että hän pystyi syömään jokaisen haarukan.</w:t>
      </w:r>
    </w:p>
    <w:p>
      <w:r>
        <w:rPr>
          <w:b/>
        </w:rPr>
        <w:t xml:space="preserve">Esimerkki 6.5617</w:t>
      </w:r>
    </w:p>
    <w:p>
      <w:r>
        <w:t xml:space="preserve">Otsikko: Nimi: Carson pesee autonsa. Lause 1: Carson huomaa, että hänen autonsa on likaantumassa. Lause 2: Hän päättää pestä sen. Lause 3: Carson käyttää puolet päivästä autonsa pesemiseen. Lause 4: Sen jälkeen se näyttää upealta.</w:t>
      </w:r>
    </w:p>
    <w:p>
      <w:r>
        <w:rPr>
          <w:b/>
        </w:rPr>
        <w:t xml:space="preserve">Tulos</w:t>
      </w:r>
    </w:p>
    <w:p>
      <w:r>
        <w:t xml:space="preserve">Hän oppi, ettei tarvitse olla ammattilainen nauttiakseen jostakin.</w:t>
      </w:r>
    </w:p>
    <w:p>
      <w:r>
        <w:rPr>
          <w:b/>
        </w:rPr>
        <w:t xml:space="preserve">Esimerkki 6.5618</w:t>
      </w:r>
    </w:p>
    <w:p>
      <w:r>
        <w:t xml:space="preserve">Otsikko: Nimi: Wing. Lause 1: Annan kissa nappasi pihalla linnun. Lause 2: Se vahingoitti linnun siipeä. Lause 3: Anna vei linnun eläinlääkärille. Lause 4: Eläinlääkäri lastoitti siiven ja antoi Annalle hoito-ohjeet.</w:t>
      </w:r>
    </w:p>
    <w:p>
      <w:r>
        <w:rPr>
          <w:b/>
        </w:rPr>
        <w:t xml:space="preserve">Tulos</w:t>
      </w:r>
    </w:p>
    <w:p>
      <w:r>
        <w:t xml:space="preserve">Lopulta Jody avasi oman luonnonmukaisen puutarhamyymälän.</w:t>
      </w:r>
    </w:p>
    <w:p>
      <w:r>
        <w:rPr>
          <w:b/>
        </w:rPr>
        <w:t xml:space="preserve">Esimerkki 6.5619</w:t>
      </w:r>
    </w:p>
    <w:p>
      <w:r>
        <w:t xml:space="preserve">Otsikko: Nimi: Sister Mall. Lause 1: Jade oli tehnyt suunnitelman hengailla ostoskeskuksessa. Lause 2: Hänen pikkusiskonsa halusi lähteä Jaden mukaan. Lause 3: Äiti pakotti hänet ottamaan siskonsa mukaan. Lause 4: Jaden sisko eksyi ostoskeskukseen.</w:t>
      </w:r>
    </w:p>
    <w:p>
      <w:r>
        <w:rPr>
          <w:b/>
        </w:rPr>
        <w:t xml:space="preserve">Tulos</w:t>
      </w:r>
    </w:p>
    <w:p>
      <w:r>
        <w:t xml:space="preserve">Se ei ollut paljon, mutta ainakaan hän ei ollut enää yksin.</w:t>
      </w:r>
    </w:p>
    <w:p>
      <w:r>
        <w:rPr>
          <w:b/>
        </w:rPr>
        <w:t xml:space="preserve">Esimerkki 6.5620</w:t>
      </w:r>
    </w:p>
    <w:p>
      <w:r>
        <w:t xml:space="preserve">Otsikko: Nimi: Kerjäläinen. Lause 1: Oscar lähti juuri ruokakaupasta. Lause 2: Mutta ulkona joku pyysi häneltä bussirahaa. Lause 3: Ja Oscar antoi hänelle muutaman dollarin. Lause 4: Myöhemmin hän näki henkilön ostavan olutta lähikaupassa.</w:t>
      </w:r>
    </w:p>
    <w:p>
      <w:r>
        <w:rPr>
          <w:b/>
        </w:rPr>
        <w:t xml:space="preserve">Tulos</w:t>
      </w:r>
    </w:p>
    <w:p>
      <w:r>
        <w:t xml:space="preserve">Jake oli niin tuskissaan koko koettelemuksesta.</w:t>
      </w:r>
    </w:p>
    <w:p>
      <w:r>
        <w:rPr>
          <w:b/>
        </w:rPr>
        <w:t xml:space="preserve">Esimerkki 6.5621</w:t>
      </w:r>
    </w:p>
    <w:p>
      <w:r>
        <w:t xml:space="preserve">Otsikko: Nimi: Lucky Break. Lause 1: Tom oli menossa töihin. Lause 2: Hänen vaimonsa muistutti häntä ottamaan sateenvarjon mukaan. Lause 3: Sateen ei pitänyt sataa, mutta hän otti sateenvarjon silti. Lause 4: Tomin paluumatkalla kotiin alkoi sataa.</w:t>
      </w:r>
    </w:p>
    <w:p>
      <w:r>
        <w:rPr>
          <w:b/>
        </w:rPr>
        <w:t xml:space="preserve">Tulos</w:t>
      </w:r>
    </w:p>
    <w:p>
      <w:r>
        <w:t xml:space="preserve">Tom ei edes yrittänyt lämmittää sitä.</w:t>
      </w:r>
    </w:p>
    <w:p>
      <w:r>
        <w:rPr>
          <w:b/>
        </w:rPr>
        <w:t xml:space="preserve">Esimerkki 6.5622</w:t>
      </w:r>
    </w:p>
    <w:p>
      <w:r>
        <w:t xml:space="preserve">Otsikko: Nimi: Lopettaminen. Lause 1: Minulla oli työpaikka, jossa pomo pakotti meidät maksamaan varastetuista tavaroista. Lause 2: Tämä sai minut hyvin turhautuneeksi. Lause 3: Pomolle puhuminen ei auttanut. Lause 4: Hän ei välittänyt siitä, että hänen toimintansa oli laitonta.</w:t>
      </w:r>
    </w:p>
    <w:p>
      <w:r>
        <w:rPr>
          <w:b/>
        </w:rPr>
        <w:t xml:space="preserve">Tulos</w:t>
      </w:r>
    </w:p>
    <w:p>
      <w:r>
        <w:t xml:space="preserve">Niinpä hän varasi molemmat tapaamiset ensi viikolle.</w:t>
      </w:r>
    </w:p>
    <w:p>
      <w:r>
        <w:rPr>
          <w:b/>
        </w:rPr>
        <w:t xml:space="preserve">Esimerkki 6.5623</w:t>
      </w:r>
    </w:p>
    <w:p>
      <w:r>
        <w:t xml:space="preserve">Otsikko: Nimi: Long-Lost Friend. Lause 1: Törmäsin eräänä päivänä vanhaan ystävään. Lause 2: Se oli onnenpäiväni. Lause 3: Kävi ilmi, että hän on vakuutusalalla. Lause 4: Ja minä todella tarvitsen lisää vakuutusturvaa.</w:t>
      </w:r>
    </w:p>
    <w:p>
      <w:r>
        <w:rPr>
          <w:b/>
        </w:rPr>
        <w:t xml:space="preserve">Tulos</w:t>
      </w:r>
    </w:p>
    <w:p>
      <w:r>
        <w:t xml:space="preserve">Myin niitä shareware-ohjelmina ja sain niistä 40 dollaria.</w:t>
      </w:r>
    </w:p>
    <w:p>
      <w:r>
        <w:rPr>
          <w:b/>
        </w:rPr>
        <w:t xml:space="preserve">Esimerkki 6.5624</w:t>
      </w:r>
    </w:p>
    <w:p>
      <w:r>
        <w:t xml:space="preserve">Nimike: Jääkiekko. Lause 1: Lisa pelasi eilen ensimmäistä kertaa lattiakiekkoa liikuntasalissa. Lause 2: Yllätyksekseen hän nautti siitä täysin siemauksin. Lause 3: Hän meni illalla kotiin ja kertoi vanhemmilleen pelistä. Lause 4: Vanhemmat huomasivat, miten hänen silmänsä syttyivät, kun hän kertoi tarinaa.</w:t>
      </w:r>
    </w:p>
    <w:p>
      <w:r>
        <w:rPr>
          <w:b/>
        </w:rPr>
        <w:t xml:space="preserve">Tulos</w:t>
      </w:r>
    </w:p>
    <w:p>
      <w:r>
        <w:t xml:space="preserve">Kun tilani ei parantunut, menin klinikalle.</w:t>
      </w:r>
    </w:p>
    <w:p>
      <w:r>
        <w:rPr>
          <w:b/>
        </w:rPr>
        <w:t xml:space="preserve">Esimerkki 6.5625</w:t>
      </w:r>
    </w:p>
    <w:p>
      <w:r>
        <w:t xml:space="preserve">Otsikko: Nimi: Matching Bears. Lause 1: Aiden ja Riley menivät lelukauppaan. Lause 2: Molemmat valitsivat saman pehmonallen. Lause 3: Aiden ja Riley eivät voineet erottaa karhujaan toisistaan. Lause 4: Kun he tulivat kotiin, heidän äitinsä löysi pysyvän tussin.</w:t>
      </w:r>
    </w:p>
    <w:p>
      <w:r>
        <w:rPr>
          <w:b/>
        </w:rPr>
        <w:t xml:space="preserve">Tulos</w:t>
      </w:r>
    </w:p>
    <w:p>
      <w:r>
        <w:t xml:space="preserve">Jenny löysi autonsa parkkipaikalta päivän päätteeksi.</w:t>
      </w:r>
    </w:p>
    <w:p>
      <w:r>
        <w:rPr>
          <w:b/>
        </w:rPr>
        <w:t xml:space="preserve">Esimerkki 6.5626</w:t>
      </w:r>
    </w:p>
    <w:p>
      <w:r>
        <w:t xml:space="preserve">Otsikko: Nimi: Air show.. Lause 1: Kävin isäni kanssa taannoin lentonäytöksessä. Lause 2: Näimme kaikkien suihkukoneiden lentävän muodostelmassa. Lause 3: Olin häkeltynyt siitä, miten mahtavaa se oli. Lause 4: En malta odottaa, että olen vanhempi ja voin lentää lentokonetta.</w:t>
      </w:r>
    </w:p>
    <w:p>
      <w:r>
        <w:rPr>
          <w:b/>
        </w:rPr>
        <w:t xml:space="preserve">Tulos</w:t>
      </w:r>
    </w:p>
    <w:p>
      <w:r>
        <w:t xml:space="preserve">Hän kirjoitti nimikirjoituksensa t-paitaani!</w:t>
      </w:r>
    </w:p>
    <w:p>
      <w:r>
        <w:rPr>
          <w:b/>
        </w:rPr>
        <w:t xml:space="preserve">Esimerkki 6.5627</w:t>
      </w:r>
    </w:p>
    <w:p>
      <w:r>
        <w:t xml:space="preserve">Otsikko: Nimi: Loukkaantuminen. Lause 1: Ben tuli kotiin myöhään illalla. Lause 2: Hän ei halunnut herättää vaimoaan. Lause 3: Hän ei sytyttänyt valoa. Lause 4: Hän liukastui ja kaatui.</w:t>
      </w:r>
    </w:p>
    <w:p>
      <w:r>
        <w:rPr>
          <w:b/>
        </w:rPr>
        <w:t xml:space="preserve">Tulos</w:t>
      </w:r>
    </w:p>
    <w:p>
      <w:r>
        <w:t xml:space="preserve">Tom piti siitä lopulta enemmän kuin tyttöystävästään.</w:t>
      </w:r>
    </w:p>
    <w:p>
      <w:r>
        <w:rPr>
          <w:b/>
        </w:rPr>
        <w:t xml:space="preserve">Esimerkki 6.5628</w:t>
      </w:r>
    </w:p>
    <w:p>
      <w:r>
        <w:t xml:space="preserve">Otsikko: Nimi: A Sunset View. Lause 1: Kendra oli rantalomalla. Lause 2: Hän halusi vielä nähdä auringonlaskun. Lause 3: Hän matkusti rannalle juuri ennen iltahämärää. Lause 4: Myrskypilvet uhkasivat pilata näkymän.</w:t>
      </w:r>
    </w:p>
    <w:p>
      <w:r>
        <w:rPr>
          <w:b/>
        </w:rPr>
        <w:t xml:space="preserve">Tulos</w:t>
      </w:r>
    </w:p>
    <w:p>
      <w:r>
        <w:t xml:space="preserve">Onneksi en rikkonut mitään.</w:t>
      </w:r>
    </w:p>
    <w:p>
      <w:r>
        <w:rPr>
          <w:b/>
        </w:rPr>
        <w:t xml:space="preserve">Esimerkki 6.5629</w:t>
      </w:r>
    </w:p>
    <w:p>
      <w:r>
        <w:t xml:space="preserve">Otsikko: Nimi: Tammi. Lause 1: Olin syömässä karkkia puiston suuren tammen luona. Lause 2: Se oli niin rentouttavaa, että nukahdin. Lause 3: Kaksi viikkoa myöhemmin en löytänyt puuta. Lause 4: Etsin kaikkialta, mutta kaikki puut näyttivät samanlaisilta.</w:t>
      </w:r>
    </w:p>
    <w:p>
      <w:r>
        <w:rPr>
          <w:b/>
        </w:rPr>
        <w:t xml:space="preserve">Tulos</w:t>
      </w:r>
    </w:p>
    <w:p>
      <w:r>
        <w:t xml:space="preserve">Hän palautti kirjat viisi viikkoa myöhemmin.</w:t>
      </w:r>
    </w:p>
    <w:p>
      <w:r>
        <w:rPr>
          <w:b/>
        </w:rPr>
        <w:t xml:space="preserve">Esimerkki 6.5630</w:t>
      </w:r>
    </w:p>
    <w:p>
      <w:r>
        <w:t xml:space="preserve">Otsikko: Nimi: Python Photos. Lause 1: Päätin viedä lemmikkipytonini ulos haukkaamaan raitista ilmaa. Lause 2: Kun olimme ulkona, ajattelin ottaa muutaman kuvan. Lause 3: Pytonillani oli muita ajatuksia. Lause 4: Jouduin käyttämään koko ajan aikaa sen irrottamiseen tuolilta.</w:t>
      </w:r>
    </w:p>
    <w:p>
      <w:r>
        <w:rPr>
          <w:b/>
        </w:rPr>
        <w:t xml:space="preserve">Tulos</w:t>
      </w:r>
    </w:p>
    <w:p>
      <w:r>
        <w:t xml:space="preserve">Paitojen napittaminen on nyt erittäin helppoa.</w:t>
      </w:r>
    </w:p>
    <w:p>
      <w:r>
        <w:rPr>
          <w:b/>
        </w:rPr>
        <w:t xml:space="preserve">Esimerkki 6.5631</w:t>
      </w:r>
    </w:p>
    <w:p>
      <w:r>
        <w:t xml:space="preserve">Otsikko: Lause 1: Poikani ystävä on hyvin omalaatuinen. Lause 2: Hän ei aja autoa eikä pyöräile, vaan kävelee mieluummin. Lause 3: Eilen hän tarvitsi kyydin kotiin. Lause 4: Poikani vei hänet kotiin, mutta pyysi häntä odottamaan, kun hän kävi luonamme.</w:t>
      </w:r>
    </w:p>
    <w:p>
      <w:r>
        <w:rPr>
          <w:b/>
        </w:rPr>
        <w:t xml:space="preserve">Tulos</w:t>
      </w:r>
    </w:p>
    <w:p>
      <w:r>
        <w:t xml:space="preserve">Hän oli pettynyt.</w:t>
      </w:r>
    </w:p>
    <w:p>
      <w:r>
        <w:rPr>
          <w:b/>
        </w:rPr>
        <w:t xml:space="preserve">Esimerkki 6.5632</w:t>
      </w:r>
    </w:p>
    <w:p>
      <w:r>
        <w:t xml:space="preserve">Otsikko: Brasilia. Lause 1: Gemini lomaili Brasiliassa. Lause 2: Hän oli eräänä iltana humalassa ja vahingoitti vessakoppia. Lause 3: Vartija vaati häntä maksamaan kulut. Lause 4: Kaksonen maksoi maksun.</w:t>
      </w:r>
    </w:p>
    <w:p>
      <w:r>
        <w:rPr>
          <w:b/>
        </w:rPr>
        <w:t xml:space="preserve">Tulos</w:t>
      </w:r>
    </w:p>
    <w:p>
      <w:r>
        <w:t xml:space="preserve">Roger käytti uutta paitaa koulussa seuraavana päivänä.</w:t>
      </w:r>
    </w:p>
    <w:p>
      <w:r>
        <w:rPr>
          <w:b/>
        </w:rPr>
        <w:t xml:space="preserve">Esimerkki 6.5633</w:t>
      </w:r>
    </w:p>
    <w:p>
      <w:r>
        <w:t xml:space="preserve">Otsikko: Nimi: Rikkinäinen lämmitin. Lause 1: Katen huone oli aina kylmä. Lause 2: Hän löysi kellarista lämmittimen, joka lämmitti hänen huoneensa. Lause 3: Se toimi hienosti kolmen viikon ajan. Lause 4: Sitten se lakkasi toimimasta.</w:t>
      </w:r>
    </w:p>
    <w:p>
      <w:r>
        <w:rPr>
          <w:b/>
        </w:rPr>
        <w:t xml:space="preserve">Tulos</w:t>
      </w:r>
    </w:p>
    <w:p>
      <w:r>
        <w:t xml:space="preserve">Huovat painoivat liikaa, ja se hajosi.</w:t>
      </w:r>
    </w:p>
    <w:p>
      <w:r>
        <w:rPr>
          <w:b/>
        </w:rPr>
        <w:t xml:space="preserve">Esimerkki 6.5634</w:t>
      </w:r>
    </w:p>
    <w:p>
      <w:r>
        <w:t xml:space="preserve">Otsikko: Nimi: Itsepuolustus ja itseluottamus. Lause 1: Tom halusi oppia puolustautumaan. Lause 2: Tom ilmoittautui oppitunneille paikalliseen dojoon. Lause 3: Tom oppi potkunyrkkeilyn ja judon perusteet. Lause 4: Tom harjoitteli kovasti.</w:t>
      </w:r>
    </w:p>
    <w:p>
      <w:r>
        <w:rPr>
          <w:b/>
        </w:rPr>
        <w:t xml:space="preserve">Tulos</w:t>
      </w:r>
    </w:p>
    <w:p>
      <w:r>
        <w:t xml:space="preserve">Nyt hän neuvoo muita ihmisiä, jotka haluavat lopettaa tupakoinnin.</w:t>
      </w:r>
    </w:p>
    <w:p>
      <w:r>
        <w:rPr>
          <w:b/>
        </w:rPr>
        <w:t xml:space="preserve">Esimerkki 6.5635</w:t>
      </w:r>
    </w:p>
    <w:p>
      <w:r>
        <w:t xml:space="preserve">Otsikko: Nimi: Allergia. Lause 1: Kun olin kuusivuotias, sairastuin pahasti. Lause 2: Lääkäri antoi minulle penisilliiniä. Lause 3: Kun menin seuraavana päivänä kouluun, sain nokkosihottumaa. Lause 4: Minulla oli valtavia läiskiä.</w:t>
      </w:r>
    </w:p>
    <w:p>
      <w:r>
        <w:rPr>
          <w:b/>
        </w:rPr>
        <w:t xml:space="preserve">Tulos</w:t>
      </w:r>
    </w:p>
    <w:p>
      <w:r>
        <w:t xml:space="preserve">Laita särkynyt auto junaan.</w:t>
      </w:r>
    </w:p>
    <w:p>
      <w:r>
        <w:rPr>
          <w:b/>
        </w:rPr>
        <w:t xml:space="preserve">Esimerkki 6.5636</w:t>
      </w:r>
    </w:p>
    <w:p>
      <w:r>
        <w:t xml:space="preserve">Otsikko: Nimi: The Stay. Lause 1: Harry oli asianajaja ja oli keskellä oikeudenkäyntiä. Lause 2: Hän sai yhtäkkiä tekstiviestin äidiltään. Lause 3: Tekstissä kerrottiin, että hänen setänsä oli kuollut. Lause 4: Harry pyysi lykkäystä oikeudenkäyntiin.</w:t>
      </w:r>
    </w:p>
    <w:p>
      <w:r>
        <w:rPr>
          <w:b/>
        </w:rPr>
        <w:t xml:space="preserve">Tulos</w:t>
      </w:r>
    </w:p>
    <w:p>
      <w:r>
        <w:t xml:space="preserve">Hän ei halunnut tehdä enää mitään.</w:t>
      </w:r>
    </w:p>
    <w:p>
      <w:r>
        <w:rPr>
          <w:b/>
        </w:rPr>
        <w:t xml:space="preserve">Esimerkki 6.5637</w:t>
      </w:r>
    </w:p>
    <w:p>
      <w:r>
        <w:t xml:space="preserve">Otsikko: Nimi: The Big Jump. Lause 1: Martin oli valmis suurimpaan temppuunsa. Lause 2: Hän pystytti rampin ja varmisti, että se oli oikeassa linjassa. Lause 3: Tämä oli se, hänen suuri hetkensä. Lause 4: Hän alkoi polkea kohti ramppia täydellä vauhdilla.</w:t>
      </w:r>
    </w:p>
    <w:p>
      <w:r>
        <w:rPr>
          <w:b/>
        </w:rPr>
        <w:t xml:space="preserve">Tulos</w:t>
      </w:r>
    </w:p>
    <w:p>
      <w:r>
        <w:t xml:space="preserve">Hän luki sen ja oli iloinen, että tyttö istui hänen kanssaan lounaalla.</w:t>
      </w:r>
    </w:p>
    <w:p>
      <w:r>
        <w:rPr>
          <w:b/>
        </w:rPr>
        <w:t xml:space="preserve">Esimerkki 6.5638</w:t>
      </w:r>
    </w:p>
    <w:p>
      <w:r>
        <w:t xml:space="preserve">Otsikko: Lause 1: Jimmy oli koko ajan surullinen ja järkyttynyt. Lause 2: Hän kävi lääkärissä sen takia. Lause 3: Lääkäri kehotti häntä aloittamaan D-vitamiinipillereiden käytön. Lause 4: D-vitamiinissa on ainesosa, joka kohottaa mielialaa.</w:t>
      </w:r>
    </w:p>
    <w:p>
      <w:r>
        <w:rPr>
          <w:b/>
        </w:rPr>
        <w:t xml:space="preserve">Tulos</w:t>
      </w:r>
    </w:p>
    <w:p>
      <w:r>
        <w:t xml:space="preserve">He keittivät ravut perheilleen.</w:t>
      </w:r>
    </w:p>
    <w:p>
      <w:r>
        <w:rPr>
          <w:b/>
        </w:rPr>
        <w:t xml:space="preserve">Esimerkki 6.5639</w:t>
      </w:r>
    </w:p>
    <w:p>
      <w:r>
        <w:t xml:space="preserve">Otsikko: Jerry loukkaantuu. Lause 1: Jerry seurusteli kauniin mallin kanssa. Lause 2: Jerry ei koskaan halunnut sen loppuvan. Lause 3: 2 kuukautta myöhemmin hän saa puhelun. Lause 4: Tyttö oli sanonut Jerrylle, että heidän olisi parempi olla ystäviä.</w:t>
      </w:r>
    </w:p>
    <w:p>
      <w:r>
        <w:rPr>
          <w:b/>
        </w:rPr>
        <w:t xml:space="preserve">Tulos</w:t>
      </w:r>
    </w:p>
    <w:p>
      <w:r>
        <w:t xml:space="preserve">Hän oli niin hermostunut, ettei pystynyt puhumaan!</w:t>
      </w:r>
    </w:p>
    <w:p>
      <w:r>
        <w:rPr>
          <w:b/>
        </w:rPr>
        <w:t xml:space="preserve">Esimerkki 6.5640</w:t>
      </w:r>
    </w:p>
    <w:p>
      <w:r>
        <w:t xml:space="preserve">Otsikko: Nimi: Huono huulipunan väri. Lause 1: Susie halusi ostaa huulipunaa. Lause 2: Hän meni ulos ja osti sitä. Lause 3: Hän laittoi sitä ja piti siitä. Lause 4: Kukaan muu ei kuitenkaan pitänyt siitä.</w:t>
      </w:r>
    </w:p>
    <w:p>
      <w:r>
        <w:rPr>
          <w:b/>
        </w:rPr>
        <w:t xml:space="preserve">Tulos</w:t>
      </w:r>
    </w:p>
    <w:p>
      <w:r>
        <w:t xml:space="preserve">Tänä vuonna Ella oli ehdolla kansalliseksi Vuoden opettajaksi.</w:t>
      </w:r>
    </w:p>
    <w:p>
      <w:r>
        <w:rPr>
          <w:b/>
        </w:rPr>
        <w:t xml:space="preserve">Esimerkki 6.5641</w:t>
      </w:r>
    </w:p>
    <w:p>
      <w:r>
        <w:t xml:space="preserve">Otsikko: Nimi: Ikkuna. Lause 1: Mies katsoi ulos ikkunasta. Lause 2: Hän huomasi, että ikkuna oli likainen. Lause 3: Hän puhdisti ikkunan. Lause 4: Hän piti näkymästä enemmän, kun ikkuna oli puhdas.</w:t>
      </w:r>
    </w:p>
    <w:p>
      <w:r>
        <w:rPr>
          <w:b/>
        </w:rPr>
        <w:t xml:space="preserve">Tulos</w:t>
      </w:r>
    </w:p>
    <w:p>
      <w:r>
        <w:t xml:space="preserve">Huusin toiselle kissalle ja suljin ikkunan.</w:t>
      </w:r>
    </w:p>
    <w:p>
      <w:r>
        <w:rPr>
          <w:b/>
        </w:rPr>
        <w:t xml:space="preserve">Esimerkki 6.5642</w:t>
      </w:r>
    </w:p>
    <w:p>
      <w:r>
        <w:t xml:space="preserve">Otsikko: Nimi: Little League. Lause 1: Jake halusi liittyä nappulaliigaan. Lause 2: Hänellä oli astma, ja hänen vanhempansa olivat huolissaan. Lause 3: Hän sai heidät suostumaan. Lause 4: Hänellä oli hauskaa.</w:t>
      </w:r>
    </w:p>
    <w:p>
      <w:r>
        <w:rPr>
          <w:b/>
        </w:rPr>
        <w:t xml:space="preserve">Tulos</w:t>
      </w:r>
    </w:p>
    <w:p>
      <w:r>
        <w:t xml:space="preserve">Sitten siivosimme esineet pois.</w:t>
      </w:r>
    </w:p>
    <w:p>
      <w:r>
        <w:rPr>
          <w:b/>
        </w:rPr>
        <w:t xml:space="preserve">Esimerkki 6.5643</w:t>
      </w:r>
    </w:p>
    <w:p>
      <w:r>
        <w:t xml:space="preserve">Otsikko: Nimi: Työ. Lause 1: Edin äiti aikoi maksaa hänelle kymmenen dollaria lumen lapioimisesta. Lause 2: Ed sai kymmenen ystävää auttamaan häntä. Lause 3: Hän tarjoutui maksamaan heille kymmenen senttiä kappaleelta, jotta he auttaisivat. Lause 4: He näyttivät saavan homman tehtyä käytännössä hetkessä.</w:t>
      </w:r>
    </w:p>
    <w:p>
      <w:r>
        <w:rPr>
          <w:b/>
        </w:rPr>
        <w:t xml:space="preserve">Tulos</w:t>
      </w:r>
    </w:p>
    <w:p>
      <w:r>
        <w:t xml:space="preserve">Se oli hänen vähiten suosikkipuhelunsa!</w:t>
      </w:r>
    </w:p>
    <w:p>
      <w:r>
        <w:rPr>
          <w:b/>
        </w:rPr>
        <w:t xml:space="preserve">Esimerkki 6.5644</w:t>
      </w:r>
    </w:p>
    <w:p>
      <w:r>
        <w:t xml:space="preserve">Otsikko: Nimi: Game Show. Lause 1: Alex oli peliohjelmassa. Lause 2: Hän oli niin innoissaan, että unohti koko ajan soittaa. Lause 3: Vaikka hän tiesi vastaukset, hän jäi pahasti jälkeen. Lause 4: Ohjelman lopussa hän oli viimeisellä sijalla.</w:t>
      </w:r>
    </w:p>
    <w:p>
      <w:r>
        <w:rPr>
          <w:b/>
        </w:rPr>
        <w:t xml:space="preserve">Tulos</w:t>
      </w:r>
    </w:p>
    <w:p>
      <w:r>
        <w:t xml:space="preserve">Kun he kuulivat meren laulun, he tiesivät vanhempiensa olevan siellä.</w:t>
      </w:r>
    </w:p>
    <w:p>
      <w:r>
        <w:rPr>
          <w:b/>
        </w:rPr>
        <w:t xml:space="preserve">Esimerkki 6.5645</w:t>
      </w:r>
    </w:p>
    <w:p>
      <w:r>
        <w:t xml:space="preserve">Otsikko: Nimi: Ärsyttävä ystävä. Lause 1: Tim oli baarissa ystäviensä kanssa. Lause 2: Hän yritti iskeä tyttöä. Lause 3: Tyttö oli siellä myös ystäviensä kanssa. Lause 4: Ystävät olivat jatkuvasti tiellä ja sotkivat Timin flirttailun.</w:t>
      </w:r>
    </w:p>
    <w:p>
      <w:r>
        <w:rPr>
          <w:b/>
        </w:rPr>
        <w:t xml:space="preserve">Tulos</w:t>
      </w:r>
    </w:p>
    <w:p>
      <w:r>
        <w:t xml:space="preserve">Hänen mielestään se antoi hänelle eksoottisen ilmeen.</w:t>
      </w:r>
    </w:p>
    <w:p>
      <w:r>
        <w:rPr>
          <w:b/>
        </w:rPr>
        <w:t xml:space="preserve">Esimerkki 6.5646</w:t>
      </w:r>
    </w:p>
    <w:p>
      <w:r>
        <w:t xml:space="preserve">Otsikko: Nimi: Rystylyönti. Lause 1: Shelle rakastaa tennistä. Lause 2: Hänellä on kuitenkin kamala rystylyönti. Lause 3: Aina kun hän pelaa ottelun, hän häviää yhden pisteen erolla. Lause 4: Shelle päätti ottaa yksityistunteja auttaakseen.</w:t>
      </w:r>
    </w:p>
    <w:p>
      <w:r>
        <w:rPr>
          <w:b/>
        </w:rPr>
        <w:t xml:space="preserve">Tulos</w:t>
      </w:r>
    </w:p>
    <w:p>
      <w:r>
        <w:t xml:space="preserve">Poikani rakasti sitä.</w:t>
      </w:r>
    </w:p>
    <w:p>
      <w:r>
        <w:rPr>
          <w:b/>
        </w:rPr>
        <w:t xml:space="preserve">Esimerkki 6.5647</w:t>
      </w:r>
    </w:p>
    <w:p>
      <w:r>
        <w:t xml:space="preserve">Otsikko: Nimi: Valokuvauspalvelu. Lause 1: Tyttäreni ystävän isä ei osaa käyttää tietokonetta. Lause 2: Hän halusi myydä tavaroita ebayssä ja craigslistillä. Lause 3: Hän ei osannut lähettää kuvia. Lause 4: Menin hänen kotiinsa ja valokuvasin kaiken, mitä hän halusi myydä.</w:t>
      </w:r>
    </w:p>
    <w:p>
      <w:r>
        <w:rPr>
          <w:b/>
        </w:rPr>
        <w:t xml:space="preserve">Tulos</w:t>
      </w:r>
    </w:p>
    <w:p>
      <w:r>
        <w:t xml:space="preserve">Heidän oli jäätävä hotelliin loppumatkan ajaksi.</w:t>
      </w:r>
    </w:p>
    <w:p>
      <w:r>
        <w:rPr>
          <w:b/>
        </w:rPr>
        <w:t xml:space="preserve">Esimerkki 6.5648</w:t>
      </w:r>
    </w:p>
    <w:p>
      <w:r>
        <w:t xml:space="preserve">Otsikko: Nimi: Nauru. Lause 1: Trustilla oli huono päivä. Lause 2: Hän päätti mennä komediaklubille! Lause 3: Ensimmäinen koomikko nousi lavalle. Lause 4: Hän kertoi hauskimman vitsin.</w:t>
      </w:r>
    </w:p>
    <w:p>
      <w:r>
        <w:rPr>
          <w:b/>
        </w:rPr>
        <w:t xml:space="preserve">Tulos</w:t>
      </w:r>
    </w:p>
    <w:p>
      <w:r>
        <w:t xml:space="preserve">Tom tunsi olonsa paremmaksi ulkonäkönsä suhteen.</w:t>
      </w:r>
    </w:p>
    <w:p>
      <w:r>
        <w:rPr>
          <w:b/>
        </w:rPr>
        <w:t xml:space="preserve">Esimerkki 6.5649</w:t>
      </w:r>
    </w:p>
    <w:p>
      <w:r>
        <w:t xml:space="preserve">Otsikko: Nimi: Suolainen kakku. Lause 1: Helen päätti leipoa kakun miehensä Paulin syntymäpäiväksi. Lause 2: Hän laittoi taikinan uuniin. Lause 3: Kun kakku oli paistettu, he alkoivat syödä. Lause 4: Ensimmäisen suupalan jälkeen he huomasivat, että hän oli käyttänyt sokerin sijasta suolaa.</w:t>
      </w:r>
    </w:p>
    <w:p>
      <w:r>
        <w:rPr>
          <w:b/>
        </w:rPr>
        <w:t xml:space="preserve">Tulos</w:t>
      </w:r>
    </w:p>
    <w:p>
      <w:r>
        <w:t xml:space="preserve">Ystäväni ei koskaan anna minun elää sitä alaspäin.</w:t>
      </w:r>
    </w:p>
    <w:p>
      <w:r>
        <w:rPr>
          <w:b/>
        </w:rPr>
        <w:t xml:space="preserve">Esimerkki 6.5650</w:t>
      </w:r>
    </w:p>
    <w:p>
      <w:r>
        <w:t xml:space="preserve">Otsikko: Nimi: Lounaani. Lause 1: Tein tänään lounaan. Lause 2: Päätin tehdä munasalaattivoileipiä. Lause 3: Ne ovat tosi hyviä. Lause 4: Minun piti keittää munat ja kuutioida ne, mutta se ei kestänyt kauan.</w:t>
      </w:r>
    </w:p>
    <w:p>
      <w:r>
        <w:rPr>
          <w:b/>
        </w:rPr>
        <w:t xml:space="preserve">Tulos</w:t>
      </w:r>
    </w:p>
    <w:p>
      <w:r>
        <w:t xml:space="preserve">Tim meni lopulta lääkäriin hakeakseen hoitoa.</w:t>
      </w:r>
    </w:p>
    <w:p>
      <w:r>
        <w:rPr>
          <w:b/>
        </w:rPr>
        <w:t xml:space="preserve">Esimerkki 6.5651</w:t>
      </w:r>
    </w:p>
    <w:p>
      <w:r>
        <w:t xml:space="preserve">Otsikko: Nimi: Pue housut jalkaasi. Lause 1: Olin viikonlopun isovanhempieni luona. Lause 2: He käskivät minun pukeutua loppuun, jotta voisimme lähteä. Lause 3: Kieltäydyin pukemasta housuja, joten hän laittoi minut autoon ilman housuja. Lause 4: Aloin jo pelätä, että joutuisin kulkemaan alusvaatteissa.</w:t>
      </w:r>
    </w:p>
    <w:p>
      <w:r>
        <w:rPr>
          <w:b/>
        </w:rPr>
        <w:t xml:space="preserve">Tulos</w:t>
      </w:r>
    </w:p>
    <w:p>
      <w:r>
        <w:t xml:space="preserve">En ollut uskoa silmiäni, ja me nuhtelimme kissaa perusteellisesti.</w:t>
      </w:r>
    </w:p>
    <w:p>
      <w:r>
        <w:rPr>
          <w:b/>
        </w:rPr>
        <w:t xml:space="preserve">Esimerkki 6.5652</w:t>
      </w:r>
    </w:p>
    <w:p>
      <w:r>
        <w:t xml:space="preserve">Otsikko: Nimi: Ilmoittautuminen. Lause 1: Koulusta soitettiin ja pyydettiin ilmoittautumispapereita. Lause 2: Olin hyvin hämmentynyt siitä, miksi he tarvitsivat niitä. Lause 3: Katselin kaapissa olevia kansioita. Lause 4: Otin poikani kansion ja vein sen kouluun.</w:t>
      </w:r>
    </w:p>
    <w:p>
      <w:r>
        <w:rPr>
          <w:b/>
        </w:rPr>
        <w:t xml:space="preserve">Tulos</w:t>
      </w:r>
    </w:p>
    <w:p>
      <w:r>
        <w:t xml:space="preserve">Hän loukkaantui pahasti.</w:t>
      </w:r>
    </w:p>
    <w:p>
      <w:r>
        <w:rPr>
          <w:b/>
        </w:rPr>
        <w:t xml:space="preserve">Esimerkki 6.5653</w:t>
      </w:r>
    </w:p>
    <w:p>
      <w:r>
        <w:t xml:space="preserve">Otsikko: Nimi: Lemonade Stand. Lause 1: Amy halusi ansaita ylimääräistä rahaa tänä kesänä. Lause 2: Hän päätti avata limonadikojun. Lause 3: Valitettavasti hänellä ei ollut rahaa ostaa tarvikkeita. Lause 4: Amyn isä toi kaikki tarvikkeet ja yllätti Amyn.</w:t>
      </w:r>
    </w:p>
    <w:p>
      <w:r>
        <w:rPr>
          <w:b/>
        </w:rPr>
        <w:t xml:space="preserve">Tulos</w:t>
      </w:r>
    </w:p>
    <w:p>
      <w:r>
        <w:t xml:space="preserve">Hän ei koskaan antanut itselleen anteeksi sitä, ettei kertonut miehelle tunteistaan.</w:t>
      </w:r>
    </w:p>
    <w:p>
      <w:r>
        <w:rPr>
          <w:b/>
        </w:rPr>
        <w:t xml:space="preserve">Esimerkki 6.5654</w:t>
      </w:r>
    </w:p>
    <w:p>
      <w:r>
        <w:t xml:space="preserve">Otsikko: Nimi: Ärsyttävät lapset. Lause 1: Ursula ei pitänyt naapurinsa lapsista. Lause 2: He olivat äänekkäitä ja häiritsivät häntä joka päivä. Lause 3: Eräänä päivänä hän meni alakertaan puhumaan naapurinsa kanssa. Lause 4: Hän selitti tilanteen ja pyysi, että se loppuisi.</w:t>
      </w:r>
    </w:p>
    <w:p>
      <w:r>
        <w:rPr>
          <w:b/>
        </w:rPr>
        <w:t xml:space="preserve">Tulos</w:t>
      </w:r>
    </w:p>
    <w:p>
      <w:r>
        <w:t xml:space="preserve">Se oli paras hampurilainen, jonka hän oli koskaan tehnyt!</w:t>
      </w:r>
    </w:p>
    <w:p>
      <w:r>
        <w:rPr>
          <w:b/>
        </w:rPr>
        <w:t xml:space="preserve">Esimerkki 6.5655</w:t>
      </w:r>
    </w:p>
    <w:p>
      <w:r>
        <w:t xml:space="preserve">Otsikko: Nimi: Murtautuminen. Lause 1: Viime vuonna, joululoman aikana, joku murtautui kotiini! Lause 2: He tutkivat kaikki tavarani. Lause 3: Kun tulin takaisin, olin hyvin järkyttynyt nähdessäni, että joku oli käynyt huoneessani. Lause 4: Kävi ilmi, että he eivät vieneet minulta mitään arvokasta.</w:t>
      </w:r>
    </w:p>
    <w:p>
      <w:r>
        <w:rPr>
          <w:b/>
        </w:rPr>
        <w:t xml:space="preserve">Tulos</w:t>
      </w:r>
    </w:p>
    <w:p>
      <w:r>
        <w:t xml:space="preserve">Mies oli niin kiitollinen ja nautti uusista kengistään.</w:t>
      </w:r>
    </w:p>
    <w:p>
      <w:r>
        <w:rPr>
          <w:b/>
        </w:rPr>
        <w:t xml:space="preserve">Esimerkki 6.5656</w:t>
      </w:r>
    </w:p>
    <w:p>
      <w:r>
        <w:t xml:space="preserve">Otsikko: Nimi: Ukulele Club. Lause 1: Havaijilaistyttö muutti uuteen kouluun. Lause 2: Hän tunsi itsensä yksinäiseksi. Lause 3: Hän soitti ukulelea koulussa. Lause 4: Lapset pitivät siitä.</w:t>
      </w:r>
    </w:p>
    <w:p>
      <w:r>
        <w:rPr>
          <w:b/>
        </w:rPr>
        <w:t xml:space="preserve">Tulos</w:t>
      </w:r>
    </w:p>
    <w:p>
      <w:r>
        <w:t xml:space="preserve">Perhe rakasti aikaa ulkona!</w:t>
      </w:r>
    </w:p>
    <w:p>
      <w:r>
        <w:rPr>
          <w:b/>
        </w:rPr>
        <w:t xml:space="preserve">Esimerkki 6.5657</w:t>
      </w:r>
    </w:p>
    <w:p>
      <w:r>
        <w:t xml:space="preserve">Otsikko: Nimi: Smoke Break. Lause 1: Hän tyhjensi tupakan ohueen valkoiseen paperiin. Lause 2: Osa murskatusta tupakasta valui lattialle. Lause 3: Hän katsoi alas ja mietti, pitäisikö hänen poimia pienet palaset. Lause 4: Hän päätti olla ottamatta sitä ajatusta ja kääri tupakan loppuun.</w:t>
      </w:r>
    </w:p>
    <w:p>
      <w:r>
        <w:rPr>
          <w:b/>
        </w:rPr>
        <w:t xml:space="preserve">Tulos</w:t>
      </w:r>
    </w:p>
    <w:p>
      <w:r>
        <w:t xml:space="preserve">Ron on onnellinen siitä, että hänellä on vihdoin puhelin.</w:t>
      </w:r>
    </w:p>
    <w:p>
      <w:r>
        <w:rPr>
          <w:b/>
        </w:rPr>
        <w:t xml:space="preserve">Esimerkki 6.5658</w:t>
      </w:r>
    </w:p>
    <w:p>
      <w:r>
        <w:t xml:space="preserve">Otsikko: Jackilla on ongelmia auton kanssa. Lause 1: Jack on matkalla ruokakauppaan. Lause 2: Hän on melkein perillä kaupassa, kun hän kuulee ääntä. Lause 3: Kuulostaa siltä, että hänen moottorinsa kolisee. Lause 4: Hän pysäyttää auton tien sivuun.</w:t>
      </w:r>
    </w:p>
    <w:p>
      <w:r>
        <w:rPr>
          <w:b/>
        </w:rPr>
        <w:t xml:space="preserve">Tulos</w:t>
      </w:r>
    </w:p>
    <w:p>
      <w:r>
        <w:t xml:space="preserve">Jeff kiusasi Ottoa, koska hän ei ollut ajanut kaikilla laitteilla.</w:t>
      </w:r>
    </w:p>
    <w:p>
      <w:r>
        <w:rPr>
          <w:b/>
        </w:rPr>
        <w:t xml:space="preserve">Esimerkki 6.5659</w:t>
      </w:r>
    </w:p>
    <w:p>
      <w:r>
        <w:t xml:space="preserve">Otsikko: Nimi: Rannekoru. Lause 1: Tara rakasti rannekoruja. Lause 2: Hän käytti aina rannekoruja. Lause 3: Eräänä päivänä hän heilutti käsiään hyvin nopeasti. Lause 4: Rannekoru lensi irti ja katkesi.</w:t>
      </w:r>
    </w:p>
    <w:p>
      <w:r>
        <w:rPr>
          <w:b/>
        </w:rPr>
        <w:t xml:space="preserve">Tulos</w:t>
      </w:r>
    </w:p>
    <w:p>
      <w:r>
        <w:t xml:space="preserve">Hän pärjäsi niin hyvin, että sai toisen sijan.</w:t>
      </w:r>
    </w:p>
    <w:p>
      <w:r>
        <w:rPr>
          <w:b/>
        </w:rPr>
        <w:t xml:space="preserve">Esimerkki 6.5660</w:t>
      </w:r>
    </w:p>
    <w:p>
      <w:r>
        <w:t xml:space="preserve">Otsikko: Nimi: Jätteet. Lause 1: Ivan luuli olevansa nälkäinen. Lause 2: Niinpä hän valmisti itselleen suuren aterian. Lause 3: Mutta kun hän oli saanut ruoan valmiiksi, hän menetti ruokahalunsa. Lause 4: Ja hän söi vain muutaman suupalan.</w:t>
      </w:r>
    </w:p>
    <w:p>
      <w:r>
        <w:rPr>
          <w:b/>
        </w:rPr>
        <w:t xml:space="preserve">Tulos</w:t>
      </w:r>
    </w:p>
    <w:p>
      <w:r>
        <w:t xml:space="preserve">Hänen opettajansa antoi ponnahduskokeen, eikä Jen tiennyt vastauksia.</w:t>
      </w:r>
    </w:p>
    <w:p>
      <w:r>
        <w:rPr>
          <w:b/>
        </w:rPr>
        <w:t xml:space="preserve">Esimerkki 6.5661</w:t>
      </w:r>
    </w:p>
    <w:p>
      <w:r>
        <w:t xml:space="preserve">Otsikko: Nimi: Short Stack of Pancakes. Lause 1: IHOP veloitti tänään vain 1 dollaria lyhyestä pannukakkupinosta. Lause 2: Menimme vaimoni kanssa tänä aamuna. Lause 3: Viereinen ryhmä tilasi aamiaista. Lause 4: Yksi mies ryhmästä tilasi vain yhden pannukakkulautasen.</w:t>
      </w:r>
    </w:p>
    <w:p>
      <w:r>
        <w:rPr>
          <w:b/>
        </w:rPr>
        <w:t xml:space="preserve">Tulos</w:t>
      </w:r>
    </w:p>
    <w:p>
      <w:r>
        <w:t xml:space="preserve">Se oli kevyt ateria.</w:t>
      </w:r>
    </w:p>
    <w:p>
      <w:r>
        <w:rPr>
          <w:b/>
        </w:rPr>
        <w:t xml:space="preserve">Esimerkki 6.5662</w:t>
      </w:r>
    </w:p>
    <w:p>
      <w:r>
        <w:t xml:space="preserve">Otsikko: Nimi: Go Karts. Lause 1: Halusimme ystävieni kanssa eräänä päivänä viettää aikaa. Lause 2: Päätimme ajaa kilpaa kartingilla. Lause 3: Ajoimme kilpaa tuntikausia, kunnes rahat loppuivat kesken. Lause 4: Kilpa-ajon jälkeen söimme lounaan ystävämme luona.</w:t>
      </w:r>
    </w:p>
    <w:p>
      <w:r>
        <w:rPr>
          <w:b/>
        </w:rPr>
        <w:t xml:space="preserve">Tulos</w:t>
      </w:r>
    </w:p>
    <w:p>
      <w:r>
        <w:t xml:space="preserve">Minä luovutin, koska käteni oli huono.</w:t>
      </w:r>
    </w:p>
    <w:p>
      <w:r>
        <w:rPr>
          <w:b/>
        </w:rPr>
        <w:t xml:space="preserve">Esimerkki 6.5663</w:t>
      </w:r>
    </w:p>
    <w:p>
      <w:r>
        <w:t xml:space="preserve">Otsikko: Nimi: Klovni. Lause 1: Honko oli klovni suuressa sirkuksessa. Lause 2: Eräänä päivänä sirkuksessa Honkolla oli suuri esitys. Lause 3: Honkon piti liukastua banaaninkuoren päälle ja lentää tulirenkaan läpi. Lause 4: Mutta kuori oli liian liukas, ja Honko löi päänsä.</w:t>
      </w:r>
    </w:p>
    <w:p>
      <w:r>
        <w:rPr>
          <w:b/>
        </w:rPr>
        <w:t xml:space="preserve">Tulos</w:t>
      </w:r>
    </w:p>
    <w:p>
      <w:r>
        <w:t xml:space="preserve">Tyttö nautti muistosta, kun hänellä oli hauskaa äitinsä kanssa.</w:t>
      </w:r>
    </w:p>
    <w:p>
      <w:r>
        <w:rPr>
          <w:b/>
        </w:rPr>
        <w:t xml:space="preserve">Esimerkki 6.5664</w:t>
      </w:r>
    </w:p>
    <w:p>
      <w:r>
        <w:t xml:space="preserve">Otsikko: Nimi: Kokous. Lause 1: Eddie oli tapaamassa ystäviään ostoskeskuksessa. Lause 2: Matkalla hänelle puhkesi rengas. Lause 3: Eddie korjasi rengasrikon. Lause 4: Hän soitti ystävilleen kertoakseen, että hän myöhästyisi.</w:t>
      </w:r>
    </w:p>
    <w:p>
      <w:r>
        <w:rPr>
          <w:b/>
        </w:rPr>
        <w:t xml:space="preserve">Tulos</w:t>
      </w:r>
    </w:p>
    <w:p>
      <w:r>
        <w:t xml:space="preserve">Tämä sai Jackin raivostumaan.</w:t>
      </w:r>
    </w:p>
    <w:p>
      <w:r>
        <w:rPr>
          <w:b/>
        </w:rPr>
        <w:t xml:space="preserve">Esimerkki 6.5665</w:t>
      </w:r>
    </w:p>
    <w:p>
      <w:r>
        <w:t xml:space="preserve">Nimi: Hurrikaani. Lause 1: Sääennuste näytti, että valtamerellä on syntymässä hurrikaani. Lause 2: Smitheillä oli rantatalo aivan rannikolla. Lause 3: He päättivät alkaa valmistautua pahimpaan. Lause 4: Kun sää huononi, he evakuoivat.</w:t>
      </w:r>
    </w:p>
    <w:p>
      <w:r>
        <w:rPr>
          <w:b/>
        </w:rPr>
        <w:t xml:space="preserve">Tulos</w:t>
      </w:r>
    </w:p>
    <w:p>
      <w:r>
        <w:t xml:space="preserve">Kun hän kuitenkin leikkasi sitä, se oli edelleen vaaleanpunainen.</w:t>
      </w:r>
    </w:p>
    <w:p>
      <w:r>
        <w:rPr>
          <w:b/>
        </w:rPr>
        <w:t xml:space="preserve">Esimerkki 6.5666</w:t>
      </w:r>
    </w:p>
    <w:p>
      <w:r>
        <w:t xml:space="preserve">Otsikko: Nimi: Vesimeloni. Lause 1: Isäni pitää kovasti vesimelonista. Lause 2: Hän haluaa aina, että äiti ostaa hänelle vesimelonia. Lause 3: Hyviä vesimeloneita on vaikea valita. Lause 4: Kolme viimeistä vesimelonia, jotka äitini on ostanut, ovat olleet hyviä!</w:t>
      </w:r>
    </w:p>
    <w:p>
      <w:r>
        <w:rPr>
          <w:b/>
        </w:rPr>
        <w:t xml:space="preserve">Tulos</w:t>
      </w:r>
    </w:p>
    <w:p>
      <w:r>
        <w:t xml:space="preserve">Kampasimpukka oli valitettavasti juuri niin ällöttävä kuin hän oli kuvitellutkin!</w:t>
      </w:r>
    </w:p>
    <w:p>
      <w:r>
        <w:rPr>
          <w:b/>
        </w:rPr>
        <w:t xml:space="preserve">Esimerkki 6.5667</w:t>
      </w:r>
    </w:p>
    <w:p>
      <w:r>
        <w:t xml:space="preserve">Otsikko: Francis löysi oravan. Lause 1: Francis löysi oravan yliopistonsa opiskelijoiden pihalta. Lause 2: Orava ei pelännyt häntä ja lähestyi häntä. Lause 3: Francisilla oli repussaan pähkinöitä, joten hän tarjosi niitä oravalle. Lause 4: Orava otti ne ja ilmestyy nyt paikalle, kun Francis on pihalla.</w:t>
      </w:r>
    </w:p>
    <w:p>
      <w:r>
        <w:rPr>
          <w:b/>
        </w:rPr>
        <w:t xml:space="preserve">Tulos</w:t>
      </w:r>
    </w:p>
    <w:p>
      <w:r>
        <w:t xml:space="preserve">Hän tunsi itsensä hölmöksi, kun oli kohdannut miehen, ja pyysi anteeksi.</w:t>
      </w:r>
    </w:p>
    <w:p>
      <w:r>
        <w:rPr>
          <w:b/>
        </w:rPr>
        <w:t xml:space="preserve">Esimerkki 6.5668</w:t>
      </w:r>
    </w:p>
    <w:p>
      <w:r>
        <w:t xml:space="preserve">Otsikko: Nimi: The Big Move. Lause 1: Lana asui koko ikänsä suurkaupungissa lähellä perhettään ja ystäviään. Lause 2: Parin vuoden eläkkeellä olon jälkeen hän halusi tehdä jotain uutta. Lause 3: Hän päätti muuttaa pieneen rannikkokaupunkiin Floridassa. Lause 4: Hän hankki kalustetun talon järven rannalta, pakkasi laukkunsa ja muutti.</w:t>
      </w:r>
    </w:p>
    <w:p>
      <w:r>
        <w:rPr>
          <w:b/>
        </w:rPr>
        <w:t xml:space="preserve">Tulos</w:t>
      </w:r>
    </w:p>
    <w:p>
      <w:r>
        <w:t xml:space="preserve">He kävivät luokkaan yhdessä ja heistä tuli parhaat ystävät.</w:t>
      </w:r>
    </w:p>
    <w:p>
      <w:r>
        <w:rPr>
          <w:b/>
        </w:rPr>
        <w:t xml:space="preserve">Esimerkki 6.5669</w:t>
      </w:r>
    </w:p>
    <w:p>
      <w:r>
        <w:t xml:space="preserve">Otsikko: Nimi: Kilpailun valmistelu. Lause 1: Tulevaan pyöräilykilpailuun valmistautuessaan Ryan ajoi pyörällään joka ilta. Lause 2: Oli kesä kuumassa ilmastossa, joten yöajot olivat ihanteellisia. Lause 3: Kun hän polki sillan yli, auto kääntyi häntä kohti. Lause 4: Hikisenä ja väsyneenä hän polki raivokkaasti väistääkseen autoa.</w:t>
      </w:r>
    </w:p>
    <w:p>
      <w:r>
        <w:rPr>
          <w:b/>
        </w:rPr>
        <w:t xml:space="preserve">Tulos</w:t>
      </w:r>
    </w:p>
    <w:p>
      <w:r>
        <w:t xml:space="preserve">He olivat unohtaneet hänet ja jättäneet hänet toimistoon!</w:t>
      </w:r>
    </w:p>
    <w:p>
      <w:r>
        <w:rPr>
          <w:b/>
        </w:rPr>
        <w:t xml:space="preserve">Esimerkki 6.5670</w:t>
      </w:r>
    </w:p>
    <w:p>
      <w:r>
        <w:t xml:space="preserve">Otsikko: Nimi: Talent-kilpailu. Lause 1: Nickin koulussa järjestettiin kykykilpailu. Lause 2: Hän päätti osallistua kilpailuun ja soittaa kitaraa. Lause 3: Hän ei ollut koskaan ennen esiintynyt lavalla ja oli hyvin hermostunut. Lause 4: Nickin hermostuneisuus sai hänet soittamaan huonosti.</w:t>
      </w:r>
    </w:p>
    <w:p>
      <w:r>
        <w:rPr>
          <w:b/>
        </w:rPr>
        <w:t xml:space="preserve">Tulos</w:t>
      </w:r>
    </w:p>
    <w:p>
      <w:r>
        <w:t xml:space="preserve">Välittäjä sanoi, että ihmisten hukkuminen ei vaikuttaisi kodin arvoon.</w:t>
      </w:r>
    </w:p>
    <w:p>
      <w:r>
        <w:rPr>
          <w:b/>
        </w:rPr>
        <w:t xml:space="preserve">Esimerkki 6.5671</w:t>
      </w:r>
    </w:p>
    <w:p>
      <w:r>
        <w:t xml:space="preserve">Otsikko: Nimi: Kuorsaava kissa. Lause 1: Sisarentyttäreni kissa kuorsasi eräänä yönä. Lause 2: Sisarentyttäreni tarttui älypuhelimeensa. Lause 3: Hän aikoi napsauttaa videon kissansa kuorsaamisesta. Lause 4: Kissa heräsi ennen kuin hän ehti nauhoittaa sen.</w:t>
      </w:r>
    </w:p>
    <w:p>
      <w:r>
        <w:rPr>
          <w:b/>
        </w:rPr>
        <w:t xml:space="preserve">Tulos</w:t>
      </w:r>
    </w:p>
    <w:p>
      <w:r>
        <w:t xml:space="preserve">Hän rakasti sitä!</w:t>
      </w:r>
    </w:p>
    <w:p>
      <w:r>
        <w:rPr>
          <w:b/>
        </w:rPr>
        <w:t xml:space="preserve">Esimerkki 6.5672</w:t>
      </w:r>
    </w:p>
    <w:p>
      <w:r>
        <w:t xml:space="preserve">Otsikko: Nimi: Tupakointi autossa. Lause 1: Alan oli allerginen savulle. Lause 2: Hänen ystävänsä istui Alanin autossa. Lause 3: Alanin ystävä sytytti savukkeen. Lause 4: Alan käski ystäväänsä sammuttamaan sen tai poistumaan.</w:t>
      </w:r>
    </w:p>
    <w:p>
      <w:r>
        <w:rPr>
          <w:b/>
        </w:rPr>
        <w:t xml:space="preserve">Tulos</w:t>
      </w:r>
    </w:p>
    <w:p>
      <w:r>
        <w:t xml:space="preserve">Sen sijaan hän antoi vain huonon vinkin ja yelp-arvostelun.</w:t>
      </w:r>
    </w:p>
    <w:p>
      <w:r>
        <w:rPr>
          <w:b/>
        </w:rPr>
        <w:t xml:space="preserve">Esimerkki 6.5673</w:t>
      </w:r>
    </w:p>
    <w:p>
      <w:r>
        <w:t xml:space="preserve">Otsikko: Nimi: Karenin epäonni. Lause 1: Karen oli suuri tv-peliohjelmien, erityisesti WHEEL OF FORTUNE -ohjelman, ystävä. Lause 2: Hän päätti kokeilla pääsyä siihen ja haki kilpailijaksi. Lause 3: Hän pärjäsi kokeissa hyvin ensimmäisellä kierroksella ja eteni toiselle kierrokselle. Lause 4: Toisella kierroksella kilpailu oli kovempaa, ja Karen putosi pois.</w:t>
      </w:r>
    </w:p>
    <w:p>
      <w:r>
        <w:rPr>
          <w:b/>
        </w:rPr>
        <w:t xml:space="preserve">Tulos</w:t>
      </w:r>
    </w:p>
    <w:p>
      <w:r>
        <w:t xml:space="preserve">Kevin lainasi loput isoisältään ja vietti leirillä hauskaa.</w:t>
      </w:r>
    </w:p>
    <w:p>
      <w:r>
        <w:rPr>
          <w:b/>
        </w:rPr>
        <w:t xml:space="preserve">Esimerkki 6.5674</w:t>
      </w:r>
    </w:p>
    <w:p>
      <w:r>
        <w:t xml:space="preserve">Otsikko: Nolostuminen. Lause 1: Johannes oli menossa kouluun. Lause 2: John oli ovella, jossa henkilö tarkisti henkilöllisyystodistuksen. Lause 3: Johnilla oli hallitsematon ripuli. Lause 4: John oli kakkaillut housuihinsa.</w:t>
      </w:r>
    </w:p>
    <w:p>
      <w:r>
        <w:rPr>
          <w:b/>
        </w:rPr>
        <w:t xml:space="preserve">Tulos</w:t>
      </w:r>
    </w:p>
    <w:p>
      <w:r>
        <w:t xml:space="preserve">Hän löysi vihdoin unelmatyönsä.</w:t>
      </w:r>
    </w:p>
    <w:p>
      <w:r>
        <w:rPr>
          <w:b/>
        </w:rPr>
        <w:t xml:space="preserve">Esimerkki 6.5675</w:t>
      </w:r>
    </w:p>
    <w:p>
      <w:r>
        <w:t xml:space="preserve">Otsikko: Nimi: Henkivakuutus. Lause 1: Dwayne oli surullinen isoäitinsä kuolemasta. Lause 2: Hän sai puhelun, että hänen vakuutuksensa oli maksettava hänelle. Lause 3: Se oli miljoona dollaria! Lause 4: Dwayne oli yhä surullinen, mutta hän oli myös iloinen rahasta.</w:t>
      </w:r>
    </w:p>
    <w:p>
      <w:r>
        <w:rPr>
          <w:b/>
        </w:rPr>
        <w:t xml:space="preserve">Tulos</w:t>
      </w:r>
    </w:p>
    <w:p>
      <w:r>
        <w:t xml:space="preserve">Helen löysi mielellään IRA:n, jonka kulusuhde oli 0,10-0,30.</w:t>
      </w:r>
    </w:p>
    <w:p>
      <w:r>
        <w:rPr>
          <w:b/>
        </w:rPr>
        <w:t xml:space="preserve">Esimerkki 6.5676</w:t>
      </w:r>
    </w:p>
    <w:p>
      <w:r>
        <w:t xml:space="preserve">Otsikko: Nimi: Sandwich. Lause 1: Tristan halusi tehdä voileivän. Lause 2: Valitettavasti hänellä ei ollut leipää, jota hän voisi käyttää. Lause 3: Tristanin oli lähdettävä supermarkettiin ostamaan leipää. Lause 4: Onneksi heillä oli Tristanin haluamaa leipää, joten hän osti sen.</w:t>
      </w:r>
    </w:p>
    <w:p>
      <w:r>
        <w:rPr>
          <w:b/>
        </w:rPr>
        <w:t xml:space="preserve">Tulos</w:t>
      </w:r>
    </w:p>
    <w:p>
      <w:r>
        <w:t xml:space="preserve">Viimeisenä työpäivänään Collin sai erän tuoreita keksejä.</w:t>
      </w:r>
    </w:p>
    <w:p>
      <w:r>
        <w:rPr>
          <w:b/>
        </w:rPr>
        <w:t xml:space="preserve">Esimerkki 6.5677</w:t>
      </w:r>
    </w:p>
    <w:p>
      <w:r>
        <w:t xml:space="preserve">Otsikko: Rush. Lause 1: Tatianalla oli kiire. Lause 2: Hän hyppäsi suihkuun. Lause 3: Nopeasti hän pesi hiuksensa. Lause 4: Hän nousi suihkusta.</w:t>
      </w:r>
    </w:p>
    <w:p>
      <w:r>
        <w:rPr>
          <w:b/>
        </w:rPr>
        <w:t xml:space="preserve">Tulos</w:t>
      </w:r>
    </w:p>
    <w:p>
      <w:r>
        <w:t xml:space="preserve">Jokaiselle avatulle ovelle sanottiin sen sijaan hyvää syntymäpäivää.</w:t>
      </w:r>
    </w:p>
    <w:p>
      <w:r>
        <w:rPr>
          <w:b/>
        </w:rPr>
        <w:t xml:space="preserve">Esimerkki 6.5678</w:t>
      </w:r>
    </w:p>
    <w:p>
      <w:r>
        <w:t xml:space="preserve">Otsikko: Nimi: Ei enää puhumista. Lause 1: Jean oli riidellyt poikaystävänsä kanssa. Lause 2: Sen jälkeen hän ei ollut kuullut Jeanista mitään. Lause 3: Hän yritti soittaa, mutta mies ei vastannut. Lause 4: Lopulta hän päätti luovuttaa ja antaa miehen olla.</w:t>
      </w:r>
    </w:p>
    <w:p>
      <w:r>
        <w:rPr>
          <w:b/>
        </w:rPr>
        <w:t xml:space="preserve">Tulos</w:t>
      </w:r>
    </w:p>
    <w:p>
      <w:r>
        <w:t xml:space="preserve">Seuraavassa pesäpallopelissään Colin sai kolme osumaa.</w:t>
      </w:r>
    </w:p>
    <w:p>
      <w:r>
        <w:rPr>
          <w:b/>
        </w:rPr>
        <w:t xml:space="preserve">Esimerkki 6.5679</w:t>
      </w:r>
    </w:p>
    <w:p>
      <w:r>
        <w:t xml:space="preserve">Otsikko: Jervis syö kalaa. Lause 1: Jervis päättää, että hän haluaa syödä enemmän kalaa. Lause 2: Hän menee kalakauppiaalle ostamaan hyvän ahvenen. Lause 3: Hän ostaa ahvenen ja valmistaa sen kotona. Lause 4: Jervis pitää kokkaamastaan kalasta.</w:t>
      </w:r>
    </w:p>
    <w:p>
      <w:r>
        <w:rPr>
          <w:b/>
        </w:rPr>
        <w:t xml:space="preserve">Tulos</w:t>
      </w:r>
    </w:p>
    <w:p>
      <w:r>
        <w:t xml:space="preserve">Nyt kun toinen sisko on kalju, heidät on helppo erottaa toisistaan.</w:t>
      </w:r>
    </w:p>
    <w:p>
      <w:r>
        <w:rPr>
          <w:b/>
        </w:rPr>
        <w:t xml:space="preserve">Esimerkki 6.5680</w:t>
      </w:r>
    </w:p>
    <w:p>
      <w:r>
        <w:t xml:space="preserve">Otsikko: Nimi: Väärä kiinnitys. Lause 1: Joe ja Teresa haluavat näyttää rikkailta. Lause 2: He päättivät jättää väärennetyt kiinnitysasiakirjat. Lause 3: Kun he jäivät kiinni, he yrittivät keksiä tekosyitä. Lause 4: Sitten he päättivät tunnustaa syyllisyytensä.</w:t>
      </w:r>
    </w:p>
    <w:p>
      <w:r>
        <w:rPr>
          <w:b/>
        </w:rPr>
        <w:t xml:space="preserve">Tulos</w:t>
      </w:r>
    </w:p>
    <w:p>
      <w:r>
        <w:t xml:space="preserve">Hänen mielestään se oli parasta piirakkaa, mitä hän oli koskaan syönyt.</w:t>
      </w:r>
    </w:p>
    <w:p>
      <w:r>
        <w:rPr>
          <w:b/>
        </w:rPr>
        <w:t xml:space="preserve">Esimerkki 6.5681</w:t>
      </w:r>
    </w:p>
    <w:p>
      <w:r>
        <w:t xml:space="preserve">Otsikko: Nimi: Tunnin tuhlausta. Lause 1: Ilmoittauduin korean kielen verkko-opetukseen. Lause 2: Opettaja esitteli itsensä minulle ja me juttelimme. Lause 3: Oppitunti sujui aluksi hyvin, kunnes hän alkoi toistaa asioita. Lause 4: Tulin kärsimättömäksi ja lopetin keskustelun.</w:t>
      </w:r>
    </w:p>
    <w:p>
      <w:r>
        <w:rPr>
          <w:b/>
        </w:rPr>
        <w:t xml:space="preserve">Tulos</w:t>
      </w:r>
    </w:p>
    <w:p>
      <w:r>
        <w:t xml:space="preserve">Leafy nosti päänsä ylös ja leukansa ulos ja käveli itsevarmasti.</w:t>
      </w:r>
    </w:p>
    <w:p>
      <w:r>
        <w:rPr>
          <w:b/>
        </w:rPr>
        <w:t xml:space="preserve">Esimerkki 6.5682</w:t>
      </w:r>
    </w:p>
    <w:p>
      <w:r>
        <w:t xml:space="preserve">Otsikko: Nimi: Turistit. Lause 1: Ed kävi New Yorkissa. Lause 2: Hän ei halunnut näyttää turistilta. Lause 3: Hän päätti olla ottamatta karttaa mukaansa. Lause 4: Hän eksyi nopeasti.</w:t>
      </w:r>
    </w:p>
    <w:p>
      <w:r>
        <w:rPr>
          <w:b/>
        </w:rPr>
        <w:t xml:space="preserve">Tulos</w:t>
      </w:r>
    </w:p>
    <w:p>
      <w:r>
        <w:t xml:space="preserve">Se toimi, ja hän sai uuden tuolin.</w:t>
      </w:r>
    </w:p>
    <w:p>
      <w:r>
        <w:rPr>
          <w:b/>
        </w:rPr>
        <w:t xml:space="preserve">Esimerkki 6.5683</w:t>
      </w:r>
    </w:p>
    <w:p>
      <w:r>
        <w:t xml:space="preserve">Otsikko: Nimi: Sadetakki. Lause 1: Halusin uuden sadetakin. Lause 2: Menin kauppaan etsimään sellaista. Lause 3: Siellä oli hyvin pieni valikoima. Lause 4: Löysin kirkkaan vaaleanpunaisen.</w:t>
      </w:r>
    </w:p>
    <w:p>
      <w:r>
        <w:rPr>
          <w:b/>
        </w:rPr>
        <w:t xml:space="preserve">Tulos</w:t>
      </w:r>
    </w:p>
    <w:p>
      <w:r>
        <w:t xml:space="preserve">Se oli yksi lempileluistani, vaikka se ei ollutkaan minun.</w:t>
      </w:r>
    </w:p>
    <w:p>
      <w:r>
        <w:rPr>
          <w:b/>
        </w:rPr>
        <w:t xml:space="preserve">Esimerkki 6.5684</w:t>
      </w:r>
    </w:p>
    <w:p>
      <w:r>
        <w:t xml:space="preserve">Otsikko: Nimi: Baseball. Lause 1: Gregiä jännitti lyöminen baseballissa. Lause 2: Hän harjoitteli paljon tullakseen paremmaksi. Lause 3: Seuraavassa pelissä hän astui levypallolle. Lause 4: Hän oli valmis tekemään pisteitä.</w:t>
      </w:r>
    </w:p>
    <w:p>
      <w:r>
        <w:rPr>
          <w:b/>
        </w:rPr>
        <w:t xml:space="preserve">Tulos</w:t>
      </w:r>
    </w:p>
    <w:p>
      <w:r>
        <w:t xml:space="preserve">Hän piti osa-aikatyöstään.</w:t>
      </w:r>
    </w:p>
    <w:p>
      <w:r>
        <w:rPr>
          <w:b/>
        </w:rPr>
        <w:t xml:space="preserve">Esimerkki 6.5685</w:t>
      </w:r>
    </w:p>
    <w:p>
      <w:r>
        <w:t xml:space="preserve">Nimi: Home Run. Lause 1: William oli baseballin ammattilainen. Lause 2: Hän löi kunnarin ulos puistosta. Lause 3: Hänen pallonsa osui autoon parkkipaikalla. Lause 4: Pallo särki tuulilasin.</w:t>
      </w:r>
    </w:p>
    <w:p>
      <w:r>
        <w:rPr>
          <w:b/>
        </w:rPr>
        <w:t xml:space="preserve">Tulos</w:t>
      </w:r>
    </w:p>
    <w:p>
      <w:r>
        <w:t xml:space="preserve">He päättivät ostaa rahoillaan korttipelin.</w:t>
      </w:r>
    </w:p>
    <w:p>
      <w:r>
        <w:rPr>
          <w:b/>
        </w:rPr>
        <w:t xml:space="preserve">Esimerkki 6.5686</w:t>
      </w:r>
    </w:p>
    <w:p>
      <w:r>
        <w:t xml:space="preserve">Otsikko: Nimi: Ylennys. Lause 1: Myymälässä oli myynninedistämistilaisuus. Lause 2: Asiakkaita tuli paikalle normaalia enemmän. Lause 3: Kauppa jatkoi kampanjaa. Lause 4: Asiakkaiden määrä palautui normaaliksi.</w:t>
      </w:r>
    </w:p>
    <w:p>
      <w:r>
        <w:rPr>
          <w:b/>
        </w:rPr>
        <w:t xml:space="preserve">Tulos</w:t>
      </w:r>
    </w:p>
    <w:p>
      <w:r>
        <w:t xml:space="preserve">Heillä oli hauskaa ja he kuulivat hienoa musiikkia sinä iltana.</w:t>
      </w:r>
    </w:p>
    <w:p>
      <w:r>
        <w:rPr>
          <w:b/>
        </w:rPr>
        <w:t xml:space="preserve">Esimerkki 6.5687</w:t>
      </w:r>
    </w:p>
    <w:p>
      <w:r>
        <w:t xml:space="preserve">Otsikko: Quentin löytää kenkänsä. Lause 1: Quentin on lähdössä talosta. Lause 2: Hän löytää kuitenkin vain yhden kengistään. Lause 3: Hän etsii ympäri huonetta. Lause 4: Lopulta hän löytää toisen kenkänsä.</w:t>
      </w:r>
    </w:p>
    <w:p>
      <w:r>
        <w:rPr>
          <w:b/>
        </w:rPr>
        <w:t xml:space="preserve">Tulos</w:t>
      </w:r>
    </w:p>
    <w:p>
      <w:r>
        <w:t xml:space="preserve">Hän huomasi saapuessaan, että naisen puhelin oli mykkä.</w:t>
      </w:r>
    </w:p>
    <w:p>
      <w:r>
        <w:rPr>
          <w:b/>
        </w:rPr>
        <w:t xml:space="preserve">Esimerkki 6.5688</w:t>
      </w:r>
    </w:p>
    <w:p>
      <w:r>
        <w:t xml:space="preserve">Otsikko: Nimi: Sisaret. Lause 1: Francess kaipasi siskoaan kovasti. Lause 2: He olivat niin läheisiä, että he näkivät toisiaan joka päivä. Lause 3: Mutta hänen siskonsa oli muuttanut toiseen osavaltioon, joten häntä oli vaikea nähdä. Lause 4: Onneksi oli olemassa videokeskusteluohjelma, jonka Francess sai käyttöönsä.</w:t>
      </w:r>
    </w:p>
    <w:p>
      <w:r>
        <w:rPr>
          <w:b/>
        </w:rPr>
        <w:t xml:space="preserve">Tulos</w:t>
      </w:r>
    </w:p>
    <w:p>
      <w:r>
        <w:t xml:space="preserve">Pitkän harkinnan jälkeen hän päätyi lopulta ostamaan viisikymmentä keksiä.</w:t>
      </w:r>
    </w:p>
    <w:p>
      <w:r>
        <w:rPr>
          <w:b/>
        </w:rPr>
        <w:t xml:space="preserve">Esimerkki 6.5689</w:t>
      </w:r>
    </w:p>
    <w:p>
      <w:r>
        <w:t xml:space="preserve">Otsikko: Nimi: Self Publishing. Lause 1: 98-vuotias ystäväni George kantaa kirjan kopioita. Lause 2: Hän on itse kustantanut runokirjan ja jakaa sitä. Lause 3: Luin kirjan ja ajattelin, että runot olivat banaaleja. Lause 4: Sanoin hänelle, että hänen runojaan ei luultavasti julkaise mikään yhtiö.</w:t>
      </w:r>
    </w:p>
    <w:p>
      <w:r>
        <w:rPr>
          <w:b/>
        </w:rPr>
        <w:t xml:space="preserve">Tulos</w:t>
      </w:r>
    </w:p>
    <w:p>
      <w:r>
        <w:t xml:space="preserve">Toistaiseksi kukaan ei ole koskenut kuppiin.</w:t>
      </w:r>
    </w:p>
    <w:p>
      <w:r>
        <w:rPr>
          <w:b/>
        </w:rPr>
        <w:t xml:space="preserve">Esimerkki 6.5690</w:t>
      </w:r>
    </w:p>
    <w:p>
      <w:r>
        <w:t xml:space="preserve">Otsikko: Otsikko: Eläintarha. Lause 1: Alicia meni eläintarhaan. Lause 2: Hän katseli liskoa aavikkonäyttelyssä. Lause 3: Jokin lensi ohi ja törmäsi Alician päähän. Lause 4: Hälytys alkoi soida.</w:t>
      </w:r>
    </w:p>
    <w:p>
      <w:r>
        <w:rPr>
          <w:b/>
        </w:rPr>
        <w:t xml:space="preserve">Tulos</w:t>
      </w:r>
    </w:p>
    <w:p>
      <w:r>
        <w:t xml:space="preserve">Sybil tajusi unohtaneensa laittaa kannen tehosekoittimeen.</w:t>
      </w:r>
    </w:p>
    <w:p>
      <w:r>
        <w:rPr>
          <w:b/>
        </w:rPr>
        <w:t xml:space="preserve">Esimerkki 6.5691</w:t>
      </w:r>
    </w:p>
    <w:p>
      <w:r>
        <w:t xml:space="preserve">Otsikko: Popcorn. Lause 1: Kate ja hänen veljentyttärensä ja veljenpoikansa katsoivat televisiota. Lause 2: Veljentytär halusi popcornia television ääreen. Lause 3: Mutta talossa ei ollut mikroaaltopopcornia. Lause 4: Kate muistaa, että heillä oli keittiössä popcorn-purkki.</w:t>
      </w:r>
    </w:p>
    <w:p>
      <w:r>
        <w:rPr>
          <w:b/>
        </w:rPr>
        <w:t xml:space="preserve">Tulos</w:t>
      </w:r>
    </w:p>
    <w:p>
      <w:r>
        <w:t xml:space="preserve">Hän oli varma, ettei näkisi häntä enää koskaan.</w:t>
      </w:r>
    </w:p>
    <w:p>
      <w:r>
        <w:rPr>
          <w:b/>
        </w:rPr>
        <w:t xml:space="preserve">Esimerkki 6.5692</w:t>
      </w:r>
    </w:p>
    <w:p>
      <w:r>
        <w:t xml:space="preserve">Otsikko: Nimi: Roska. Lause 1: Mies vei roskat ulos. Lause 2: Roskakori oli täynnä. Lause 3: Hän yritti pakata roskiksen täyteen. Lause 4: Hän kaatoi roskansa päälle.</w:t>
      </w:r>
    </w:p>
    <w:p>
      <w:r>
        <w:rPr>
          <w:b/>
        </w:rPr>
        <w:t xml:space="preserve">Tulos</w:t>
      </w:r>
    </w:p>
    <w:p>
      <w:r>
        <w:t xml:space="preserve">Lopulta teimme sovinnon jalkapallopelissä.</w:t>
      </w:r>
    </w:p>
    <w:p>
      <w:r>
        <w:rPr>
          <w:b/>
        </w:rPr>
        <w:t xml:space="preserve">Esimerkki 6.5693</w:t>
      </w:r>
    </w:p>
    <w:p>
      <w:r>
        <w:t xml:space="preserve">Otsikko: Nimi: Tiistai on suihkupäivä. Lause 1: Jenny käveli Miken ohi, pysähtyi ja kysyi, mitä saippuaa käytät? Lause 2: Mike sanoi: mitä tahansa saippuaa. Lause 3: Jenny sanoi, että hänen mielestään miehen käyttämä saippua tuoksui miehiseltä. Lause 4: Mike sanoo: Hassua, että sanot noin, koska käyn suihkussa vain tiistaisin.</w:t>
      </w:r>
    </w:p>
    <w:p>
      <w:r>
        <w:rPr>
          <w:b/>
        </w:rPr>
        <w:t xml:space="preserve">Tulos</w:t>
      </w:r>
    </w:p>
    <w:p>
      <w:r>
        <w:t xml:space="preserve">Päädyin saamaan kasan räätälöityjä tavaroita ilmaiseksi.</w:t>
      </w:r>
    </w:p>
    <w:p>
      <w:r>
        <w:rPr>
          <w:b/>
        </w:rPr>
        <w:t xml:space="preserve">Esimerkki 6.5694</w:t>
      </w:r>
    </w:p>
    <w:p>
      <w:r>
        <w:t xml:space="preserve">Otsikko: Nimi: The Steakhouse. Lause 1: Pariskunta ruokaili uudessa pihviravintolassa. Lause 2: He saivat kumpikin valtavia lihapaloja. Lause 3: He eivät pystyneet syömään pihvejään loppuun. Lause 4: He olivat tyytyväisiä, kunnes näkivät laskun.</w:t>
      </w:r>
    </w:p>
    <w:p>
      <w:r>
        <w:rPr>
          <w:b/>
        </w:rPr>
        <w:t xml:space="preserve">Tulos</w:t>
      </w:r>
    </w:p>
    <w:p>
      <w:r>
        <w:t xml:space="preserve">Se oli niin hauskaa, että hän päätti tulla takaisin seuraavana päivänä.</w:t>
      </w:r>
    </w:p>
    <w:p>
      <w:r>
        <w:rPr>
          <w:b/>
        </w:rPr>
        <w:t xml:space="preserve">Esimerkki 6.5695</w:t>
      </w:r>
    </w:p>
    <w:p>
      <w:r>
        <w:t xml:space="preserve">Otsikko: Nimi: Vihreä peukalo. Lause 1: Billy rakasti maanviljelyä. Lause 2: Hän istutti juuri paprikoita. Lause 3: Ne alkoivat kuolla. Lause 4: Hän katsoi, miten niitä hoidetaan.</w:t>
      </w:r>
    </w:p>
    <w:p>
      <w:r>
        <w:rPr>
          <w:b/>
        </w:rPr>
        <w:t xml:space="preserve">Tulos</w:t>
      </w:r>
    </w:p>
    <w:p>
      <w:r>
        <w:t xml:space="preserve">Jan sulkeutui nopeasti kaappiin ja piiloutui.</w:t>
      </w:r>
    </w:p>
    <w:p>
      <w:r>
        <w:rPr>
          <w:b/>
        </w:rPr>
        <w:t xml:space="preserve">Esimerkki 6.5696</w:t>
      </w:r>
    </w:p>
    <w:p>
      <w:r>
        <w:t xml:space="preserve">Otsikko: Nimi: Goal! Lause 1: Carl ja Doug pelasivat jalkapalloa Carlin takapihalla. Lause 2: Doug potkaisi palloa kovaa, ja se lensi aidan yli. Lause 3: Pallo kimposi kadulle ja jäi bussin alle. Lause 4: Carl nauroi, mutta Dougille tuli paha mieli siitä, että hän pilasi Carlin pallon.</w:t>
      </w:r>
    </w:p>
    <w:p>
      <w:r>
        <w:rPr>
          <w:b/>
        </w:rPr>
        <w:t xml:space="preserve">Tulos</w:t>
      </w:r>
    </w:p>
    <w:p>
      <w:r>
        <w:t xml:space="preserve">Hän pystyi vähentämään osan tappioistaan veroilmoituksessaan.</w:t>
      </w:r>
    </w:p>
    <w:p>
      <w:r>
        <w:rPr>
          <w:b/>
        </w:rPr>
        <w:t xml:space="preserve">Esimerkki 6.5697</w:t>
      </w:r>
    </w:p>
    <w:p>
      <w:r>
        <w:t xml:space="preserve">Otsikko: Nimi: Jakkara. Lause 1: Tarvitsin pannun, joka oli korkealla. Lause 2: En yltänyt siihen yksin. Lause 3: Tartuin läheiseen jakkaraan. Lause 4: Pystyin tavoittamaan pannun.</w:t>
      </w:r>
    </w:p>
    <w:p>
      <w:r>
        <w:rPr>
          <w:b/>
        </w:rPr>
        <w:t xml:space="preserve">Tulos</w:t>
      </w:r>
    </w:p>
    <w:p>
      <w:r>
        <w:t xml:space="preserve">Valitettavasti se kuoli nopeasti.</w:t>
      </w:r>
    </w:p>
    <w:p>
      <w:r>
        <w:rPr>
          <w:b/>
        </w:rPr>
        <w:t xml:space="preserve">Esimerkki 6.5698</w:t>
      </w:r>
    </w:p>
    <w:p>
      <w:r>
        <w:t xml:space="preserve">Otsikko: Nimi: Odotettu toimitus. Lause 1: John tilasi Amazonista uuden pelin kolme päivää sitten. Lause 2: Hän oli niin innoissaan, että seurasi seurantanumeroa joka päivä. Lause 3: Seuranta osoitti, että paketti saapuisi tänään. Lause 4: Odotettuaan koko päivän hän huomasi toimitusauton.</w:t>
      </w:r>
    </w:p>
    <w:p>
      <w:r>
        <w:rPr>
          <w:b/>
        </w:rPr>
        <w:t xml:space="preserve">Tulos</w:t>
      </w:r>
    </w:p>
    <w:p>
      <w:r>
        <w:t xml:space="preserve">Ray päätti olla ensi kerralla paremmin valmistautunut.</w:t>
      </w:r>
    </w:p>
    <w:p>
      <w:r>
        <w:rPr>
          <w:b/>
        </w:rPr>
        <w:t xml:space="preserve">Esimerkki 6.5699</w:t>
      </w:r>
    </w:p>
    <w:p>
      <w:r>
        <w:t xml:space="preserve">Otsikko: Nimi: Poika ja hänen koiransa. Lause 1: Jacob huomasi koiransa vinkuvan. Lause 2: Jacob tutki asiaa ja huomasi koiransa jalan olevan kipeä. Lause 3: Hän vei koiran eläinlääkärille. Lause 4: Eläinlääkäri teki kipsin loukkaantuneen jalan kiinnittämiseksi.</w:t>
      </w:r>
    </w:p>
    <w:p>
      <w:r>
        <w:rPr>
          <w:b/>
        </w:rPr>
        <w:t xml:space="preserve">Tulos</w:t>
      </w:r>
    </w:p>
    <w:p>
      <w:r>
        <w:t xml:space="preserve">Hän merkitsee nyt kaikki elintarvikkeet sinä päivänä, jona hän valmistaa ne.</w:t>
      </w:r>
    </w:p>
    <w:p>
      <w:r>
        <w:rPr>
          <w:b/>
        </w:rPr>
        <w:t xml:space="preserve">Esimerkki 6.5700</w:t>
      </w:r>
    </w:p>
    <w:p>
      <w:r>
        <w:t xml:space="preserve">Otsikko: Nimi: Baseball. Lause 1: Heatherin poika Austin pelaa baseball-turnauksessa. Lause 2: Turnauksen päivänä häntä pyydettiin vapaaehtoiseksi. Lause 3: Heather tarvitsi töitä baseball-kioskissa. Lause 4: Kun hän pääsi myyntikojulle, hän tajusi, ettei nähnyt Austinin pelaavan.</w:t>
      </w:r>
    </w:p>
    <w:p>
      <w:r>
        <w:rPr>
          <w:b/>
        </w:rPr>
        <w:t xml:space="preserve">Tulos</w:t>
      </w:r>
    </w:p>
    <w:p>
      <w:r>
        <w:t xml:space="preserve">Jakelukeskuksen oli lähetettävä lisää tarvikkeita Jaden ravintolaan.</w:t>
      </w:r>
    </w:p>
    <w:p>
      <w:r>
        <w:rPr>
          <w:b/>
        </w:rPr>
        <w:t xml:space="preserve">Esimerkki 6.5701</w:t>
      </w:r>
    </w:p>
    <w:p>
      <w:r>
        <w:t xml:space="preserve">Nimike: ruoka. Lause 1: Mattilla oli nälkä. Lause 2: Hän oli jonossa Burger Kingissä. Lause 3: Yhtäkkiä sähköt katkesivat. Lause 4: Heidän oli pakko sulkea se.</w:t>
      </w:r>
    </w:p>
    <w:p>
      <w:r>
        <w:rPr>
          <w:b/>
        </w:rPr>
        <w:t xml:space="preserve">Tulos</w:t>
      </w:r>
    </w:p>
    <w:p>
      <w:r>
        <w:t xml:space="preserve">Hän sai ottelukiellon, eikä hänestä kuultu enää koskaan.</w:t>
      </w:r>
    </w:p>
    <w:p>
      <w:r>
        <w:rPr>
          <w:b/>
        </w:rPr>
        <w:t xml:space="preserve">Esimerkki 6.5702</w:t>
      </w:r>
    </w:p>
    <w:p>
      <w:r>
        <w:t xml:space="preserve">Nimi: High Five. Lause 1: Mies ojensi kätensä. Lause 2: Hänen ystävänsä luuli, että hän halusi antaa viisastelua. Lause 3: Hänen ystävänsä meni lyömään miehen kättä. Lause 4: Mies veti kätensä takaisin.</w:t>
      </w:r>
    </w:p>
    <w:p>
      <w:r>
        <w:rPr>
          <w:b/>
        </w:rPr>
        <w:t xml:space="preserve">Tulos</w:t>
      </w:r>
    </w:p>
    <w:p>
      <w:r>
        <w:t xml:space="preserve">Viimeinen syöttö tulee lautasen yli ja Ryan lyö ulos.</w:t>
      </w:r>
    </w:p>
    <w:p>
      <w:r>
        <w:rPr>
          <w:b/>
        </w:rPr>
        <w:t xml:space="preserve">Esimerkki 6.5703</w:t>
      </w:r>
    </w:p>
    <w:p>
      <w:r>
        <w:t xml:space="preserve">Otsikko: Roland leikkaa hiuksensa. Lause 1: Roland huomasi, että hänen hiuksistaan oli tullut hyvin pitkät. Lause 2: Vaikka hän yleensä piti pitkistä hiuksista, niistä oli tullut hänelle liian sotkuiset. Lause 3: Hän päätti käydä leikkauttamassa hiuksensa. Lause 4: Parturi leikkasi Rolandille siistit ja siistit hiukset.</w:t>
      </w:r>
    </w:p>
    <w:p>
      <w:r>
        <w:rPr>
          <w:b/>
        </w:rPr>
        <w:t xml:space="preserve">Tulos</w:t>
      </w:r>
    </w:p>
    <w:p>
      <w:r>
        <w:t xml:space="preserve">Megan on iloinen, että leirintäalue on nyt lämpimämpi.</w:t>
      </w:r>
    </w:p>
    <w:p>
      <w:r>
        <w:rPr>
          <w:b/>
        </w:rPr>
        <w:t xml:space="preserve">Esimerkki 6.5704</w:t>
      </w:r>
    </w:p>
    <w:p>
      <w:r>
        <w:t xml:space="preserve">Otsikko: Nimi: Allergiaepidemian puhkeaminen. Lause 1: Kävimme sisarusteni kanssa isoisäni luona. Lause 2: Koska tänään oli hänen syntymäpäivänsä, järjestimme juhlat. Lause 3: Valitettavasti sain pahan allergiatartunnan ja aloin yskiä. Lause 4: Kun tulin kotiin, allergia paheni.</w:t>
      </w:r>
    </w:p>
    <w:p>
      <w:r>
        <w:rPr>
          <w:b/>
        </w:rPr>
        <w:t xml:space="preserve">Tulos</w:t>
      </w:r>
    </w:p>
    <w:p>
      <w:r>
        <w:t xml:space="preserve">Lisäksi hän yritti mennä nukkumaan loppumatkan ajaksi.</w:t>
      </w:r>
    </w:p>
    <w:p>
      <w:r>
        <w:rPr>
          <w:b/>
        </w:rPr>
        <w:t xml:space="preserve">Esimerkki 6.5705</w:t>
      </w:r>
    </w:p>
    <w:p>
      <w:r>
        <w:t xml:space="preserve">Otsikko: Otsikko: Eläintarhamatka. Lause 1: Tom rakasti eläimiä. Lause 2: Hän katseli aina esityksiä niiden kanssa. Lause 3: Tomin vanhemmat veivät hänet eläintarhaan. Lause 4: Hänellä oli hauskaa koko päivän.</w:t>
      </w:r>
    </w:p>
    <w:p>
      <w:r>
        <w:rPr>
          <w:b/>
        </w:rPr>
        <w:t xml:space="preserve">Tulos</w:t>
      </w:r>
    </w:p>
    <w:p>
      <w:r>
        <w:t xml:space="preserve">Jane välitti ja lopetti sen käyttämisen.</w:t>
      </w:r>
    </w:p>
    <w:p>
      <w:r>
        <w:rPr>
          <w:b/>
        </w:rPr>
        <w:t xml:space="preserve">Esimerkki 6.5706</w:t>
      </w:r>
    </w:p>
    <w:p>
      <w:r>
        <w:t xml:space="preserve">Otsikko: Paul saa vihdoin kuorma-autonkuljettajan työn. Lause 1: Paul halusi todella kuorma-autonkuljettajan työtä, jota hänelle oli tarjottu. Lause 2: Ainoa ongelma oli, että hänen verenpaineensa oli hieman normaalia korkeampi. Lause 3: Lääkäreiden piti kokeilla kolmea erilaista lääkitystä Paulille. Lause 4: Kolmas lääke onnistui laskemaan hänen verenpaineensa.</w:t>
      </w:r>
    </w:p>
    <w:p>
      <w:r>
        <w:rPr>
          <w:b/>
        </w:rPr>
        <w:t xml:space="preserve">Tulos</w:t>
      </w:r>
    </w:p>
    <w:p>
      <w:r>
        <w:t xml:space="preserve">Hän laskeutui trampoliinin sijasta maahan ja mursi jalkansa.</w:t>
      </w:r>
    </w:p>
    <w:p>
      <w:r>
        <w:rPr>
          <w:b/>
        </w:rPr>
        <w:t xml:space="preserve">Esimerkki 6.5707</w:t>
      </w:r>
    </w:p>
    <w:p>
      <w:r>
        <w:t xml:space="preserve">Otsikko: Nimi: Uskonto. Lause 1: Synnyin katolisena perheeseen, jossa uskonnolliset arvot ovat tiukat. Lause 2: Ajan myötä moraalini ja arvoni muuttuivat ja sopeuduin niihin. Lause 3: Tämä tarkoitti sitä, että luovuin uskonnosta ja hyväksyin sen, että minulla ei ole Jumalaa. Lause 4: Perheeni suhtautui tähän tylysti ja koki, että loukkasin heitä suoraan.</w:t>
      </w:r>
    </w:p>
    <w:p>
      <w:r>
        <w:rPr>
          <w:b/>
        </w:rPr>
        <w:t xml:space="preserve">Tulos</w:t>
      </w:r>
    </w:p>
    <w:p>
      <w:r>
        <w:t xml:space="preserve">Siellä hän nautti fantastisen aterian.</w:t>
      </w:r>
    </w:p>
    <w:p>
      <w:r>
        <w:rPr>
          <w:b/>
        </w:rPr>
        <w:t xml:space="preserve">Esimerkki 6.5708</w:t>
      </w:r>
    </w:p>
    <w:p>
      <w:r>
        <w:t xml:space="preserve">Otsikko: Nimi: Väärät asiantuntijat. Lause 1: Tomin autossa oli ongelmia. Lause 2: Hän vei sen useille mekaanikoille. Lause 3: Kukaan ei pystynyt auttamaan häntä. Lause 4: Lopulta Tom kysyi asiasta asiantuntevalta ystävältään.</w:t>
      </w:r>
    </w:p>
    <w:p>
      <w:r>
        <w:rPr>
          <w:b/>
        </w:rPr>
        <w:t xml:space="preserve">Tulos</w:t>
      </w:r>
    </w:p>
    <w:p>
      <w:r>
        <w:t xml:space="preserve">Hän piti huolen siitä, että ovi suljettiin aina sen jälkeen.</w:t>
      </w:r>
    </w:p>
    <w:p>
      <w:r>
        <w:rPr>
          <w:b/>
        </w:rPr>
        <w:t xml:space="preserve">Esimerkki 6.5709</w:t>
      </w:r>
    </w:p>
    <w:p>
      <w:r>
        <w:t xml:space="preserve">Otsikko: Nimi: Kadonnut puhelin. Lause 1: Kim ei löytänyt puhelintaan. Lause 2: Hän etsi sitä kaikkialta. Lause 3: Hän oli jo luovuttamassa. Lause 4: Sitten hän vihdoin tajusi, missä se oli.</w:t>
      </w:r>
    </w:p>
    <w:p>
      <w:r>
        <w:rPr>
          <w:b/>
        </w:rPr>
        <w:t xml:space="preserve">Tulos</w:t>
      </w:r>
    </w:p>
    <w:p>
      <w:r>
        <w:t xml:space="preserve">En tarvinnut mitään leluja.</w:t>
      </w:r>
    </w:p>
    <w:p>
      <w:r>
        <w:rPr>
          <w:b/>
        </w:rPr>
        <w:t xml:space="preserve">Esimerkki 6.5710</w:t>
      </w:r>
    </w:p>
    <w:p>
      <w:r>
        <w:t xml:space="preserve">Otsikko: Nimi: Punainen Risti. Lause 1: Karyn kävi luovuttamassa verta Punaisessa Ristissä. Lause 2: Hänen veriarvonsa oli liian alhainen, teknikko selitti. Lause 3: Hän kysyi Karynin liikuntatasosta. Lause 4: Hän selitti olevansa innokas juoksija.</w:t>
      </w:r>
    </w:p>
    <w:p>
      <w:r>
        <w:rPr>
          <w:b/>
        </w:rPr>
        <w:t xml:space="preserve">Tulos</w:t>
      </w:r>
    </w:p>
    <w:p>
      <w:r>
        <w:t xml:space="preserve">Vuosia myöhemmin he ovat yhtä mieltä siitä, että se oli rakkautta ensi silmäyksellä.</w:t>
      </w:r>
    </w:p>
    <w:p>
      <w:r>
        <w:rPr>
          <w:b/>
        </w:rPr>
        <w:t xml:space="preserve">Esimerkki 6.5711</w:t>
      </w:r>
    </w:p>
    <w:p>
      <w:r>
        <w:t xml:space="preserve">Otsikko: Nimi: Venäjä. Lause 1: Tom halusi oppia venäjän kieltä. Lause 2: Tom osallistui kurssille paikallisessa kansalaisopistossa. Lause 3: Tom katseli videoita ja kuunteli vain venäjänkielisiä keskusteluja. Lause 4: Tom vietti kesän Venäjällä pelkästään venäjää puhuvien ihmisten kanssa.</w:t>
      </w:r>
    </w:p>
    <w:p>
      <w:r>
        <w:rPr>
          <w:b/>
        </w:rPr>
        <w:t xml:space="preserve">Tulos</w:t>
      </w:r>
    </w:p>
    <w:p>
      <w:r>
        <w:t xml:space="preserve">Hän muutti pois ja halusi uuden elämän.</w:t>
      </w:r>
    </w:p>
    <w:p>
      <w:r>
        <w:rPr>
          <w:b/>
        </w:rPr>
        <w:t xml:space="preserve">Esimerkki 6.5712</w:t>
      </w:r>
    </w:p>
    <w:p>
      <w:r>
        <w:t xml:space="preserve">Otsikko: Nimi: Olympialaiset. Lause 1: Tom rakasti olympialaisia. Lause 2: Hän päätti järjestää juhlat avajaisia varten. Lause 3: Hän hankki paljon urheiluun liittyviä välipaloja ja koristeita. Lause 4: Monet hänen ystävänsä tulivat paikalle tavaroineen.</w:t>
      </w:r>
    </w:p>
    <w:p>
      <w:r>
        <w:rPr>
          <w:b/>
        </w:rPr>
        <w:t xml:space="preserve">Tulos</w:t>
      </w:r>
    </w:p>
    <w:p>
      <w:r>
        <w:t xml:space="preserve">Ensimmäiset lapset poimivat kuitenkin kaikki munat.</w:t>
      </w:r>
    </w:p>
    <w:p>
      <w:r>
        <w:rPr>
          <w:b/>
        </w:rPr>
        <w:t xml:space="preserve">Esimerkki 6.5713</w:t>
      </w:r>
    </w:p>
    <w:p>
      <w:r>
        <w:t xml:space="preserve">Otsikko: Nimi: Vanha pianisti. Lause 1: Kälyni ystävystyi useiden vanhusten kanssa vuonna 1990. Lause 2: Luulen, että se johtui siitä, että hänen isänsä oli juuri kuollut. Lause 3: Eräs nainen, Lily, oli hiljainen pianisti. Lause 4: Hän kertoi esiintyneensä kerran Serge Koussevitzkyn ja BSO:n kanssa.</w:t>
      </w:r>
    </w:p>
    <w:p>
      <w:r>
        <w:rPr>
          <w:b/>
        </w:rPr>
        <w:t xml:space="preserve">Tulos</w:t>
      </w:r>
    </w:p>
    <w:p>
      <w:r>
        <w:t xml:space="preserve">Tämä tapahtui silloin, kun perheemme oli yhdessä jouluna.</w:t>
      </w:r>
    </w:p>
    <w:p>
      <w:r>
        <w:rPr>
          <w:b/>
        </w:rPr>
        <w:t xml:space="preserve">Esimerkki 6.5714</w:t>
      </w:r>
    </w:p>
    <w:p>
      <w:r>
        <w:t xml:space="preserve">Otsikko: Nimi: Lapset. Lause 1: Gorilla heilui puiden läpi. Lause 2: Tämä osoitti sen ylivaltaa. Lause 3: Naaraat olivat vaikuttuneita. Lause 4: Se löysi monta kumppania.</w:t>
      </w:r>
    </w:p>
    <w:p>
      <w:r>
        <w:rPr>
          <w:b/>
        </w:rPr>
        <w:t xml:space="preserve">Tulos</w:t>
      </w:r>
    </w:p>
    <w:p>
      <w:r>
        <w:t xml:space="preserve">Mary oli hieman surullinen, kun hänen piti lähteä sairaalasta.</w:t>
      </w:r>
    </w:p>
    <w:p>
      <w:r>
        <w:rPr>
          <w:b/>
        </w:rPr>
        <w:t xml:space="preserve">Esimerkki 6.5715</w:t>
      </w:r>
    </w:p>
    <w:p>
      <w:r>
        <w:t xml:space="preserve">Nimike: Kova haastattelu. Lause 1: Lee sai huonon haastattelun. Lause 2: Se oli niin vaikea. Lause 3: Hän ei osannut vastata moneen kysymykseen. Lause 4: Hän sanoi, että he ovat neuvottomia.</w:t>
      </w:r>
    </w:p>
    <w:p>
      <w:r>
        <w:rPr>
          <w:b/>
        </w:rPr>
        <w:t xml:space="preserve">Tulos</w:t>
      </w:r>
    </w:p>
    <w:p>
      <w:r>
        <w:t xml:space="preserve">En voinut olla nauramatta hänelle!</w:t>
      </w:r>
    </w:p>
    <w:p>
      <w:r>
        <w:rPr>
          <w:b/>
        </w:rPr>
        <w:t xml:space="preserve">Esimerkki 6.5716</w:t>
      </w:r>
    </w:p>
    <w:p>
      <w:r>
        <w:t xml:space="preserve">Otsikko: Nimi: Kaksisuuntainen mielialahäiriö. Lause 1: Tom tapasi tytön, josta hän todella piti. Lause 2: Tyttö oli hauska ja täynnä energiaa. Lause 3: Tavatessaan hänet uudelleen Tom huomasi, että hän käyttäytyi aivan eri tavalla. Lause 4: Hän huomasi, että tyttö oli välillä maaninen ja välillä masentunut.</w:t>
      </w:r>
    </w:p>
    <w:p>
      <w:r>
        <w:rPr>
          <w:b/>
        </w:rPr>
        <w:t xml:space="preserve">Tulos</w:t>
      </w:r>
    </w:p>
    <w:p>
      <w:r>
        <w:t xml:space="preserve">Valitettavasti huomasin juuri, että tusseissa ei ole mustetta.</w:t>
      </w:r>
    </w:p>
    <w:p>
      <w:r>
        <w:rPr>
          <w:b/>
        </w:rPr>
        <w:t xml:space="preserve">Esimerkki 6.5717</w:t>
      </w:r>
    </w:p>
    <w:p>
      <w:r>
        <w:t xml:space="preserve">Nimike: Kuuma hätätilanne. Lause 1: Julie heräsi hikisenä. Lause 2: Hänen ilmastointilaitteensa oli päällä, mutta kylmää ilmaa ei tullut ulos. Lause 3: Hän tarkisti koneen, mutta ei löytänyt vikaa. Lause 4: Hän soitti korjaajalle, joka tuli korjaamaan sen heti.</w:t>
      </w:r>
    </w:p>
    <w:p>
      <w:r>
        <w:rPr>
          <w:b/>
        </w:rPr>
        <w:t xml:space="preserve">Tulos</w:t>
      </w:r>
    </w:p>
    <w:p>
      <w:r>
        <w:t xml:space="preserve">Hän näki kasvot ikkunasta ja juoksi kuoliaaksi pelästyneenä pois.</w:t>
      </w:r>
    </w:p>
    <w:p>
      <w:r>
        <w:rPr>
          <w:b/>
        </w:rPr>
        <w:t xml:space="preserve">Esimerkki 6.5718</w:t>
      </w:r>
    </w:p>
    <w:p>
      <w:r>
        <w:t xml:space="preserve">Otsikko: Nimi: Grounded Separation. Lause 1: Suzie oli juuri saanut kotiarestia, koska oli livahtanut ulos. Lause 2: Hänen vanhempansa olivat hyvin tiukkoja, eikä hän saanut tavata poikaystäväänsä. Lause 3: Suzie kaipasi poikaa niin paljon, mutta he eivät antaneet heidän edes puhua toisilleen. Lause 4: Suzie kirjoitti hänelle pitkän päiväkirjamerkinnän, jonka hän jakaisi myöhemmin.</w:t>
      </w:r>
    </w:p>
    <w:p>
      <w:r>
        <w:rPr>
          <w:b/>
        </w:rPr>
        <w:t xml:space="preserve">Tulos</w:t>
      </w:r>
    </w:p>
    <w:p>
      <w:r>
        <w:t xml:space="preserve">Hän sanoi, että hän todennäköisesti vaihtaa kauppakorkeakouluun.</w:t>
      </w:r>
    </w:p>
    <w:p>
      <w:r>
        <w:rPr>
          <w:b/>
        </w:rPr>
        <w:t xml:space="preserve">Esimerkki 6.5719</w:t>
      </w:r>
    </w:p>
    <w:p>
      <w:r>
        <w:t xml:space="preserve">Otsikko: Nimi: Myöhäinen iltapala. Lause 1: Jill on aina ollut makeanhimoinen. Lause 2: Eräänä iltana hän halusi jotain makeaa. Lause 3: Hän meni alakertaan ja nappasi jäätelöä. Lause 4: Koska hän käveli unissakävelijänä, hän ei tiennyt, että näin tapahtui.</w:t>
      </w:r>
    </w:p>
    <w:p>
      <w:r>
        <w:rPr>
          <w:b/>
        </w:rPr>
        <w:t xml:space="preserve">Tulos</w:t>
      </w:r>
    </w:p>
    <w:p>
      <w:r>
        <w:t xml:space="preserve">Hän täytti raportin ja ilmoitti siitä vakuutusyhtiölleen.</w:t>
      </w:r>
    </w:p>
    <w:p>
      <w:r>
        <w:rPr>
          <w:b/>
        </w:rPr>
        <w:t xml:space="preserve">Esimerkki 6.5720</w:t>
      </w:r>
    </w:p>
    <w:p>
      <w:r>
        <w:t xml:space="preserve">Otsikko: Kipu. Lause 1: Davidilla oli paha hammassärky. Lause 2: Hän varasi ajan hammaslääkärille. Lause 3: Seuraavalla viikolla hammaslääkärin oli vedettävä hänen hampaansa. Lause 4: David meni kotiin hyvin kipeänä toipumaan.</w:t>
      </w:r>
    </w:p>
    <w:p>
      <w:r>
        <w:rPr>
          <w:b/>
        </w:rPr>
        <w:t xml:space="preserve">Tulos</w:t>
      </w:r>
    </w:p>
    <w:p>
      <w:r>
        <w:t xml:space="preserve">Jim laihtui lopulta laadukkaampien vihannesten ansiosta.</w:t>
      </w:r>
    </w:p>
    <w:p>
      <w:r>
        <w:rPr>
          <w:b/>
        </w:rPr>
        <w:t xml:space="preserve">Esimerkki 6.5721</w:t>
      </w:r>
    </w:p>
    <w:p>
      <w:r>
        <w:t xml:space="preserve">Otsikko: Nimi: Rina myymälävarkaus. Lause 1: Rina halusi kaupassa todella korvakorut. Lause 2: Rina näki korvakorut näytteillä, mutta hänellä ei ollut varaa niihin. Lause 3: Hän kätki ne taskuunsa. Lause 4: Rina lähti kaupasta korvakorut taskussaan.</w:t>
      </w:r>
    </w:p>
    <w:p>
      <w:r>
        <w:rPr>
          <w:b/>
        </w:rPr>
        <w:t xml:space="preserve">Tulos</w:t>
      </w:r>
    </w:p>
    <w:p>
      <w:r>
        <w:t xml:space="preserve">Milton päätti laulaa countrya paikallisessa kykyjenetsintäkilpailussa.</w:t>
      </w:r>
    </w:p>
    <w:p>
      <w:r>
        <w:rPr>
          <w:b/>
        </w:rPr>
        <w:t xml:space="preserve">Esimerkki 6.5722</w:t>
      </w:r>
    </w:p>
    <w:p>
      <w:r>
        <w:t xml:space="preserve">Otsikko: Kämppis. Lause 1: Lyle oli valmistumassa lukiosta. Lause 2: Hän aikoi mennä yliopistoon. Lause 3: Lylellä ei ollut vielä kämppistä collegea varten. Lause 4: Hänen serkkunsa oli menossa samaan yliopistoon.</w:t>
      </w:r>
    </w:p>
    <w:p>
      <w:r>
        <w:rPr>
          <w:b/>
        </w:rPr>
        <w:t xml:space="preserve">Tulos</w:t>
      </w:r>
    </w:p>
    <w:p>
      <w:r>
        <w:t xml:space="preserve">Kävi ilmi, että kukaan ei oikeastaan tiennyt, joten päädyimme vain mukavalle pitkälle kävelylle.</w:t>
      </w:r>
    </w:p>
    <w:p>
      <w:r>
        <w:rPr>
          <w:b/>
        </w:rPr>
        <w:t xml:space="preserve">Esimerkki 6.5723</w:t>
      </w:r>
    </w:p>
    <w:p>
      <w:r>
        <w:t xml:space="preserve">Otsikko: Nimi: Bethin kotitehtävät. Lause 1: Beth oli koulubussissa matkalla kouluun. Lause 2: Yhtäkkiä hän muisti, että hänellä oli paljon kotitehtäviä. Lause 3: Hän kaivoi nopeasti paperit esiin päästäkseen töihin. Lause 4: Onneksi hän sai läksyt valmiiksi juuri kun bussi saapui koululle.</w:t>
      </w:r>
    </w:p>
    <w:p>
      <w:r>
        <w:rPr>
          <w:b/>
        </w:rPr>
        <w:t xml:space="preserve">Tulos</w:t>
      </w:r>
    </w:p>
    <w:p>
      <w:r>
        <w:t xml:space="preserve">Niinpä palomies meni rohkeasti pelastamaan häntä.</w:t>
      </w:r>
    </w:p>
    <w:p>
      <w:r>
        <w:rPr>
          <w:b/>
        </w:rPr>
        <w:t xml:space="preserve">Esimerkki 6.5724</w:t>
      </w:r>
    </w:p>
    <w:p>
      <w:r>
        <w:t xml:space="preserve">Otsikko: Nimi: Maukas illallinen. Lause 1: Tänä iltana minulla oli nälkä. Lause 2: Päätin, että haluan todella lähteä ulos syömään. Lause 3: Hyppäsin autooni ja ajoin ruokalaan. Lause 4: Tilasin makaronia ja juustoa.</w:t>
      </w:r>
    </w:p>
    <w:p>
      <w:r>
        <w:rPr>
          <w:b/>
        </w:rPr>
        <w:t xml:space="preserve">Tulos</w:t>
      </w:r>
    </w:p>
    <w:p>
      <w:r>
        <w:t xml:space="preserve">Ostin limonadia yhdellä dollarilla.</w:t>
      </w:r>
    </w:p>
    <w:p>
      <w:r>
        <w:rPr>
          <w:b/>
        </w:rPr>
        <w:t xml:space="preserve">Esimerkki 6.5725</w:t>
      </w:r>
    </w:p>
    <w:p>
      <w:r>
        <w:t xml:space="preserve">Otsikko: Nimi: Mustasukkaisuusongelmat. Lause 1: Timin tyttöystävä oli mustasukkainen. Lause 2: Hän sai Timin kiinni siitä, että tämä jutteli netissä erään ystävänsä kanssa. Lause 3: Tim ei ajatellut asiasta paljon. Lause 4: Hänen tyttöystävänsä uhkaili toista tyttöä.</w:t>
      </w:r>
    </w:p>
    <w:p>
      <w:r>
        <w:rPr>
          <w:b/>
        </w:rPr>
        <w:t xml:space="preserve">Tulos</w:t>
      </w:r>
    </w:p>
    <w:p>
      <w:r>
        <w:t xml:space="preserve">Kun Rick oli pessyt pyykkinsä, hän huomasi, että haju oli poissa.</w:t>
      </w:r>
    </w:p>
    <w:p>
      <w:r>
        <w:rPr>
          <w:b/>
        </w:rPr>
        <w:t xml:space="preserve">Esimerkki 6.5726</w:t>
      </w:r>
    </w:p>
    <w:p>
      <w:r>
        <w:t xml:space="preserve">Otsikko: Nimi: Grace. Lause 1: Kun olin teini-ikäinen, vanhempani pyysivät minua lausumaan joulurukouksen. Lause 2: Teini-ikäisenä ja kapinallisena kieltäydyin. Lause 3: Isoäitini alkoi itkeä pöydän ääressä. Lause 4: Minut lähetettiin huoneeseeni ja lahjani lahjoitettiin turvakotiin.</w:t>
      </w:r>
    </w:p>
    <w:p>
      <w:r>
        <w:rPr>
          <w:b/>
        </w:rPr>
        <w:t xml:space="preserve">Tulos</w:t>
      </w:r>
    </w:p>
    <w:p>
      <w:r>
        <w:t xml:space="preserve">Puolustava mestari voitti jälleen!</w:t>
      </w:r>
    </w:p>
    <w:p>
      <w:r>
        <w:rPr>
          <w:b/>
        </w:rPr>
        <w:t xml:space="preserve">Esimerkki 6.5727</w:t>
      </w:r>
    </w:p>
    <w:p>
      <w:r>
        <w:t xml:space="preserve">Otsikko: Palkinto: Paras koira. Lause 1: Pikku Danisha pelkäsi kovasti ukkosta. Lause 2: Hän oli käpertynyt palloksi sängyssään. Lause 3: Hänen koiransa työnsi oven auki ja makasi hänen kanssaan. Lause 4: Danisha tunsi koiransa tärisevän myös.</w:t>
      </w:r>
    </w:p>
    <w:p>
      <w:r>
        <w:rPr>
          <w:b/>
        </w:rPr>
        <w:t xml:space="preserve">Tulos</w:t>
      </w:r>
    </w:p>
    <w:p>
      <w:r>
        <w:t xml:space="preserve">Sitten hän ajoi pois, ja poliisi lähti perään.</w:t>
      </w:r>
    </w:p>
    <w:p>
      <w:r>
        <w:rPr>
          <w:b/>
        </w:rPr>
        <w:t xml:space="preserve">Esimerkki 6.5728</w:t>
      </w:r>
    </w:p>
    <w:p>
      <w:r>
        <w:t xml:space="preserve">Otsikko: Nimi: Ällöttävä tikkari. Lause 1: Kävin eilen ostamassa tikkarin. Lause 2: Se oli iso ja pyörteinen. Lause 3: Minusta se näytti kauniilta. Lause 4: Se maistui kuitenkin kamalalta.</w:t>
      </w:r>
    </w:p>
    <w:p>
      <w:r>
        <w:rPr>
          <w:b/>
        </w:rPr>
        <w:t xml:space="preserve">Tulos</w:t>
      </w:r>
    </w:p>
    <w:p>
      <w:r>
        <w:t xml:space="preserve">Hän söi sen vastahakoisesti, mutta toivoi silti muroja!</w:t>
      </w:r>
    </w:p>
    <w:p>
      <w:r>
        <w:rPr>
          <w:b/>
        </w:rPr>
        <w:t xml:space="preserve">Esimerkki 6.5729</w:t>
      </w:r>
    </w:p>
    <w:p>
      <w:r>
        <w:t xml:space="preserve">Otsikko: Nimi: Sijoittaminen. Lause 1: Mick oli uusi harjoittelija, mutta hän oli valmis työskentelemään. Lause 2: Hän oli hyvin älykäs ja sai työpaikan melko nuorena. Lause 3: Pitkän tutkimustyön jälkeen hän piti esityksen eräästä osakkeesta. Lause 4: Yhtiö piti siitä ja sijoitti.</w:t>
      </w:r>
    </w:p>
    <w:p>
      <w:r>
        <w:rPr>
          <w:b/>
        </w:rPr>
        <w:t xml:space="preserve">Tulos</w:t>
      </w:r>
    </w:p>
    <w:p>
      <w:r>
        <w:t xml:space="preserve">Julie ja hänen isänsä söivät herkulliset keksit, kun ne olivat jäähtyneet.</w:t>
      </w:r>
    </w:p>
    <w:p>
      <w:r>
        <w:rPr>
          <w:b/>
        </w:rPr>
        <w:t xml:space="preserve">Esimerkki 6.5730</w:t>
      </w:r>
    </w:p>
    <w:p>
      <w:r>
        <w:t xml:space="preserve">Otsikko: Nimi: Neulomisen oppiminen. Lause 1: Suzy halusi harrastuksen. Lause 2: Niinpä hän ryhtyi neulomaan. Lause 3: Hänestä tuli siinä erittäin hyvä. Lause 4: Hän onnistui yllätyksekseen hyvin.</w:t>
      </w:r>
    </w:p>
    <w:p>
      <w:r>
        <w:rPr>
          <w:b/>
        </w:rPr>
        <w:t xml:space="preserve">Tulos</w:t>
      </w:r>
    </w:p>
    <w:p>
      <w:r>
        <w:t xml:space="preserve">Siellä lääkäri kertoi, että hänellä oli aivotärähdys.</w:t>
      </w:r>
    </w:p>
    <w:p>
      <w:r>
        <w:rPr>
          <w:b/>
        </w:rPr>
        <w:t xml:space="preserve">Esimerkki 6.5731</w:t>
      </w:r>
    </w:p>
    <w:p>
      <w:r>
        <w:t xml:space="preserve">Otsikko: Nimi: Aamutyö. Lause 1: Olin ennen itsenäinen ammatinharjoittaja. Lause 2: Silloin nukuin keskipäivään asti. Lause 3: Tein töitä myös myöhään yöhön. Lause 4: Nyt minun on noustava seitsemältä aamulla töihin.</w:t>
      </w:r>
    </w:p>
    <w:p>
      <w:r>
        <w:rPr>
          <w:b/>
        </w:rPr>
        <w:t xml:space="preserve">Tulos</w:t>
      </w:r>
    </w:p>
    <w:p>
      <w:r>
        <w:t xml:space="preserve">Onneksi hän päätti kosia minua juuri silloin.</w:t>
      </w:r>
    </w:p>
    <w:p>
      <w:r>
        <w:rPr>
          <w:b/>
        </w:rPr>
        <w:t xml:space="preserve">Esimerkki 6.5732</w:t>
      </w:r>
    </w:p>
    <w:p>
      <w:r>
        <w:t xml:space="preserve">Otsikko: Nimi: Ferris Wheels. Lause 1: Josh ei halunnut mennä maailmanpyörään ystäviensä kanssa. Lause 2: He eivät tienneet, että hän pelkäsi hirveästi korkeita paikkoja. Lause 3: He kiusasivat häntä armottomasti, kunnes hän suostui menemään. Lause 4: Korkeimmassa kohdassa Josh alkoi voida pahoin.</w:t>
      </w:r>
    </w:p>
    <w:p>
      <w:r>
        <w:rPr>
          <w:b/>
        </w:rPr>
        <w:t xml:space="preserve">Tulos</w:t>
      </w:r>
    </w:p>
    <w:p>
      <w:r>
        <w:t xml:space="preserve">Sarah onnistui hillitsemään koiransa ennen kuin se veti hänet pusikkoon.</w:t>
      </w:r>
    </w:p>
    <w:p>
      <w:r>
        <w:rPr>
          <w:b/>
        </w:rPr>
        <w:t xml:space="preserve">Esimerkki 6.5733</w:t>
      </w:r>
    </w:p>
    <w:p>
      <w:r>
        <w:t xml:space="preserve">Otsikko: Nimi: Varastettu käteinen. Lause 1: Keith oli juuri saanut palkkansa. Lause 2: Hän lunasti shekkinsä. Lause 3: Keith jätti rahat autoonsa. Lause 4: Hänen autoonsa murtauduttiin.</w:t>
      </w:r>
    </w:p>
    <w:p>
      <w:r>
        <w:rPr>
          <w:b/>
        </w:rPr>
        <w:t xml:space="preserve">Tulos</w:t>
      </w:r>
    </w:p>
    <w:p>
      <w:r>
        <w:t xml:space="preserve">Hän palasi kauppaan usein.</w:t>
      </w:r>
    </w:p>
    <w:p>
      <w:r>
        <w:rPr>
          <w:b/>
        </w:rPr>
        <w:t xml:space="preserve">Esimerkki 6.5734</w:t>
      </w:r>
    </w:p>
    <w:p>
      <w:r>
        <w:t xml:space="preserve">Otsikko: Nimi: Paha mieli. Lause 1: Miles oli äkkipikainen. Lause 2: Hän suuttui heti, kun hänen lapsensa pitivät liikaa meteliä. Lause 3: Koska Miles oli myös kova ja väkivaltainen, hänen vaimonsa jätti hänet ja vei lapset. Lause 4: Yhtäkkiä Miles jäi yksin ja alkoi miettiä.</w:t>
      </w:r>
    </w:p>
    <w:p>
      <w:r>
        <w:rPr>
          <w:b/>
        </w:rPr>
        <w:t xml:space="preserve">Tulos</w:t>
      </w:r>
    </w:p>
    <w:p>
      <w:r>
        <w:t xml:space="preserve">Heidän rakkautensa ja ymmärryksensä ansiosta hän selvisi.</w:t>
      </w:r>
    </w:p>
    <w:p>
      <w:r>
        <w:rPr>
          <w:b/>
        </w:rPr>
        <w:t xml:space="preserve">Esimerkki 6.5735</w:t>
      </w:r>
    </w:p>
    <w:p>
      <w:r>
        <w:t xml:space="preserve">Otsikko: Nimi: Ensimmäinen autoni. Lause 1: Eräänä yönä uneksin omistavani ensimmäisen autoni? Lause 2: Puhuin vanhempani kanssa seuraavana päivänä. Lause 3: He suostuivat auttamaan minua ensimmäisen autoni hankkimisessa. Lause 4: Kaksi viikkoa myöhemmin toin ensimmäisen autoni 700 dollarilla.</w:t>
      </w:r>
    </w:p>
    <w:p>
      <w:r>
        <w:rPr>
          <w:b/>
        </w:rPr>
        <w:t xml:space="preserve">Tulos</w:t>
      </w:r>
    </w:p>
    <w:p>
      <w:r>
        <w:t xml:space="preserve">Heillä oli hauskaa ostoksilla.</w:t>
      </w:r>
    </w:p>
    <w:p>
      <w:r>
        <w:rPr>
          <w:b/>
        </w:rPr>
        <w:t xml:space="preserve">Esimerkki 6.5736</w:t>
      </w:r>
    </w:p>
    <w:p>
      <w:r>
        <w:t xml:space="preserve">Otsikko: Nimi: Limonadi. Lause 1: Tony päätti tehdä limonadia vanhanaikaisella tavalla. Lause 2: Hän otti esiin sitruunoita, vettä ja sokeria. Lause 3: Hän puristi sitruunoita, kunnes hän luuli, että hänen kätensä irtoavat. Lause 4: Sitten hän lisäsi vettä ja runsaan määrän sokeria.</w:t>
      </w:r>
    </w:p>
    <w:p>
      <w:r>
        <w:rPr>
          <w:b/>
        </w:rPr>
        <w:t xml:space="preserve">Tulos</w:t>
      </w:r>
    </w:p>
    <w:p>
      <w:r>
        <w:t xml:space="preserve">Katie oli niin onnellinen, kun hän sai tietää päässeensä joukkueeseen.</w:t>
      </w:r>
    </w:p>
    <w:p>
      <w:r>
        <w:rPr>
          <w:b/>
        </w:rPr>
        <w:t xml:space="preserve">Esimerkki 6.5737</w:t>
      </w:r>
    </w:p>
    <w:p>
      <w:r>
        <w:t xml:space="preserve">Otsikko: Nimi: Uudet laatat. Lause 1: Dan huomasi keittiönsä lattian laattojen kohoavan. Lause 2: Dan päätti soittaa asiasta urakoitsijalleen. Lause 3: Tarkastuksen jälkeen Danille kerrottiin, että laatat oli vaihdettava. Lause 4: Dan päätti vaihtaa laatat ja palkkasi urakoitsijan.</w:t>
      </w:r>
    </w:p>
    <w:p>
      <w:r>
        <w:rPr>
          <w:b/>
        </w:rPr>
        <w:t xml:space="preserve">Tulos</w:t>
      </w:r>
    </w:p>
    <w:p>
      <w:r>
        <w:t xml:space="preserve">Mies ei enää työskentelisi toisen miehen kanssa.</w:t>
      </w:r>
    </w:p>
    <w:p>
      <w:r>
        <w:rPr>
          <w:b/>
        </w:rPr>
        <w:t xml:space="preserve">Esimerkki 6.5738</w:t>
      </w:r>
    </w:p>
    <w:p>
      <w:r>
        <w:t xml:space="preserve">Otsikko: Brenda voittaa isosti. Lause 1: Brenda oli eräänä päivänä matkalla töistä kotiin. Lause 2: Hän päätti poiketa ruokakaupassa. Lause 3: Hän haki muutaman tavaran päivälliseksi. Lause 4: Hän päätti ostaa lottokupongin.</w:t>
      </w:r>
    </w:p>
    <w:p>
      <w:r>
        <w:rPr>
          <w:b/>
        </w:rPr>
        <w:t xml:space="preserve">Tulos</w:t>
      </w:r>
    </w:p>
    <w:p>
      <w:r>
        <w:t xml:space="preserve">Sam ei pärjännyt turnauksessa hyvin.</w:t>
      </w:r>
    </w:p>
    <w:p>
      <w:r>
        <w:rPr>
          <w:b/>
        </w:rPr>
        <w:t xml:space="preserve">Esimerkki 6.5739</w:t>
      </w:r>
    </w:p>
    <w:p>
      <w:r>
        <w:t xml:space="preserve">Otsikko: Nimi: Hääehdotus. Lause 1: Cindy ja Josh olivat seurustelleet kolme vuotta. Lause 2: Josh oli valmis kosimaan häntä. Lause 3: Hän valitsi sormuksen. Lause 4: Eräänä iltana hän vei Cindyn kävelylle.</w:t>
      </w:r>
    </w:p>
    <w:p>
      <w:r>
        <w:rPr>
          <w:b/>
        </w:rPr>
        <w:t xml:space="preserve">Tulos</w:t>
      </w:r>
    </w:p>
    <w:p>
      <w:r>
        <w:t xml:space="preserve">Hän sanoi haluavansa timantin nyt tai se ei tule tapahtumaan.</w:t>
      </w:r>
    </w:p>
    <w:p>
      <w:r>
        <w:rPr>
          <w:b/>
        </w:rPr>
        <w:t xml:space="preserve">Esimerkki 6.5740</w:t>
      </w:r>
    </w:p>
    <w:p>
      <w:r>
        <w:t xml:space="preserve">Otsikko: Alfred at the Buffet. Lause 1: Alfred söi buffetissa. Lause 2: Hän kasasi ruokaa korkealle lautaselleen. Lause 3: Kun lautaselle ei enää mahtunut mitään muuta, hän käveli pöytään. Lause 4: Alfred läikytti ruokaa kävellessään takaisin.</w:t>
      </w:r>
    </w:p>
    <w:p>
      <w:r>
        <w:rPr>
          <w:b/>
        </w:rPr>
        <w:t xml:space="preserve">Tulos</w:t>
      </w:r>
    </w:p>
    <w:p>
      <w:r>
        <w:t xml:space="preserve">Jää oli liian liukas, ja Fred kaatui naamalleen.</w:t>
      </w:r>
    </w:p>
    <w:p>
      <w:r>
        <w:rPr>
          <w:b/>
        </w:rPr>
        <w:t xml:space="preserve">Esimerkki 6.5741</w:t>
      </w:r>
    </w:p>
    <w:p>
      <w:r>
        <w:t xml:space="preserve">Otsikko: Nimi: The Pen Cap. Lause 1: Bill kirjoitti kirjeen loppuun kynällä ja paperilla. Lause 2: Hän kurottautui kynän korkin luo, mutta sitä ei ollut siellä. Lause 3: Hän ei löytänyt sitä mistään pöydältä. Lause 4: Bill kääri kynän paperinippuun, joka toimi korkkina.</w:t>
      </w:r>
    </w:p>
    <w:p>
      <w:r>
        <w:rPr>
          <w:b/>
        </w:rPr>
        <w:t xml:space="preserve">Tulos</w:t>
      </w:r>
    </w:p>
    <w:p>
      <w:r>
        <w:t xml:space="preserve">Kun kirjojen eräpäivä koitti, Ed kieltäytyi palauttamasta niitä.</w:t>
      </w:r>
    </w:p>
    <w:p>
      <w:r>
        <w:rPr>
          <w:b/>
        </w:rPr>
        <w:t xml:space="preserve">Esimerkki 6.5742</w:t>
      </w:r>
    </w:p>
    <w:p>
      <w:r>
        <w:t xml:space="preserve">Otsikko: Billin syntymäpäivä. Lause 1: Oli Billin syntymäpäivä. Lause 2: Ovikello soi ja siellä oli klovni. Lause 3: Bill pelkäsi klovneja ja juoksi pois. Lause 4: Pelle kohautti olkapäitään ja lähti.</w:t>
      </w:r>
    </w:p>
    <w:p>
      <w:r>
        <w:rPr>
          <w:b/>
        </w:rPr>
        <w:t xml:space="preserve">Tulos</w:t>
      </w:r>
    </w:p>
    <w:p>
      <w:r>
        <w:t xml:space="preserve">Onneksi kaikki muut pääsivät asunnosta ulos hengissä.</w:t>
      </w:r>
    </w:p>
    <w:p>
      <w:r>
        <w:rPr>
          <w:b/>
        </w:rPr>
        <w:t xml:space="preserve">Esimerkki 6.5743</w:t>
      </w:r>
    </w:p>
    <w:p>
      <w:r>
        <w:t xml:space="preserve">Otsikko: Nimi: Säästöt. Lause 1: Oni teki kovasti töitä säästääkseen rahaa. Lause 2: Hän päätti perustaa opiskelurahaston pojilleen Jakille ja Jalimille. Lause 3: Hän säästi jokaisen dollarin, jonka pystyi. Lause 4: Kun Jaki ja Jim täyttivät 18 vuotta, Oni oli niin ylpeä.</w:t>
      </w:r>
    </w:p>
    <w:p>
      <w:r>
        <w:rPr>
          <w:b/>
        </w:rPr>
        <w:t xml:space="preserve">Tulos</w:t>
      </w:r>
    </w:p>
    <w:p>
      <w:r>
        <w:t xml:space="preserve">Hän ei enää koskaan syönyt ravintolassa.</w:t>
      </w:r>
    </w:p>
    <w:p>
      <w:r>
        <w:rPr>
          <w:b/>
        </w:rPr>
        <w:t xml:space="preserve">Esimerkki 6.5744</w:t>
      </w:r>
    </w:p>
    <w:p>
      <w:r>
        <w:t xml:space="preserve">Otsikko: Nimi: Kissanpennut. Lause 1: Mary pitää kissanpennuista. Lause 2: Mary näki laatikollisen kissanpentuja ruokakaupassa. Lause 3: Hän toi kissanpennun kotiin. Lause 4: Hänen perheensä rakastui kissanpentuun.</w:t>
      </w:r>
    </w:p>
    <w:p>
      <w:r>
        <w:rPr>
          <w:b/>
        </w:rPr>
        <w:t xml:space="preserve">Tulos</w:t>
      </w:r>
    </w:p>
    <w:p>
      <w:r>
        <w:t xml:space="preserve">Lääkärin oli murrettava miehen sormi uudelleen.</w:t>
      </w:r>
    </w:p>
    <w:p>
      <w:r>
        <w:rPr>
          <w:b/>
        </w:rPr>
        <w:t xml:space="preserve">Esimerkki 6.5745</w:t>
      </w:r>
    </w:p>
    <w:p>
      <w:r>
        <w:t xml:space="preserve">Otsikko: Nimi: A Short Walk. Lause 1: Sam päätti kävellä koulusta kotiin. Lause 2: Hän huomasi tytön kävelevän myös kotiin. Lause 3: Sam päätti tervehtiä. Lause 4: He alkoivat jutella ja ystävystyivät.</w:t>
      </w:r>
    </w:p>
    <w:p>
      <w:r>
        <w:rPr>
          <w:b/>
        </w:rPr>
        <w:t xml:space="preserve">Tulos</w:t>
      </w:r>
    </w:p>
    <w:p>
      <w:r>
        <w:t xml:space="preserve">Hän sanoi, ettei se ollut hänen entinen poikaystävänsä.</w:t>
      </w:r>
    </w:p>
    <w:p>
      <w:r>
        <w:rPr>
          <w:b/>
        </w:rPr>
        <w:t xml:space="preserve">Esimerkki 6.5746</w:t>
      </w:r>
    </w:p>
    <w:p>
      <w:r>
        <w:t xml:space="preserve">Otsikko: Linda aloittaa puutarhan. Lause 1: Linda halusi perustaa oman puutarhan. Lause 2: Hän meni rautakauppaan hankkimaan tarvikkeita. Lause 3: Linda osti haravan, lapion, käsineet, multaa ja siemeniä. Lause 4: Linda alkoi kaivaa kuoppia istuttaakseen siemeniä uusien työkalujensa avulla.</w:t>
      </w:r>
    </w:p>
    <w:p>
      <w:r>
        <w:rPr>
          <w:b/>
        </w:rPr>
        <w:t xml:space="preserve">Tulos</w:t>
      </w:r>
    </w:p>
    <w:p>
      <w:r>
        <w:t xml:space="preserve">Lopulta hän tajusi olleensa väärässä.</w:t>
      </w:r>
    </w:p>
    <w:p>
      <w:r>
        <w:rPr>
          <w:b/>
        </w:rPr>
        <w:t xml:space="preserve">Esimerkki 6.5747</w:t>
      </w:r>
    </w:p>
    <w:p>
      <w:r>
        <w:t xml:space="preserve">Otsikko: Glenn luistimet. Lause 1: Glenn haluaa oppia uuden taidon. Lause 2: Hän kokeilee rullalautailua. Lause 3: Hän yrittää ja yrittää saada sen kuntoon. Lause 4: Viikkojen kovan harjoittelun jälkeen.</w:t>
      </w:r>
    </w:p>
    <w:p>
      <w:r>
        <w:rPr>
          <w:b/>
        </w:rPr>
        <w:t xml:space="preserve">Tulos</w:t>
      </w:r>
    </w:p>
    <w:p>
      <w:r>
        <w:t xml:space="preserve">Robin rakasti viettää aikaa lastensa kanssa myös jonain toisena.</w:t>
      </w:r>
    </w:p>
    <w:p>
      <w:r>
        <w:rPr>
          <w:b/>
        </w:rPr>
        <w:t xml:space="preserve">Esimerkki 6.5748</w:t>
      </w:r>
    </w:p>
    <w:p>
      <w:r>
        <w:t xml:space="preserve">Otsikko: Nimi: Saaristotäti. Lause 1: Tätini asuu saarella Michigan-järvessä. Lause 2: Sinne pääsee lautalla. Lause 3: Koko saarella on vain yksi kauppa, josta voi ostaa elintarvikkeita. Lause 4: Ihmiset käyttävät saarella liikkumiseen golfkärryjä.</w:t>
      </w:r>
    </w:p>
    <w:p>
      <w:r>
        <w:rPr>
          <w:b/>
        </w:rPr>
        <w:t xml:space="preserve">Tulos</w:t>
      </w:r>
    </w:p>
    <w:p>
      <w:r>
        <w:t xml:space="preserve">Hän on nyt Yhdysvaltain laivaston kivääriampuja.</w:t>
      </w:r>
    </w:p>
    <w:p>
      <w:r>
        <w:rPr>
          <w:b/>
        </w:rPr>
        <w:t xml:space="preserve">Esimerkki 6.5749</w:t>
      </w:r>
    </w:p>
    <w:p>
      <w:r>
        <w:t xml:space="preserve">Otsikko: Nimi: Sairauspäivä. Lause 1: Tran tunsi itsensä sairaaksi herätessään. Lause 2: Hän jäi kotiin lepäämään. Lause 3: Tranin tyttöystävä toi hänen lempiruokiaan. Lause 4: He katsoivat elokuvia koko iltapäivän.</w:t>
      </w:r>
    </w:p>
    <w:p>
      <w:r>
        <w:rPr>
          <w:b/>
        </w:rPr>
        <w:t xml:space="preserve">Tulos</w:t>
      </w:r>
    </w:p>
    <w:p>
      <w:r>
        <w:t xml:space="preserve">Makasimme nurmikolla ja nauroimme yhdessä kymmenen minuuttia.</w:t>
      </w:r>
    </w:p>
    <w:p>
      <w:r>
        <w:rPr>
          <w:b/>
        </w:rPr>
        <w:t xml:space="preserve">Esimerkki 6.5750</w:t>
      </w:r>
    </w:p>
    <w:p>
      <w:r>
        <w:t xml:space="preserve">Otsikko: Nimi: Hääaamu. Lause 1: Mica ja hänen morsiusneitonsa heräsivät innoissaan hääpäivästä. Lause 2: Pian heidän herättyään hotellin oveen koputettiin. Lause 3: Alice kampaamosta oli tullut tekemään heidän hiuksensa ja meikkinsä. Lause 4: Kaikki tytöt nauroivat ja vitsailivat, kun Alice työskenteli.</w:t>
      </w:r>
    </w:p>
    <w:p>
      <w:r>
        <w:rPr>
          <w:b/>
        </w:rPr>
        <w:t xml:space="preserve">Tulos</w:t>
      </w:r>
    </w:p>
    <w:p>
      <w:r>
        <w:t xml:space="preserve">Hän tunsi olonsa paljon paremmaksi sen jälkeen!</w:t>
      </w:r>
    </w:p>
    <w:p>
      <w:r>
        <w:rPr>
          <w:b/>
        </w:rPr>
        <w:t xml:space="preserve">Esimerkki 6.5751</w:t>
      </w:r>
    </w:p>
    <w:p>
      <w:r>
        <w:t xml:space="preserve">Otsikko: Nimi: Surffaamaan oppiminen. Lause 1: Jason ei ollut koskaan ennen surffannut. Lause 2: Hän näki paikallislehdessä ilmoituksen surffikoulusta. Lause 3: Hän meni kouluun ja alkoi opetella. Lause 4: Ennen pitkää hän pääsi veteen laudan kanssa.</w:t>
      </w:r>
    </w:p>
    <w:p>
      <w:r>
        <w:rPr>
          <w:b/>
        </w:rPr>
        <w:t xml:space="preserve">Tulos</w:t>
      </w:r>
    </w:p>
    <w:p>
      <w:r>
        <w:t xml:space="preserve">Tämä oli paras moppi, jonka Matt on koskaan ostanut.</w:t>
      </w:r>
    </w:p>
    <w:p>
      <w:r>
        <w:rPr>
          <w:b/>
        </w:rPr>
        <w:t xml:space="preserve">Esimerkki 6.5752</w:t>
      </w:r>
    </w:p>
    <w:p>
      <w:r>
        <w:t xml:space="preserve">Otsikko: Nimi: Polyamorous. Lause 1: Kun homoseksuaalit yrittivät saada oikeutta avioliittoon, kannatin heitä. Lause 2: Mutta he sanoivat, että heidän avioliittonsa eivät johtaisi polyamoriseen avioliittoon. Lause 3: Minusta tuntuu, että he ovat yhtä kiihkoilevia kuin ne, jotka vihaavat homoavioliittoja. Lause 4: En tiedä, menenkö koskaan naimisiin poikaystäväni kanssa.</w:t>
      </w:r>
    </w:p>
    <w:p>
      <w:r>
        <w:rPr>
          <w:b/>
        </w:rPr>
        <w:t xml:space="preserve">Tulos</w:t>
      </w:r>
    </w:p>
    <w:p>
      <w:r>
        <w:t xml:space="preserve">Virtsattuaan pienet kivet ulos Asher ei enää koskaan juonut soodaa.</w:t>
      </w:r>
    </w:p>
    <w:p>
      <w:r>
        <w:rPr>
          <w:b/>
        </w:rPr>
        <w:t xml:space="preserve">Esimerkki 6.5753</w:t>
      </w:r>
    </w:p>
    <w:p>
      <w:r>
        <w:t xml:space="preserve">Otsikko: Nimi: Stay At Home. Lause 1: Erican uusi työpaikka antoi hänelle mahdollisuuden työskennellä kotoa käsin. Lause 2: Hän piti siitä, ettei hänen tarvinnut pukeutua. Lause 3: Hän piti siitä, ettei pomo hengittänyt hänen niskaansa. Lause 4: Muutaman viikon jälkeen hän oli kuitenkin lihonut kymmenen kiloa.</w:t>
      </w:r>
    </w:p>
    <w:p>
      <w:r>
        <w:rPr>
          <w:b/>
        </w:rPr>
        <w:t xml:space="preserve">Tulos</w:t>
      </w:r>
    </w:p>
    <w:p>
      <w:r>
        <w:t xml:space="preserve">Lisan miehen piti sammuttaa tuuletin.</w:t>
      </w:r>
    </w:p>
    <w:p>
      <w:r>
        <w:rPr>
          <w:b/>
        </w:rPr>
        <w:t xml:space="preserve">Esimerkki 6.5754</w:t>
      </w:r>
    </w:p>
    <w:p>
      <w:r>
        <w:t xml:space="preserve">Otsikko: Nimi: The Game. Lause 1: Ashley alkoi pelata verkkopeliä. Lause 2: Hän tapasi muutamia ihmisiä ja piti heidän kanssaan jutustelusta. Lause 3: Hän innostui pelistä ja pelasi monta tuntia. Lause 4: Pian hän oli koukussa.</w:t>
      </w:r>
    </w:p>
    <w:p>
      <w:r>
        <w:rPr>
          <w:b/>
        </w:rPr>
        <w:t xml:space="preserve">Tulos</w:t>
      </w:r>
    </w:p>
    <w:p>
      <w:r>
        <w:t xml:space="preserve">Päätimme käydä toisessa paikassa.</w:t>
      </w:r>
    </w:p>
    <w:p>
      <w:r>
        <w:rPr>
          <w:b/>
        </w:rPr>
        <w:t xml:space="preserve">Esimerkki 6.5755</w:t>
      </w:r>
    </w:p>
    <w:p>
      <w:r>
        <w:t xml:space="preserve">Otsikko: Nimi: Uinti järvessä. Lause 1: Miles ui järvessä. Lause 2: Hän tunsi, kuinka jokin siveli hänen jalkaansa. Lause 3: Miles pelkäsi, että se oli käärme. Lause 4: Miles ui takaisin rantaan.</w:t>
      </w:r>
    </w:p>
    <w:p>
      <w:r>
        <w:rPr>
          <w:b/>
        </w:rPr>
        <w:t xml:space="preserve">Tulos</w:t>
      </w:r>
    </w:p>
    <w:p>
      <w:r>
        <w:t xml:space="preserve">Hän oli hyvin ylpeä itsestään.</w:t>
      </w:r>
    </w:p>
    <w:p>
      <w:r>
        <w:rPr>
          <w:b/>
        </w:rPr>
        <w:t xml:space="preserve">Esimerkki 6.5756</w:t>
      </w:r>
    </w:p>
    <w:p>
      <w:r>
        <w:t xml:space="preserve">Otsikko: Nimi: The smartest kid. Lause 1: Olen aina halunnut olla luokan fiksuin lapsi. Lause 2: Päätin, että opiskelisin paljon kovemmin saavuttaakseni tämän tavoitteen. Lause 3: Opiskelin 4 tuntia joka päivä. Lause 4: Kun tuli aika tehdä koe, epäonnistuin surkeasti.</w:t>
      </w:r>
    </w:p>
    <w:p>
      <w:r>
        <w:rPr>
          <w:b/>
        </w:rPr>
        <w:t xml:space="preserve">Tulos</w:t>
      </w:r>
    </w:p>
    <w:p>
      <w:r>
        <w:t xml:space="preserve">Kun olo oli sen jälkeen huono, päätin ostaa vain sen, mitä tarvitsin.</w:t>
      </w:r>
    </w:p>
    <w:p>
      <w:r>
        <w:rPr>
          <w:b/>
        </w:rPr>
        <w:t xml:space="preserve">Esimerkki 6.5757</w:t>
      </w:r>
    </w:p>
    <w:p>
      <w:r>
        <w:t xml:space="preserve">Otsikko: Nimi: Tosi rakkaus on kallista. Lause 1: Jeff rakastui tyttöystäväänsä. Lause 2: Hän jopa muutti Chicagosta New Yorkiin tämän takia. Lause 3: Hän tajusi nopeasti, kuinka paljon kalliimpi New York on kuin Chicago. Lause 4: Jeffin oli pakko hankkia toinen työpaikka, jotta hänellä olisi varaa asua siellä.</w:t>
      </w:r>
    </w:p>
    <w:p>
      <w:r>
        <w:rPr>
          <w:b/>
        </w:rPr>
        <w:t xml:space="preserve">Tulos</w:t>
      </w:r>
    </w:p>
    <w:p>
      <w:r>
        <w:t xml:space="preserve">Hän arveli, ettei se kuitenkaan ollut tarpeeksi suuri asia.</w:t>
      </w:r>
    </w:p>
    <w:p>
      <w:r>
        <w:rPr>
          <w:b/>
        </w:rPr>
        <w:t xml:space="preserve">Esimerkki 6.5758</w:t>
      </w:r>
    </w:p>
    <w:p>
      <w:r>
        <w:t xml:space="preserve">Otsikko: Nimi: Sotkuinen sänky. Lause 1: Bobin kuorma-auton sänky oli sotkuinen! Lause 2: Siellä oli likaa ja männynneulasia joka puolella. Lause 3: Bob otti ulkoluudan lakaistakseen sen. Lause 4: Hän kävi huolellisesti läpi jokaisen vuorauksen rypyn.</w:t>
      </w:r>
    </w:p>
    <w:p>
      <w:r>
        <w:rPr>
          <w:b/>
        </w:rPr>
        <w:t xml:space="preserve">Tulos</w:t>
      </w:r>
    </w:p>
    <w:p>
      <w:r>
        <w:t xml:space="preserve">Hän antoi Dinalle hylätyn arvosanan antaakseen tälle opetuksen.</w:t>
      </w:r>
    </w:p>
    <w:p>
      <w:r>
        <w:rPr>
          <w:b/>
        </w:rPr>
        <w:t xml:space="preserve">Esimerkki 6.5759</w:t>
      </w:r>
    </w:p>
    <w:p>
      <w:r>
        <w:t xml:space="preserve">Otsikko: Tapaaminen vanhempien kanssa. Lause 1: Susie oli ollut suhteessa Lewisin kanssa jo jonkin aikaa. Lause 2: Lewis halusi, että Susie tapaisi hänen vanhempansa. Lause 3: Susie oli melko hermostunut, koska hän ei ollut valmis. Lause 4: Mutta kun hän tapasi heidät, he eivät olleet niin pahoja.</w:t>
      </w:r>
    </w:p>
    <w:p>
      <w:r>
        <w:rPr>
          <w:b/>
        </w:rPr>
        <w:t xml:space="preserve">Tulos</w:t>
      </w:r>
    </w:p>
    <w:p>
      <w:r>
        <w:t xml:space="preserve">Monica oli järkyttynyt ja syötti jälleen verkkoon.</w:t>
      </w:r>
    </w:p>
    <w:p>
      <w:r>
        <w:rPr>
          <w:b/>
        </w:rPr>
        <w:t xml:space="preserve">Esimerkki 6.5760</w:t>
      </w:r>
    </w:p>
    <w:p>
      <w:r>
        <w:t xml:space="preserve">Otsikko: Nimi: Sininen kynsilakka. Lause 1: Kim osti pullon sinistä kynsilakkaa. Lause 2: Kun Kim maalasi kynsiään, hänen koiransa hyppäsi hänen päälleen. Lause 3: Hän ei ehtinyt tarttua pulloon tarpeeksi nopeasti. Lause 4: Hänen koiransa kaatoi koko pullon lattialle.</w:t>
      </w:r>
    </w:p>
    <w:p>
      <w:r>
        <w:rPr>
          <w:b/>
        </w:rPr>
        <w:t xml:space="preserve">Tulos</w:t>
      </w:r>
    </w:p>
    <w:p>
      <w:r>
        <w:t xml:space="preserve">Tommy tajusi, että hänen oli jaettava ja odotti vuoroaan.</w:t>
      </w:r>
    </w:p>
    <w:p>
      <w:r>
        <w:rPr>
          <w:b/>
        </w:rPr>
        <w:t xml:space="preserve">Esimerkki 6.5761</w:t>
      </w:r>
    </w:p>
    <w:p>
      <w:r>
        <w:t xml:space="preserve">Otsikko: Nimi: Perhe. Lause 1: Greg oli masentunut. Lause 2: Hän oli aina halunnut perheen, mutta hän oli silti yksin. Lause 3: Hän päätti toteuttaa unelmansa. Lause 4: Hän alkoi seurustella ja löysi upean naisen.</w:t>
      </w:r>
    </w:p>
    <w:p>
      <w:r>
        <w:rPr>
          <w:b/>
        </w:rPr>
        <w:t xml:space="preserve">Tulos</w:t>
      </w:r>
    </w:p>
    <w:p>
      <w:r>
        <w:t xml:space="preserve">Harold oli innokas aloittamaan työt uudella kentällä!</w:t>
      </w:r>
    </w:p>
    <w:p>
      <w:r>
        <w:rPr>
          <w:b/>
        </w:rPr>
        <w:t xml:space="preserve">Esimerkki 6.5762</w:t>
      </w:r>
    </w:p>
    <w:p>
      <w:r>
        <w:t xml:space="preserve">Otsikko: Nimi: All Night Talking. Lause 1: Ruth oli puhelimessa ihastuksensa kanssa. Lause 2: He juttelivat koulusta. Lause 3: Pian keskustelu syveni ja tiivistyi. Lause 4: Ruth päätyi puhumaan hänen kanssaan meidän sängyssämme.</w:t>
      </w:r>
    </w:p>
    <w:p>
      <w:r>
        <w:rPr>
          <w:b/>
        </w:rPr>
        <w:t xml:space="preserve">Tulos</w:t>
      </w:r>
    </w:p>
    <w:p>
      <w:r>
        <w:t xml:space="preserve">Näistä sekaannuksista huolimatta hän päätti kuitenkin osallistua hääpäiväänsä.</w:t>
      </w:r>
    </w:p>
    <w:p>
      <w:r>
        <w:rPr>
          <w:b/>
        </w:rPr>
        <w:t xml:space="preserve">Esimerkki 6.5763</w:t>
      </w:r>
    </w:p>
    <w:p>
      <w:r>
        <w:t xml:space="preserve">Otsikko: Nimi: Last Minute. Lause 1: Kylen vanhemmat olivat menossa ulos syömään ja tarvitsivat lapsenvahtia. Lause 2: Heidän vakituinen lapsenvahtinsa ei päässyt paikalle, koska hän oli sairas. Lause 3: He katsoivat netistä ja löysivät uuden lapsenvahdin, joka suostui työskentelemään. Lause 4: Uusi lapsenvahti saapui ajoissa ja vaikutti hyvin ystävälliseltä.</w:t>
      </w:r>
    </w:p>
    <w:p>
      <w:r>
        <w:rPr>
          <w:b/>
        </w:rPr>
        <w:t xml:space="preserve">Tulos</w:t>
      </w:r>
    </w:p>
    <w:p>
      <w:r>
        <w:t xml:space="preserve">Jeff oppi kantapään kautta, että huoltoa on tehtävä.</w:t>
      </w:r>
    </w:p>
    <w:p>
      <w:r>
        <w:rPr>
          <w:b/>
        </w:rPr>
        <w:t xml:space="preserve">Esimerkki 6.5764</w:t>
      </w:r>
    </w:p>
    <w:p>
      <w:r>
        <w:t xml:space="preserve">Otsikko: Urheilija. Lause 1: Kendra oli yliopiston paras urheilija. Lause 2: Hän voitti kaikki palkinnot. Lause 3: Kun oli aika löytää työpaikka, hänellä oli vaikeampaa. Lause 4: Hän haki liikunnanopettajaksi.</w:t>
      </w:r>
    </w:p>
    <w:p>
      <w:r>
        <w:rPr>
          <w:b/>
        </w:rPr>
        <w:t xml:space="preserve">Tulos</w:t>
      </w:r>
    </w:p>
    <w:p>
      <w:r>
        <w:t xml:space="preserve">Jessie pyysi opettajaltaan jatkoaikaa.</w:t>
      </w:r>
    </w:p>
    <w:p>
      <w:r>
        <w:rPr>
          <w:b/>
        </w:rPr>
        <w:t xml:space="preserve">Esimerkki 6.5765</w:t>
      </w:r>
    </w:p>
    <w:p>
      <w:r>
        <w:t xml:space="preserve">Otsikko: Nimi: Sneaky Sal the Song Stealer. Lause 1: Wayne piti itseään koko Philadelphian parhaana muusikkona. Lause 2: Hän osallistui paikalliseen lauluntekokilpailuun osoittaakseen taitonsa. Lause 3: Hän harjoitteli tuntikausia joka päivä ystävänsä Sneaky Salin kanssa. Lause 4: Wayne opetti Salille kaikki kirjoittamansa kappaleet.</w:t>
      </w:r>
    </w:p>
    <w:p>
      <w:r>
        <w:rPr>
          <w:b/>
        </w:rPr>
        <w:t xml:space="preserve">Tulos</w:t>
      </w:r>
    </w:p>
    <w:p>
      <w:r>
        <w:t xml:space="preserve">He päättivät patikoida Appalachian-tietä ja tehdä suurimman matkan.</w:t>
      </w:r>
    </w:p>
    <w:p>
      <w:r>
        <w:rPr>
          <w:b/>
        </w:rPr>
        <w:t xml:space="preserve">Esimerkki 6.5766</w:t>
      </w:r>
    </w:p>
    <w:p>
      <w:r>
        <w:t xml:space="preserve">Otsikko: Nimi: Sulaminen. Lause 1: Cassie sai jäätelötötterön. Lause 2: Oli kuuma päivä, ja se alkoi sulaa. Lause 3: Hän kiirehti kotiin helteessä. Lause 4: Jäätelö tippui hänen käsivarsilleen.</w:t>
      </w:r>
    </w:p>
    <w:p>
      <w:r>
        <w:rPr>
          <w:b/>
        </w:rPr>
        <w:t xml:space="preserve">Tulos</w:t>
      </w:r>
    </w:p>
    <w:p>
      <w:r>
        <w:t xml:space="preserve">Jaredin myymälä avattiin uudelleen, kun sää parani.</w:t>
      </w:r>
    </w:p>
    <w:p>
      <w:r>
        <w:rPr>
          <w:b/>
        </w:rPr>
        <w:t xml:space="preserve">Esimerkki 6.5767</w:t>
      </w:r>
    </w:p>
    <w:p>
      <w:r>
        <w:t xml:space="preserve">Otsikko: Nimi Kirjoittaminen. Lause 1: Nuorella pojalla nimeltä Bill oli vaikeuksia nimensä kirjoittamisessa. Lause 2: Tämän vuoksi hän ei pystynyt suorittamaan koulutehtäväänsä loppuun. Lause 3: Hän meni vanhempiensa luo ja pyysi heiltä apua. Lause 4: Hänen isänsä pystyi opettamaan hänet kirjoittamaan nimensä.</w:t>
      </w:r>
    </w:p>
    <w:p>
      <w:r>
        <w:rPr>
          <w:b/>
        </w:rPr>
        <w:t xml:space="preserve">Tulos</w:t>
      </w:r>
    </w:p>
    <w:p>
      <w:r>
        <w:t xml:space="preserve">Hän soitti turvakotiin, jotta he voisivat adoptoida oravan.</w:t>
      </w:r>
    </w:p>
    <w:p>
      <w:r>
        <w:rPr>
          <w:b/>
        </w:rPr>
        <w:t xml:space="preserve">Esimerkki 6.5768</w:t>
      </w:r>
    </w:p>
    <w:p>
      <w:r>
        <w:t xml:space="preserve">Otsikko: Chris mokaa. Lause 1: Chris on kampanjoimassa veljensä puolesta. Lause 2: Chris päättää, että olisi hyvä idea mennä televisioon. Lause 3: Chris menee televisioon puhumaan veljestään. Lause 4: Chris on pilvessä tv:ssä ja tekee itsestään naurunalaisen.</w:t>
      </w:r>
    </w:p>
    <w:p>
      <w:r>
        <w:rPr>
          <w:b/>
        </w:rPr>
        <w:t xml:space="preserve">Tulos</w:t>
      </w:r>
    </w:p>
    <w:p>
      <w:r>
        <w:t xml:space="preserve">Milton tunsi olonsa virkistyneeksi ja palasi töihin.</w:t>
      </w:r>
    </w:p>
    <w:p>
      <w:r>
        <w:rPr>
          <w:b/>
        </w:rPr>
        <w:t xml:space="preserve">Esimerkki 6.5769</w:t>
      </w:r>
    </w:p>
    <w:p>
      <w:r>
        <w:t xml:space="preserve">Otsikko: Otsikko: Päiväuniaika. Lause 1: Pitkä ja kiireinen aamu uuvutti Oliven. Lause 2: Olive odotti innolla päiväunia. Lause 3: Hän makasi sängyssä. Lause 4: Kova haukku kaikui hänen huoneessaan.</w:t>
      </w:r>
    </w:p>
    <w:p>
      <w:r>
        <w:rPr>
          <w:b/>
        </w:rPr>
        <w:t xml:space="preserve">Tulos</w:t>
      </w:r>
    </w:p>
    <w:p>
      <w:r>
        <w:t xml:space="preserve">Joku oli laittanut kaiken hänen työpöydällään olleen automaatteihin.</w:t>
      </w:r>
    </w:p>
    <w:p>
      <w:r>
        <w:rPr>
          <w:b/>
        </w:rPr>
        <w:t xml:space="preserve">Esimerkki 6.5770</w:t>
      </w:r>
    </w:p>
    <w:p>
      <w:r>
        <w:t xml:space="preserve">Otsikko: Nimi: Lucky Pass. Lause 1: Adele oli paikallisen supermarketin vakioasiakas. Lause 2: Hän oli ostamassa elintarvikkeita, ja hänellä oli vain muutama tuote. Lause 3: Toinen asiakas, jolla oli täydet ostoskärryt, kysyi, voisiko hän mennä Adeleen edellä. Lause 4: Adele suostui.</w:t>
      </w:r>
    </w:p>
    <w:p>
      <w:r>
        <w:rPr>
          <w:b/>
        </w:rPr>
        <w:t xml:space="preserve">Tulos</w:t>
      </w:r>
    </w:p>
    <w:p>
      <w:r>
        <w:t xml:space="preserve">Oli hieno päivä purolla.</w:t>
      </w:r>
    </w:p>
    <w:p>
      <w:r>
        <w:rPr>
          <w:b/>
        </w:rPr>
        <w:t xml:space="preserve">Esimerkki 6.5771</w:t>
      </w:r>
    </w:p>
    <w:p>
      <w:r>
        <w:t xml:space="preserve">Otsikko: Nimi: Ei turvallisuutta. Lause 1: Helen osti markkinoilta muutaman omenan. Lause 2: Hän yritti syödä yhden kotimatkalla. Lause 3: Jokin terävä raapaisi hänen ikenensä. Lause 4: Hän veti sen ulos niin pian kuin pystyi.</w:t>
      </w:r>
    </w:p>
    <w:p>
      <w:r>
        <w:rPr>
          <w:b/>
        </w:rPr>
        <w:t xml:space="preserve">Tulos</w:t>
      </w:r>
    </w:p>
    <w:p>
      <w:r>
        <w:t xml:space="preserve">Ihmiset alkoivat pitää itseään erityislaatuisina.</w:t>
      </w:r>
    </w:p>
    <w:p>
      <w:r>
        <w:rPr>
          <w:b/>
        </w:rPr>
        <w:t xml:space="preserve">Esimerkki 6.5772</w:t>
      </w:r>
    </w:p>
    <w:p>
      <w:r>
        <w:t xml:space="preserve">Otsikko: Nimi: Kadonnut lompakko. Lause 1: Larry löysi lompakon, jossa oli 120 dollaria. Lause 2: Hän vei lompakon poliisiasemalle. Lause 3: Poliisi etsi lompakon omistajaa. Lause 4: Lompakon omistaja oli erittäin iloinen saadessaan lompakkonsa takaisin.</w:t>
      </w:r>
    </w:p>
    <w:p>
      <w:r>
        <w:rPr>
          <w:b/>
        </w:rPr>
        <w:t xml:space="preserve">Tulos</w:t>
      </w:r>
    </w:p>
    <w:p>
      <w:r>
        <w:t xml:space="preserve">Sally alkoi käyttää kohtuutta rasvaisten ruokien syömisessä.</w:t>
      </w:r>
    </w:p>
    <w:p>
      <w:r>
        <w:rPr>
          <w:b/>
        </w:rPr>
        <w:t xml:space="preserve">Esimerkki 6.5773</w:t>
      </w:r>
    </w:p>
    <w:p>
      <w:r>
        <w:t xml:space="preserve">Otsikko: Nimi: Helppo laukaus. Lause 1: Lucyn oli saatava uusi laukaus. Lause 2: Hän oli melko hermostunut. Lause 3: Kun hän istui alas, hän oli itkuinen. Lause 4: Lucy oli huolissaan.</w:t>
      </w:r>
    </w:p>
    <w:p>
      <w:r>
        <w:rPr>
          <w:b/>
        </w:rPr>
        <w:t xml:space="preserve">Tulos</w:t>
      </w:r>
    </w:p>
    <w:p>
      <w:r>
        <w:t xml:space="preserve">Se ei ollut niin paha kuin hän luuli.</w:t>
      </w:r>
    </w:p>
    <w:p>
      <w:r>
        <w:rPr>
          <w:b/>
        </w:rPr>
        <w:t xml:space="preserve">Esimerkki 6.5774</w:t>
      </w:r>
    </w:p>
    <w:p>
      <w:r>
        <w:t xml:space="preserve">Otsikko: Nimi: Kahvi. Lause 1: Jack tilasi suuren kofeiinittoman kahvin. Lause 2: Kun hän otti kulauksen, se oli kofeiinipitoista. Lause 3: Sen sijaan, että hän olisi kertonut tarjoilijalle, hän joi sen kuitenkin. Lause 4: Sitten Jack sai allergisen reaktion.</w:t>
      </w:r>
    </w:p>
    <w:p>
      <w:r>
        <w:rPr>
          <w:b/>
        </w:rPr>
        <w:t xml:space="preserve">Tulos</w:t>
      </w:r>
    </w:p>
    <w:p>
      <w:r>
        <w:t xml:space="preserve">Hän voitti hauskan palkinnon.</w:t>
      </w:r>
    </w:p>
    <w:p>
      <w:r>
        <w:rPr>
          <w:b/>
        </w:rPr>
        <w:t xml:space="preserve">Esimerkki 6.5775</w:t>
      </w:r>
    </w:p>
    <w:p>
      <w:r>
        <w:t xml:space="preserve">Otsikko: Bob. Lause 1: Bob halusi lääkäriksi. Lause 2: Hänen vanhempansa eivät olleet tarpeeksi rikkaita maksaakseen lääkärikoulun. Lause 3: Hän kirjoitti kirjeen senaattorille. Lause 4: Senaattori maksoi Bobin lääkiksen.</w:t>
      </w:r>
    </w:p>
    <w:p>
      <w:r>
        <w:rPr>
          <w:b/>
        </w:rPr>
        <w:t xml:space="preserve">Tulos</w:t>
      </w:r>
    </w:p>
    <w:p>
      <w:r>
        <w:t xml:space="preserve">Zoot ajoi aina, kun Liz ja Zoot menivät sen jälkeen syömään.</w:t>
      </w:r>
    </w:p>
    <w:p>
      <w:r>
        <w:rPr>
          <w:b/>
        </w:rPr>
        <w:t xml:space="preserve">Esimerkki 6.5776</w:t>
      </w:r>
    </w:p>
    <w:p>
      <w:r>
        <w:t xml:space="preserve">Otsikko: Nimi: Linda jättää miehensä. Lause 1: Linda on väkivaltaisessa suhteessa. Lause 2: Häntä lyödään joka ilta. Lause 3: Eräänä yönä häntä lyödään kovaa kasvoihin. Lause 4: Linda päättää lähteä.</w:t>
      </w:r>
    </w:p>
    <w:p>
      <w:r>
        <w:rPr>
          <w:b/>
        </w:rPr>
        <w:t xml:space="preserve">Tulos</w:t>
      </w:r>
    </w:p>
    <w:p>
      <w:r>
        <w:t xml:space="preserve">Hän saa roolin sarjassa.</w:t>
      </w:r>
    </w:p>
    <w:p>
      <w:r>
        <w:rPr>
          <w:b/>
        </w:rPr>
        <w:t xml:space="preserve">Esimerkki 6.5777</w:t>
      </w:r>
    </w:p>
    <w:p>
      <w:r>
        <w:t xml:space="preserve">Otsikko: Eddie tarvitsee kengät. Lause 1: Eddie käveli koulusta kotiin. Lause 2: Hän huomasi, että pohjassa oli reikä. Lause 3: Eddie päätti poiketa kaupassa. Lause 4: Eddie etsi täydellisiä kenkiä.</w:t>
      </w:r>
    </w:p>
    <w:p>
      <w:r>
        <w:rPr>
          <w:b/>
        </w:rPr>
        <w:t xml:space="preserve">Tulos</w:t>
      </w:r>
    </w:p>
    <w:p>
      <w:r>
        <w:t xml:space="preserve">Nathan sai lopulta pallon kiinni.</w:t>
      </w:r>
    </w:p>
    <w:p>
      <w:r>
        <w:rPr>
          <w:b/>
        </w:rPr>
        <w:t xml:space="preserve">Esimerkki 6.5778</w:t>
      </w:r>
    </w:p>
    <w:p>
      <w:r>
        <w:t xml:space="preserve">Otsikko: Nimi: Paluun tekeminen. Lause 1: Tarvitsin säilytyspaikan pesulan kolikoille. Lause 2: Kävin paikallisessa säästöliikkeessä. Lause 3: Ostin pienen kulhon. Lause 4: Kun palasin, asuntoni aulassa oli kaksi vapaata kulhoa.</w:t>
      </w:r>
    </w:p>
    <w:p>
      <w:r>
        <w:rPr>
          <w:b/>
        </w:rPr>
        <w:t xml:space="preserve">Tulos</w:t>
      </w:r>
    </w:p>
    <w:p>
      <w:r>
        <w:t xml:space="preserve">Hän tiesi olevansa oikealla tiellä.</w:t>
      </w:r>
    </w:p>
    <w:p>
      <w:r>
        <w:rPr>
          <w:b/>
        </w:rPr>
        <w:t xml:space="preserve">Esimerkki 6.5779</w:t>
      </w:r>
    </w:p>
    <w:p>
      <w:r>
        <w:t xml:space="preserve">Otsikko: Nimi: Tanssimaan oppiminen. Lause 1: Jane rakasti tanssimista. Lause 2: Hänen miehensä ei osannut. Lause 3: Jane suostutteli miehen ottamaan tanssitunteja. Lause 4: He molemmat kävivät kahdesti viikossa.</w:t>
      </w:r>
    </w:p>
    <w:p>
      <w:r>
        <w:rPr>
          <w:b/>
        </w:rPr>
        <w:t xml:space="preserve">Tulos</w:t>
      </w:r>
    </w:p>
    <w:p>
      <w:r>
        <w:t xml:space="preserve">Koska hän käytti omat rahansa, hän valitsi mitä halusi.</w:t>
      </w:r>
    </w:p>
    <w:p>
      <w:r>
        <w:rPr>
          <w:b/>
        </w:rPr>
        <w:t xml:space="preserve">Esimerkki 6.5780</w:t>
      </w:r>
    </w:p>
    <w:p>
      <w:r>
        <w:t xml:space="preserve">Otsikko: Nimi: Taideprojekti. Lause 1: Susie oli kuvataidetunneilla. Lause 2: Hänen piti tehdä kollaasi. Lause 3: Se oli osa projektia. Lause 4: Kun hän oli valmis, hän sai kiitettävän.</w:t>
      </w:r>
    </w:p>
    <w:p>
      <w:r>
        <w:rPr>
          <w:b/>
        </w:rPr>
        <w:t xml:space="preserve">Tulos</w:t>
      </w:r>
    </w:p>
    <w:p>
      <w:r>
        <w:t xml:space="preserve">Kerran kaikki piiloutuivat vessoihin.</w:t>
      </w:r>
    </w:p>
    <w:p>
      <w:r>
        <w:rPr>
          <w:b/>
        </w:rPr>
        <w:t xml:space="preserve">Esimerkki 6.5781</w:t>
      </w:r>
    </w:p>
    <w:p>
      <w:r>
        <w:t xml:space="preserve">Otsikko: Otsikko: Liian vaikeaa. Lause 1: Fred oli tekemässä koetta. Lause 2: Se oli matematiikkaa. Lause 3: Se osoittautui hyvin vaikeaksi. Lause 4: Fred ei saanut siitä selvää.</w:t>
      </w:r>
    </w:p>
    <w:p>
      <w:r>
        <w:rPr>
          <w:b/>
        </w:rPr>
        <w:t xml:space="preserve">Tulos</w:t>
      </w:r>
    </w:p>
    <w:p>
      <w:r>
        <w:t xml:space="preserve">Kun heräsin, olin hyvin valmistautumaton.</w:t>
      </w:r>
    </w:p>
    <w:p>
      <w:r>
        <w:rPr>
          <w:b/>
        </w:rPr>
        <w:t xml:space="preserve">Esimerkki 6.5782</w:t>
      </w:r>
    </w:p>
    <w:p>
      <w:r>
        <w:t xml:space="preserve">Otsikko: Nimi: Palautuva vuokra. Lause 1: Nickin piti palauttaa äitinsä vuokraama auto maanantaiaamuna. Lause 2: Hänen äitinsä unohti, että hänen piti mennä töihin, joten hän ei voi lähteä Nickin mukaan. Lause 3: Nick soitti valmentajalleen, joka on tarpeeksi vanha palauttamaan vuokra-auton hänen kanssaan. Lause 4: Hänen valmentajansa sanoi kyllä auttavansa häntä maanantaiaamuna palauttamaan auton.</w:t>
      </w:r>
    </w:p>
    <w:p>
      <w:r>
        <w:rPr>
          <w:b/>
        </w:rPr>
        <w:t xml:space="preserve">Tulos</w:t>
      </w:r>
    </w:p>
    <w:p>
      <w:r>
        <w:t xml:space="preserve">Päätin olla menemättä uimaan ja katsoa sen sijaan elokuvan ilmastoidussa huoneessa.</w:t>
      </w:r>
    </w:p>
    <w:p>
      <w:r>
        <w:rPr>
          <w:b/>
        </w:rPr>
        <w:t xml:space="preserve">Esimerkki 6.5783</w:t>
      </w:r>
    </w:p>
    <w:p>
      <w:r>
        <w:t xml:space="preserve">Otsikko: Title: Chance is Toast. Lause 1: Chance oli nyt kymmenen, ja hänet voitiin jättää ilman lapsenvahtia. Lause 2: Hänen ainoa sääntönsä oli, ettei hän saanut laittaa ruokaa, kun hänen äitinsä ei ollut paikalla. Lause 3: Hän oli ollut kotona koko päivän ja oli kuitenkin nälkäinen. Lause 4: Niinpä hän heitti leipää leivänpaahtimeen ja pamautti sen alas.</w:t>
      </w:r>
    </w:p>
    <w:p>
      <w:r>
        <w:rPr>
          <w:b/>
        </w:rPr>
        <w:t xml:space="preserve">Tulos</w:t>
      </w:r>
    </w:p>
    <w:p>
      <w:r>
        <w:t xml:space="preserve">Loppujen lopuksi Allie oli tyytyväinen, että hän sai kuvan tulevaisuutta varten.</w:t>
      </w:r>
    </w:p>
    <w:p>
      <w:r>
        <w:rPr>
          <w:b/>
        </w:rPr>
        <w:t xml:space="preserve">Esimerkki 6.5784</w:t>
      </w:r>
    </w:p>
    <w:p>
      <w:r>
        <w:t xml:space="preserve">Otsikko: Nimi: True Rain Story. Lause 1: Rakastan sadetta, mutta asun keskellä Mojaven autiomaata. Lause 2: Kun olin kirjoittamassa tarinoita, ulkona alkoi sataa. Lause 3: Niinpä nappasin takin ja hatun ja menin ulos nauttimaan siitä. Lause 4: Mutta sitten sade loppui.</w:t>
      </w:r>
    </w:p>
    <w:p>
      <w:r>
        <w:rPr>
          <w:b/>
        </w:rPr>
        <w:t xml:space="preserve">Tulos</w:t>
      </w:r>
    </w:p>
    <w:p>
      <w:r>
        <w:t xml:space="preserve">Jenny juoksi pelastamaan tavaroitaan!</w:t>
      </w:r>
    </w:p>
    <w:p>
      <w:r>
        <w:rPr>
          <w:b/>
        </w:rPr>
        <w:t xml:space="preserve">Esimerkki 6.5785</w:t>
      </w:r>
    </w:p>
    <w:p>
      <w:r>
        <w:t xml:space="preserve">Otsikko: Nimi: Jerry. Lause 1: Jerry halusi erota tyttöystävästään, mutta häntä pelotti. Lause 2: Hän yritti kertoa Jerrylle, mutta joka kerta häntä pelotti, eikä hän koskaan kertonut Jerrylle. Lause 3: Eräänä päivänä puistossa Jerryn tyttöystävä jätti hänet. Lause 4: Hän oli yllättynyt ja tunsi itsensä jopa loukkaantuneeksi ja haavoittuvaksi.</w:t>
      </w:r>
    </w:p>
    <w:p>
      <w:r>
        <w:rPr>
          <w:b/>
        </w:rPr>
        <w:t xml:space="preserve">Tulos</w:t>
      </w:r>
    </w:p>
    <w:p>
      <w:r>
        <w:t xml:space="preserve">Päätimme mennä ja katsoa, miten käy.</w:t>
      </w:r>
    </w:p>
    <w:p>
      <w:r>
        <w:rPr>
          <w:b/>
        </w:rPr>
        <w:t xml:space="preserve">Esimerkki 6.5786</w:t>
      </w:r>
    </w:p>
    <w:p>
      <w:r>
        <w:t xml:space="preserve">Otsikko: Nimi: Koripallo. Lause 1: Tyttö oli juuri aloittanut uuden urheilulajin. Lause 2: Hän oli innoissaan aloittaessaan koripallon pelaamisen. Lause 3: Hän osti uudet kengät ja shortsit. Lause 4: Hän puki innoissaan pelipaidan päälleen.</w:t>
      </w:r>
    </w:p>
    <w:p>
      <w:r>
        <w:rPr>
          <w:b/>
        </w:rPr>
        <w:t xml:space="preserve">Tulos</w:t>
      </w:r>
    </w:p>
    <w:p>
      <w:r>
        <w:t xml:space="preserve">Hän käytti sitä seuraavana päivänä.</w:t>
      </w:r>
    </w:p>
    <w:p>
      <w:r>
        <w:rPr>
          <w:b/>
        </w:rPr>
        <w:t xml:space="preserve">Esimerkki 6.5787</w:t>
      </w:r>
    </w:p>
    <w:p>
      <w:r>
        <w:t xml:space="preserve">Otsikko: Xbox. Lause 1: Jackson halusi uuden xboxin, mutta hänellä ei ollut tarpeeksi rahaa. Lause 2: Hän pyysi vanhempiaan ostamaan sellaisen, mutta he kieltäytyivät. Lause 3: Jackson päätti ansaita rahat itse. Lause 4: Hän ulkoilutti koiria monille perheille naapurustossaan.</w:t>
      </w:r>
    </w:p>
    <w:p>
      <w:r>
        <w:rPr>
          <w:b/>
        </w:rPr>
        <w:t xml:space="preserve">Tulos</w:t>
      </w:r>
    </w:p>
    <w:p>
      <w:r>
        <w:t xml:space="preserve">Hänen työntekijänsä eivät pitäneet hänestä yhtä paljon, mutta kunnioittivat häntä sen vuoksi.</w:t>
      </w:r>
    </w:p>
    <w:p>
      <w:r>
        <w:rPr>
          <w:b/>
        </w:rPr>
        <w:t xml:space="preserve">Esimerkki 6.5788</w:t>
      </w:r>
    </w:p>
    <w:p>
      <w:r>
        <w:t xml:space="preserve">Nimike: Hillary on päättäväinen. Lause 1: Hillary oli ahkera nainen. Lause 2: Hän aikoi pyrkiä presidentiksi. Lause 3: Hillary aikoi voittaa kaikki vastoinkäymiset. Lause 4: Vaalipäivä lähestyi, ja Hillary oli valmis.</w:t>
      </w:r>
    </w:p>
    <w:p>
      <w:r>
        <w:rPr>
          <w:b/>
        </w:rPr>
        <w:t xml:space="preserve">Tulos</w:t>
      </w:r>
    </w:p>
    <w:p>
      <w:r>
        <w:t xml:space="preserve">Hän etsi sitä ja yritti saada sitä.</w:t>
      </w:r>
    </w:p>
    <w:p>
      <w:r>
        <w:rPr>
          <w:b/>
        </w:rPr>
        <w:t xml:space="preserve">Esimerkki 6.5789</w:t>
      </w:r>
    </w:p>
    <w:p>
      <w:r>
        <w:t xml:space="preserve">Otsikko: Nimi: Vaatteet. Lause 1: Reggie tarvitsi kipeästi uusia vaatteita. Lause 2: Hän tunsi itsensä niin tylsäksi niissä asuissa, jotka hänellä oli yllään. Lause 3: Hän meni nettiin etsimään tarjouksia. Lause 4: Hän täytti virtuaalisen ostoskärrynsä haluamillaan tavaroilla.</w:t>
      </w:r>
    </w:p>
    <w:p>
      <w:r>
        <w:rPr>
          <w:b/>
        </w:rPr>
        <w:t xml:space="preserve">Tulos</w:t>
      </w:r>
    </w:p>
    <w:p>
      <w:r>
        <w:t xml:space="preserve">Se oli mukava perheateria.</w:t>
      </w:r>
    </w:p>
    <w:p>
      <w:r>
        <w:rPr>
          <w:b/>
        </w:rPr>
        <w:t xml:space="preserve">Esimerkki 6.5790</w:t>
      </w:r>
    </w:p>
    <w:p>
      <w:r>
        <w:t xml:space="preserve">Otsikko: Nimi: Distant. Lause 1: Alkoholismi teki hänestä hyvin etäisen. Lause 2: Hänen piti keskittyä muihin asioihin. Lause 3: Hän ei ollut enää yhtä rakastava kuin ennen. Lause 4: Oli kuin hän olisi eksynyt toiseen maailmaan.</w:t>
      </w:r>
    </w:p>
    <w:p>
      <w:r>
        <w:rPr>
          <w:b/>
        </w:rPr>
        <w:t xml:space="preserve">Tulos</w:t>
      </w:r>
    </w:p>
    <w:p>
      <w:r>
        <w:t xml:space="preserve">Hän juoksi ulos tarkistamaan sen.</w:t>
      </w:r>
    </w:p>
    <w:p>
      <w:r>
        <w:rPr>
          <w:b/>
        </w:rPr>
        <w:t xml:space="preserve">Esimerkki 6.5791</w:t>
      </w:r>
    </w:p>
    <w:p>
      <w:r>
        <w:t xml:space="preserve">Otsikko: Nimi: Vihdoinkin tarpeeksi pitkä. Lause 1: Billy ei päässyt viime vuonna isoon vuoristorataan. Lause 2: Hän ei täyttänyt pituusvaatimusta. Lause 3: Hän tiesi kasvaneensa viime vuonna. Lause 4: Hän juoksi mittakepin luo nähdäkseen, oliko hän vihdoin tarpeeksi pitkä.</w:t>
      </w:r>
    </w:p>
    <w:p>
      <w:r>
        <w:rPr>
          <w:b/>
        </w:rPr>
        <w:t xml:space="preserve">Tulos</w:t>
      </w:r>
    </w:p>
    <w:p>
      <w:r>
        <w:t xml:space="preserve">Hän laukaisi ilmaan ja melkein tyhjensi koko ajoväylän.</w:t>
      </w:r>
    </w:p>
    <w:p>
      <w:r>
        <w:rPr>
          <w:b/>
        </w:rPr>
        <w:t xml:space="preserve">Esimerkki 6.5792</w:t>
      </w:r>
    </w:p>
    <w:p>
      <w:r>
        <w:t xml:space="preserve">Otsikko: Nimi: Aina enemmän. Lause 1: Bob käveli rannalta kotiinsa. Lause 2: Hän meni ulko-ovelleen ja ravisteli hiekkaa pois itsestään. Lause 3: Hän ravisteli hiekkaa hiuksistaan ja tyhjensi taskunsa hiekasta. Lause 4: Bob huomasi jatkuvasti hiekkaa ilmestyvän, kun hän oli sisällä.</w:t>
      </w:r>
    </w:p>
    <w:p>
      <w:r>
        <w:rPr>
          <w:b/>
        </w:rPr>
        <w:t xml:space="preserve">Tulos</w:t>
      </w:r>
    </w:p>
    <w:p>
      <w:r>
        <w:t xml:space="preserve">Hänen autonsa savuaa uskomattomasti.</w:t>
      </w:r>
    </w:p>
    <w:p>
      <w:r>
        <w:rPr>
          <w:b/>
        </w:rPr>
        <w:t xml:space="preserve">Esimerkki 6.5793</w:t>
      </w:r>
    </w:p>
    <w:p>
      <w:r>
        <w:t xml:space="preserve">Otsikko: Nimi: Koirakävely. Lause 1: Rachel vei koiransa kävelylle paikalliseen puistoon. Lause 2: Hän ajatteli voivansa käydä pikaisella kävelyllä ennen kuin alkoi sataa. Lause 3: Rachel ja hänen koiransa joutuivat sateeseen. Lause 4: Sade oli kova, joten heidän oli pakko suojautua.</w:t>
      </w:r>
    </w:p>
    <w:p>
      <w:r>
        <w:rPr>
          <w:b/>
        </w:rPr>
        <w:t xml:space="preserve">Tulos</w:t>
      </w:r>
    </w:p>
    <w:p>
      <w:r>
        <w:t xml:space="preserve">Victoria opiskeli ahkerasti ja läpäisi LSAT-kokeen.</w:t>
      </w:r>
    </w:p>
    <w:p>
      <w:r>
        <w:rPr>
          <w:b/>
        </w:rPr>
        <w:t xml:space="preserve">Esimerkki 6.5794</w:t>
      </w:r>
    </w:p>
    <w:p>
      <w:r>
        <w:t xml:space="preserve">Otsikko: Nimi: Hääpuku. Lause 1: Grace halusi näyttää hääpäivänään parhaimmalta. Lause 2: Hän käytti kolme kuukautta terveelliseen ruokailuun ja liikuntaan. Lause 3: Hän osti jopa kaksi kokoa pienemmän hääpuvun. Lause 4: Hän suunnitteli käyttävänsä mekon kokoa ihanteellisena laihdutustavoitteenaan.</w:t>
      </w:r>
    </w:p>
    <w:p>
      <w:r>
        <w:rPr>
          <w:b/>
        </w:rPr>
        <w:t xml:space="preserve">Tulos</w:t>
      </w:r>
    </w:p>
    <w:p>
      <w:r>
        <w:t xml:space="preserve">Opin olemaan varovaisempi, kun opetan Odysseiaa.</w:t>
      </w:r>
    </w:p>
    <w:p>
      <w:r>
        <w:rPr>
          <w:b/>
        </w:rPr>
        <w:t xml:space="preserve">Esimerkki 6.5795</w:t>
      </w:r>
    </w:p>
    <w:p>
      <w:r>
        <w:t xml:space="preserve">Otsikko: Nimi: Surullinen elokuva. Lause 1: Katsoin eilen surullisen elokuvan. Lause 2: Sen nimi oli Muistikirja. Lause 3: Elokuvassa pariskunta kuolee lopussa. Lause 4: Siskoni itki lopussa.</w:t>
      </w:r>
    </w:p>
    <w:p>
      <w:r>
        <w:rPr>
          <w:b/>
        </w:rPr>
        <w:t xml:space="preserve">Tulos</w:t>
      </w:r>
    </w:p>
    <w:p>
      <w:r>
        <w:t xml:space="preserve">Hän ei enää koskaan voinut nauttia vodkaa tai pakastekuivattuja katkarapuja tuon illan jälkeen.</w:t>
      </w:r>
    </w:p>
    <w:p>
      <w:r>
        <w:rPr>
          <w:b/>
        </w:rPr>
        <w:t xml:space="preserve">Esimerkki 6.5796</w:t>
      </w:r>
    </w:p>
    <w:p>
      <w:r>
        <w:t xml:space="preserve">Otsikko: Nimi: Hammaslääkärin pelko. Lause 1: Emily pelkäsi hammaslääkäriin menoa. Lause 2: Se oli hänen ensimmäinen käyntinsä. Lause 3: Käynti sujui hyvin. Lause 4: Emilylla ei ollut mitään ongelmia.</w:t>
      </w:r>
    </w:p>
    <w:p>
      <w:r>
        <w:rPr>
          <w:b/>
        </w:rPr>
        <w:t xml:space="preserve">Tulos</w:t>
      </w:r>
    </w:p>
    <w:p>
      <w:r>
        <w:t xml:space="preserve">Talven jälkeen Carla oli surullinen, mutta tiesi näkevänsä hänet ensi vuonna.</w:t>
      </w:r>
    </w:p>
    <w:p>
      <w:r>
        <w:rPr>
          <w:b/>
        </w:rPr>
        <w:t xml:space="preserve">Esimerkki 6.5797</w:t>
      </w:r>
    </w:p>
    <w:p>
      <w:r>
        <w:t xml:space="preserve">Otsikko: Nimi: Tassut. Lause 1: Jill löysi koiran pihansa ulkopuolelta. Lause 2: Sillä ei ollut panta eikä nimilappua. Lause 3: Hän kertoi vanhemmilleen, ja he päättivät odottaa viikon. Lause 4: Viikon kuluttua kukaan ei ollut hakenut koiraa.</w:t>
      </w:r>
    </w:p>
    <w:p>
      <w:r>
        <w:rPr>
          <w:b/>
        </w:rPr>
        <w:t xml:space="preserve">Tulos</w:t>
      </w:r>
    </w:p>
    <w:p>
      <w:r>
        <w:t xml:space="preserve">Kate meni kotiin vaihtamaan vaatteet.</w:t>
      </w:r>
    </w:p>
    <w:p>
      <w:r>
        <w:rPr>
          <w:b/>
        </w:rPr>
        <w:t xml:space="preserve">Esimerkki 6.5798</w:t>
      </w:r>
    </w:p>
    <w:p>
      <w:r>
        <w:t xml:space="preserve">Otsikko: Nimi: Too Old To Trick Or Treat. Lause 1: Shane oli ikäisekseen hieman epäkypsä. Lause 2: Hänen perheensä ja ystävänsä tiesivät sen, mutta hän ei. Lause 3: Hän oli hämmentynyt, kun kukaan ei halunnut karkkia tai karkkia hänen kanssaan. Lause 4: Hän päätti mennä yksin merirosvona.</w:t>
      </w:r>
    </w:p>
    <w:p>
      <w:r>
        <w:rPr>
          <w:b/>
        </w:rPr>
        <w:t xml:space="preserve">Tulos</w:t>
      </w:r>
    </w:p>
    <w:p>
      <w:r>
        <w:t xml:space="preserve">Adam, kasvissyöjä, söi päivälliseksi paistettua ankkaa.</w:t>
      </w:r>
    </w:p>
    <w:p>
      <w:r>
        <w:rPr>
          <w:b/>
        </w:rPr>
        <w:t xml:space="preserve">Esimerkki 6.5799</w:t>
      </w:r>
    </w:p>
    <w:p>
      <w:r>
        <w:t xml:space="preserve">Otsikko: Nimi: Bean bag toss. Lause 1: Fred oli loistava cornhole-pelissä. Lause 2: He tappelivat usein siitä, kuka olisi hänen parinsa. Lause 3: Pari hänen ystäväänsä kyllästyi siihen, että he saivat hävitä Fredille. Lause 4: Niinpä he harjoittelivat aina kun saivat tilaisuuden.</w:t>
      </w:r>
    </w:p>
    <w:p>
      <w:r>
        <w:rPr>
          <w:b/>
        </w:rPr>
        <w:t xml:space="preserve">Tulos</w:t>
      </w:r>
    </w:p>
    <w:p>
      <w:r>
        <w:t xml:space="preserve">Dan ei malttanut odottaa uuden yrityksensä rakentamista.</w:t>
      </w:r>
    </w:p>
    <w:p>
      <w:r>
        <w:rPr>
          <w:b/>
        </w:rPr>
        <w:t xml:space="preserve">Esimerkki 6.5800</w:t>
      </w:r>
    </w:p>
    <w:p>
      <w:r>
        <w:t xml:space="preserve">Otsikko: Nimi: Syöpä. Lause 1: CJ meni rutiinimammografiaan. Lause 2: Seuraavana aamuna hänen lääkärinsä soitti ja kertoi, että jotain outoa oli havaittu. Lause 3: Lääkäri pyysi CJ:tä tulemaan takaisin vastaanotolle koepalaa varten. Lause 4: Kolme päivää myöhemmin CJ sai kuulla, että hänellä oli rintasyöpä.</w:t>
      </w:r>
    </w:p>
    <w:p>
      <w:r>
        <w:rPr>
          <w:b/>
        </w:rPr>
        <w:t xml:space="preserve">Tulos</w:t>
      </w:r>
    </w:p>
    <w:p>
      <w:r>
        <w:t xml:space="preserve">Keith ja Zach osallistuivat ensimmäiseen peliinsä, ja heillä oli todella hauskaa.</w:t>
      </w:r>
    </w:p>
    <w:p>
      <w:r>
        <w:rPr>
          <w:b/>
        </w:rPr>
        <w:t xml:space="preserve">Esimerkki 6.5801</w:t>
      </w:r>
    </w:p>
    <w:p>
      <w:r>
        <w:t xml:space="preserve">Otsikko: Nimi: Vesiliukumäki. Lause 1: Jeff tarttui sisäputkeen ja juoksi portaille. Lause 2: Hän aikoi ratsastaa valtavassa vesiliukumäessä! Lause 3: Hän hyppäsi sen päälle ja alkoi liukua alas. Lause 4: Vesi roiskui hänen kasvoihinsa, ja hän huusi ja nauroi.</w:t>
      </w:r>
    </w:p>
    <w:p>
      <w:r>
        <w:rPr>
          <w:b/>
        </w:rPr>
        <w:t xml:space="preserve">Tulos</w:t>
      </w:r>
    </w:p>
    <w:p>
      <w:r>
        <w:t xml:space="preserve">Hän oli iloinen, että hän pystyi kommunikoimaan espanjankielisten ihmisten kanssa.</w:t>
      </w:r>
    </w:p>
    <w:p>
      <w:r>
        <w:rPr>
          <w:b/>
        </w:rPr>
        <w:t xml:space="preserve">Esimerkki 6.5802</w:t>
      </w:r>
    </w:p>
    <w:p>
      <w:r>
        <w:t xml:space="preserve">Otsikko: Nimi: Kissanpentu. Lause 1: Kaylee sai lemmikkikissan. Lause 2: Se oli hyvin pieni ja söpö. Lause 3: Hänellä oli sen kanssa hauskaa. Lause 4: Mutta sitten se alkoi valvoa koko yön ja leikkiä äänekkäästi.</w:t>
      </w:r>
    </w:p>
    <w:p>
      <w:r>
        <w:rPr>
          <w:b/>
        </w:rPr>
        <w:t xml:space="preserve">Tulos</w:t>
      </w:r>
    </w:p>
    <w:p>
      <w:r>
        <w:t xml:space="preserve">Andy tajusi, että huhut olivat totta.</w:t>
      </w:r>
    </w:p>
    <w:p>
      <w:r>
        <w:rPr>
          <w:b/>
        </w:rPr>
        <w:t xml:space="preserve">Esimerkki 6.5803</w:t>
      </w:r>
    </w:p>
    <w:p>
      <w:r>
        <w:t xml:space="preserve">Otsikko: Nimi: Syntymäpäivähuolet. Lause 1: Syntymäpäiväni ovat yleensä hienoja. Lause 2: On kuitenkin yksi vika. Lause 3: Syntymäpäiväni on aivan joulun vieressä. Lause 4: Siksi en saa niin paljon lahjoja.</w:t>
      </w:r>
    </w:p>
    <w:p>
      <w:r>
        <w:rPr>
          <w:b/>
        </w:rPr>
        <w:t xml:space="preserve">Tulos</w:t>
      </w:r>
    </w:p>
    <w:p>
      <w:r>
        <w:t xml:space="preserve">He eivät enää himoitse hampurilaisia.</w:t>
      </w:r>
    </w:p>
    <w:p>
      <w:r>
        <w:rPr>
          <w:b/>
        </w:rPr>
        <w:t xml:space="preserve">Esimerkki 6.5804</w:t>
      </w:r>
    </w:p>
    <w:p>
      <w:r>
        <w:t xml:space="preserve">Otsikko: Nimi: Auringonnousu. Lause 1: Johannes ja hänen vaimonsa nukkuivat aikaisin. Lause 2: Oli heidän hääpäivänsä, ja he halusivat katsella auringonnousua. Lause 3: He olivat asettaneet herätyskellon kello 5 aamulla. Lause 4: Se ei herättänyt heitä.</w:t>
      </w:r>
    </w:p>
    <w:p>
      <w:r>
        <w:rPr>
          <w:b/>
        </w:rPr>
        <w:t xml:space="preserve">Tulos</w:t>
      </w:r>
    </w:p>
    <w:p>
      <w:r>
        <w:t xml:space="preserve">Lopulta hän pakeni ja nousi autoonsa.</w:t>
      </w:r>
    </w:p>
    <w:p>
      <w:r>
        <w:rPr>
          <w:b/>
        </w:rPr>
        <w:t xml:space="preserve">Esimerkki 6.5805</w:t>
      </w:r>
    </w:p>
    <w:p>
      <w:r>
        <w:t xml:space="preserve">Otsikko: Nimi: Iltapuhelu. Lause 1: Linda luki illalla kirjaa. Lause 2: Hänen puhelimensa alkoi soida. Lause 3: Hänen ystävänsä Brian soitti. Lause 4: Hänen autonsa oli rikki.</w:t>
      </w:r>
    </w:p>
    <w:p>
      <w:r>
        <w:rPr>
          <w:b/>
        </w:rPr>
        <w:t xml:space="preserve">Tulos</w:t>
      </w:r>
    </w:p>
    <w:p>
      <w:r>
        <w:t xml:space="preserve">Brad hämmentyi, kun hän tajusi, että oli sunnuntai.</w:t>
      </w:r>
    </w:p>
    <w:p>
      <w:r>
        <w:rPr>
          <w:b/>
        </w:rPr>
        <w:t xml:space="preserve">Esimerkki 6.5806</w:t>
      </w:r>
    </w:p>
    <w:p>
      <w:r>
        <w:t xml:space="preserve">Otsikko: Nimi: Polkupyörä. Lause 1: Ajoin polkupyörällä kouluun. Lause 2: Lukitsin sen koulun ulkopuolella olevaan polkupyörätelineeseen. Lause 3: Menin luokkaan. Lause 4: Kun tulin ulos, polkupyöräni oli kadonnut.</w:t>
      </w:r>
    </w:p>
    <w:p>
      <w:r>
        <w:rPr>
          <w:b/>
        </w:rPr>
        <w:t xml:space="preserve">Tulos</w:t>
      </w:r>
    </w:p>
    <w:p>
      <w:r>
        <w:t xml:space="preserve">Vesi oli aivan mahtavaa.</w:t>
      </w:r>
    </w:p>
    <w:p>
      <w:r>
        <w:rPr>
          <w:b/>
        </w:rPr>
        <w:t xml:space="preserve">Esimerkki 6.5807</w:t>
      </w:r>
    </w:p>
    <w:p>
      <w:r>
        <w:t xml:space="preserve">Otsikko: Nimi: Ystävä vs. siisteys. Lause 1: Irenen piti siivota asuntonsa sinä päivänä. Lause 2: Paitsi että hän ei halunnut. Lause 3: Hän viivytteli, kun ystävä ilmestyi hänen ovelleen. Lause 4: He viettivät koko iltapäivän yhdessä pitäen hauskaa.</w:t>
      </w:r>
    </w:p>
    <w:p>
      <w:r>
        <w:rPr>
          <w:b/>
        </w:rPr>
        <w:t xml:space="preserve">Tulos</w:t>
      </w:r>
    </w:p>
    <w:p>
      <w:r>
        <w:t xml:space="preserve">Hänet tuomittiin väärin hänen ulkonäkönsä vuoksi, ja sitä tapahtuu liikaa.</w:t>
      </w:r>
    </w:p>
    <w:p>
      <w:r>
        <w:rPr>
          <w:b/>
        </w:rPr>
        <w:t xml:space="preserve">Esimerkki 6.5808</w:t>
      </w:r>
    </w:p>
    <w:p>
      <w:r>
        <w:t xml:space="preserve">Otsikko: Nimi: Uuden jääkaapin ostaminen. Lause 1: Lucyn jääkaappi oli pitkään rikki. Lause 2: Hän halusi korjata sen. Lause 3: Mutta valitettavasti se oli yksinkertaisesti liian kallista. Lause 4: Lucylla ei ollut siihen varaa.</w:t>
      </w:r>
    </w:p>
    <w:p>
      <w:r>
        <w:rPr>
          <w:b/>
        </w:rPr>
        <w:t xml:space="preserve">Tulos</w:t>
      </w:r>
    </w:p>
    <w:p>
      <w:r>
        <w:t xml:space="preserve">Gabriel tajusi, että hän oli lapsellinen, ja päätti saada huonoja arvosanoja.</w:t>
      </w:r>
    </w:p>
    <w:p>
      <w:r>
        <w:rPr>
          <w:b/>
        </w:rPr>
        <w:t xml:space="preserve">Esimerkki 6.5809</w:t>
      </w:r>
    </w:p>
    <w:p>
      <w:r>
        <w:t xml:space="preserve">Otsikko: Nimi: Synkkä lapsi. Lause 1: Näen hänet ikkunan läpi katsomassa televisiota ilman katumusta. Lause 2: Hän tietää tarkalleen, mitä oli tehnyt minulle, eikä tunne kipua. Lause 3: Hän saa maksaa teostaan ja muistaa nimeni. Lause 4: Hän tulee tietämään minulle aiheuttamansa tuskan.</w:t>
      </w:r>
    </w:p>
    <w:p>
      <w:r>
        <w:rPr>
          <w:b/>
        </w:rPr>
        <w:t xml:space="preserve">Tulos</w:t>
      </w:r>
    </w:p>
    <w:p>
      <w:r>
        <w:t xml:space="preserve">Hänelle annettiin pistos, ja hän itki paljon.</w:t>
      </w:r>
    </w:p>
    <w:p>
      <w:r>
        <w:rPr>
          <w:b/>
        </w:rPr>
        <w:t xml:space="preserve">Esimerkki 6.5810</w:t>
      </w:r>
    </w:p>
    <w:p>
      <w:r>
        <w:t xml:space="preserve">Otsikko: Nimi: Ilkeä koira. Lause 1: Kadun toisella puolella asuvilla naapureilla oli ilkeä koira. Lause 2: He eivät ryhtyneet mihinkään varotoimenpiteisiin varmistaakseen, että se on turvassa. Lause 3: Se juoksenteli teillä yrittäen hyökätä jatkuvasti kaikkien ihmisten ja lemmikkieläinten kimppuun. Lause 4: Veljentyttäreni oli pihalla leikkimässä, kun se hyökkäsi sen kimppuun.</w:t>
      </w:r>
    </w:p>
    <w:p>
      <w:r>
        <w:rPr>
          <w:b/>
        </w:rPr>
        <w:t xml:space="preserve">Tulos</w:t>
      </w:r>
    </w:p>
    <w:p>
      <w:r>
        <w:t xml:space="preserve">Se oli niin maukasta, että hän söi sen kokonaan.</w:t>
      </w:r>
    </w:p>
    <w:p>
      <w:r>
        <w:rPr>
          <w:b/>
        </w:rPr>
        <w:t xml:space="preserve">Esimerkki 6.5811</w:t>
      </w:r>
    </w:p>
    <w:p>
      <w:r>
        <w:t xml:space="preserve">Otsikko: Nimi: Puutarha. Lause 1: Eden oli 18-vuotias tyttö, joka oli juuri ostanut ensimmäisen kotinsa. Lause 2: Hän piti talosta, koska sen takapihalla oli puutarha. Lause 3: Eden aikoi pyytää isoäitiään opettamaan hänelle puutarhanhoitoa. Lause 4: Hänen isoäitinsä suostui ja kävi päivittäin auttamassa häntä.</w:t>
      </w:r>
    </w:p>
    <w:p>
      <w:r>
        <w:rPr>
          <w:b/>
        </w:rPr>
        <w:t xml:space="preserve">Tulos</w:t>
      </w:r>
    </w:p>
    <w:p>
      <w:r>
        <w:t xml:space="preserve">Lopussa yleisö antoi hänelle seisovat aplodit hyvin tehdystä työstä.</w:t>
      </w:r>
    </w:p>
    <w:p>
      <w:r>
        <w:rPr>
          <w:b/>
        </w:rPr>
        <w:t xml:space="preserve">Esimerkki 6.5812</w:t>
      </w:r>
    </w:p>
    <w:p>
      <w:r>
        <w:t xml:space="preserve">Otsikko: Nimi: Sulkimet. Lause 1: Yöllä tuli suuri myrsky. Lause 2: Karim unohti sulkea ikkunaluukut ennen nukkumaanmenoa. Lause 3: Kun hän heräsi, kaksi ikkunaa oli rikki! Lause 4: Karim huokaisi ja alkoi siivota sotkua.</w:t>
      </w:r>
    </w:p>
    <w:p>
      <w:r>
        <w:rPr>
          <w:b/>
        </w:rPr>
        <w:t xml:space="preserve">Tulos</w:t>
      </w:r>
    </w:p>
    <w:p>
      <w:r>
        <w:t xml:space="preserve">Pian Keli päätti, että Dan oli sittenkin aika hyvä tyyppi!</w:t>
      </w:r>
    </w:p>
    <w:p>
      <w:r>
        <w:rPr>
          <w:b/>
        </w:rPr>
        <w:t xml:space="preserve">Esimerkki 6.5813</w:t>
      </w:r>
    </w:p>
    <w:p>
      <w:r>
        <w:t xml:space="preserve">Otsikko: Nimi: Työkalut. Lause 1: Chris oli loistava remonttimies. Lause 2: Hänellä oli valtava kokoelma työkaluja. Lause 3: Eräänä päivänä hän etsi vasaraa. Lause 4: Hän tajusi, että hänellä oli kaikkea muuta paitsi se!</w:t>
      </w:r>
    </w:p>
    <w:p>
      <w:r>
        <w:rPr>
          <w:b/>
        </w:rPr>
        <w:t xml:space="preserve">Tulos</w:t>
      </w:r>
    </w:p>
    <w:p>
      <w:r>
        <w:t xml:space="preserve">Hän voitti myös kolmannen sijan.</w:t>
      </w:r>
    </w:p>
    <w:p>
      <w:r>
        <w:rPr>
          <w:b/>
        </w:rPr>
        <w:t xml:space="preserve">Esimerkki 6.5814</w:t>
      </w:r>
    </w:p>
    <w:p>
      <w:r>
        <w:t xml:space="preserve">Otsikko: Nimi: Tacot. Lause 1: Bernard täytti 16 vuotta ja halusi juhlia. Lause 2: Hän puhui vanhemmilleen juhlista. Lause 3: He päättivät vuokrata meksikolaisen ravintolan. Lause 4: Bernard söi paljon tacoja.</w:t>
      </w:r>
    </w:p>
    <w:p>
      <w:r>
        <w:rPr>
          <w:b/>
        </w:rPr>
        <w:t xml:space="preserve">Tulos</w:t>
      </w:r>
    </w:p>
    <w:p>
      <w:r>
        <w:t xml:space="preserve">Poliisi otti ryöstäjän kiinni hänen poistuessaan pankista.</w:t>
      </w:r>
    </w:p>
    <w:p>
      <w:r>
        <w:rPr>
          <w:b/>
        </w:rPr>
        <w:t xml:space="preserve">Esimerkki 6.5815</w:t>
      </w:r>
    </w:p>
    <w:p>
      <w:r>
        <w:t xml:space="preserve">Otsikko: Nimi: Tarvitsemme salasanan. Lause 1: Pikku Timmy perusti kerhon. Lause 2: Hänen ystävänsä tulivat huoneeseen, joka oli täynnä hauskoja pelejä. Lause 3: Hänellä oli hauskaa ystäviensä kanssa. Lause 4: Eräänä päivänä sisään tuli kuitenkin useita tuntemattomia.</w:t>
      </w:r>
    </w:p>
    <w:p>
      <w:r>
        <w:rPr>
          <w:b/>
        </w:rPr>
        <w:t xml:space="preserve">Tulos</w:t>
      </w:r>
    </w:p>
    <w:p>
      <w:r>
        <w:t xml:space="preserve">Kävi ilmi, että hänen tyttöystävänsä oli juuri pelannut Pokemon Go:ta!</w:t>
      </w:r>
    </w:p>
    <w:p>
      <w:r>
        <w:rPr>
          <w:b/>
        </w:rPr>
        <w:t xml:space="preserve">Esimerkki 6.5816</w:t>
      </w:r>
    </w:p>
    <w:p>
      <w:r>
        <w:t xml:space="preserve">Otsikko: Nimi: Pikkulentäminen. Lause 1: Jessica lensi äitinsä luota isänsä luo. Lause 2: Hän olisi ensimmäistä kertaa ilman huoltajaa matkustava alaikäinen. Lause 3: Hän oli todella peloissaan, mutta mukava lentoemäntä auttoi häntä. Lause 4: Nainen jopa piti häntä kädestä nousun aikana.</w:t>
      </w:r>
    </w:p>
    <w:p>
      <w:r>
        <w:rPr>
          <w:b/>
        </w:rPr>
        <w:t xml:space="preserve">Tulos</w:t>
      </w:r>
    </w:p>
    <w:p>
      <w:r>
        <w:t xml:space="preserve">Tom voitti paikallisen paikan.</w:t>
      </w:r>
    </w:p>
    <w:p>
      <w:r>
        <w:rPr>
          <w:b/>
        </w:rPr>
        <w:t xml:space="preserve">Esimerkki 6.5817</w:t>
      </w:r>
    </w:p>
    <w:p>
      <w:r>
        <w:t xml:space="preserve">Otsikko: Nimi: Tasty Hot Dog. Lause 1: Tom oli baarissa ystäviensä kanssa. Lause 2: Hänellä oli nälkä koko illan. Lause 3: Kun he pääsivät ulos, he huomasivat kadulla hot dog -vaunun. Lause 4: Tom pakotti kaikki pysähtymään, kun hän haki yhden.</w:t>
      </w:r>
    </w:p>
    <w:p>
      <w:r>
        <w:rPr>
          <w:b/>
        </w:rPr>
        <w:t xml:space="preserve">Tulos</w:t>
      </w:r>
    </w:p>
    <w:p>
      <w:r>
        <w:t xml:space="preserve">Heille järjestettiin valtava tapahtuma keskustassa!</w:t>
      </w:r>
    </w:p>
    <w:p>
      <w:r>
        <w:rPr>
          <w:b/>
        </w:rPr>
        <w:t xml:space="preserve">Esimerkki 6.5818</w:t>
      </w:r>
    </w:p>
    <w:p>
      <w:r>
        <w:t xml:space="preserve">Otsikko: Nimi: Näytä arvosi. Lause 1: Johnny pelasi koulujoukkueessaan linjapuolustajana. Lause 2: Hän oli 2. hyökkääjä. Lause 3: Vuoden puolivälissä 1. joukkueen MLB loukkaantui. Lause 4: Johnny tarttui tilaisuuteen näyttää taitonsa.</w:t>
      </w:r>
    </w:p>
    <w:p>
      <w:r>
        <w:rPr>
          <w:b/>
        </w:rPr>
        <w:t xml:space="preserve">Tulos</w:t>
      </w:r>
    </w:p>
    <w:p>
      <w:r>
        <w:t xml:space="preserve">Kilpailun aloittaja sai sydänkohtauksen, ja kilpailu peruttiin.</w:t>
      </w:r>
    </w:p>
    <w:p>
      <w:r>
        <w:rPr>
          <w:b/>
        </w:rPr>
        <w:t xml:space="preserve">Esimerkki 6.5819</w:t>
      </w:r>
    </w:p>
    <w:p>
      <w:r>
        <w:t xml:space="preserve">Otsikko: Nimi: Yrityksen sulaminen. Lause 1: Oli suuri hurrikaani. Lause 2: Se hyökkäsi yhteen Tomin yrityksen tuotantovarastoista. Lause 3: Kiinteistö sekä useita tarvikkeita tuhoutui. Lause 4: Tämän seurauksena yritys oli pahasti velkaantunut.</w:t>
      </w:r>
    </w:p>
    <w:p>
      <w:r>
        <w:rPr>
          <w:b/>
        </w:rPr>
        <w:t xml:space="preserve">Tulos</w:t>
      </w:r>
    </w:p>
    <w:p>
      <w:r>
        <w:t xml:space="preserve">Lisäksi hän pyysi minua ulos seuraavana päivänä.</w:t>
      </w:r>
    </w:p>
    <w:p>
      <w:r>
        <w:rPr>
          <w:b/>
        </w:rPr>
        <w:t xml:space="preserve">Esimerkki 6.5820</w:t>
      </w:r>
    </w:p>
    <w:p>
      <w:r>
        <w:t xml:space="preserve">Otsikko: Nimi: Syntymäpäivä. Lause 1: Veljentyttärentyttäreni opiskelukämppiksellä oli eilen syntymäpäivä. Lause 2: Sisarentyttäreni postasi kuvia hänestä toimistossa. Lause 3: Näytti siltä, että hän oli menossa tarkastukseen. Lause 4: Itse asiassa hän oli ottamassa nenälävistystä.</w:t>
      </w:r>
    </w:p>
    <w:p>
      <w:r>
        <w:rPr>
          <w:b/>
        </w:rPr>
        <w:t xml:space="preserve">Tulos</w:t>
      </w:r>
    </w:p>
    <w:p>
      <w:r>
        <w:t xml:space="preserve">Hayden on nyt vapaa aloittamaan siideriyrityksensä.</w:t>
      </w:r>
    </w:p>
    <w:p>
      <w:r>
        <w:rPr>
          <w:b/>
        </w:rPr>
        <w:t xml:space="preserve">Esimerkki 6.5821</w:t>
      </w:r>
    </w:p>
    <w:p>
      <w:r>
        <w:t xml:space="preserve">Otsikko: Nimi: Busted Garage Sale. Lause 1: Miken uudella naapurilla oli autotallimyynti. Lause 2: Mike löysi sieltä paljon hyvää tavaraa erittäin hyvään hintaan. Lause 3: Ennen kuin Mike osti mitään, poliisi tuli paikalle. Lause 4: Poliisi pidätti Miken naapurin.</w:t>
      </w:r>
    </w:p>
    <w:p>
      <w:r>
        <w:rPr>
          <w:b/>
        </w:rPr>
        <w:t xml:space="preserve">Tulos</w:t>
      </w:r>
    </w:p>
    <w:p>
      <w:r>
        <w:t xml:space="preserve">Nyt olemme kaksi 50-vuotiasta, jotka pelaavat verkkopelejä yhdessä tiiminä.</w:t>
      </w:r>
    </w:p>
    <w:p>
      <w:r>
        <w:rPr>
          <w:b/>
        </w:rPr>
        <w:t xml:space="preserve">Esimerkki 6.5822</w:t>
      </w:r>
    </w:p>
    <w:p>
      <w:r>
        <w:t xml:space="preserve">Otsikko: Me olemme. Lause 1: Richard harkitsi opiskelua tunnetussa yliopistossa. Lause 2: Monet hänen ystävistään olivat menossa sinne ja painostivat häntä. Lause 3: Hän päätti tehdä yliopistokierroksen ja päättää sitten. Lause 4: Kierroksen aikana he ohittivat huutavien opiskelijoiden ryhmiä.</w:t>
      </w:r>
    </w:p>
    <w:p>
      <w:r>
        <w:rPr>
          <w:b/>
        </w:rPr>
        <w:t xml:space="preserve">Tulos</w:t>
      </w:r>
    </w:p>
    <w:p>
      <w:r>
        <w:t xml:space="preserve">Hän oli varma, että hän oli reputtanut yhden kurssin, mutta hän aikoi suorittaa sen uudelleen syksyllä.</w:t>
      </w:r>
    </w:p>
    <w:p>
      <w:r>
        <w:rPr>
          <w:b/>
        </w:rPr>
        <w:t xml:space="preserve">Esimerkki 6.5823</w:t>
      </w:r>
    </w:p>
    <w:p>
      <w:r>
        <w:t xml:space="preserve">Otsikko: Nimi: Unohdettu pyyhe. Lause 1: Maria oli suihkussa. Lause 2: Hän unohti pyyhkeensä makuuhuoneeseensa. Lause 3: Hänen makuuhuoneensa kaihtimet olivat auki. Lause 4: Maria ei halunnut kenenkään näkevän häntä alasti ulkoa.</w:t>
      </w:r>
    </w:p>
    <w:p>
      <w:r>
        <w:rPr>
          <w:b/>
        </w:rPr>
        <w:t xml:space="preserve">Tulos</w:t>
      </w:r>
    </w:p>
    <w:p>
      <w:r>
        <w:t xml:space="preserve">Linda osallistui pääsiäismunajahtiin, ja hänellä oli hauskaa.</w:t>
      </w:r>
    </w:p>
    <w:p>
      <w:r>
        <w:rPr>
          <w:b/>
        </w:rPr>
        <w:t xml:space="preserve">Esimerkki 6.5824</w:t>
      </w:r>
    </w:p>
    <w:p>
      <w:r>
        <w:t xml:space="preserve">Otsikko: Nimi: Uudet kengät. Lause 1: Cindy halusi uudet kengät. Lause 2: Hänen äitinsä oli juuri ostanut hänelle pari. Lause 3: Cindy tiesi, ettei hänen tarvinnut pyytää lisää rahaa. Lause 4: Hän päätti hankkia töitä ja säästää.</w:t>
      </w:r>
    </w:p>
    <w:p>
      <w:r>
        <w:rPr>
          <w:b/>
        </w:rPr>
        <w:t xml:space="preserve">Tulos</w:t>
      </w:r>
    </w:p>
    <w:p>
      <w:r>
        <w:t xml:space="preserve">Tim lähetti ruoan takaisin ja vaati rahojen palauttamista, mikä aiheutti kohtauksen.</w:t>
      </w:r>
    </w:p>
    <w:p>
      <w:r>
        <w:rPr>
          <w:b/>
        </w:rPr>
        <w:t xml:space="preserve">Esimerkki 6.5825</w:t>
      </w:r>
    </w:p>
    <w:p>
      <w:r>
        <w:t xml:space="preserve">Otsikko: Nimi: Ruohonleikkuri pelottaa. Lause 1: Allie pelästyi hieman. Lause 2: Yhtäkkiä hän kuuli ruohonleikkurin äänen aivan ulkona. Lause 3: Myöhemmin hän tajusi, että se oli maisemansuunnittelija. Lause 4: Sitten hän tunsi olonsa helpottuneeksi.</w:t>
      </w:r>
    </w:p>
    <w:p>
      <w:r>
        <w:rPr>
          <w:b/>
        </w:rPr>
        <w:t xml:space="preserve">Tulos</w:t>
      </w:r>
    </w:p>
    <w:p>
      <w:r>
        <w:t xml:space="preserve">Se oli menestyksekäs rysäys.</w:t>
      </w:r>
    </w:p>
    <w:p>
      <w:r>
        <w:rPr>
          <w:b/>
        </w:rPr>
        <w:t xml:space="preserve">Esimerkki 6.5826</w:t>
      </w:r>
    </w:p>
    <w:p>
      <w:r>
        <w:t xml:space="preserve">Otsikko: Nimi: Digitaalinen kello. Lause 1: Jane tarvitsi uuden kellon. Lause 2: Hän ei pitänyt analogisista rannekelloista. Lause 3: Valitettavasti kaikki digitaalikellot olivat lapsille. Lause 4: Jane päätti hankkia sen sijaan älykellon.</w:t>
      </w:r>
    </w:p>
    <w:p>
      <w:r>
        <w:rPr>
          <w:b/>
        </w:rPr>
        <w:t xml:space="preserve">Tulos</w:t>
      </w:r>
    </w:p>
    <w:p>
      <w:r>
        <w:t xml:space="preserve">25-vuotiaana hän oli legenda ja ylitti jopa isänsä.</w:t>
      </w:r>
    </w:p>
    <w:p>
      <w:r>
        <w:rPr>
          <w:b/>
        </w:rPr>
        <w:t xml:space="preserve">Esimerkki 6.5827</w:t>
      </w:r>
    </w:p>
    <w:p>
      <w:r>
        <w:t xml:space="preserve">Otsikko: Nimi: Puutarha. Lause 1: Keräsin juuri porkkanoita puutarhastani. Lause 2: Olin istuttanut porkkanan- ja melonin siemeniä kuukausia sitten. Lause 3: Porkkanat ovat valmiita syötäväksi, mutta melonin siemenet eivät koskaan kasvaneet. Lause 4: Ehkä minun on odotettava vielä muutama kuukausi, että melonit kasvavat.</w:t>
      </w:r>
    </w:p>
    <w:p>
      <w:r>
        <w:rPr>
          <w:b/>
        </w:rPr>
        <w:t xml:space="preserve">Tulos</w:t>
      </w:r>
    </w:p>
    <w:p>
      <w:r>
        <w:t xml:space="preserve">En pystynyt vastaamaan kysymyksiin, ja lopulta jäin jälkeen.</w:t>
      </w:r>
    </w:p>
    <w:p>
      <w:r>
        <w:rPr>
          <w:b/>
        </w:rPr>
        <w:t xml:space="preserve">Esimerkki 6.5828</w:t>
      </w:r>
    </w:p>
    <w:p>
      <w:r>
        <w:t xml:space="preserve">Otsikko: Nimi: A walk to the park.. Lause 1: Sammy ulkoilutti lemmikkikoiransa puistoon. Lause 2: Matkalla koira irrottautui hihnasta. Lause 3: Koira juoksi nopeasti kadulla. Lause 4: Sammy juoksi koiran perään huutaen.</w:t>
      </w:r>
    </w:p>
    <w:p>
      <w:r>
        <w:rPr>
          <w:b/>
        </w:rPr>
        <w:t xml:space="preserve">Tulos</w:t>
      </w:r>
    </w:p>
    <w:p>
      <w:r>
        <w:t xml:space="preserve">Sam voitti, ja palkintona oli illallinen hänen suosikkipelaajansa kanssa!</w:t>
      </w:r>
    </w:p>
    <w:p>
      <w:r>
        <w:rPr>
          <w:b/>
        </w:rPr>
        <w:t xml:space="preserve">Esimerkki 6.5829</w:t>
      </w:r>
    </w:p>
    <w:p>
      <w:r>
        <w:t xml:space="preserve">Otsikko: Nimi: Pääjohtaja. Lause 1: Lounastin tällä viikolla vanhan pomoni kanssa. Lause 2: Puhuimme MBTA:n entisestä pääjohtajasta. Lause 3: Pomoni kertoi tarinan siitä, miten pääjohtaja kieltäytyi irtisanomasta jotakuta. Lause 4: Sain juuri tänään kuulla, että pääjohtajan oli lopetettava nykyinen työnsä.</w:t>
      </w:r>
    </w:p>
    <w:p>
      <w:r>
        <w:rPr>
          <w:b/>
        </w:rPr>
        <w:t xml:space="preserve">Tulos</w:t>
      </w:r>
    </w:p>
    <w:p>
      <w:r>
        <w:t xml:space="preserve">Marty suunnitteli siskonsa rakastaman työtason.</w:t>
      </w:r>
    </w:p>
    <w:p>
      <w:r>
        <w:rPr>
          <w:b/>
        </w:rPr>
        <w:t xml:space="preserve">Esimerkki 6.5830</w:t>
      </w:r>
    </w:p>
    <w:p>
      <w:r>
        <w:t xml:space="preserve">Otsikko: Nimi: The Trip. Lause 1: Lukion soittokunnan piti kerätä rahaa matkaa varten. Lause 2: Keskusteltuaan asiasta he päättivät järjestää autopesun. Lause 3: He suunnittelivat sen seuraavaksi viikonlopuksi ja hankkivat tarvikkeet. Lause 4: He tekivät julisteita kertoakseen siitä ihmisille.</w:t>
      </w:r>
    </w:p>
    <w:p>
      <w:r>
        <w:rPr>
          <w:b/>
        </w:rPr>
        <w:t xml:space="preserve">Tulos</w:t>
      </w:r>
    </w:p>
    <w:p>
      <w:r>
        <w:t xml:space="preserve">Jane otti kissan kotiinsa ja teki siitä lemmikkinsä.</w:t>
      </w:r>
    </w:p>
    <w:p>
      <w:r>
        <w:rPr>
          <w:b/>
        </w:rPr>
        <w:t xml:space="preserve">Esimerkki 6.5831</w:t>
      </w:r>
    </w:p>
    <w:p>
      <w:r>
        <w:t xml:space="preserve">Otsikko: Nimi: Koripallo. Lause 1: Kun olin nuorempi, pelasin koripalloa paikallisessa liigassa. Lause 2: En ollut kovin hyvä, mutta olin hyvin pitkä. Lause 3: Eräänä päivänä heitin vahingossa korin vihollisjoukkueelle! Lause 4: Jotenkin luulin, että olimme kentän toisella puolella.</w:t>
      </w:r>
    </w:p>
    <w:p>
      <w:r>
        <w:rPr>
          <w:b/>
        </w:rPr>
        <w:t xml:space="preserve">Tulos</w:t>
      </w:r>
    </w:p>
    <w:p>
      <w:r>
        <w:t xml:space="preserve">Spencer nousi ykköseksi samana päivänä.</w:t>
      </w:r>
    </w:p>
    <w:p>
      <w:r>
        <w:rPr>
          <w:b/>
        </w:rPr>
        <w:t xml:space="preserve">Esimerkki 6.5832</w:t>
      </w:r>
    </w:p>
    <w:p>
      <w:r>
        <w:t xml:space="preserve">Otsikko: Nimi: Bad Mechanic. Lause 1: Bryant oli hyvin epärehellinen mekaanikko. Lause 2: Eräs nainen tuli hänen korjaamolleen autonsa kanssa. Lause 3: Autossa oli pieniä ongelmia, ja Bryant katsoi sitä. Lause 4: Bryant kertoi naiselle, että sen korjaaminen maksaisi useita tuhansia dollareita.</w:t>
      </w:r>
    </w:p>
    <w:p>
      <w:r>
        <w:rPr>
          <w:b/>
        </w:rPr>
        <w:t xml:space="preserve">Tulos</w:t>
      </w:r>
    </w:p>
    <w:p>
      <w:r>
        <w:t xml:space="preserve">Minun piti pyyhkiä se pois.</w:t>
      </w:r>
    </w:p>
    <w:p>
      <w:r>
        <w:rPr>
          <w:b/>
        </w:rPr>
        <w:t xml:space="preserve">Esimerkki 6.5833</w:t>
      </w:r>
    </w:p>
    <w:p>
      <w:r>
        <w:t xml:space="preserve">Otsikko: Nimi: Rock On. Lause 1: Austin haluaa ammattimuusikoksi. Lause 2: Hän soittaa sähkökitaraa erittäin hyvin. Lause 3: Hänellä ja hänen ystävillään on oma bändi, ja he ovat hyviä. Lause 4: He kaikki tietävät, että jos he tekevät kovasti töitä, he voivat tehdä mitä tahansa.</w:t>
      </w:r>
    </w:p>
    <w:p>
      <w:r>
        <w:rPr>
          <w:b/>
        </w:rPr>
        <w:t xml:space="preserve">Tulos</w:t>
      </w:r>
    </w:p>
    <w:p>
      <w:r>
        <w:t xml:space="preserve">Valitettavasti asiakas luuli sitä treffeiksi, enkä minä tiennyt sitä.</w:t>
      </w:r>
    </w:p>
    <w:p>
      <w:r>
        <w:rPr>
          <w:b/>
        </w:rPr>
        <w:t xml:space="preserve">Esimerkki 6.5834</w:t>
      </w:r>
    </w:p>
    <w:p>
      <w:r>
        <w:t xml:space="preserve">Nimike: Hidden. Lause 1: Kara asui Kansasissa, jossa tornadot olivat yleisiä. Lause 2: Kara ei ollut koskaan nähnyt tornadoa. Lause 3: Sitten eräänä päivänä annettiin varoitus. Lause 4: Hänen äitinsä ja isänsä kiidättivät hänet suojaan.</w:t>
      </w:r>
    </w:p>
    <w:p>
      <w:r>
        <w:rPr>
          <w:b/>
        </w:rPr>
        <w:t xml:space="preserve">Tulos</w:t>
      </w:r>
    </w:p>
    <w:p>
      <w:r>
        <w:t xml:space="preserve">Onneksi suurin osa niistä oli kunnossa!</w:t>
      </w:r>
    </w:p>
    <w:p>
      <w:r>
        <w:rPr>
          <w:b/>
        </w:rPr>
        <w:t xml:space="preserve">Esimerkki 6.5835</w:t>
      </w:r>
    </w:p>
    <w:p>
      <w:r>
        <w:t xml:space="preserve">Otsikko: Nimi: Surfing Derick. Lause 1: Derick esitti, että hänen äitinsä silityslauta oli surffilauta. Lause 2: Hän seisoi sen päällä ja kuvitteli ratsastavansa aalloilla. Lause 3: Derick rikkoi äitinsä silityslaudan. Lause 4: Derickin äiti yritti keksiä sopivaa rangaistusta.</w:t>
      </w:r>
    </w:p>
    <w:p>
      <w:r>
        <w:rPr>
          <w:b/>
        </w:rPr>
        <w:t xml:space="preserve">Tulos</w:t>
      </w:r>
    </w:p>
    <w:p>
      <w:r>
        <w:t xml:space="preserve">Hän alkoi kirjoittaa sitä.</w:t>
      </w:r>
    </w:p>
    <w:p>
      <w:r>
        <w:rPr>
          <w:b/>
        </w:rPr>
        <w:t xml:space="preserve">Esimerkki 6.5836</w:t>
      </w:r>
    </w:p>
    <w:p>
      <w:r>
        <w:t xml:space="preserve">Otsikko: Nimi: Ei toimivia suihkulähteitä. Lause 1: Linette oli ostoskeskuksessa. Lause 2: Hän oli aivan kuivilla, mutta ei löytänyt toimivaa suihkulähdettä. Lause 3: Hän valitti johtajalle siitä, että suihkulähteet eivät toimineet. Lause 4: Hän pyysi anteeksi ja lupasi hoitaa asian.</w:t>
      </w:r>
    </w:p>
    <w:p>
      <w:r>
        <w:rPr>
          <w:b/>
        </w:rPr>
        <w:t xml:space="preserve">Tulos</w:t>
      </w:r>
    </w:p>
    <w:p>
      <w:r>
        <w:t xml:space="preserve">Molemmat tytöt kieltäytyivät puhumasta toisilleen viikkoihin.</w:t>
      </w:r>
    </w:p>
    <w:p>
      <w:r>
        <w:rPr>
          <w:b/>
        </w:rPr>
        <w:t xml:space="preserve">Esimerkki 6.5837</w:t>
      </w:r>
    </w:p>
    <w:p>
      <w:r>
        <w:t xml:space="preserve">Otsikko: Nimi: Huonekalut. Lause 1: Marlene halusi ostaa uudet huonekalut. Lause 2: Marlene ei voinut lähteä kotoa työkyvyttömyyden vuoksi. Lause 3: Marlene soitti huonekaluliikkeeseen ostaakseen huonekaluja. Lause 4: Liike sanoi, että he voivat toimittaa huonekalut.</w:t>
      </w:r>
    </w:p>
    <w:p>
      <w:r>
        <w:rPr>
          <w:b/>
        </w:rPr>
        <w:t xml:space="preserve">Tulos</w:t>
      </w:r>
    </w:p>
    <w:p>
      <w:r>
        <w:t xml:space="preserve">Nick sai potkut työstään.</w:t>
      </w:r>
    </w:p>
    <w:p>
      <w:r>
        <w:rPr>
          <w:b/>
        </w:rPr>
        <w:t xml:space="preserve">Esimerkki 6.5838</w:t>
      </w:r>
    </w:p>
    <w:p>
      <w:r>
        <w:t xml:space="preserve">Otsikko: Nimi: A Scratch Off Win. Lause 1: Lily oli huoltoasemalla ostamassa välipalaa. Lause 2: Hän huomasi raaputusarvan, joka oli myynnissä viidenkymmenen sentin hintaan. Lause 3: Hän päätti, ettei se ollut liian suuri riski, ja osti sen. Lause 4: Hänen ilokseen hän voitti lipullaan viisikymmentä dollaria.</w:t>
      </w:r>
    </w:p>
    <w:p>
      <w:r>
        <w:rPr>
          <w:b/>
        </w:rPr>
        <w:t xml:space="preserve">Tulos</w:t>
      </w:r>
    </w:p>
    <w:p>
      <w:r>
        <w:t xml:space="preserve">Uusi ohjelma oli niin hyvä, että hän osti sen.</w:t>
      </w:r>
    </w:p>
    <w:p>
      <w:r>
        <w:rPr>
          <w:b/>
        </w:rPr>
        <w:t xml:space="preserve">Esimerkki 6.5839</w:t>
      </w:r>
    </w:p>
    <w:p>
      <w:r>
        <w:t xml:space="preserve">Otsikko: Nimi: Baby yllätys. Lause 1: Tina oli saamassa vauvan. Lause 2: Tämä oli hänen toinen lapsensa. Lause 3: Mutta hän ei kertonut perheelleen. Lause 4: Niinpä hän yllätti heidät.</w:t>
      </w:r>
    </w:p>
    <w:p>
      <w:r>
        <w:rPr>
          <w:b/>
        </w:rPr>
        <w:t xml:space="preserve">Tulos</w:t>
      </w:r>
    </w:p>
    <w:p>
      <w:r>
        <w:t xml:space="preserve">Annie joutui korjaamaan tuulilasin.</w:t>
      </w:r>
    </w:p>
    <w:p>
      <w:r>
        <w:rPr>
          <w:b/>
        </w:rPr>
        <w:t xml:space="preserve">Esimerkki 6.5840</w:t>
      </w:r>
    </w:p>
    <w:p>
      <w:r>
        <w:t xml:space="preserve">Otsikko: Nimi: Valamiehistö. Lause 1: Shiloh sai postissa kirjeen, jossa häntä kehotettiin ilmoittautumaan valamiespalveluun. Lause 2: Useimmat ihmiset vihaavat valamiespalvelua, mutta Shiloh oli innoissaan päästessään sinne. Lause 3: Hän oli katsonut Judge Judya lapsesta asti. Lause 4: Kun hän saapui valamiestehtävään, se oli hänen elämänsä paras päivä.</w:t>
      </w:r>
    </w:p>
    <w:p>
      <w:r>
        <w:rPr>
          <w:b/>
        </w:rPr>
        <w:t xml:space="preserve">Tulos</w:t>
      </w:r>
    </w:p>
    <w:p>
      <w:r>
        <w:t xml:space="preserve">Tiesin, että uusi naapurini olisi lihavuuteni syy.</w:t>
      </w:r>
    </w:p>
    <w:p>
      <w:r>
        <w:rPr>
          <w:b/>
        </w:rPr>
        <w:t xml:space="preserve">Esimerkki 6.5841</w:t>
      </w:r>
    </w:p>
    <w:p>
      <w:r>
        <w:t xml:space="preserve">Otsikko: David murtaa kätensä. Lause 1: David ajaa pyörällä. Lause 2: Alkaa sataa. Lause 3: David yrittää päästä kotiin. Lause 4: Sade saa hänet putoamaan pyörältään.</w:t>
      </w:r>
    </w:p>
    <w:p>
      <w:r>
        <w:rPr>
          <w:b/>
        </w:rPr>
        <w:t xml:space="preserve">Tulos</w:t>
      </w:r>
    </w:p>
    <w:p>
      <w:r>
        <w:t xml:space="preserve">Hän päätti olla tulematta töihin ollenkaan.</w:t>
      </w:r>
    </w:p>
    <w:p>
      <w:r>
        <w:rPr>
          <w:b/>
        </w:rPr>
        <w:t xml:space="preserve">Esimerkki 6.5842</w:t>
      </w:r>
    </w:p>
    <w:p>
      <w:r>
        <w:t xml:space="preserve">Otsikko: Nimi: The Road Trip. Lause 1: Jan ja hänen paras ystävänsä Elly halusivat lähteä automatkalle. Lause 2: He päättivät ajaa New Yorkiin, koska eivät olleet koskaan käyneet siellä. Lause 3: Jan oli jo valmis lähtemään, kun hänen autonsa ei käynnistynyt. Lause 4: Hän halusi todella matkustaa Ellyn kanssa eikä tiennyt, mitä tehdä.</w:t>
      </w:r>
    </w:p>
    <w:p>
      <w:r>
        <w:rPr>
          <w:b/>
        </w:rPr>
        <w:t xml:space="preserve">Tulos</w:t>
      </w:r>
    </w:p>
    <w:p>
      <w:r>
        <w:t xml:space="preserve">Koira reagoi nyt, kun sitä käsketään tulemaan, istumaan, pysymään ja makaamaan.</w:t>
      </w:r>
    </w:p>
    <w:p>
      <w:r>
        <w:rPr>
          <w:b/>
        </w:rPr>
        <w:t xml:space="preserve">Esimerkki 6.5843</w:t>
      </w:r>
    </w:p>
    <w:p>
      <w:r>
        <w:t xml:space="preserve">Otsikko: Nimi: Mielenmuutos. Lause 1: Bill on aina halunnut oppia lentämään. Lause 2: Hän päätti ilmoittautua lentotunneille. Lause 3: Bill meni ensimmäiseen lento-opetukseensa. Lause 4: Lennonopettaja otti Billin mukaan tynnyrivyöryjä ja korkkiruuveja.</w:t>
      </w:r>
    </w:p>
    <w:p>
      <w:r>
        <w:rPr>
          <w:b/>
        </w:rPr>
        <w:t xml:space="preserve">Tulos</w:t>
      </w:r>
    </w:p>
    <w:p>
      <w:r>
        <w:t xml:space="preserve">Olen katsonut pelejä koko viikon.</w:t>
      </w:r>
    </w:p>
    <w:p>
      <w:r>
        <w:rPr>
          <w:b/>
        </w:rPr>
        <w:t xml:space="preserve">Esimerkki 6.5844</w:t>
      </w:r>
    </w:p>
    <w:p>
      <w:r>
        <w:t xml:space="preserve">Otsikko: Nimi: Isä, poika. Lause 1: Kirk laittoi musiikkia soimaan. Lause 2: Hän seisoi peilinsä edessä. Lause 3: Kirk alkoi tanssia. Lause 4: Juuri silloin hänen isänsä avasi oven.</w:t>
      </w:r>
    </w:p>
    <w:p>
      <w:r>
        <w:rPr>
          <w:b/>
        </w:rPr>
        <w:t xml:space="preserve">Tulos</w:t>
      </w:r>
    </w:p>
    <w:p>
      <w:r>
        <w:t xml:space="preserve">Pete päätti palata New Jerseyyn.</w:t>
      </w:r>
    </w:p>
    <w:p>
      <w:r>
        <w:rPr>
          <w:b/>
        </w:rPr>
        <w:t xml:space="preserve">Esimerkki 6.5845</w:t>
      </w:r>
    </w:p>
    <w:p>
      <w:r>
        <w:t xml:space="preserve">Otsikko: Dorbnob. Lause 1: Joaquin Dorbnob oli koko maan suurin lukkoseppä. Lause 2: Eräänä päivänä hän sai harjoituslukon, jossa ei ollut avainta. Lause 3: Hän työsti sitä tuntikausia. Lause 4: Hän melkein jopa mursi sen.</w:t>
      </w:r>
    </w:p>
    <w:p>
      <w:r>
        <w:rPr>
          <w:b/>
        </w:rPr>
        <w:t xml:space="preserve">Tulos</w:t>
      </w:r>
    </w:p>
    <w:p>
      <w:r>
        <w:t xml:space="preserve">Sitten hän suuntasi kassalle.</w:t>
      </w:r>
    </w:p>
    <w:p>
      <w:r>
        <w:rPr>
          <w:b/>
        </w:rPr>
        <w:t xml:space="preserve">Esimerkki 6.5846</w:t>
      </w:r>
    </w:p>
    <w:p>
      <w:r>
        <w:t xml:space="preserve">Otsikko: Nimi: Katkarapu. Lause 1: Tinalla oli uusi loistava resepti. Lause 2: Se oli katkarapuruoka. Lause 3: Hän grillasi katkaravut ja laittoi ne sitten riisin päälle. Lause 4: Kaikki hänen perheessään pitivät ruoasta.</w:t>
      </w:r>
    </w:p>
    <w:p>
      <w:r>
        <w:rPr>
          <w:b/>
        </w:rPr>
        <w:t xml:space="preserve">Tulos</w:t>
      </w:r>
    </w:p>
    <w:p>
      <w:r>
        <w:t xml:space="preserve">Kävelin kotiin virkistyneenä.</w:t>
      </w:r>
    </w:p>
    <w:p>
      <w:r>
        <w:rPr>
          <w:b/>
        </w:rPr>
        <w:t xml:space="preserve">Esimerkki 6.5847</w:t>
      </w:r>
    </w:p>
    <w:p>
      <w:r>
        <w:t xml:space="preserve">Otsikko: Lucas lukee uutisia. Lause 1: Lucas oli juonut kahvinsa loppuun ja tunsi olonsa tylsäksi. Lause 2: Hän päätti lukea paikallislehden. Lause 3: Hän luki juttuja, jotka koskivat hänen pientä kotikaupunkiaan. Lause 4: Lopulta hän luki koko lehden loppuun.</w:t>
      </w:r>
    </w:p>
    <w:p>
      <w:r>
        <w:rPr>
          <w:b/>
        </w:rPr>
        <w:t xml:space="preserve">Tulos</w:t>
      </w:r>
    </w:p>
    <w:p>
      <w:r>
        <w:t xml:space="preserve">Jake on tyytyväinen siihen, että hän valmistautui kokeeseen.</w:t>
      </w:r>
    </w:p>
    <w:p>
      <w:r>
        <w:rPr>
          <w:b/>
        </w:rPr>
        <w:t xml:space="preserve">Esimerkki 6.5848</w:t>
      </w:r>
    </w:p>
    <w:p>
      <w:r>
        <w:t xml:space="preserve">Otsikko: Nimi: Sandy murskataan. Lause 1: Sandy kokeilee jalkapalloa. Lause 2: Sandy ei pärjää hyvin. Lause 3: Sandya kehotetaan parantamaan. Lause 4: Sandy luuli pelaavansa tarpeeksi hyvin.</w:t>
      </w:r>
    </w:p>
    <w:p>
      <w:r>
        <w:rPr>
          <w:b/>
        </w:rPr>
        <w:t xml:space="preserve">Tulos</w:t>
      </w:r>
    </w:p>
    <w:p>
      <w:r>
        <w:t xml:space="preserve">Ennen pitkää he olivat hyvin läheisiä ystäviä!</w:t>
      </w:r>
    </w:p>
    <w:p>
      <w:r>
        <w:rPr>
          <w:b/>
        </w:rPr>
        <w:t xml:space="preserve">Esimerkki 6.5849</w:t>
      </w:r>
    </w:p>
    <w:p>
      <w:r>
        <w:t xml:space="preserve">Otsikko: Nimi: The Garbage Can. Lause 1: Juliella oli kotitöitä joka päivä. Lause 2: Hänen vähiten rakastettu tehtävänsä oli viedä roskat ulos. Lause 3: Eräänä päivänä Julie yritti heittää roskapussin jäteastiaan. Lause 4: Hän putosi ja päätyi purkin sisään!</w:t>
      </w:r>
    </w:p>
    <w:p>
      <w:r>
        <w:rPr>
          <w:b/>
        </w:rPr>
        <w:t xml:space="preserve">Tulos</w:t>
      </w:r>
    </w:p>
    <w:p>
      <w:r>
        <w:t xml:space="preserve">Diane tajusi, ettei hän ollut mukava ihminen.</w:t>
      </w:r>
    </w:p>
    <w:p>
      <w:r>
        <w:rPr>
          <w:b/>
        </w:rPr>
        <w:t xml:space="preserve">Esimerkki 6.5850</w:t>
      </w:r>
    </w:p>
    <w:p>
      <w:r>
        <w:t xml:space="preserve">Otsikko: Nimi: Koirat. Lause 1: Olimme Lauran kanssa lähdössä ulos, kun päätimme lähteä lemmikkieläinostoksille. Lause 2: Menimme ensin eläinsuojeluyhdistykseen. Lause 3: Löysimme erittäin söpöjä koiranpentuja, joita molemmat halusimme. Lause 4: Valitettavasti ne oli molemmat jo adoptoitu, joten emme saaneet niitä.</w:t>
      </w:r>
    </w:p>
    <w:p>
      <w:r>
        <w:rPr>
          <w:b/>
        </w:rPr>
        <w:t xml:space="preserve">Tulos</w:t>
      </w:r>
    </w:p>
    <w:p>
      <w:r>
        <w:t xml:space="preserve">Kun Dennis meni uuteen hammaslääkäriin, hän ei enää pelännyt!</w:t>
      </w:r>
    </w:p>
    <w:p>
      <w:r>
        <w:rPr>
          <w:b/>
        </w:rPr>
        <w:t xml:space="preserve">Esimerkki 6.5851</w:t>
      </w:r>
    </w:p>
    <w:p>
      <w:r>
        <w:t xml:space="preserve">Otsikko: Nimi: Enervoi seksi. Lause 1: Jason astui potkunyrkkeilykehään itsevarmana. Lause 2: Mutta hänen lyöntinsä ja potkunsa eivät satuttaneet vastustajaa. Lause 3: Hänen vastustajansa iski ja potkaisi niin, että Jason kaatui. Lause 4: Jason hävisi ottelun kolmannessa erässä, mutta hänellä oli tekosyy.</w:t>
      </w:r>
    </w:p>
    <w:p>
      <w:r>
        <w:rPr>
          <w:b/>
        </w:rPr>
        <w:t xml:space="preserve">Tulos</w:t>
      </w:r>
    </w:p>
    <w:p>
      <w:r>
        <w:t xml:space="preserve">Sitten hän huomasi, että hylly oli lastenosastolla.</w:t>
      </w:r>
    </w:p>
    <w:p>
      <w:r>
        <w:rPr>
          <w:b/>
        </w:rPr>
        <w:t xml:space="preserve">Esimerkki 6.5852</w:t>
      </w:r>
    </w:p>
    <w:p>
      <w:r>
        <w:t xml:space="preserve">Otsikko: Nimi: Travis' Trainset. Lause 1: Travis rakasti leikkiä lelujunillaan. Lause 2: Hänellä oli kaikenlaisia junia, isoista pieniin. Lause 3: Hänen ystävänsä olivat kateellisia hänen junistaan ja suunnittelivat niiden varastamista. Lause 4: He menivät Travisin talolle keskellä yötä.</w:t>
      </w:r>
    </w:p>
    <w:p>
      <w:r>
        <w:rPr>
          <w:b/>
        </w:rPr>
        <w:t xml:space="preserve">Tulos</w:t>
      </w:r>
    </w:p>
    <w:p>
      <w:r>
        <w:t xml:space="preserve">Hän keksi valheen kertoakseen ystävilleen, miten hän rikkoi sen.</w:t>
      </w:r>
    </w:p>
    <w:p>
      <w:r>
        <w:rPr>
          <w:b/>
        </w:rPr>
        <w:t xml:space="preserve">Esimerkki 6.5853</w:t>
      </w:r>
    </w:p>
    <w:p>
      <w:r>
        <w:t xml:space="preserve">Otsikko: Bobin kirja. Lause 1: Bob halusi ostaa uuden kirjan. Lause 2: Hänellä ei ollut rahaa. Lause 3: Bob löysi maasta kymmenen dollarin setelin. Lause 4: Hän poimi sen.</w:t>
      </w:r>
    </w:p>
    <w:p>
      <w:r>
        <w:rPr>
          <w:b/>
        </w:rPr>
        <w:t xml:space="preserve">Tulos</w:t>
      </w:r>
    </w:p>
    <w:p>
      <w:r>
        <w:t xml:space="preserve">Puhelin oli särkynyt, ja Jen joutui lähettämään sen takaisin.</w:t>
      </w:r>
    </w:p>
    <w:p>
      <w:r>
        <w:rPr>
          <w:b/>
        </w:rPr>
        <w:t xml:space="preserve">Esimerkki 6.5854</w:t>
      </w:r>
    </w:p>
    <w:p>
      <w:r>
        <w:t xml:space="preserve">Otsikko: Nimi: Grillausongelmat. Lause 1: Asuntolani ulkopuolella oli grillit. Lause 2: Ne olivat avoinna ilmaan. Lause 3: Minulla oli hiiliä. Lause 4: Mutta en koskaan saanut hampurilaisia tarpeeksi kuumiksi.</w:t>
      </w:r>
    </w:p>
    <w:p>
      <w:r>
        <w:rPr>
          <w:b/>
        </w:rPr>
        <w:t xml:space="preserve">Tulos</w:t>
      </w:r>
    </w:p>
    <w:p>
      <w:r>
        <w:t xml:space="preserve">Kun hän kokeili sitä, se näytti upealta.</w:t>
      </w:r>
    </w:p>
    <w:p>
      <w:r>
        <w:rPr>
          <w:b/>
        </w:rPr>
        <w:t xml:space="preserve">Esimerkki 6.5855</w:t>
      </w:r>
    </w:p>
    <w:p>
      <w:r>
        <w:t xml:space="preserve">Otsikko: Nimi: Komedia. Lause 1: Helan halusi stand up -koomikoksi. Lause 2: Hän meni avoimen mikrofonin iltaan. Lause 3: Yleisö ei pitänyt hänen vitseistään. Lause 4: Hän päätti olla jatkamatta unelmaansa.</w:t>
      </w:r>
    </w:p>
    <w:p>
      <w:r>
        <w:rPr>
          <w:b/>
        </w:rPr>
        <w:t xml:space="preserve">Tulos</w:t>
      </w:r>
    </w:p>
    <w:p>
      <w:r>
        <w:t xml:space="preserve">Tom oli humalassa tunnin sisällä.</w:t>
      </w:r>
    </w:p>
    <w:p>
      <w:r>
        <w:rPr>
          <w:b/>
        </w:rPr>
        <w:t xml:space="preserve">Esimerkki 6.5856</w:t>
      </w:r>
    </w:p>
    <w:p>
      <w:r>
        <w:t xml:space="preserve">Otsikko: Nimi: Uusi ravintola. Lause 1: Lincolnin uusi ravintola olisi tänään ratkaiseva. Lause 2: Kaikki hänen suunnittelunsa ja työnsä päättyi avajaispäivään. Lause 3: Kaikki oli valmiina, ja tarjoilijat olivat valmiina. Lause 4: Ovet aukesivat ja ihmiset tulvivat sisään.</w:t>
      </w:r>
    </w:p>
    <w:p>
      <w:r>
        <w:rPr>
          <w:b/>
        </w:rPr>
        <w:t xml:space="preserve">Tulos</w:t>
      </w:r>
    </w:p>
    <w:p>
      <w:r>
        <w:t xml:space="preserve">Kun hän oli valmis, naapurit olivat hyvin kiitollisia.</w:t>
      </w:r>
    </w:p>
    <w:p>
      <w:r>
        <w:rPr>
          <w:b/>
        </w:rPr>
        <w:t xml:space="preserve">Esimerkki 6.5857</w:t>
      </w:r>
    </w:p>
    <w:p>
      <w:r>
        <w:t xml:space="preserve">Otsikko: Nimi: Köyhä ateria. Lause 1: Kate ansaitsi paljon rahaa. Lause 2: Mutta hän vihasi itseään. Lause 3: Joten sen sijaan, että hän olisi mennyt mukavaan ravintolaan, hän meni McDonald'siin. Lause 4: Siellä oli äänekkäitä lapsia, sotkuisia pöytiä ja huonoa ruokaa.</w:t>
      </w:r>
    </w:p>
    <w:p>
      <w:r>
        <w:rPr>
          <w:b/>
        </w:rPr>
        <w:t xml:space="preserve">Tulos</w:t>
      </w:r>
    </w:p>
    <w:p>
      <w:r>
        <w:t xml:space="preserve">He lopettivat suhteen, kun hän muutti.</w:t>
      </w:r>
    </w:p>
    <w:p>
      <w:r>
        <w:rPr>
          <w:b/>
        </w:rPr>
        <w:t xml:space="preserve">Esimerkki 6.5858</w:t>
      </w:r>
    </w:p>
    <w:p>
      <w:r>
        <w:t xml:space="preserve">Otsikko: Nimi: Prokrastinaation vaarat. Lause 1: Jordanin pomo pyysi häntä siivoamaan keittiön ennen kotiinlähtöä. Lause 2: Jordan tiesi, että hän olisi huomenna ensimmäisenä töissä, ja päätti odottaa. Lause 3: Seuraavana päivänä Jordan löysi keittiöstä valtavan joukon hedelmäkärpäsiä! Lause 4: Hedelmäkärpästen ja sotkun hoitaminen aiheutti sen, että hän jäi jälkeen.</w:t>
      </w:r>
    </w:p>
    <w:p>
      <w:r>
        <w:rPr>
          <w:b/>
        </w:rPr>
        <w:t xml:space="preserve">Tulos</w:t>
      </w:r>
    </w:p>
    <w:p>
      <w:r>
        <w:t xml:space="preserve">Vaikka hän näytti upealta, Cynthia päätti, että kipu ei ollut sen arvoista.</w:t>
      </w:r>
    </w:p>
    <w:p>
      <w:r>
        <w:rPr>
          <w:b/>
        </w:rPr>
        <w:t xml:space="preserve">Esimerkki 6.5859</w:t>
      </w:r>
    </w:p>
    <w:p>
      <w:r>
        <w:t xml:space="preserve">Otsikko: Nimi: Voittaja. Lause 1: Becky oli harjoitellut kisaa varten. Lause 2: Oli kisapäivä. Lause 3: Hän pääsi omalle paikalleen. Lause 4: Hän juoksi niin nopeasti kuin mahdollista.</w:t>
      </w:r>
    </w:p>
    <w:p>
      <w:r>
        <w:rPr>
          <w:b/>
        </w:rPr>
        <w:t xml:space="preserve">Tulos</w:t>
      </w:r>
    </w:p>
    <w:p>
      <w:r>
        <w:t xml:space="preserve">En tee sitä enää koskaan.</w:t>
      </w:r>
    </w:p>
    <w:p>
      <w:r>
        <w:rPr>
          <w:b/>
        </w:rPr>
        <w:t xml:space="preserve">Esimerkki 6.5860</w:t>
      </w:r>
    </w:p>
    <w:p>
      <w:r>
        <w:t xml:space="preserve">Otsikko: Nimi: The Splinter. Lause 1: Emily kiipeili tukin päällä. Lause 2: Hän sai käteensä kauhean tikun. Lause 3: Hän käytti pinsettejä vetääkseen sen ulos. Lause 4: Hän ei huomannut osaa, joka oli juuttunut hänen ihoonsa.</w:t>
      </w:r>
    </w:p>
    <w:p>
      <w:r>
        <w:rPr>
          <w:b/>
        </w:rPr>
        <w:t xml:space="preserve">Tulos</w:t>
      </w:r>
    </w:p>
    <w:p>
      <w:r>
        <w:t xml:space="preserve">Hän ei pystynyt korjaamaan tilannetta.</w:t>
      </w:r>
    </w:p>
    <w:p>
      <w:r>
        <w:rPr>
          <w:b/>
        </w:rPr>
        <w:t xml:space="preserve">Esimerkki 6.5861</w:t>
      </w:r>
    </w:p>
    <w:p>
      <w:r>
        <w:t xml:space="preserve">Otsikko: Nimi: Matonpuhdistaja. Lause 1: Josie oli hämillään. Lause 2: Hänen mattonsa oli likainen, ja vieraat olivat juuri käyneet. Lause 3: Hän soitti mattopesijälle, joka tuli puhdistamaan hänen mattonsa. Lause 4: Pian ne näyttivät taas aivan uusilta.</w:t>
      </w:r>
    </w:p>
    <w:p>
      <w:r>
        <w:rPr>
          <w:b/>
        </w:rPr>
        <w:t xml:space="preserve">Tulos</w:t>
      </w:r>
    </w:p>
    <w:p>
      <w:r>
        <w:t xml:space="preserve">Nyt Annie ei malta odottaa, että pääsee aamuisin töihin.</w:t>
      </w:r>
    </w:p>
    <w:p>
      <w:r>
        <w:rPr>
          <w:b/>
        </w:rPr>
        <w:t xml:space="preserve">Esimerkki 6.5862</w:t>
      </w:r>
    </w:p>
    <w:p>
      <w:r>
        <w:t xml:space="preserve">Otsikko: Dexter. Lause 1: Olen katsonut Dexteriä Netflixistä. Lause 2: Se on niin hyvä, että yritin selittää sitä vanhemmilleni. Lause 3: Kerroin heille, että se kertoo sarjamurhaajasta. Lause 4: He eivät pitäneet siitä, että katsoin sitä, ja he poistivat Netflixin.</w:t>
      </w:r>
    </w:p>
    <w:p>
      <w:r>
        <w:rPr>
          <w:b/>
        </w:rPr>
        <w:t xml:space="preserve">Tulos</w:t>
      </w:r>
    </w:p>
    <w:p>
      <w:r>
        <w:t xml:space="preserve">Aion ostaa sen heti, kun säästän tarpeeksi rahaa.</w:t>
      </w:r>
    </w:p>
    <w:p>
      <w:r>
        <w:rPr>
          <w:b/>
        </w:rPr>
        <w:t xml:space="preserve">Esimerkki 6.5863</w:t>
      </w:r>
    </w:p>
    <w:p>
      <w:r>
        <w:t xml:space="preserve">Nimi: älypuhelin. Lause 1: John osti uuden älypuhelimen. Lause 2: John pelasi uutta peliä älypuhelimellaan. Lause 3: Peli kannusti ihmisiä menemään eri paikkoihin. Lause 4: John meni läheiseen puistoon hänen kanssaan.</w:t>
      </w:r>
    </w:p>
    <w:p>
      <w:r>
        <w:rPr>
          <w:b/>
        </w:rPr>
        <w:t xml:space="preserve">Tulos</w:t>
      </w:r>
    </w:p>
    <w:p>
      <w:r>
        <w:t xml:space="preserve">Liz omistaa nykyään vain juoksukenkiä satunnaisia vaatteita varten.</w:t>
      </w:r>
    </w:p>
    <w:p>
      <w:r>
        <w:rPr>
          <w:b/>
        </w:rPr>
        <w:t xml:space="preserve">Esimerkki 6.5864</w:t>
      </w:r>
    </w:p>
    <w:p>
      <w:r>
        <w:t xml:space="preserve">Otsikko: Nimi: Vasaran pudottaminen. Lause 1: Charles oli tekemässä rakennustöitä. Lause 2: Hänellä oli melko hyvä työturvallisuus. Lause 3: Kerran hän pudotti vasaran jalkansa päälle. Lause 4: Onneksi hänellä oli yllään suojakengät.</w:t>
      </w:r>
    </w:p>
    <w:p>
      <w:r>
        <w:rPr>
          <w:b/>
        </w:rPr>
        <w:t xml:space="preserve">Tulos</w:t>
      </w:r>
    </w:p>
    <w:p>
      <w:r>
        <w:t xml:space="preserve">Nyt hän odottaa innolla, että pääsee huomenna takaisin.</w:t>
      </w:r>
    </w:p>
    <w:p>
      <w:r>
        <w:rPr>
          <w:b/>
        </w:rPr>
        <w:t xml:space="preserve">Esimerkki 6.5865</w:t>
      </w:r>
    </w:p>
    <w:p>
      <w:r>
        <w:t xml:space="preserve">Otsikko: Nimi: Loma. Lause 1: Wilsonit halusivat lähteä lomalle. Lause 2: He eivät osanneet päättää, minne mennä. Lause 3: He kirjasivat valintansa ylös ja laittoivat ne kulhoon. Lause 4: Sitten he valitsivat sattumanvaraisesti yhden papereista.</w:t>
      </w:r>
    </w:p>
    <w:p>
      <w:r>
        <w:rPr>
          <w:b/>
        </w:rPr>
        <w:t xml:space="preserve">Tulos</w:t>
      </w:r>
    </w:p>
    <w:p>
      <w:r>
        <w:t xml:space="preserve">Hän päätti etsiä asunnon muualta.</w:t>
      </w:r>
    </w:p>
    <w:p>
      <w:r>
        <w:rPr>
          <w:b/>
        </w:rPr>
        <w:t xml:space="preserve">Esimerkki 6.5866</w:t>
      </w:r>
    </w:p>
    <w:p>
      <w:r>
        <w:t xml:space="preserve">Otsikko: Nimi: Karnevaali. Lause 1: Joka vuosi kaupungissa järjestettiin karnevaalit. Lause 2: Lapset tykkäsivät ajaa maailmanpyörällä. Lause 3: Viime vuonna The Scrambler teki ensiesiintymisensä. Lause 4: Aina jokin laite hajosi ennen tivolin loppua.</w:t>
      </w:r>
    </w:p>
    <w:p>
      <w:r>
        <w:rPr>
          <w:b/>
        </w:rPr>
        <w:t xml:space="preserve">Tulos</w:t>
      </w:r>
    </w:p>
    <w:p>
      <w:r>
        <w:t xml:space="preserve">Hän otti kaikki mailat pois ja pakotti lapset istumaan.</w:t>
      </w:r>
    </w:p>
    <w:p>
      <w:r>
        <w:rPr>
          <w:b/>
        </w:rPr>
        <w:t xml:space="preserve">Esimerkki 6.5867</w:t>
      </w:r>
    </w:p>
    <w:p>
      <w:r>
        <w:t xml:space="preserve">Otsikko: Nimi: Rained Out. Lause 1: Tom oli matkalla töihin. Lause 2: Oli satanut rankasti. Lause 3: Tie oli tulvinut ja vaikeakulkuinen. Lause 4: Tom kääntyi ympäri ja ajoi kotiin.</w:t>
      </w:r>
    </w:p>
    <w:p>
      <w:r>
        <w:rPr>
          <w:b/>
        </w:rPr>
        <w:t xml:space="preserve">Tulos</w:t>
      </w:r>
    </w:p>
    <w:p>
      <w:r>
        <w:t xml:space="preserve">Kevinin joukkue voitti ensimmäisen pelinsä!</w:t>
      </w:r>
    </w:p>
    <w:p>
      <w:r>
        <w:rPr>
          <w:b/>
        </w:rPr>
        <w:t xml:space="preserve">Esimerkki 6.5868</w:t>
      </w:r>
    </w:p>
    <w:p>
      <w:r>
        <w:t xml:space="preserve">Otsikko: Nimi: Christyn joulu. Lause 1: Christy oli aina halunnut uuden auton. Lause 2: Hän kertoi miehelleen unelmastaan, ja mies vain hymyili. Lause 3: Christy tiesi, ettei heillä ollut siihen varaa, ja unohti sen nopeasti. Lause 4: Jouluaamuna Christyn aviomies käski häntä katsomaan autotalliin.</w:t>
      </w:r>
    </w:p>
    <w:p>
      <w:r>
        <w:rPr>
          <w:b/>
        </w:rPr>
        <w:t xml:space="preserve">Tulos</w:t>
      </w:r>
    </w:p>
    <w:p>
      <w:r>
        <w:t xml:space="preserve">Hän on iloinen siitä, että hänen ystävänsä vei hänet uimaopetukseen.</w:t>
      </w:r>
    </w:p>
    <w:p>
      <w:r>
        <w:rPr>
          <w:b/>
        </w:rPr>
        <w:t xml:space="preserve">Esimerkki 6.5869</w:t>
      </w:r>
    </w:p>
    <w:p>
      <w:r>
        <w:t xml:space="preserve">Otsikko: Nimi: The Popped Necklace. Lause 1: Olivia oli valmistautumassa hienoihin juhliin. Lause 2: Hän pohti, pitäisikö hänellä olla mukanaan lempikaulakoru. Lause 3: Yhtäkkiä kaulakoru katkesi lukosta. Lause 4: Olivia yritti korjata sitä, mutta se meni selittämättömästi pilalle.</w:t>
      </w:r>
    </w:p>
    <w:p>
      <w:r>
        <w:rPr>
          <w:b/>
        </w:rPr>
        <w:t xml:space="preserve">Tulos</w:t>
      </w:r>
    </w:p>
    <w:p>
      <w:r>
        <w:t xml:space="preserve">Muutamassa minuutissa se oli enimmäkseen unohdettu.</w:t>
      </w:r>
    </w:p>
    <w:p>
      <w:r>
        <w:rPr>
          <w:b/>
        </w:rPr>
        <w:t xml:space="preserve">Esimerkki 6.5870</w:t>
      </w:r>
    </w:p>
    <w:p>
      <w:r>
        <w:t xml:space="preserve">Otsikko: Nimi: Delfiinien kanssa uiminen. Lause 1: Karl on aina halunnut mennä uimaan delfiinien kanssa. Lause 2: Valitettavasti hän ei osannut uida lainkaan. Lause 3: Hän nieli egonsa ja otti uimatunteja 30-vuotiaana. Lause 4: Seuraavana vuonna Karl lähti lomalle uimaan delfiinien kanssa.</w:t>
      </w:r>
    </w:p>
    <w:p>
      <w:r>
        <w:rPr>
          <w:b/>
        </w:rPr>
        <w:t xml:space="preserve">Tulos</w:t>
      </w:r>
    </w:p>
    <w:p>
      <w:r>
        <w:t xml:space="preserve">Hän lähti interventiosta heti.</w:t>
      </w:r>
    </w:p>
    <w:p>
      <w:r>
        <w:rPr>
          <w:b/>
        </w:rPr>
        <w:t xml:space="preserve">Esimerkki 6.5871</w:t>
      </w:r>
    </w:p>
    <w:p>
      <w:r>
        <w:t xml:space="preserve">Otsikko: Nimi: Kahvin keittäminen. Lause 1: Sonia halusi keittää kahvia äidilleen, mutta ei osannut. Lause 2: Hän laittoi kaikki pavut kahvinkeittimeen. Lause 3: Hän lisäsi vettä. Lause 4: Hän odotti, että kahvi kiehuu.</w:t>
      </w:r>
    </w:p>
    <w:p>
      <w:r>
        <w:rPr>
          <w:b/>
        </w:rPr>
        <w:t xml:space="preserve">Tulos</w:t>
      </w:r>
    </w:p>
    <w:p>
      <w:r>
        <w:t xml:space="preserve">Mutta kaikki meni hyvin, sillä Alexandra ei huomannut sitä lainkaan.</w:t>
      </w:r>
    </w:p>
    <w:p>
      <w:r>
        <w:rPr>
          <w:b/>
        </w:rPr>
        <w:t xml:space="preserve">Esimerkki 6.5872</w:t>
      </w:r>
    </w:p>
    <w:p>
      <w:r>
        <w:t xml:space="preserve">Otsikko: Nimi: Etsi rahaa.. Lause 1: Olin sohvalla pelaamassa videopelejä. Lause 2: Tunsin, kun jokin tökkäsi minua hieman sohvatyynyihin. Lause 3: Tuntui ohuelta paperinpalalta. Lause 4: Tarkistin sohvatyynyt ja löysin kahdenkymmenen dollarin setelin.</w:t>
      </w:r>
    </w:p>
    <w:p>
      <w:r>
        <w:rPr>
          <w:b/>
        </w:rPr>
        <w:t xml:space="preserve">Tulos</w:t>
      </w:r>
    </w:p>
    <w:p>
      <w:r>
        <w:t xml:space="preserve">Kukaan ei jättänyt pianotunteja väliin paitsi opettaja, jolle he olivat unohtaneet soittaa.</w:t>
      </w:r>
    </w:p>
    <w:p>
      <w:r>
        <w:rPr>
          <w:b/>
        </w:rPr>
        <w:t xml:space="preserve">Esimerkki 6.5873</w:t>
      </w:r>
    </w:p>
    <w:p>
      <w:r>
        <w:t xml:space="preserve">Otsikko: Nimi: Mac ja kana. Lause 1: Eräänä päivänä Mac oli matkalla torille kanan kanssa. Lause 2: Macilla oli perhe, joka hänen oli elätettävä, ja hän tarvitsi työtä. Lause 3: Mac meni lihakauppaan ja oli valmis myymään kanan. Lause 4: Teurastaja maksoi macille kanasta kaksinkertaisen hinnan.</w:t>
      </w:r>
    </w:p>
    <w:p>
      <w:r>
        <w:rPr>
          <w:b/>
        </w:rPr>
        <w:t xml:space="preserve">Tulos</w:t>
      </w:r>
    </w:p>
    <w:p>
      <w:r>
        <w:t xml:space="preserve">Hän rakasti nukkea, ja se piti hänet tyytyväisenä koko päivän.</w:t>
      </w:r>
    </w:p>
    <w:p>
      <w:r>
        <w:rPr>
          <w:b/>
        </w:rPr>
        <w:t xml:space="preserve">Esimerkki 6.5874</w:t>
      </w:r>
    </w:p>
    <w:p>
      <w:r>
        <w:t xml:space="preserve">Otsikko: Nimi: Savuton. Lause 1: Kimin asunto oli savuton. Lause 2: Kim oli tupakoitsija. Lause 3: Hän tupakoi asunnossaan. Lause 4: Hänen vuokranantajansa tarkasti hänen asuntonsa eräänä päivänä ja haistoi savun.</w:t>
      </w:r>
    </w:p>
    <w:p>
      <w:r>
        <w:rPr>
          <w:b/>
        </w:rPr>
        <w:t xml:space="preserve">Tulos</w:t>
      </w:r>
    </w:p>
    <w:p>
      <w:r>
        <w:t xml:space="preserve">Saksa on vihdoin antautunut.</w:t>
      </w:r>
    </w:p>
    <w:p>
      <w:r>
        <w:rPr>
          <w:b/>
        </w:rPr>
        <w:t xml:space="preserve">Esimerkki 6.5875</w:t>
      </w:r>
    </w:p>
    <w:p>
      <w:r>
        <w:t xml:space="preserve">Otsikko: Nimi: Lentopalloturnaus. Lause 1: Lisa päätti ilmoittautua lentopalloturnaukseen. Lause 2: Hän ja hänen ystävänsä harjoittelivat sitä varten lähes joka päivä koko kesän. Lause 3: He päätyivät ensimmäisen puoliajan jälkeen tasapisteisiin toisen joukkueen kanssa. Lause 4: Toisella puoliajalla Lisa teki maalin viimeisten viiden sekunnin aikana.</w:t>
      </w:r>
    </w:p>
    <w:p>
      <w:r>
        <w:rPr>
          <w:b/>
        </w:rPr>
        <w:t xml:space="preserve">Tulos</w:t>
      </w:r>
    </w:p>
    <w:p>
      <w:r>
        <w:t xml:space="preserve">Mieheni lähti hyvin tyytyväisenä.</w:t>
      </w:r>
    </w:p>
    <w:p>
      <w:r>
        <w:rPr>
          <w:b/>
        </w:rPr>
        <w:t xml:space="preserve">Esimerkki 6.5876</w:t>
      </w:r>
    </w:p>
    <w:p>
      <w:r>
        <w:t xml:space="preserve">Otsikko: Otsikko: Morsiusjuhlat. Lause 1: Olin menossa naimisiin kahden viikon kuluttua. Lause 2: Ystäväni oli järjestänyt minulle morsiusjuhlat. Lause 3: Hän oli valmistanut kaikki ruoat ja kutsut. Lause 4: Pelasimme paljon pelejä, ja minulla oli hauskaa.</w:t>
      </w:r>
    </w:p>
    <w:p>
      <w:r>
        <w:rPr>
          <w:b/>
        </w:rPr>
        <w:t xml:space="preserve">Tulos</w:t>
      </w:r>
    </w:p>
    <w:p>
      <w:r>
        <w:t xml:space="preserve">Sikäli kuin voin sanoa, se oli hyvä tapa sijoittaa rahani.</w:t>
      </w:r>
    </w:p>
    <w:p>
      <w:r>
        <w:rPr>
          <w:b/>
        </w:rPr>
        <w:t xml:space="preserve">Esimerkki 6.5877</w:t>
      </w:r>
    </w:p>
    <w:p>
      <w:r>
        <w:t xml:space="preserve">Otsikko: Nimi: Random. Lause 1: Kate teki chat-hittejä Mturkissa. Lause 2: Hän vastasi kysymyksiin muille turkkilaisille. Lause 3: Yksi turkkilainen arvaisi kohteita satunnaisesti. Lause 4: Kate harkitsi chat-hittien lopettamista.</w:t>
      </w:r>
    </w:p>
    <w:p>
      <w:r>
        <w:rPr>
          <w:b/>
        </w:rPr>
        <w:t xml:space="preserve">Tulos</w:t>
      </w:r>
    </w:p>
    <w:p>
      <w:r>
        <w:t xml:space="preserve">Hän kosi hiljattain Luannea, ja Luanne suostui.</w:t>
      </w:r>
    </w:p>
    <w:p>
      <w:r>
        <w:rPr>
          <w:b/>
        </w:rPr>
        <w:t xml:space="preserve">Esimerkki 6.5878</w:t>
      </w:r>
    </w:p>
    <w:p>
      <w:r>
        <w:t xml:space="preserve">Otsikko: Nimi: Pool Stick. Lause 1: Joe opetti poikansa pelaamaan biljardia. Lause 2: Opetettuaan pojan hän halusi ostaa tälle biljardikepin. Lause 3: Siitä piti tulla hieno ja mittatilaustyönä tehty, ja siihen piti kaivertaa hänen nimensä. Lause 4: Hän osti sen ja tilasi sen netistä.</w:t>
      </w:r>
    </w:p>
    <w:p>
      <w:r>
        <w:rPr>
          <w:b/>
        </w:rPr>
        <w:t xml:space="preserve">Tulos</w:t>
      </w:r>
    </w:p>
    <w:p>
      <w:r>
        <w:t xml:space="preserve">Hänen ensimmäinen projektinsa oli suuri!</w:t>
      </w:r>
    </w:p>
    <w:p>
      <w:r>
        <w:rPr>
          <w:b/>
        </w:rPr>
        <w:t xml:space="preserve">Esimerkki 6.5879</w:t>
      </w:r>
    </w:p>
    <w:p>
      <w:r>
        <w:t xml:space="preserve">Otsikko: Nimi: Broken Umbrella. Lause 1: Tom oli ulkona myrskyn aikana. Lause 2: Hän yritti käyttää sateenvarjoaan. Lause 3: Tuuli oli liian kova. Lause 4: Se rikkoi sen ja repi sen hänen käsistään.</w:t>
      </w:r>
    </w:p>
    <w:p>
      <w:r>
        <w:rPr>
          <w:b/>
        </w:rPr>
        <w:t xml:space="preserve">Tulos</w:t>
      </w:r>
    </w:p>
    <w:p>
      <w:r>
        <w:t xml:space="preserve">Menin takaisin puistoon ja onneksi löysin sen.</w:t>
      </w:r>
    </w:p>
    <w:p>
      <w:r>
        <w:rPr>
          <w:b/>
        </w:rPr>
        <w:t xml:space="preserve">Esimerkki 6.5880</w:t>
      </w:r>
    </w:p>
    <w:p>
      <w:r>
        <w:t xml:space="preserve">Otsikko: Bugs in the Bed. Lause 1: Lila nukkui. Lause 2: Hän tunsi, kuinka jokin kosketti hänen kättään. Lause 3: Lila sytytti valon. Lause 4: Sängyssä oli ötökkä.</w:t>
      </w:r>
    </w:p>
    <w:p>
      <w:r>
        <w:rPr>
          <w:b/>
        </w:rPr>
        <w:t xml:space="preserve">Tulos</w:t>
      </w:r>
    </w:p>
    <w:p>
      <w:r>
        <w:t xml:space="preserve">Monet kommentoivat, että se oli erittäin hyvä.</w:t>
      </w:r>
    </w:p>
    <w:p>
      <w:r>
        <w:rPr>
          <w:b/>
        </w:rPr>
        <w:t xml:space="preserve">Esimerkki 6.5881</w:t>
      </w:r>
    </w:p>
    <w:p>
      <w:r>
        <w:t xml:space="preserve">Otsikko: Nimi: Maksabiopsia. Lause 1: Leon verikokeessa todettiin erittäin korkea maksaentsyymiarvo. Lause 2: Taso viittasi mahdolliseen kirroosiin tai jopa syöpään. Lause 3: Leo oli kauhuissaan, kun hän meni koepalaan. Lause 4: Onneksi hänellä oli ystävällinen hoitaja, joka odotti häntä leikkauksen jälkeen.</w:t>
      </w:r>
    </w:p>
    <w:p>
      <w:r>
        <w:rPr>
          <w:b/>
        </w:rPr>
        <w:t xml:space="preserve">Tulos</w:t>
      </w:r>
    </w:p>
    <w:p>
      <w:r>
        <w:t xml:space="preserve">Hänen emäntänsä oli hyvin tyytyväinen noitaan.</w:t>
      </w:r>
    </w:p>
    <w:p>
      <w:r>
        <w:rPr>
          <w:b/>
        </w:rPr>
        <w:t xml:space="preserve">Esimerkki 6.5882</w:t>
      </w:r>
    </w:p>
    <w:p>
      <w:r>
        <w:t xml:space="preserve">Otsikko: Nimi: Bradin auto kuolee. Lause 1: Brad ajoi moottoritiellä. Lause 2: Hän alkoi kuulla moottorin tikittävää ääntä. Lause 3: Hänen autonsa alkoi savuta. Lause 4: Hän päätti pysähtyä tien sivuun.</w:t>
      </w:r>
    </w:p>
    <w:p>
      <w:r>
        <w:rPr>
          <w:b/>
        </w:rPr>
        <w:t xml:space="preserve">Tulos</w:t>
      </w:r>
    </w:p>
    <w:p>
      <w:r>
        <w:t xml:space="preserve">Palasin kotiin 2 vuoden, 1 kuukauden ja 24 päivän jälkeen.</w:t>
      </w:r>
    </w:p>
    <w:p>
      <w:r>
        <w:rPr>
          <w:b/>
        </w:rPr>
        <w:t xml:space="preserve">Esimerkki 6.5883</w:t>
      </w:r>
    </w:p>
    <w:p>
      <w:r>
        <w:t xml:space="preserve">Otsikko: Nimi: Syntymäpäiväkakku pilalla. Lause 1: Perhe nousi pöydän ääreen. Lause 2: He lauloivat hyvää syntymäpäivää veljenpojalleni. Lause 3: Kun hän oli puhaltanut syntymäpäiväkynttilät pois, hän leikkasi palan kakusta. Lause 4: Hänen pikkusiskonsa meni etupuolelle, jos kakun.</w:t>
      </w:r>
    </w:p>
    <w:p>
      <w:r>
        <w:rPr>
          <w:b/>
        </w:rPr>
        <w:t xml:space="preserve">Tulos</w:t>
      </w:r>
    </w:p>
    <w:p>
      <w:r>
        <w:t xml:space="preserve">Se ei näytä auttavan tänään.</w:t>
      </w:r>
    </w:p>
    <w:p>
      <w:r>
        <w:rPr>
          <w:b/>
        </w:rPr>
        <w:t xml:space="preserve">Esimerkki 6.5884</w:t>
      </w:r>
    </w:p>
    <w:p>
      <w:r>
        <w:t xml:space="preserve">Otsikko: Nimi: Jaded Lover. Lause 1: Kimillä on ollut paljon huonoja suhteita. Lause 2: Lopulta hän löysi miehen, josta piti. Lause 3: Mies oli aika hyvä hänelle. Lause 4: Valitettavasti hän oli liian pelokas ja katkaisi suhteen.</w:t>
      </w:r>
    </w:p>
    <w:p>
      <w:r>
        <w:rPr>
          <w:b/>
        </w:rPr>
        <w:t xml:space="preserve">Tulos</w:t>
      </w:r>
    </w:p>
    <w:p>
      <w:r>
        <w:t xml:space="preserve">Jimmy suostui ja ajoi pyörällä kotiin hakemaan ruohonleikkuria.</w:t>
      </w:r>
    </w:p>
    <w:p>
      <w:r>
        <w:rPr>
          <w:b/>
        </w:rPr>
        <w:t xml:space="preserve">Esimerkki 6.5885</w:t>
      </w:r>
    </w:p>
    <w:p>
      <w:r>
        <w:t xml:space="preserve">Otsikko: Nimi: Bug. Lause 1: Anna näki kotelon omenapuussaan. Lause 2: Hän katseli sitä uteliaana. Lause 3: Hän katsoi sitä joka päivä. Lause 4: Muutaman päivän kuluttua hän näki, että siitä nousi esiin jotain.</w:t>
      </w:r>
    </w:p>
    <w:p>
      <w:r>
        <w:rPr>
          <w:b/>
        </w:rPr>
        <w:t xml:space="preserve">Tulos</w:t>
      </w:r>
    </w:p>
    <w:p>
      <w:r>
        <w:t xml:space="preserve">Menemme tunnin jälkeen puistoon.</w:t>
      </w:r>
    </w:p>
    <w:p>
      <w:r>
        <w:rPr>
          <w:b/>
        </w:rPr>
        <w:t xml:space="preserve">Esimerkki 6.5886</w:t>
      </w:r>
    </w:p>
    <w:p>
      <w:r>
        <w:t xml:space="preserve">Otsikko: Sandy. Lause 1: Kelly ja hänen ystävänsä lähtivät päiväksi rannalle. Lause 2: He uivat ja kävivät piknikillä, ja heillä oli hauskaa. Lause 3: Ennen lähtöä Kelly ravisteli hiekkaa käsilaukustaan ja kengistään. Lause 4: Mutta seuraavien viikkojen aikana hän löysi hiekkaa kaikkialta autostaan ja kodistaan!</w:t>
      </w:r>
    </w:p>
    <w:p>
      <w:r>
        <w:rPr>
          <w:b/>
        </w:rPr>
        <w:t xml:space="preserve">Tulos</w:t>
      </w:r>
    </w:p>
    <w:p>
      <w:r>
        <w:t xml:space="preserve">Hän palasi kotiinsa masentuneena, mutta hänen vaimonsa oli iloinen ollessaan hänen kanssaan.</w:t>
      </w:r>
    </w:p>
    <w:p>
      <w:r>
        <w:rPr>
          <w:b/>
        </w:rPr>
        <w:t xml:space="preserve">Esimerkki 6.5887</w:t>
      </w:r>
    </w:p>
    <w:p>
      <w:r>
        <w:t xml:space="preserve">Otsikko: Nimi: Sweater Weather. Lause 1: Sää alkoi kylmenemään. Lause 2: Tämä oli niin jännittävää Stephenille. Lause 3: Hän meni kauppaan hakemaan kahvia ja kynttilöitä. Lause 4: Tämä vuodenaika oli hänen lempiaikaansa.</w:t>
      </w:r>
    </w:p>
    <w:p>
      <w:r>
        <w:rPr>
          <w:b/>
        </w:rPr>
        <w:t xml:space="preserve">Tulos</w:t>
      </w:r>
    </w:p>
    <w:p>
      <w:r>
        <w:t xml:space="preserve">Tom perui lopulta treffit.</w:t>
      </w:r>
    </w:p>
    <w:p>
      <w:r>
        <w:rPr>
          <w:b/>
        </w:rPr>
        <w:t xml:space="preserve">Esimerkki 6.5888</w:t>
      </w:r>
    </w:p>
    <w:p>
      <w:r>
        <w:t xml:space="preserve">Otsikko: Fez. Lause 1: Tyttäreni esitteli minulle mTurkin vuonna 2015. Lause 2: Teen mTurkia nyt joka päivä. Lause 3: Syntymäpäivälahjaksi hän osti minulle punaisen fesin. Lause 4: Se oli pilalahja, koska turkkilaiset käyttivät feziä.</w:t>
      </w:r>
    </w:p>
    <w:p>
      <w:r>
        <w:rPr>
          <w:b/>
        </w:rPr>
        <w:t xml:space="preserve">Tulos</w:t>
      </w:r>
    </w:p>
    <w:p>
      <w:r>
        <w:t xml:space="preserve">Minun oli kirjauduttava ulos Kindlen Spotifysta.</w:t>
      </w:r>
    </w:p>
    <w:p>
      <w:r>
        <w:rPr>
          <w:b/>
        </w:rPr>
        <w:t xml:space="preserve">Esimerkki 6.5889</w:t>
      </w:r>
    </w:p>
    <w:p>
      <w:r>
        <w:t xml:space="preserve">Otsikko: Nimi: Sinä sanot Torpid, minä sanon Torpedo. Lause 1: Warren sai englannin kokeesta C:n. Hän jäi yhden kysymyksen verran B:stä. Lause 2: Hän toi kokeen kotiin ja näytti sen isälleen. Lause 3: Hänen isänsä katsoi koetta ja sanoi sitten: "Minulla on kysymys". Lause 4: Miksi merkitsit määritelmän torpedo nopeaksi?</w:t>
      </w:r>
    </w:p>
    <w:p>
      <w:r>
        <w:rPr>
          <w:b/>
        </w:rPr>
        <w:t xml:space="preserve">Tulos</w:t>
      </w:r>
    </w:p>
    <w:p>
      <w:r>
        <w:t xml:space="preserve">Jeffersonit järjestävät joka vuosi grillijuhlat hänen muistokseen.</w:t>
      </w:r>
    </w:p>
    <w:p>
      <w:r>
        <w:rPr>
          <w:b/>
        </w:rPr>
        <w:t xml:space="preserve">Esimerkki 6.5890</w:t>
      </w:r>
    </w:p>
    <w:p>
      <w:r>
        <w:t xml:space="preserve">Otsikko: Otsikko: Moottoripyöräonnettomuus. Lause 1: Tom osti uuden moottoripyörän. Lause 2: Hän opetteli vielä ajamaan. Lause 3: Eräänä päivänä hän joutui pieneen onnettomuuteen. Lause 4: Hän ei loukkaantunut vakavasti, mutta se säikäytti hänet.</w:t>
      </w:r>
    </w:p>
    <w:p>
      <w:r>
        <w:rPr>
          <w:b/>
        </w:rPr>
        <w:t xml:space="preserve">Tulos</w:t>
      </w:r>
    </w:p>
    <w:p>
      <w:r>
        <w:t xml:space="preserve">Tiesin, että ristit johtaisivat loppumatkan kotiin, lähelle.</w:t>
      </w:r>
    </w:p>
    <w:p>
      <w:r>
        <w:rPr>
          <w:b/>
        </w:rPr>
        <w:t xml:space="preserve">Esimerkki 6.5891</w:t>
      </w:r>
    </w:p>
    <w:p>
      <w:r>
        <w:t xml:space="preserve">Otsikko: Nimi: Keinu. Lause 1: Takapihan keinu oli hajoamassa. Lause 2: Steve päätti purkaa sen. Lause 3: Hän irrotti liukumäen toiselta puolelta. Lause 4: Koko rakennelma romahti.</w:t>
      </w:r>
    </w:p>
    <w:p>
      <w:r>
        <w:rPr>
          <w:b/>
        </w:rPr>
        <w:t xml:space="preserve">Tulos</w:t>
      </w:r>
    </w:p>
    <w:p>
      <w:r>
        <w:t xml:space="preserve">Hänen yllätyksekseen he olivat erittäin mukavia ja auttoivat häntä.</w:t>
      </w:r>
    </w:p>
    <w:p>
      <w:r>
        <w:rPr>
          <w:b/>
        </w:rPr>
        <w:t xml:space="preserve">Esimerkki 6.5892</w:t>
      </w:r>
    </w:p>
    <w:p>
      <w:r>
        <w:t xml:space="preserve">Otsikko: Nimi: Upseeri Will. Lause 1: Will halusi palvella maataan, Yhdysvaltoja. Lause 2: Will ilmoittautui asepalvelukseen. Lause 3: Will jaksoi läpi leirin ja peruskoulutuksen. Lause 4: Will lähetettiin Afganistaniin.</w:t>
      </w:r>
    </w:p>
    <w:p>
      <w:r>
        <w:rPr>
          <w:b/>
        </w:rPr>
        <w:t xml:space="preserve">Tulos</w:t>
      </w:r>
    </w:p>
    <w:p>
      <w:r>
        <w:t xml:space="preserve">Häntä nolotti, että hän sairastui.</w:t>
      </w:r>
    </w:p>
    <w:p>
      <w:r>
        <w:rPr>
          <w:b/>
        </w:rPr>
        <w:t xml:space="preserve">Esimerkki 6.5893</w:t>
      </w:r>
    </w:p>
    <w:p>
      <w:r>
        <w:t xml:space="preserve">Otsikko: Nimi: The Roller Coaster. Lause 1: Doug oli hermostunut. Lause 2: Hän oli jonossa vuoristorataan. Lause 3: Hän astui ylös kiivetäkseen sisään. Lause 4: Viime hetkellä hän itki ja kiipesi ulos.</w:t>
      </w:r>
    </w:p>
    <w:p>
      <w:r>
        <w:rPr>
          <w:b/>
        </w:rPr>
        <w:t xml:space="preserve">Tulos</w:t>
      </w:r>
    </w:p>
    <w:p>
      <w:r>
        <w:t xml:space="preserve">Nyt kukaan Georgen perheessä ei halua enää sähköasentajaksi.</w:t>
      </w:r>
    </w:p>
    <w:p>
      <w:r>
        <w:rPr>
          <w:b/>
        </w:rPr>
        <w:t xml:space="preserve">Esimerkki 6.5894</w:t>
      </w:r>
    </w:p>
    <w:p>
      <w:r>
        <w:t xml:space="preserve">Nimike: Hevonen. Lause 1: Sisarentyttäreni opiskelee pääaineenaan hevostaloutta yliopistossa. Lause 2: Hän on omistanut hevosen kahdeksan vuotta. Lause 3: Hän on ratsastanut hevosella useissa kilpailuissa. Lause 4: Viime viikolla eläinlääkäri joutui lopettamaan hevosen hullun lehmän taudin vuoksi.</w:t>
      </w:r>
    </w:p>
    <w:p>
      <w:r>
        <w:rPr>
          <w:b/>
        </w:rPr>
        <w:t xml:space="preserve">Tulos</w:t>
      </w:r>
    </w:p>
    <w:p>
      <w:r>
        <w:t xml:space="preserve">Sitten menin keittiöön ja otin märän sienen kirjekuorien puhdistamista varten.</w:t>
      </w:r>
    </w:p>
    <w:p>
      <w:r>
        <w:rPr>
          <w:b/>
        </w:rPr>
        <w:t xml:space="preserve">Esimerkki 6.5895</w:t>
      </w:r>
    </w:p>
    <w:p>
      <w:r>
        <w:t xml:space="preserve">Otsikko: Nimi: Fast Run. Lause 1: Liityin yleisurheilujoukkueeseen. Lause 2: Harjoittelin joka päivä kisaani varten. Lause 3: Aloitin juoksun, mutta väsyin neljännellä kierroksella. Lause 4: Hikoilin kovasti.</w:t>
      </w:r>
    </w:p>
    <w:p>
      <w:r>
        <w:rPr>
          <w:b/>
        </w:rPr>
        <w:t xml:space="preserve">Tulos</w:t>
      </w:r>
    </w:p>
    <w:p>
      <w:r>
        <w:t xml:space="preserve">Sam päätti sitten maksaa takaisin murto-osan siitä.</w:t>
      </w:r>
    </w:p>
    <w:p>
      <w:r>
        <w:rPr>
          <w:b/>
        </w:rPr>
        <w:t xml:space="preserve">Esimerkki 6.5896</w:t>
      </w:r>
    </w:p>
    <w:p>
      <w:r>
        <w:t xml:space="preserve">Otsikko: .. Lause 1: Harry piti todella Chosta. Lause 2: Hän halusi pyytää häntä Yule-tansseihin. Lause 3: Eräänä päivänä hän onnistui hermostuneena pyytämään tyttöä sinne. Lause 4: Hän sanoi, että toinen poika oli jo pyytänyt häntä.</w:t>
      </w:r>
    </w:p>
    <w:p>
      <w:r>
        <w:rPr>
          <w:b/>
        </w:rPr>
        <w:t xml:space="preserve">Tulos</w:t>
      </w:r>
    </w:p>
    <w:p>
      <w:r>
        <w:t xml:space="preserve">Hän meni kotiin ja pakkasi tavaransa.</w:t>
      </w:r>
    </w:p>
    <w:p>
      <w:r>
        <w:rPr>
          <w:b/>
        </w:rPr>
        <w:t xml:space="preserve">Esimerkki 6.5897</w:t>
      </w:r>
    </w:p>
    <w:p>
      <w:r>
        <w:t xml:space="preserve">Otsikko: Nimi: Bad Painonpudotus. Lause 1: Katella oli pakkomielle painostaan. Lause 2: Hän tunsi olevansa liian lihava. Lause 3: Hän teki kaikkensa laihduttaakseen. Lause 4: Lopulta hänen lääkärinsä kertoi hänelle, että hän oli epäterveellinen ja liian laiha.</w:t>
      </w:r>
    </w:p>
    <w:p>
      <w:r>
        <w:rPr>
          <w:b/>
        </w:rPr>
        <w:t xml:space="preserve">Tulos</w:t>
      </w:r>
    </w:p>
    <w:p>
      <w:r>
        <w:t xml:space="preserve">Se oli liikaa sattumalle, ja Claire lykkäsi matkaansa.</w:t>
      </w:r>
    </w:p>
    <w:p>
      <w:r>
        <w:rPr>
          <w:b/>
        </w:rPr>
        <w:t xml:space="preserve">Esimerkki 6.5898</w:t>
      </w:r>
    </w:p>
    <w:p>
      <w:r>
        <w:t xml:space="preserve">Otsikko: Nimi: Kuiva kesä. Lause 1: Brian pitää kasveista. Lause 2: Hän kasvattaa vihanneksia puutarhassaan. Lause 3: Viime kesä oli hyvin kuiva. Lause 4: Brian joutui kastelemaan kasvejaan koko ajan.</w:t>
      </w:r>
    </w:p>
    <w:p>
      <w:r>
        <w:rPr>
          <w:b/>
        </w:rPr>
        <w:t xml:space="preserve">Tulos</w:t>
      </w:r>
    </w:p>
    <w:p>
      <w:r>
        <w:t xml:space="preserve">Rita toivoi, että kuivausrumpu olisi halpa korjaus.</w:t>
      </w:r>
    </w:p>
    <w:p>
      <w:r>
        <w:rPr>
          <w:b/>
        </w:rPr>
        <w:t xml:space="preserve">Esimerkki 6.5899</w:t>
      </w:r>
    </w:p>
    <w:p>
      <w:r>
        <w:t xml:space="preserve">Otsikko: Mohammed geologi. Lause 1: Mohammed rakasti kiviä. Lause 2: Lapsena hän keräsi kiviä näytteille huoneeseensa. Lause 3: Koulussa Mohammed oppi maantieteitä. Lause 4: Mohammed opiskeli yliopistossa geologiaa.</w:t>
      </w:r>
    </w:p>
    <w:p>
      <w:r>
        <w:rPr>
          <w:b/>
        </w:rPr>
        <w:t xml:space="preserve">Tulos</w:t>
      </w:r>
    </w:p>
    <w:p>
      <w:r>
        <w:t xml:space="preserve">Rob oli iloinen saadessaan skuupin asemalleen!</w:t>
      </w:r>
    </w:p>
    <w:p>
      <w:r>
        <w:rPr>
          <w:b/>
        </w:rPr>
        <w:t xml:space="preserve">Esimerkki 6.5900</w:t>
      </w:r>
    </w:p>
    <w:p>
      <w:r>
        <w:t xml:space="preserve">Otsikko: Nimi: Mekaanikko. Lause 1: Jenny vei autonsa öljynvaihtoon. Lause 2: Odotettuaan kaksi tuntia mekaanikko tuli ulos huolestuneen näköisenä. Lause 3: "En tiedä, miten pääsit tänne", hän sanoi. Lause 4: "Pieni eläin on pureskellut moottorin johtoja läpi."</w:t>
      </w:r>
    </w:p>
    <w:p>
      <w:r>
        <w:rPr>
          <w:b/>
        </w:rPr>
        <w:t xml:space="preserve">Tulos</w:t>
      </w:r>
    </w:p>
    <w:p>
      <w:r>
        <w:t xml:space="preserve">Hänen oli pyydettävä autoyhtiöltä käynnistyskäynnistystä.</w:t>
      </w:r>
    </w:p>
    <w:p>
      <w:r>
        <w:rPr>
          <w:b/>
        </w:rPr>
        <w:t xml:space="preserve">Esimerkki 6.5901</w:t>
      </w:r>
    </w:p>
    <w:p>
      <w:r>
        <w:t xml:space="preserve">Otsikko: Reality Check. Lause 1: Dan pelasi räiskintäpelejä joka päivä. Lause 2: Hän oli vakuuttunut siitä, että hän pelasi ammattilaisen tasolla. Lause 3: Hän osallistui kilpailuun, jossa pelasi osavaltionsa parhaita pelaajia vastaan. Lause 4: Tuhansien pelaajien joukosta hän pääsi 200 parhaan joukkoon.</w:t>
      </w:r>
    </w:p>
    <w:p>
      <w:r>
        <w:rPr>
          <w:b/>
        </w:rPr>
        <w:t xml:space="preserve">Tulos</w:t>
      </w:r>
    </w:p>
    <w:p>
      <w:r>
        <w:t xml:space="preserve">Kun hän oli valmis, hän tajusi, ettei halunnut saada lapsia.</w:t>
      </w:r>
    </w:p>
    <w:p>
      <w:r>
        <w:rPr>
          <w:b/>
        </w:rPr>
        <w:t xml:space="preserve">Esimerkki 6.5902</w:t>
      </w:r>
    </w:p>
    <w:p>
      <w:r>
        <w:t xml:space="preserve">Otsikko: Nimi: Jalkapallopeli. Lause 1: Jillillä oli jalkapallo-ottelu perjantaina. Lause 2: Kun perjantai koitti, hänen joukkueensa voitti vastustajan! Lause 3: Jill oli maalivahti, joten hän sai erikoispalkinnon. Lause 4: Hän laittoi palkinnon kirjahyllyynsä.</w:t>
      </w:r>
    </w:p>
    <w:p>
      <w:r>
        <w:rPr>
          <w:b/>
        </w:rPr>
        <w:t xml:space="preserve">Tulos</w:t>
      </w:r>
    </w:p>
    <w:p>
      <w:r>
        <w:t xml:space="preserve">Kävelin nopeasti kotiin, päättäen ottaa ystävän mukaani ensi kerralla.</w:t>
      </w:r>
    </w:p>
    <w:p>
      <w:r>
        <w:rPr>
          <w:b/>
        </w:rPr>
        <w:t xml:space="preserve">Esimerkki 6.5903</w:t>
      </w:r>
    </w:p>
    <w:p>
      <w:r>
        <w:t xml:space="preserve">Otsikko: Johnin kitara. Lause 1: Johnin piti soittaa musiikkiesitys tunnin kuluttua. Lause 2: John ei löytänyt kitaraansa mistään! Lause 3: John alkoi etsiä kitaraansa kaikkialta. Lause 4: John löysi kitaran viimeisestä paikasta, josta hän etsi.</w:t>
      </w:r>
    </w:p>
    <w:p>
      <w:r>
        <w:rPr>
          <w:b/>
        </w:rPr>
        <w:t xml:space="preserve">Tulos</w:t>
      </w:r>
    </w:p>
    <w:p>
      <w:r>
        <w:t xml:space="preserve">Hän juoksi niin nopeasti kuin pystyi pois talosta.</w:t>
      </w:r>
    </w:p>
    <w:p>
      <w:r>
        <w:rPr>
          <w:b/>
        </w:rPr>
        <w:t xml:space="preserve">Esimerkki 6.5904</w:t>
      </w:r>
    </w:p>
    <w:p>
      <w:r>
        <w:t xml:space="preserve">Otsikko: Wool Sweater. Lause 1: Näin kaupassa villapaidan. Lause 2: Se oli todella halpa. Lause 3: Se oli kuitenkin liian pieni minulle. Lause 4: Päätin treenata kaksi kuukautta.</w:t>
      </w:r>
    </w:p>
    <w:p>
      <w:r>
        <w:rPr>
          <w:b/>
        </w:rPr>
        <w:t xml:space="preserve">Tulos</w:t>
      </w:r>
    </w:p>
    <w:p>
      <w:r>
        <w:t xml:space="preserve">Dee rakastui alueen ajamiseen ja muutti lopulta sinne.</w:t>
      </w:r>
    </w:p>
    <w:p>
      <w:r>
        <w:rPr>
          <w:b/>
        </w:rPr>
        <w:t xml:space="preserve">Esimerkki 6.5905</w:t>
      </w:r>
    </w:p>
    <w:p>
      <w:r>
        <w:t xml:space="preserve">Otsikko: Nimi: Ostokset. Lause 1: Leslie ja hänen äitinsä olivat menossa ostoksille. Lause 2: He molemmat rakastivat shoppailua. Lause 3: He saapuivat ostoskeskukseen. Lause 4: He kävivät ainakin 20 eri kaupassa sinä päivänä.</w:t>
      </w:r>
    </w:p>
    <w:p>
      <w:r>
        <w:rPr>
          <w:b/>
        </w:rPr>
        <w:t xml:space="preserve">Tulos</w:t>
      </w:r>
    </w:p>
    <w:p>
      <w:r>
        <w:t xml:space="preserve">Tom oli jumissa pelin kanssa, josta hän ei pitänyt.</w:t>
      </w:r>
    </w:p>
    <w:p>
      <w:r>
        <w:rPr>
          <w:b/>
        </w:rPr>
        <w:t xml:space="preserve">Esimerkki 6.5906</w:t>
      </w:r>
    </w:p>
    <w:p>
      <w:r>
        <w:t xml:space="preserve">Nimike: murskaus. Lause 1: Olin ihastunut, kun olin yliopistossa. Lause 2: Eräänä päivänä hän istui viereeni. Lause 3: Aloimme jutella toisillemme ja meistä tuli ystäviä. Lause 4: Siitä lähtien olemme usein käyneet yhdessä ulkona.</w:t>
      </w:r>
    </w:p>
    <w:p>
      <w:r>
        <w:rPr>
          <w:b/>
        </w:rPr>
        <w:t xml:space="preserve">Tulos</w:t>
      </w:r>
    </w:p>
    <w:p>
      <w:r>
        <w:t xml:space="preserve">Se oli vanha, mutta hän oli niin nälkäinen, että söi sen kuitenkin.</w:t>
      </w:r>
    </w:p>
    <w:p>
      <w:r>
        <w:rPr>
          <w:b/>
        </w:rPr>
        <w:t xml:space="preserve">Esimerkki 6.5907</w:t>
      </w:r>
    </w:p>
    <w:p>
      <w:r>
        <w:t xml:space="preserve">Otsikko: Nimi: Lompakkoni löytäminen. Lause 1: Pudotin vahingossa lompakkoni lentokoneessa. Lause 2: Lompakossa oli melko paljon rahaa. Lause 3: Vaikka ilmoitin siitä, en uskonut näkeväni sitä enää. Lause 4: Seuraavana päivänä lentoyhtiö soitti.</w:t>
      </w:r>
    </w:p>
    <w:p>
      <w:r>
        <w:rPr>
          <w:b/>
        </w:rPr>
        <w:t xml:space="preserve">Tulos</w:t>
      </w:r>
    </w:p>
    <w:p>
      <w:r>
        <w:t xml:space="preserve">Kim säästyi hinausmaksulta.</w:t>
      </w:r>
    </w:p>
    <w:p>
      <w:r>
        <w:rPr>
          <w:b/>
        </w:rPr>
        <w:t xml:space="preserve">Esimerkki 6.5908</w:t>
      </w:r>
    </w:p>
    <w:p>
      <w:r>
        <w:t xml:space="preserve">Otsikko: Nimi: Caught. Lause 1: Marlon on koti-isä. Lause 2: Hänen vaimonsa Rosann käy töissä ja koulussa. Lause 3: Hän huomasi, että vaimo alkoi käyttäytyä häntä kohtaan eri tavalla. Lause 4: Niinpä hän eräänä päivänä seurasi häntä.</w:t>
      </w:r>
    </w:p>
    <w:p>
      <w:r>
        <w:rPr>
          <w:b/>
        </w:rPr>
        <w:t xml:space="preserve">Tulos</w:t>
      </w:r>
    </w:p>
    <w:p>
      <w:r>
        <w:t xml:space="preserve">Mike on pisin ystäväni, joka minulla on koskaan ollut!</w:t>
      </w:r>
    </w:p>
    <w:p>
      <w:r>
        <w:rPr>
          <w:b/>
        </w:rPr>
        <w:t xml:space="preserve">Esimerkki 6.5909</w:t>
      </w:r>
    </w:p>
    <w:p>
      <w:r>
        <w:t xml:space="preserve">Otsikko: Nimi: Muutos suunnitelmiin. Lause 1: Kelli ei uskonut, että hänen veljensä osallistuisi mestaruuskilpailuihin. Lause 2: Niinpä hän sopi treffit ystävänsä kanssa. Lause 3: Mutta sitten hän päätti mennä peliin. Lause 4: Joten hän perui treffit.</w:t>
      </w:r>
    </w:p>
    <w:p>
      <w:r>
        <w:rPr>
          <w:b/>
        </w:rPr>
        <w:t xml:space="preserve">Tulos</w:t>
      </w:r>
    </w:p>
    <w:p>
      <w:r>
        <w:t xml:space="preserve">Hänen äitinsä inhosi sitä, kun hän laittoi puhtaat pyyhkeet pesukoneeseen.</w:t>
      </w:r>
    </w:p>
    <w:p>
      <w:r>
        <w:rPr>
          <w:b/>
        </w:rPr>
        <w:t xml:space="preserve">Esimerkki 6.5910</w:t>
      </w:r>
    </w:p>
    <w:p>
      <w:r>
        <w:t xml:space="preserve">Nimike: Auttaminen. Lause 1: Eräänä päivänä Susan ajoi autoa, kun hän näki kainalosauvojen kanssa kaatuneen miehen. Lause 2: Hän pysäytti autonsa auttaakseen miestä. Lause 3: Hän käveli miehen luo ja auttoi hänet seisomaan. Lause 4: Mies kiitti Susania vuolaasti.</w:t>
      </w:r>
    </w:p>
    <w:p>
      <w:r>
        <w:rPr>
          <w:b/>
        </w:rPr>
        <w:t xml:space="preserve">Tulos</w:t>
      </w:r>
    </w:p>
    <w:p>
      <w:r>
        <w:t xml:space="preserve">Nyt hän rakasti keramiikkaa.</w:t>
      </w:r>
    </w:p>
    <w:p>
      <w:r>
        <w:rPr>
          <w:b/>
        </w:rPr>
        <w:t xml:space="preserve">Esimerkki 6.5911</w:t>
      </w:r>
    </w:p>
    <w:p>
      <w:r>
        <w:t xml:space="preserve">Otsikko: Nimi: Ksylofoni. Lause 1: Kun olin nuorempi, minulla oli tapana soittaa ksylofonia. Lause 2: Siskoni inhosi sen ääntä. Lause 3: Eräänä päivänä hän meni huoneeseeni ja rikkoi sen. Lause 4: Olin surullinen, joten kerroin siitä vanhemmilleni.</w:t>
      </w:r>
    </w:p>
    <w:p>
      <w:r>
        <w:rPr>
          <w:b/>
        </w:rPr>
        <w:t xml:space="preserve">Tulos</w:t>
      </w:r>
    </w:p>
    <w:p>
      <w:r>
        <w:t xml:space="preserve">Sen jälkeen hän ei auttanut heitä juurikaan heidän ompeluongelmissaan.</w:t>
      </w:r>
    </w:p>
    <w:p>
      <w:r>
        <w:rPr>
          <w:b/>
        </w:rPr>
        <w:t xml:space="preserve">Esimerkki 6.5912</w:t>
      </w:r>
    </w:p>
    <w:p>
      <w:r>
        <w:t xml:space="preserve">Otsikko: Nimi: Budjettini. Lause 1: Olin muuttamassa uuteen asuntoon. Lause 2: Olin niin onnellinen, että järjestin valtavat juhlat. Lause 3: Minulla oli paljon ruokaa ja juomaa. Lause 4: Kuun lopussa minulla ei ollut rahaa vuokraan.</w:t>
      </w:r>
    </w:p>
    <w:p>
      <w:r>
        <w:rPr>
          <w:b/>
        </w:rPr>
        <w:t xml:space="preserve">Tulos</w:t>
      </w:r>
    </w:p>
    <w:p>
      <w:r>
        <w:t xml:space="preserve">Yhdessä renkaassa oli liian vähän ilmaa.</w:t>
      </w:r>
    </w:p>
    <w:p>
      <w:r>
        <w:rPr>
          <w:b/>
        </w:rPr>
        <w:t xml:space="preserve">Esimerkki 6.5913</w:t>
      </w:r>
    </w:p>
    <w:p>
      <w:r>
        <w:t xml:space="preserve">Otsikko: Otsikko: Hinaus: Päivitys hinauksesta. Lause 1: Hinauspäivänä olimme yllättyneitä. Lause 2: Kaksi autoa oli pysäköitynä. Lause 3: Vain yksi laitettiin lavalle, ja ihmettelimme, miksi. Lause 4: Myöhemmin pieni hinausauto vei auton.</w:t>
      </w:r>
    </w:p>
    <w:p>
      <w:r>
        <w:rPr>
          <w:b/>
        </w:rPr>
        <w:t xml:space="preserve">Tulos</w:t>
      </w:r>
    </w:p>
    <w:p>
      <w:r>
        <w:t xml:space="preserve">Se riitti hädin tuskin meille kahdelle.</w:t>
      </w:r>
    </w:p>
    <w:p>
      <w:r>
        <w:rPr>
          <w:b/>
        </w:rPr>
        <w:t xml:space="preserve">Esimerkki 6.5914</w:t>
      </w:r>
    </w:p>
    <w:p>
      <w:r>
        <w:t xml:space="preserve">Otsikko: Nimi: Valot. Lause 1: Skootterini valot sammuivat. Lause 2: Se johtui kytkentäongelmasta. Lause 3: Menin kauppaan. Lause 4: Ostin taskulampun.</w:t>
      </w:r>
    </w:p>
    <w:p>
      <w:r>
        <w:rPr>
          <w:b/>
        </w:rPr>
        <w:t xml:space="preserve">Tulos</w:t>
      </w:r>
    </w:p>
    <w:p>
      <w:r>
        <w:t xml:space="preserve">2 kuukautta myöhemmin Kerrylle ilmoitetaan, että hän on voittanut upouuden auton.</w:t>
      </w:r>
    </w:p>
    <w:p>
      <w:r>
        <w:rPr>
          <w:b/>
        </w:rPr>
        <w:t xml:space="preserve">Esimerkki 6.5915</w:t>
      </w:r>
    </w:p>
    <w:p>
      <w:r>
        <w:t xml:space="preserve">Otsikko: Nimi: Todella paha flunssa. Lause 1: Olin kipeänä sängyssä pahassa flunssassa. Lause 2: Kurkkuani särki. Lause 3: Se oli hyvin raapiva. Lause 4: Päätin kokeilla kulhollisen kuumaa kanakeittoa.</w:t>
      </w:r>
    </w:p>
    <w:p>
      <w:r>
        <w:rPr>
          <w:b/>
        </w:rPr>
        <w:t xml:space="preserve">Tulos</w:t>
      </w:r>
    </w:p>
    <w:p>
      <w:r>
        <w:t xml:space="preserve">Hänellä ja hänen ystävillään oli hyvä ilta olutta juoden.</w:t>
      </w:r>
    </w:p>
    <w:p>
      <w:r>
        <w:rPr>
          <w:b/>
        </w:rPr>
        <w:t xml:space="preserve">Esimerkki 6.5916</w:t>
      </w:r>
    </w:p>
    <w:p>
      <w:r>
        <w:t xml:space="preserve">Otsikko: Nimi: Gunfire. Lause 1: Dillon ei ollut kovin hyvä aseen kanssa. Lause 2: Deadeye Johnson ahdisteli sievää tanssisalin tyttöä. Lause 3: Dillon puolusti tyttöä ja haastoi Kuolonsilmän tulitaisteluun. Lause 4: Kun Dillon oli vastakkain, hän yritti vetää ja ampui itseään jalkaan.</w:t>
      </w:r>
    </w:p>
    <w:p>
      <w:r>
        <w:rPr>
          <w:b/>
        </w:rPr>
        <w:t xml:space="preserve">Tulos</w:t>
      </w:r>
    </w:p>
    <w:p>
      <w:r>
        <w:t xml:space="preserve">Hän antoi heille karkkia aamulla.</w:t>
      </w:r>
    </w:p>
    <w:p>
      <w:r>
        <w:rPr>
          <w:b/>
        </w:rPr>
        <w:t xml:space="preserve">Esimerkki 6.5917</w:t>
      </w:r>
    </w:p>
    <w:p>
      <w:r>
        <w:t xml:space="preserve">Otsikko: Nimi: Pudotetut juomat. Lause 1: Dina oli tarjoilija ravintolassa. Lause 2: Hän oli tuomassa tarjottimella juomia pöytään. Lause 3: Pieni lapsi juoksi Dinan eteen. Lause 4: Dina alkoi kompastua.</w:t>
      </w:r>
    </w:p>
    <w:p>
      <w:r>
        <w:rPr>
          <w:b/>
        </w:rPr>
        <w:t xml:space="preserve">Tulos</w:t>
      </w:r>
    </w:p>
    <w:p>
      <w:r>
        <w:t xml:space="preserve">He kaikki olivat hyvin kannustavia, ja Barbara tunsi olonsa paljon paremmaksi.</w:t>
      </w:r>
    </w:p>
    <w:p>
      <w:r>
        <w:rPr>
          <w:b/>
        </w:rPr>
        <w:t xml:space="preserve">Esimerkki 6.5918</w:t>
      </w:r>
    </w:p>
    <w:p>
      <w:r>
        <w:t xml:space="preserve">Otsikko: Nimi: Kadonnut posti. Lause 1: Tom myöhästyi vuokranmaksusta. Lause 2: Hän kertoi lähettäneensä shekin postitse. Lause 3: Vuokraamo ei uskonut häntä. Lause 4: Tomin oli vietävä toinen shekki henkilökohtaisesti.</w:t>
      </w:r>
    </w:p>
    <w:p>
      <w:r>
        <w:rPr>
          <w:b/>
        </w:rPr>
        <w:t xml:space="preserve">Tulos</w:t>
      </w:r>
    </w:p>
    <w:p>
      <w:r>
        <w:t xml:space="preserve">Che vieroksui kämmenlukutaitoa melko välittömästi.</w:t>
      </w:r>
    </w:p>
    <w:p>
      <w:r>
        <w:rPr>
          <w:b/>
        </w:rPr>
        <w:t xml:space="preserve">Esimerkki 6.5919</w:t>
      </w:r>
    </w:p>
    <w:p>
      <w:r>
        <w:t xml:space="preserve">Otsikko: Nimi: Bad Dog. Lause 1: Tom sai koiran turvakodista. Lause 2: Se oli hyvin huonosti koulutettu. Lause 3: Hän kokeili eri tekniikoita. Lause 4: Lopulta hän vei sen koulutukseen.</w:t>
      </w:r>
    </w:p>
    <w:p>
      <w:r>
        <w:rPr>
          <w:b/>
        </w:rPr>
        <w:t xml:space="preserve">Tulos</w:t>
      </w:r>
    </w:p>
    <w:p>
      <w:r>
        <w:t xml:space="preserve">Hän palasi takaisin jonosta ja osti kaiken, mitä hänellä oli ennenkin.</w:t>
      </w:r>
    </w:p>
    <w:p>
      <w:r>
        <w:rPr>
          <w:b/>
        </w:rPr>
        <w:t xml:space="preserve">Esimerkki 6.5920</w:t>
      </w:r>
    </w:p>
    <w:p>
      <w:r>
        <w:t xml:space="preserve">Otsikko: Nimi: Runaway. Lause 1: Noran naaraskissa karkasi kotoa. Lause 2: Nora oli järkyttynyt! Lause 3: Sitten naapuri palautti kissan, joka oli ollut hänen pihallaan. Lause 4: Hän varoitti Noraa, että hänellä oli uroskissa, mutta Nora vain hymyili.</w:t>
      </w:r>
    </w:p>
    <w:p>
      <w:r>
        <w:rPr>
          <w:b/>
        </w:rPr>
        <w:t xml:space="preserve">Tulos</w:t>
      </w:r>
    </w:p>
    <w:p>
      <w:r>
        <w:t xml:space="preserve">Hänen asustaan tuli suuri hitti, ja kaikki rakastivat sitä!</w:t>
      </w:r>
    </w:p>
    <w:p>
      <w:r>
        <w:rPr>
          <w:b/>
        </w:rPr>
        <w:t xml:space="preserve">Esimerkki 6.5921</w:t>
      </w:r>
    </w:p>
    <w:p>
      <w:r>
        <w:t xml:space="preserve">Otsikko: Nimi: Sanomalehtipoika. Lause 1: Mikey toimittaa aamulla sanomalehtiä. Lause 2: Hän ajaa pyörällään naapuruston läpi lehtien kanssa. Lause 3: Hän heittää ne ihmisten kuistille. Lause 4: Tänään hän joutui väistelemään pelottavaa koiraa, joka haukkui.</w:t>
      </w:r>
    </w:p>
    <w:p>
      <w:r>
        <w:rPr>
          <w:b/>
        </w:rPr>
        <w:t xml:space="preserve">Tulos</w:t>
      </w:r>
    </w:p>
    <w:p>
      <w:r>
        <w:t xml:space="preserve">He juttelivat ja nauroivat ateriansa aikana, ja treffit olivat onnistuneet.</w:t>
      </w:r>
    </w:p>
    <w:p>
      <w:r>
        <w:rPr>
          <w:b/>
        </w:rPr>
        <w:t xml:space="preserve">Esimerkki 6.5922</w:t>
      </w:r>
    </w:p>
    <w:p>
      <w:r>
        <w:t xml:space="preserve">Otsikko: Otsikko: Suihkurusketus epäonnistuu. Lause 1: Lucy halusi suihkurusketuksen. Lause 2: Hän meni rusketushoitolaan. Lause 3: Mutta siitä tuli huono lopputulos. Lause 4: Hänestä tuli oranssi.</w:t>
      </w:r>
    </w:p>
    <w:p>
      <w:r>
        <w:rPr>
          <w:b/>
        </w:rPr>
        <w:t xml:space="preserve">Tulos</w:t>
      </w:r>
    </w:p>
    <w:p>
      <w:r>
        <w:t xml:space="preserve">He eivät kuunnelleet ja jatkoivat protestointia.</w:t>
      </w:r>
    </w:p>
    <w:p>
      <w:r>
        <w:rPr>
          <w:b/>
        </w:rPr>
        <w:t xml:space="preserve">Esimerkki 6.5923</w:t>
      </w:r>
    </w:p>
    <w:p>
      <w:r>
        <w:t xml:space="preserve">Otsikko: Nimi: Marssi. Lause 1: Kymmeniä ihmisiä oli kokoontunut keskustaan. Lause 2: He marssivat poliisiväkivaltaa vastaan. Lause 3: He pitelivät kylttejä ja huutelivat. Lause 4: He olivat intohimoisia asiansa puolesta.</w:t>
      </w:r>
    </w:p>
    <w:p>
      <w:r>
        <w:rPr>
          <w:b/>
        </w:rPr>
        <w:t xml:space="preserve">Tulos</w:t>
      </w:r>
    </w:p>
    <w:p>
      <w:r>
        <w:t xml:space="preserve">Hän suostui treffeille Skipin kanssa.</w:t>
      </w:r>
    </w:p>
    <w:p>
      <w:r>
        <w:rPr>
          <w:b/>
        </w:rPr>
        <w:t xml:space="preserve">Esimerkki 6.5924</w:t>
      </w:r>
    </w:p>
    <w:p>
      <w:r>
        <w:t xml:space="preserve">Otsikko: Nimi: Uudelleen käynnistäminen. Lause 1: Hevoseni sairastui pahasti ja voi nyt paremmin. Lause 2: Hevonen laihtui paljon, ja sen on aloitettava työt uudelleen. Lause 3: Tänään laitoin hevoselle keuhkot. Lause 4: Se käveli, ravasi ja kanoottiratsasti ympärilläni narussa.</w:t>
      </w:r>
    </w:p>
    <w:p>
      <w:r>
        <w:rPr>
          <w:b/>
        </w:rPr>
        <w:t xml:space="preserve">Tulos</w:t>
      </w:r>
    </w:p>
    <w:p>
      <w:r>
        <w:t xml:space="preserve">Kaikki heidän luokkatoverinsa pitivät käärmeen näkemisestä!</w:t>
      </w:r>
    </w:p>
    <w:p>
      <w:r>
        <w:rPr>
          <w:b/>
        </w:rPr>
        <w:t xml:space="preserve">Esimerkki 6.5925</w:t>
      </w:r>
    </w:p>
    <w:p>
      <w:r>
        <w:t xml:space="preserve">Otsikko: Cat Lady. Lause 1: Angela rakastaa kissojaan. Lause 2: Hän kohtelee niitä kuin perhettä. Lause 3: Angela huolehtii siitä, että ne elävät onnellista elämää. Lause 4: Hänen kissansa osoittavat hänelle paljon hellyyttä.</w:t>
      </w:r>
    </w:p>
    <w:p>
      <w:r>
        <w:rPr>
          <w:b/>
        </w:rPr>
        <w:t xml:space="preserve">Tulos</w:t>
      </w:r>
    </w:p>
    <w:p>
      <w:r>
        <w:t xml:space="preserve">Kuljettaja heitti limsansa hänen ikkunaansa.</w:t>
      </w:r>
    </w:p>
    <w:p>
      <w:r>
        <w:rPr>
          <w:b/>
        </w:rPr>
        <w:t xml:space="preserve">Esimerkki 6.5926</w:t>
      </w:r>
    </w:p>
    <w:p>
      <w:r>
        <w:t xml:space="preserve">Otsikko: Otsikko: Kiusalliset tuplatreffit. Lause 1: Rex ja Becka menivät kaksoistreffeille Rexin pomon kanssa. Lause 2: He eivät kuitenkaan olleet koskaan tavanneet Rexin vaimoa. Lause 3: Ensimmäiset kolmekymmentä minuuttia kuluivat Rexin vaimon valitusta kuunnellessa. Lause 4: Becka sai tarpeekseen, joten hän teeskenteli olevansa sairas ja lähti aikaisin.</w:t>
      </w:r>
    </w:p>
    <w:p>
      <w:r>
        <w:rPr>
          <w:b/>
        </w:rPr>
        <w:t xml:space="preserve">Tulos</w:t>
      </w:r>
    </w:p>
    <w:p>
      <w:r>
        <w:t xml:space="preserve">Darrenilla on nyt uusi kämppis, ja se on hänen entinen vaimonsa.</w:t>
      </w:r>
    </w:p>
    <w:p>
      <w:r>
        <w:rPr>
          <w:b/>
        </w:rPr>
        <w:t xml:space="preserve">Esimerkki 6.5927</w:t>
      </w:r>
    </w:p>
    <w:p>
      <w:r>
        <w:t xml:space="preserve">Otsikko: Nimi: Uusi puku. Lause 1: Tom etsi työtä. Lause 2: Hänellä ei ollut varaa pukuun työhaastatteluja varten. Lause 3: Hänen vanhempansa tarjoutuivat ostamaan hänelle sellaisen. Lause 4: Tom oli hyvin kiitollinen.</w:t>
      </w:r>
    </w:p>
    <w:p>
      <w:r>
        <w:rPr>
          <w:b/>
        </w:rPr>
        <w:t xml:space="preserve">Tulos</w:t>
      </w:r>
    </w:p>
    <w:p>
      <w:r>
        <w:t xml:space="preserve">Hän oli yrittänyt lähettää miehelle tekstiviestiä useita kertoja.</w:t>
      </w:r>
    </w:p>
    <w:p>
      <w:r>
        <w:rPr>
          <w:b/>
        </w:rPr>
        <w:t xml:space="preserve">Esimerkki 6.5928</w:t>
      </w:r>
    </w:p>
    <w:p>
      <w:r>
        <w:t xml:space="preserve">Otsikko: Nimi: Salaperäinen nainen. Lause 1: Benin tyttöystävä oli kiukkuinen koko päivän. Lause 2: Tyttö kertoi Benille, ettei halunnut puhua kenenkään kanssa. Lause 3: Ben yritti saada hänet tunnustamaan. Lause 4: Tyttö kuitenkin vastusti.</w:t>
      </w:r>
    </w:p>
    <w:p>
      <w:r>
        <w:rPr>
          <w:b/>
        </w:rPr>
        <w:t xml:space="preserve">Tulos</w:t>
      </w:r>
    </w:p>
    <w:p>
      <w:r>
        <w:t xml:space="preserve">Onneksi he löysivät yhden valokuvauksen alan työpaikan, jota Maria rakasti.</w:t>
      </w:r>
    </w:p>
    <w:p>
      <w:r>
        <w:rPr>
          <w:b/>
        </w:rPr>
        <w:t xml:space="preserve">Esimerkki 6.5929</w:t>
      </w:r>
    </w:p>
    <w:p>
      <w:r>
        <w:t xml:space="preserve">Nimike: Hot Sauce. Lause 1: Sue teki spagettikastiketta. Lause 2: Kastiketta tehdessään hän tarttui väärään pulloon. Lause 3: Hän ei tajunnut sitä ennen kuin otti suupalan. Lause 4: Hän oli lisännyt tomaattikastikkeen sijasta tulista kastiketta.</w:t>
      </w:r>
    </w:p>
    <w:p>
      <w:r>
        <w:rPr>
          <w:b/>
        </w:rPr>
        <w:t xml:space="preserve">Tulos</w:t>
      </w:r>
    </w:p>
    <w:p>
      <w:r>
        <w:t xml:space="preserve">Hän tarjoutui ystävällisesti maksamaan tytön karusellin.</w:t>
      </w:r>
    </w:p>
    <w:p>
      <w:r>
        <w:rPr>
          <w:b/>
        </w:rPr>
        <w:t xml:space="preserve">Esimerkki 6.5930</w:t>
      </w:r>
    </w:p>
    <w:p>
      <w:r>
        <w:t xml:space="preserve">Otsikko: Nimi: Vintage Cast Iron Skillet. Lause 1: Jake ajeli ympäri naapurustoa. Lause 2: Hän huomasi, että naapureilla oli autotallimyynti. Lause 3: Hän pysähtyi katsomaan joitakin esineitä. Lause 4: Hän osti vanhan valurautapannun.</w:t>
      </w:r>
    </w:p>
    <w:p>
      <w:r>
        <w:rPr>
          <w:b/>
        </w:rPr>
        <w:t xml:space="preserve">Tulos</w:t>
      </w:r>
    </w:p>
    <w:p>
      <w:r>
        <w:t xml:space="preserve">Mutta hän ajatteli, että seuraavalla kerralla kaikki olisi hyvin.</w:t>
      </w:r>
    </w:p>
    <w:p>
      <w:r>
        <w:rPr>
          <w:b/>
        </w:rPr>
        <w:t xml:space="preserve">Esimerkki 6.5931</w:t>
      </w:r>
    </w:p>
    <w:p>
      <w:r>
        <w:t xml:space="preserve">Otsikko: Nimi: Ajamaan oppiminen. Lause 1: Suzy opetteli ajamaan. Lause 2: Eräänä päivänä tiellä oli lunta. Lause 3: Suzy yritti jarruttaa, kun auto pysähtyi hänen eteensä. Lause 4: Hän ei jarruttanut tarpeeksi nopeasti ja törmäsi autoon.</w:t>
      </w:r>
    </w:p>
    <w:p>
      <w:r>
        <w:rPr>
          <w:b/>
        </w:rPr>
        <w:t xml:space="preserve">Tulos</w:t>
      </w:r>
    </w:p>
    <w:p>
      <w:r>
        <w:t xml:space="preserve">Tom ei koskaan myöntänyt olevansa eksyksissä.</w:t>
      </w:r>
    </w:p>
    <w:p>
      <w:r>
        <w:rPr>
          <w:b/>
        </w:rPr>
        <w:t xml:space="preserve">Esimerkki 6.5932</w:t>
      </w:r>
    </w:p>
    <w:p>
      <w:r>
        <w:t xml:space="preserve">Otsikko: Nimi: Klovnit. Lause 1: Barb halusi mennä sirkukseen. Lause 2: Hänen vanhempansa päättivät viedä hänet syntymäpäivänä. Lause 3: He ajattelivat, että hänestä olisi ihanaa nähdä kaikki erilaiset eläimet. Lause 4: Barb nautti eläimistä, mutta hänen suosikkinsa olivat klovnit.</w:t>
      </w:r>
    </w:p>
    <w:p>
      <w:r>
        <w:rPr>
          <w:b/>
        </w:rPr>
        <w:t xml:space="preserve">Tulos</w:t>
      </w:r>
    </w:p>
    <w:p>
      <w:r>
        <w:t xml:space="preserve">Darla täytti paperit, ja he veivät uuden koiransa kotiin.</w:t>
      </w:r>
    </w:p>
    <w:p>
      <w:r>
        <w:rPr>
          <w:b/>
        </w:rPr>
        <w:t xml:space="preserve">Esimerkki 6.5933</w:t>
      </w:r>
    </w:p>
    <w:p>
      <w:r>
        <w:t xml:space="preserve">Otsikko: Tekijä: Yritän olla sotkematta. Lause 1: Laura laittoi itse hiuksensa kotona. Lause 2: Hän halusi värjätä sen. Lause 3: Mutta hän pelkäsi, miltä se näyttäisi. Lause 4: Hän läikytti vahingossa väriainetta matolle.</w:t>
      </w:r>
    </w:p>
    <w:p>
      <w:r>
        <w:rPr>
          <w:b/>
        </w:rPr>
        <w:t xml:space="preserve">Tulos</w:t>
      </w:r>
    </w:p>
    <w:p>
      <w:r>
        <w:t xml:space="preserve">Tyttö itki koko ajan eikä pärjännyt tuomaroinnissa.</w:t>
      </w:r>
    </w:p>
    <w:p>
      <w:r>
        <w:rPr>
          <w:b/>
        </w:rPr>
        <w:t xml:space="preserve">Esimerkki 6.5934</w:t>
      </w:r>
    </w:p>
    <w:p>
      <w:r>
        <w:t xml:space="preserve">Otsikko: Nimi: Ripset. Lause 1: Beth halusi olla kaunis. Lause 2: Hän vihasi lyhyitä ripsiään. Lause 3: Hän kävi kampaajalla. Lause 4: Stylisti antoi hänelle tekoripset.</w:t>
      </w:r>
    </w:p>
    <w:p>
      <w:r>
        <w:rPr>
          <w:b/>
        </w:rPr>
        <w:t xml:space="preserve">Tulos</w:t>
      </w:r>
    </w:p>
    <w:p>
      <w:r>
        <w:t xml:space="preserve">Hän meni lääkäriin kipujensa lievittämiseksi.</w:t>
      </w:r>
    </w:p>
    <w:p>
      <w:r>
        <w:rPr>
          <w:b/>
        </w:rPr>
        <w:t xml:space="preserve">Esimerkki 6.5935</w:t>
      </w:r>
    </w:p>
    <w:p>
      <w:r>
        <w:t xml:space="preserve">Otsikko: Nimi: Red Wagon. Lause 1: Kira rakastaa punaisia vaunujaan. Lause 2: Hän kysyi vanhemmiltaan, saisiko hän ajaa vaunuissa. Lause 3: Hänen vanhempansa suostuivat. Lause 4: Kira ajoi vaunuillaan puistoon.</w:t>
      </w:r>
    </w:p>
    <w:p>
      <w:r>
        <w:rPr>
          <w:b/>
        </w:rPr>
        <w:t xml:space="preserve">Tulos</w:t>
      </w:r>
    </w:p>
    <w:p>
      <w:r>
        <w:t xml:space="preserve">Tom oli vietävä sairaalaan.</w:t>
      </w:r>
    </w:p>
    <w:p>
      <w:r>
        <w:rPr>
          <w:b/>
        </w:rPr>
        <w:t xml:space="preserve">Esimerkki 6.5936</w:t>
      </w:r>
    </w:p>
    <w:p>
      <w:r>
        <w:t xml:space="preserve">Otsikko: Nimi: Ystävällinen muukalainen. Lause 1: Karusellin hoitaja ojensi kätensä Judyn lippua varten. Lause 2: Judy näytti lähes kyynelehtien miehelle reikää taskussaan. Lause 3: Judyn takana oleva isoisän näköinen mies kurottautui Judyn ohi. Lause 4: Hänen kädessään oli lippu.</w:t>
      </w:r>
    </w:p>
    <w:p>
      <w:r>
        <w:rPr>
          <w:b/>
        </w:rPr>
        <w:t xml:space="preserve">Tulos</w:t>
      </w:r>
    </w:p>
    <w:p>
      <w:r>
        <w:t xml:space="preserve">Kaikki hänen ystävänsä ja perheensä saivat nimikirjoituksia ja viestejä.</w:t>
      </w:r>
    </w:p>
    <w:p>
      <w:r>
        <w:rPr>
          <w:b/>
        </w:rPr>
        <w:t xml:space="preserve">Esimerkki 6.5937</w:t>
      </w:r>
    </w:p>
    <w:p>
      <w:r>
        <w:t xml:space="preserve">Otsikko: Nimi: Bussiongelmat. Lause 1: Meksikossa pääsin käymään yhdessä seitsemästä ihmeestä, Chichen Itzassa. Lause 2: Minä ja luokkakaverini menimme sinne isolla bussilla. Lause 3: Matkalla takaisin kaupunkiin bussi hajosi. Lause 4: Istuimme Meksikon helteessä tuntikausia odottamassa uutta bussia.</w:t>
      </w:r>
    </w:p>
    <w:p>
      <w:r>
        <w:rPr>
          <w:b/>
        </w:rPr>
        <w:t xml:space="preserve">Tulos</w:t>
      </w:r>
    </w:p>
    <w:p>
      <w:r>
        <w:t xml:space="preserve">Tuomioistuin lisäsi viisikymmentä dollaria hänen sakkomaksuihinsa.</w:t>
      </w:r>
    </w:p>
    <w:p>
      <w:r>
        <w:rPr>
          <w:b/>
        </w:rPr>
        <w:t xml:space="preserve">Esimerkki 6.5938</w:t>
      </w:r>
    </w:p>
    <w:p>
      <w:r>
        <w:t xml:space="preserve">Otsikko: Nimi: Paidaton. Lause 1: Kävin eräänä päivänä lenkillä puistossa. Lause 2: Oli aikainen aamu. Lause 3: Näin ystäväni auton. Lause 4: Hän juoksi toisen ystäväni kanssa.</w:t>
      </w:r>
    </w:p>
    <w:p>
      <w:r>
        <w:rPr>
          <w:b/>
        </w:rPr>
        <w:t xml:space="preserve">Tulos</w:t>
      </w:r>
    </w:p>
    <w:p>
      <w:r>
        <w:t xml:space="preserve">Hän toivoi, että kaikki tulisivat.</w:t>
      </w:r>
    </w:p>
    <w:p>
      <w:r>
        <w:rPr>
          <w:b/>
        </w:rPr>
        <w:t xml:space="preserve">Esimerkki 6.5939</w:t>
      </w:r>
    </w:p>
    <w:p>
      <w:r>
        <w:t xml:space="preserve">Nimike: Hänen lempivärinsä. Lause 1: Josh päätti eräänä päivänä tulla töistä kotiin lounaalle. Lause 2: Hän näki, että hänen koiransa oli sairastunut koko heidän uudelle valkoiselle matolleen. Lause 3: Yleensä hänen vaimonsa siivosi nämä sotkut, mutta hän päätti auttaa. Lause 4: Hän käytti vahingossa väärää puhdistusainetta, joka värjäsi maton pahasti.</w:t>
      </w:r>
    </w:p>
    <w:p>
      <w:r>
        <w:rPr>
          <w:b/>
        </w:rPr>
        <w:t xml:space="preserve">Tulos</w:t>
      </w:r>
    </w:p>
    <w:p>
      <w:r>
        <w:t xml:space="preserve">Varasin eläinlääkärille ajan kylvetykseen ja tutkimukseen perjantaiksi.</w:t>
      </w:r>
    </w:p>
    <w:p>
      <w:r>
        <w:rPr>
          <w:b/>
        </w:rPr>
        <w:t xml:space="preserve">Esimerkki 6.5940</w:t>
      </w:r>
    </w:p>
    <w:p>
      <w:r>
        <w:t xml:space="preserve">Otsikko: Otsikko: Ajattelu. Lause 1: Minulla on tapana ajatella liikaa. Lause 2: Monet ihmiset sanovat, että se on huono tapa, joten yritin korjata sen. Lause 3: Kävin terapeutilla ja juttelin hänen kanssaan vähän aikaa. Lause 4: Lopulta sain korjattua ongelmani pitkän puhumisen jälkeen.</w:t>
      </w:r>
    </w:p>
    <w:p>
      <w:r>
        <w:rPr>
          <w:b/>
        </w:rPr>
        <w:t xml:space="preserve">Tulos</w:t>
      </w:r>
    </w:p>
    <w:p>
      <w:r>
        <w:t xml:space="preserve">Ostin tuulettimen, ja se jäähdytti huoneeni lähes välittömästi.</w:t>
      </w:r>
    </w:p>
    <w:p>
      <w:r>
        <w:rPr>
          <w:b/>
        </w:rPr>
        <w:t xml:space="preserve">Esimerkki 6.5941</w:t>
      </w:r>
    </w:p>
    <w:p>
      <w:r>
        <w:t xml:space="preserve">Nimike: Reikiä seinässä. Lause 1: Kayla oli saanut kaupasta julisteen. Lause 2: Hän halusi ripustaa sen huoneeseensa. Lause 3: Kayla käytti nauloja ripustaakseen julisteen seinälleen. Lause 4: Neuloista jäi reikiä seinään.</w:t>
      </w:r>
    </w:p>
    <w:p>
      <w:r>
        <w:rPr>
          <w:b/>
        </w:rPr>
        <w:t xml:space="preserve">Tulos</w:t>
      </w:r>
    </w:p>
    <w:p>
      <w:r>
        <w:t xml:space="preserve">Auto upposi mutaan.</w:t>
      </w:r>
    </w:p>
    <w:p>
      <w:r>
        <w:rPr>
          <w:b/>
        </w:rPr>
        <w:t xml:space="preserve">Esimerkki 6.5942</w:t>
      </w:r>
    </w:p>
    <w:p>
      <w:r>
        <w:t xml:space="preserve">Otsikko: Josh. Lause 1: Abby ei voinut sietää pikku Josh Tylerin vahtimista. Lause 2: Hän teki usein ilkeitä temppuja Abbylle. Lause 3: Kerran hän piileskeli luutakaapissa kaksi tuntia. Lause 4: Abby soitti poliisille ja luuli, että hän oli kadonnut.</w:t>
      </w:r>
    </w:p>
    <w:p>
      <w:r>
        <w:rPr>
          <w:b/>
        </w:rPr>
        <w:t xml:space="preserve">Tulos</w:t>
      </w:r>
    </w:p>
    <w:p>
      <w:r>
        <w:t xml:space="preserve">Hän oli pettynyt itseensä, koska oli jänistänyt.</w:t>
      </w:r>
    </w:p>
    <w:p>
      <w:r>
        <w:rPr>
          <w:b/>
        </w:rPr>
        <w:t xml:space="preserve">Esimerkki 6.5943</w:t>
      </w:r>
    </w:p>
    <w:p>
      <w:r>
        <w:t xml:space="preserve">Otsikko: Nimi: Uusi työntekijä. Lause 1: Jan haki apua lehdessä. Lause 2: Hän sai kaksisataa vastausta. Lause 3: Hän palkkasi ensimmäisen vastaajan. Lause 4: Hän antoi tälle henkilölle tehtäväksi tarkistaa muut vastaukset.</w:t>
      </w:r>
    </w:p>
    <w:p>
      <w:r>
        <w:rPr>
          <w:b/>
        </w:rPr>
        <w:t xml:space="preserve">Tulos</w:t>
      </w:r>
    </w:p>
    <w:p>
      <w:r>
        <w:t xml:space="preserve">Cyrus maksoi kolmesataa dollaria uudesta äänitysohjelmasta.</w:t>
      </w:r>
    </w:p>
    <w:p>
      <w:r>
        <w:rPr>
          <w:b/>
        </w:rPr>
        <w:t xml:space="preserve">Esimerkki 6.5944</w:t>
      </w:r>
    </w:p>
    <w:p>
      <w:r>
        <w:t xml:space="preserve">Otsikko: Nimi: Spelling Bee. Lause 1: Priya oli luokkansa paras oikeinkirjoittaja. Lause 2: Hänen opettajansa päätti ilmoittaa Priyan oikeinkirjoituskilpailuun. Lause 3: Priya voitti ensimmäisen oikeinkirjoituskilpailun. Lause 4: Sitten hän eteni osavaltiotasolle.</w:t>
      </w:r>
    </w:p>
    <w:p>
      <w:r>
        <w:rPr>
          <w:b/>
        </w:rPr>
        <w:t xml:space="preserve">Tulos</w:t>
      </w:r>
    </w:p>
    <w:p>
      <w:r>
        <w:t xml:space="preserve">Hän avasi onnistuneesti tytön auton lukituksen, jotta tämä saattoi mennä kotiin.</w:t>
      </w:r>
    </w:p>
    <w:p>
      <w:r>
        <w:rPr>
          <w:b/>
        </w:rPr>
        <w:t xml:space="preserve">Esimerkki 6.5945</w:t>
      </w:r>
    </w:p>
    <w:p>
      <w:r>
        <w:t xml:space="preserve">Otsikko: Nimi: DMV Tunnisteet. Lause 1: Menin ajamaan kuorma-autollani ja huomasin, että DMV-tunnisteeni olivat vanhentuneet. Lause 2: Katsoin, olinko saanut ilmoituksen DMV:ltä, ja olin saanut. Lause 3: Kävin DMV:n sivustolla internetissä katsomassa, kuinka paljon olin heille velkaa. Lause 4: Huomasin, että olin heille velkaa yhdeksänkymmentäyhdeksän dollaria.</w:t>
      </w:r>
    </w:p>
    <w:p>
      <w:r>
        <w:rPr>
          <w:b/>
        </w:rPr>
        <w:t xml:space="preserve">Tulos</w:t>
      </w:r>
    </w:p>
    <w:p>
      <w:r>
        <w:t xml:space="preserve">Hänen vanhempansa olivat onnellisia.</w:t>
      </w:r>
    </w:p>
    <w:p>
      <w:r>
        <w:rPr>
          <w:b/>
        </w:rPr>
        <w:t xml:space="preserve">Esimerkki 6.5946</w:t>
      </w:r>
    </w:p>
    <w:p>
      <w:r>
        <w:t xml:space="preserve">Otsikko: Nimi: Talo. Lause 1: John osti juuri talon. Lause 2: Hänellä oli paljon ongelmia sen ostamisessa. Lause 3: Myyjillä oli paljon ongelmia, jotka heidän oli ensin hoidettava. Lause 4: Lopulta he saivat kaikki työt valmiiksi.</w:t>
      </w:r>
    </w:p>
    <w:p>
      <w:r>
        <w:rPr>
          <w:b/>
        </w:rPr>
        <w:t xml:space="preserve">Tulos</w:t>
      </w:r>
    </w:p>
    <w:p>
      <w:r>
        <w:t xml:space="preserve">He kaikki kuivuivat.</w:t>
      </w:r>
    </w:p>
    <w:p>
      <w:r>
        <w:rPr>
          <w:b/>
        </w:rPr>
        <w:t xml:space="preserve">Esimerkki 6.5947</w:t>
      </w:r>
    </w:p>
    <w:p>
      <w:r>
        <w:t xml:space="preserve">Otsikko: Nimi: Ruoanlaitto. Lause 1: Jill päätti valmistaa päivällistä perheelleen. Lause 2: Hän oli suunnitellut kolmen ruokalajin aterian. Lause 3: Valitettavasti hän mokasi yhden ruokalajin. Lause 4: Kaksi muuta olivat kuitenkin todella maukkaita.</w:t>
      </w:r>
    </w:p>
    <w:p>
      <w:r>
        <w:rPr>
          <w:b/>
        </w:rPr>
        <w:t xml:space="preserve">Tulos</w:t>
      </w:r>
    </w:p>
    <w:p>
      <w:r>
        <w:t xml:space="preserve">Hän kertoi minulle, että saan palkankorotuksen!</w:t>
      </w:r>
    </w:p>
    <w:p>
      <w:r>
        <w:rPr>
          <w:b/>
        </w:rPr>
        <w:t xml:space="preserve">Esimerkki 6.5948</w:t>
      </w:r>
    </w:p>
    <w:p>
      <w:r>
        <w:t xml:space="preserve">Otsikko: Tyytymätön työntekijä. Lause 1: Tomin oli annettava potkut työntekijälle. Lause 2: Hän oli maaninen ja joutui jatkuvasti tappeluihin ja vaikeuksiin. Lause 3: Tom pelkäsi tehdä sen. Lause 4: Hän odotti perjantai-iltapäivään toivoen, että se menisi paremmin perille.</w:t>
      </w:r>
    </w:p>
    <w:p>
      <w:r>
        <w:rPr>
          <w:b/>
        </w:rPr>
        <w:t xml:space="preserve">Tulos</w:t>
      </w:r>
    </w:p>
    <w:p>
      <w:r>
        <w:t xml:space="preserve">Maria oli niin onnellinen, että salainen joulupukki tarjosi heille.</w:t>
      </w:r>
    </w:p>
    <w:p>
      <w:r>
        <w:rPr>
          <w:b/>
        </w:rPr>
        <w:t xml:space="preserve">Esimerkki 6.5949</w:t>
      </w:r>
    </w:p>
    <w:p>
      <w:r>
        <w:t xml:space="preserve">Otsikko: Nimi: Dunking Darius. Lause 1: Darius haluaa oppia donkkaamaan koripalloa. Lause 2: Hän aikoo käyttää koko viikonlopun hyppäämisen harjoitteluun. Lause 3: Hän aikoo myös harjoitella dribblausta ja jalkatyöskentelyä. Lause 4: Harjoittelun päätyttyä hän osaa donkata.</w:t>
      </w:r>
    </w:p>
    <w:p>
      <w:r>
        <w:rPr>
          <w:b/>
        </w:rPr>
        <w:t xml:space="preserve">Tulos</w:t>
      </w:r>
    </w:p>
    <w:p>
      <w:r>
        <w:t xml:space="preserve">Hän melkein itki onnesta!</w:t>
      </w:r>
    </w:p>
    <w:p>
      <w:r>
        <w:rPr>
          <w:b/>
        </w:rPr>
        <w:t xml:space="preserve">Esimerkki 6.5950</w:t>
      </w:r>
    </w:p>
    <w:p>
      <w:r>
        <w:t xml:space="preserve">Otsikko: Nimi: Pyykkikouru. Lause 1: Donna pakeni väkivaltaista avioliittoaan ja muutti poikiensa kanssa hotelliin. Lause 2: Donna joutui vielä työskentelemään, joten hän jätti kaksi poikaansa yksin huoneeseen. Lause 3: Hänen kaksi poikaansa kyllästyivät hyvin nopeasti ja viettivät sen ajan tutkimalla. Lause 4: Kerran he kiipesivät pyykkikouruun ja jäivät jumiin.</w:t>
      </w:r>
    </w:p>
    <w:p>
      <w:r>
        <w:rPr>
          <w:b/>
        </w:rPr>
        <w:t xml:space="preserve">Tulos</w:t>
      </w:r>
    </w:p>
    <w:p>
      <w:r>
        <w:t xml:space="preserve">Heistä tuli uusia ystäviä.</w:t>
      </w:r>
    </w:p>
    <w:p>
      <w:r>
        <w:rPr>
          <w:b/>
        </w:rPr>
        <w:t xml:space="preserve">Esimerkki 6.5951</w:t>
      </w:r>
    </w:p>
    <w:p>
      <w:r>
        <w:t xml:space="preserve">Otsikko: Nimi: Perunat. Lause 1: Ida oli irlantilainen, joten hän päätti kasvattaa perunoita. Lause 2: Hän ajatteli, että se oli hänen geeneissään! Lause 3: Mutta hänen satonsa menestyi huonosti. Lause 4: Hänen perunansa kuolivat kaikki liialliseen kasteluun!</w:t>
      </w:r>
    </w:p>
    <w:p>
      <w:r>
        <w:rPr>
          <w:b/>
        </w:rPr>
        <w:t xml:space="preserve">Tulos</w:t>
      </w:r>
    </w:p>
    <w:p>
      <w:r>
        <w:t xml:space="preserve">Jeesuksen tunteminen teki Annan elämästä paljon parempaa.</w:t>
      </w:r>
    </w:p>
    <w:p>
      <w:r>
        <w:rPr>
          <w:b/>
        </w:rPr>
        <w:t xml:space="preserve">Esimerkki 6.5952</w:t>
      </w:r>
    </w:p>
    <w:p>
      <w:r>
        <w:t xml:space="preserve">Otsikko: Nimi: Aamiaisen valmistelu. Lause 1: Oli Jamesin vaimon syntymäpäivä. Lause 2: James halusi, että vaimo heräisi onnellisena. Lause 3: Hän livahti sängystä aikaisin ja meni keittiöön. Lause 4: Hän valmisti vaimolle tuoreen aamiaisen, joka sisälsi pekonia ja kananmunia.</w:t>
      </w:r>
    </w:p>
    <w:p>
      <w:r>
        <w:rPr>
          <w:b/>
        </w:rPr>
        <w:t xml:space="preserve">Tulos</w:t>
      </w:r>
    </w:p>
    <w:p>
      <w:r>
        <w:t xml:space="preserve">Mattin isä ei anna hänen koskaan unohtaa sitä, kun he menevät ulos.</w:t>
      </w:r>
    </w:p>
    <w:p>
      <w:r>
        <w:rPr>
          <w:b/>
        </w:rPr>
        <w:t xml:space="preserve">Esimerkki 6.5953</w:t>
      </w:r>
    </w:p>
    <w:p>
      <w:r>
        <w:t xml:space="preserve">Otsikko: Zane's Zebra Zoo. Lause 1: Zane oli aina pitänyt eläimistä. Lause 2: Hän kävi koulua eläintieteiden alalla. Lause 3: Hän säästi ja oppi kaiken eläintarhan pitämisestä. Lause 4: Eräänä päivänä hän näki ilmoituksen orvoksi jääneestä seepraperheestä.</w:t>
      </w:r>
    </w:p>
    <w:p>
      <w:r>
        <w:rPr>
          <w:b/>
        </w:rPr>
        <w:t xml:space="preserve">Tulos</w:t>
      </w:r>
    </w:p>
    <w:p>
      <w:r>
        <w:t xml:space="preserve">Mutta Cindy jatkoi yhä useampien tavaroiden ostamista.</w:t>
      </w:r>
    </w:p>
    <w:p>
      <w:r>
        <w:rPr>
          <w:b/>
        </w:rPr>
        <w:t xml:space="preserve">Esimerkki 6.5954</w:t>
      </w:r>
    </w:p>
    <w:p>
      <w:r>
        <w:t xml:space="preserve">Otsikko: Nimi: Lies Online. Lause 1: Kävin yritykseni Wikipediasivulla. Lause 2: Huomasin useita räikeitä asiavirheitä. Lause 3: Tein muokkaustilin. Lause 4: Tutustuin Wikipedian ohjeisiin ja korjasin virheet.</w:t>
      </w:r>
    </w:p>
    <w:p>
      <w:r>
        <w:rPr>
          <w:b/>
        </w:rPr>
        <w:t xml:space="preserve">Tulos</w:t>
      </w:r>
    </w:p>
    <w:p>
      <w:r>
        <w:t xml:space="preserve">Kun heräsin seuraavana aamuna, olin nukkunut liian pitkään.</w:t>
      </w:r>
    </w:p>
    <w:p>
      <w:r>
        <w:rPr>
          <w:b/>
        </w:rPr>
        <w:t xml:space="preserve">Esimerkki 6.5955</w:t>
      </w:r>
    </w:p>
    <w:p>
      <w:r>
        <w:t xml:space="preserve">Otsikko: Lotion. Lause 1: Harperilla oli hyvin kuiva iho. Lause 2: Sen korjaamiseksi hän osti voidetta. Lause 3: Hän levitti sitä runsaasti iholleen. Lause 4: Hetken kuluttua se kuivui kokonaan.</w:t>
      </w:r>
    </w:p>
    <w:p>
      <w:r>
        <w:rPr>
          <w:b/>
        </w:rPr>
        <w:t xml:space="preserve">Tulos</w:t>
      </w:r>
    </w:p>
    <w:p>
      <w:r>
        <w:t xml:space="preserve">Hänen oli kannettava puu itse kotiinsa.</w:t>
      </w:r>
    </w:p>
    <w:p>
      <w:r>
        <w:rPr>
          <w:b/>
        </w:rPr>
        <w:t xml:space="preserve">Esimerkki 6.5956</w:t>
      </w:r>
    </w:p>
    <w:p>
      <w:r>
        <w:t xml:space="preserve">Otsikko: Nimi: Maidon ja viljan suhde. Lause 1: Muroissani on oltava tietty määrä maitoa. Lause 2: Jos suhde ei ole oikea, suutun. Lause 3: Jos maitoa on liikaa, murot ovat liian vetisiä. Lause 4: Jos maitoa on liian vähän, murot ovat liian kovia.</w:t>
      </w:r>
    </w:p>
    <w:p>
      <w:r>
        <w:rPr>
          <w:b/>
        </w:rPr>
        <w:t xml:space="preserve">Tulos</w:t>
      </w:r>
    </w:p>
    <w:p>
      <w:r>
        <w:t xml:space="preserve">Hänen isoisänsä ei ollut koskaan opiskellut laskutoimituksia eikä voinut auttaa häntä.</w:t>
      </w:r>
    </w:p>
    <w:p>
      <w:r>
        <w:rPr>
          <w:b/>
        </w:rPr>
        <w:t xml:space="preserve">Esimerkki 6.5957</w:t>
      </w:r>
    </w:p>
    <w:p>
      <w:r>
        <w:t xml:space="preserve">Otsikko: Nimi: Ei sana sanalta. Lause 1: Söin pihvi-juustovoileipää perheeni seurassa. Lause 2: Veljeni pyysi suupalaa. Lause 3: Koska minulla ei ollut hirveä nälkä, annoin hänelle voileipäni. Lause 4: Hän söi lopulta ison palan voileipää.</w:t>
      </w:r>
    </w:p>
    <w:p>
      <w:r>
        <w:rPr>
          <w:b/>
        </w:rPr>
        <w:t xml:space="preserve">Tulos</w:t>
      </w:r>
    </w:p>
    <w:p>
      <w:r>
        <w:t xml:space="preserve">Koira vain tykkäsi haukkua tyhjää.</w:t>
      </w:r>
    </w:p>
    <w:p>
      <w:r>
        <w:rPr>
          <w:b/>
        </w:rPr>
        <w:t xml:space="preserve">Esimerkki 6.5958</w:t>
      </w:r>
    </w:p>
    <w:p>
      <w:r>
        <w:t xml:space="preserve">Nimike: 4. heinäkuuta. Lause 1: Laura suuntasi 4. heinäkuuta aikaisin keskustaan katsomaan paraatia. Lause 2: Hän istui varjoisan puun alla, jäävesi kädessään. Lause 3: Paraatin jälkeen hän meni paikalliselle myyjälle ostamaan suppilokakkua. Lause 4: Hän söi suppilokakkunsa samalla kun katseli bändin soittoa.</w:t>
      </w:r>
    </w:p>
    <w:p>
      <w:r>
        <w:rPr>
          <w:b/>
        </w:rPr>
        <w:t xml:space="preserve">Tulos</w:t>
      </w:r>
    </w:p>
    <w:p>
      <w:r>
        <w:t xml:space="preserve">Bob myi heidän omaisuutensa ja osti rahalla hienon auton.</w:t>
      </w:r>
    </w:p>
    <w:p>
      <w:r>
        <w:rPr>
          <w:b/>
        </w:rPr>
        <w:t xml:space="preserve">Esimerkki 6.5959</w:t>
      </w:r>
    </w:p>
    <w:p>
      <w:r>
        <w:t xml:space="preserve">Otsikko: Nimi: Barryn uusi vauva. Lause 1: Barryllä ja hänen vaimollaan oli hedelmällisyysongelmia. Lause 2: Barry ja hänen vaimonsa päättivät adoptoida vauvan. Lause 3: Barry ja hänen vaimonsa adoptoivat pienen tytön Afrikasta. Lause 4: Barry ja hänen vaimonsa nimesivät tytön Abigailiksi äitinsä mukaan.</w:t>
      </w:r>
    </w:p>
    <w:p>
      <w:r>
        <w:rPr>
          <w:b/>
        </w:rPr>
        <w:t xml:space="preserve">Tulos</w:t>
      </w:r>
    </w:p>
    <w:p>
      <w:r>
        <w:t xml:space="preserve">Viikkojen yrittämisen jälkeen hän luopui unelmastaan.</w:t>
      </w:r>
    </w:p>
    <w:p>
      <w:r>
        <w:rPr>
          <w:b/>
        </w:rPr>
        <w:t xml:space="preserve">Esimerkki 6.5960</w:t>
      </w:r>
    </w:p>
    <w:p>
      <w:r>
        <w:t xml:space="preserve">Nimike: Hittibiisi. Lause 1: Tom rakasti musiikin tekemistä vapaa-ajallaan. Lause 2: Hän latasi sen youtubeen. Lause 3: Yhdestä hänen kappaleistaan tuli suosittu ja se levisi. Lause 4: Tom sai hyvän määrän julkisuutta.</w:t>
      </w:r>
    </w:p>
    <w:p>
      <w:r>
        <w:rPr>
          <w:b/>
        </w:rPr>
        <w:t xml:space="preserve">Tulos</w:t>
      </w:r>
    </w:p>
    <w:p>
      <w:r>
        <w:t xml:space="preserve">Hänen hauras naisensa syttyi tuleen ja hän ajoi autonsa kolariin.</w:t>
      </w:r>
    </w:p>
    <w:p>
      <w:r>
        <w:rPr>
          <w:b/>
        </w:rPr>
        <w:t xml:space="preserve">Esimerkki 6.5961</w:t>
      </w:r>
    </w:p>
    <w:p>
      <w:r>
        <w:t xml:space="preserve">Otsikko: Arnoldin elokuva. Lause 1: Arnold halusi tehdä hauskoja piirrettyjä. Lause 2: Hän ei ollut kovin hyvä piirtämään. Lause 3: Hän päätti opetella animoimaan videopelien malleja. Lause 4: Hän harjoitteli kovasti saadakseen animaationsa näyttämään hyvältä.</w:t>
      </w:r>
    </w:p>
    <w:p>
      <w:r>
        <w:rPr>
          <w:b/>
        </w:rPr>
        <w:t xml:space="preserve">Tulos</w:t>
      </w:r>
    </w:p>
    <w:p>
      <w:r>
        <w:t xml:space="preserve">He olivat varmoja, että he saisivat hänet kiinni työskentelemällä yhdessä.</w:t>
      </w:r>
    </w:p>
    <w:p>
      <w:r>
        <w:rPr>
          <w:b/>
        </w:rPr>
        <w:t xml:space="preserve">Esimerkki 6.5962</w:t>
      </w:r>
    </w:p>
    <w:p>
      <w:r>
        <w:t xml:space="preserve">Otsikko: Nimi: Väärä reikä. Lause 1: Larry tuli takaisin ulos mehiläispesun kanssa. Lause 2: Häntä oli pistänyt monta keltatakkia. Lause 3: Hän meni reiän lähelle ja suihkutteli sitä. Lause 4: Mitään ei tapahtunut.</w:t>
      </w:r>
    </w:p>
    <w:p>
      <w:r>
        <w:rPr>
          <w:b/>
        </w:rPr>
        <w:t xml:space="preserve">Tulos</w:t>
      </w:r>
    </w:p>
    <w:p>
      <w:r>
        <w:t xml:space="preserve">Jill säilytti niitä niin kauan kuin pystyi.</w:t>
      </w:r>
    </w:p>
    <w:p>
      <w:r>
        <w:rPr>
          <w:b/>
        </w:rPr>
        <w:t xml:space="preserve">Esimerkki 6.5963</w:t>
      </w:r>
    </w:p>
    <w:p>
      <w:r>
        <w:t xml:space="preserve">Otsikko: Pepper. Lause 1: Rosa keitti aamulla munia. Lause 2: Hän tarttui mausteisiinsa. Lause 3: Katsomatta hän ripotteli niitä ruokaan. Lause 4: Kun munat olivat kypsennetty, hän istuutui syömään.</w:t>
      </w:r>
    </w:p>
    <w:p>
      <w:r>
        <w:rPr>
          <w:b/>
        </w:rPr>
        <w:t xml:space="preserve">Tulos</w:t>
      </w:r>
    </w:p>
    <w:p>
      <w:r>
        <w:t xml:space="preserve">Häntä pidettiin 2 kuukautta ennen kuin hänet lähetettiin kotiin.</w:t>
      </w:r>
    </w:p>
    <w:p>
      <w:r>
        <w:rPr>
          <w:b/>
        </w:rPr>
        <w:t xml:space="preserve">Esimerkki 6.5964</w:t>
      </w:r>
    </w:p>
    <w:p>
      <w:r>
        <w:t xml:space="preserve">Otsikko: Nimi: Plagiointi. Lause 1: Linda tiesi, että hänellä oli tulossa työ taloustieteen kurssille. Lause 2: Hän lykkäsi sitä viime hetkeen hengatakseen ystäviensä kanssa. Lause 3: iltana ennen esseen valmistumista hän vihdoin istui alas kirjoittamaan sitä. Lause 4: Se oli vaikeampaa kuin hän luuli, joten hän kopioi netissä julkaistun paperin.</w:t>
      </w:r>
    </w:p>
    <w:p>
      <w:r>
        <w:rPr>
          <w:b/>
        </w:rPr>
        <w:t xml:space="preserve">Tulos</w:t>
      </w:r>
    </w:p>
    <w:p>
      <w:r>
        <w:t xml:space="preserve">Joka ilta Sally kiipeää jakkaralleen ja hyppää sänkyyn.</w:t>
      </w:r>
    </w:p>
    <w:p>
      <w:r>
        <w:rPr>
          <w:b/>
        </w:rPr>
        <w:t xml:space="preserve">Esimerkki 6.5965</w:t>
      </w:r>
    </w:p>
    <w:p>
      <w:r>
        <w:t xml:space="preserve">Otsikko: Sam the Jumper. Lause 1: Sam hyppäsi kouluun koko ajan. Lause 2: Eräänä aamuna hän kompastui hyppiessään kouluun. Lause 3: Se oli kova pudotus. Lause 4: Sam lohkaisi etuhampaansa jalkakäytävällä.</w:t>
      </w:r>
    </w:p>
    <w:p>
      <w:r>
        <w:rPr>
          <w:b/>
        </w:rPr>
        <w:t xml:space="preserve">Tulos</w:t>
      </w:r>
    </w:p>
    <w:p>
      <w:r>
        <w:t xml:space="preserve">Naureskeltuaan asialle he menivät ulos syömään.</w:t>
      </w:r>
    </w:p>
    <w:p>
      <w:r>
        <w:rPr>
          <w:b/>
        </w:rPr>
        <w:t xml:space="preserve">Esimerkki 6.5966</w:t>
      </w:r>
    </w:p>
    <w:p>
      <w:r>
        <w:t xml:space="preserve">Otsikko: Nimi: Spagetti. Lause 1: Cindy päätti tehdä äidilleen spagettia. Lause 2: Hän ei ollut koskaan ennen tehnyt sitä. Lause 3: Hän yritti noudattaa ohjeita. Lause 4: Se oli kuitenkin katastrofi.</w:t>
      </w:r>
    </w:p>
    <w:p>
      <w:r>
        <w:rPr>
          <w:b/>
        </w:rPr>
        <w:t xml:space="preserve">Tulos</w:t>
      </w:r>
    </w:p>
    <w:p>
      <w:r>
        <w:t xml:space="preserve">Dottie palasi vahingoittumattomana.</w:t>
      </w:r>
    </w:p>
    <w:p>
      <w:r>
        <w:rPr>
          <w:b/>
        </w:rPr>
        <w:t xml:space="preserve">Esimerkki 6.5967</w:t>
      </w:r>
    </w:p>
    <w:p>
      <w:r>
        <w:t xml:space="preserve">Otsikko: Nimi: Shakki Lause 1: Amberin isä opetti hänet nuorena pelaamaan shakkia. Lause 2: Viidennellä luokalla Amber liittyi koulunsa shakkikerhoon. Lause 3: Hän oli kerhon ainoa tyttö, ja hän oli hieman peloissaan. Lause 4: Hän huomasi olevansa hyvä shakissa ja voittavansa aina pojat.</w:t>
      </w:r>
    </w:p>
    <w:p>
      <w:r>
        <w:rPr>
          <w:b/>
        </w:rPr>
        <w:t xml:space="preserve">Tulos</w:t>
      </w:r>
    </w:p>
    <w:p>
      <w:r>
        <w:t xml:space="preserve">Jana ja hänen isänsä olivat tyytyväisiä varastointijärjestelyihin.</w:t>
      </w:r>
    </w:p>
    <w:p>
      <w:r>
        <w:rPr>
          <w:b/>
        </w:rPr>
        <w:t xml:space="preserve">Esimerkki 6.5968</w:t>
      </w:r>
    </w:p>
    <w:p>
      <w:r>
        <w:t xml:space="preserve">Otsikko: Nimi: Liiallinen väkivalta. Lause 1: Poliisi pysäytti Clevelandin keskellä katua. Lause 2: Vaikka Cleveland jäi kiinni vain ylinopeudesta, konstaapeli hyökkäsi hänen kimppuunsa. Lause 3: Hän myös käytti pippurisumutetta hänen silmiinsä. Lause 4: Cleveland oli ärtynyt ja teki useita rikosilmoituksia.</w:t>
      </w:r>
    </w:p>
    <w:p>
      <w:r>
        <w:rPr>
          <w:b/>
        </w:rPr>
        <w:t xml:space="preserve">Tulos</w:t>
      </w:r>
    </w:p>
    <w:p>
      <w:r>
        <w:t xml:space="preserve">Päädyimme tappelemaan useita minuutteja.</w:t>
      </w:r>
    </w:p>
    <w:p>
      <w:r>
        <w:rPr>
          <w:b/>
        </w:rPr>
        <w:t xml:space="preserve">Esimerkki 6.5969</w:t>
      </w:r>
    </w:p>
    <w:p>
      <w:r>
        <w:t xml:space="preserve">Otsikko: Randy menettää malttinsa. Lause 1: Randy on lomalla. Lause 2: Randy pyytää hotellista huonepalvelua. Lause 3: Randylle tuodaan väärä tilaus. Lause 4: Randy antaa heille selkään.</w:t>
      </w:r>
    </w:p>
    <w:p>
      <w:r>
        <w:rPr>
          <w:b/>
        </w:rPr>
        <w:t xml:space="preserve">Tulos</w:t>
      </w:r>
    </w:p>
    <w:p>
      <w:r>
        <w:t xml:space="preserve">Sitten hän kuitenkin huomasi, että ranta oli suljettu.</w:t>
      </w:r>
    </w:p>
    <w:p>
      <w:r>
        <w:rPr>
          <w:b/>
        </w:rPr>
        <w:t xml:space="preserve">Esimerkki 6.5970</w:t>
      </w:r>
    </w:p>
    <w:p>
      <w:r>
        <w:t xml:space="preserve">Otsikko: Nimi: Auringonnousu. Lause 1: Alex heräsi, kun aurinko osui hänen kasvoilleen. Lause 2: Hän mietti, jäisikö hän sänkyyn vai nousisiko hän aikaisin. Lause 3: Hän päätti jäädä nukkumaan. Lause 4: Hänen herätyskellonsa soi kaksikymmentä minuuttia myöhemmin.</w:t>
      </w:r>
    </w:p>
    <w:p>
      <w:r>
        <w:rPr>
          <w:b/>
        </w:rPr>
        <w:t xml:space="preserve">Tulos</w:t>
      </w:r>
    </w:p>
    <w:p>
      <w:r>
        <w:t xml:space="preserve">Ann melkein pyörtyi, kun hän oli valmis.</w:t>
      </w:r>
    </w:p>
    <w:p>
      <w:r>
        <w:rPr>
          <w:b/>
        </w:rPr>
        <w:t xml:space="preserve">Esimerkki 6.5971</w:t>
      </w:r>
    </w:p>
    <w:p>
      <w:r>
        <w:t xml:space="preserve">Otsikko: Nimi: Acrobat. Lause 1: Julia kävi sirkusesityksessä. Lause 2: Akrobaatti heilui korkealla. Lause 3: Hän tarttui renkaaseen päänsä yläpuolella. Lause 4: Hän heilahti alas maahan.</w:t>
      </w:r>
    </w:p>
    <w:p>
      <w:r>
        <w:rPr>
          <w:b/>
        </w:rPr>
        <w:t xml:space="preserve">Tulos</w:t>
      </w:r>
    </w:p>
    <w:p>
      <w:r>
        <w:t xml:space="preserve">Päivän loppupuolella Tom kuuli pomonsa kertovan vitsin uudelleen!</w:t>
      </w:r>
    </w:p>
    <w:p>
      <w:r>
        <w:rPr>
          <w:b/>
        </w:rPr>
        <w:t xml:space="preserve">Esimerkki 6.5972</w:t>
      </w:r>
    </w:p>
    <w:p>
      <w:r>
        <w:t xml:space="preserve">Otsikko: Nimi: Lightning Storm. Lause 1: Smithin sähköt katkesivat salamamyrskyn vuoksi. Lause 2: Heidän lapsensa olivat silminnähden peloissaan. Lause 3: Smithin perhe päätti pitää hauskaa. Lause 4: He teeskentelivät leiriytyvänsä olohuoneeseen.</w:t>
      </w:r>
    </w:p>
    <w:p>
      <w:r>
        <w:rPr>
          <w:b/>
        </w:rPr>
        <w:t xml:space="preserve">Tulos</w:t>
      </w:r>
    </w:p>
    <w:p>
      <w:r>
        <w:t xml:space="preserve">Anna päätti pestä sukkansa tästä lähtien käsin!</w:t>
      </w:r>
    </w:p>
    <w:p>
      <w:r>
        <w:rPr>
          <w:b/>
        </w:rPr>
        <w:t xml:space="preserve">Esimerkki 6.5973</w:t>
      </w:r>
    </w:p>
    <w:p>
      <w:r>
        <w:t xml:space="preserve">Otsikko: Nimi: Talviloma. Lause 1: Tim vihasi koulua. Lause 2: Hän oli innoissaan talvilomasta. Lause 3: Jotkut hänen opettajistaan antoivat kotitehtäviä. Lause 4: Tom mursi jalkansa ensimmäisenä päivänä.</w:t>
      </w:r>
    </w:p>
    <w:p>
      <w:r>
        <w:rPr>
          <w:b/>
        </w:rPr>
        <w:t xml:space="preserve">Tulos</w:t>
      </w:r>
    </w:p>
    <w:p>
      <w:r>
        <w:t xml:space="preserve">Timin oli mentävä fyysiseen harjoitteluun, jotta hän pääsisi taas liikkeelle.</w:t>
      </w:r>
    </w:p>
    <w:p>
      <w:r>
        <w:rPr>
          <w:b/>
        </w:rPr>
        <w:t xml:space="preserve">Esimerkki 6.5974</w:t>
      </w:r>
    </w:p>
    <w:p>
      <w:r>
        <w:t xml:space="preserve">Otsikko: Nimi: Droning On. Lause 1: Frank leikki ulkona uudella lelu-robotillaan. Lause 2: Hän ei ollut varma, miten sitä käytettäisiin oikein. Lause 3: Muutamassa minuutissa hän päätyi naapurinsa talon katolle! Lause 4: Frank pelkäsi joutuvansa vaikeuksiin.</w:t>
      </w:r>
    </w:p>
    <w:p>
      <w:r>
        <w:rPr>
          <w:b/>
        </w:rPr>
        <w:t xml:space="preserve">Tulos</w:t>
      </w:r>
    </w:p>
    <w:p>
      <w:r>
        <w:t xml:space="preserve">Oli aina masentavaa katsoa, kun asiakkaat rypistivät niitä.</w:t>
      </w:r>
    </w:p>
    <w:p>
      <w:r>
        <w:rPr>
          <w:b/>
        </w:rPr>
        <w:t xml:space="preserve">Esimerkki 6.5975</w:t>
      </w:r>
    </w:p>
    <w:p>
      <w:r>
        <w:t xml:space="preserve">Otsikko: Nimi: Upouusi pyörä. Lause 1: Barry joutui hiljattain onnettomuuteen polkupyöränsä kanssa. Lause 2: Vaikka, Barry oli hyvä, hänen pyöränsä tuhoutui. Lause 3: Barry päätti, että oli aika ostaa uusi pyörä. Lause 4: Kun Barry etsi, hän näki uuden pyörän, joka muistutti hänen vanhaa pyöräänsä.</w:t>
      </w:r>
    </w:p>
    <w:p>
      <w:r>
        <w:rPr>
          <w:b/>
        </w:rPr>
        <w:t xml:space="preserve">Tulos</w:t>
      </w:r>
    </w:p>
    <w:p>
      <w:r>
        <w:t xml:space="preserve">Kesti yhteensä kuusi vuotta, mutta sain lopulta koulun päätökseen.</w:t>
      </w:r>
    </w:p>
    <w:p>
      <w:r>
        <w:rPr>
          <w:b/>
        </w:rPr>
        <w:t xml:space="preserve">Esimerkki 6.5976</w:t>
      </w:r>
    </w:p>
    <w:p>
      <w:r>
        <w:t xml:space="preserve">Otsikko: Nimi: Juustolauta. Lause 1: Claire tykkäsi olla hyvä emäntä. Lause 2: Hän tarjoili vierailleen hienoja asioita. Lause 3: Hän osti uuden juustolautasen tarjoillakseen hienoja juustoja. Lause 4: Seuraavan kerran, kun hänellä oli vieraita, hän laittoi laudan esille.</w:t>
      </w:r>
    </w:p>
    <w:p>
      <w:r>
        <w:rPr>
          <w:b/>
        </w:rPr>
        <w:t xml:space="preserve">Tulos</w:t>
      </w:r>
    </w:p>
    <w:p>
      <w:r>
        <w:t xml:space="preserve">Kim oli hyvin hämmentynyt, kun hän otti vähän aikaa sokerin laittamisen jälkeen.</w:t>
      </w:r>
    </w:p>
    <w:p>
      <w:r>
        <w:rPr>
          <w:b/>
        </w:rPr>
        <w:t xml:space="preserve">Esimerkki 6.5977</w:t>
      </w:r>
    </w:p>
    <w:p>
      <w:r>
        <w:t xml:space="preserve">Otsikko: Nimi: Karina leikkii ulkona. Lause 1: Karina rakastaa leikkiä ulkona. Lause 2: Karinalla on leikkimökki. Lause 3: Karina leikki tänään leikkimökissään. Lause 4: Karina myös väritti leikkimökkinsä sisällä.</w:t>
      </w:r>
    </w:p>
    <w:p>
      <w:r>
        <w:rPr>
          <w:b/>
        </w:rPr>
        <w:t xml:space="preserve">Tulos</w:t>
      </w:r>
    </w:p>
    <w:p>
      <w:r>
        <w:t xml:space="preserve">Kim tajusi, että tyttärensä kännykän hankkiminen oli huono ajatus.</w:t>
      </w:r>
    </w:p>
    <w:p>
      <w:r>
        <w:rPr>
          <w:b/>
        </w:rPr>
        <w:t xml:space="preserve">Esimerkki 6.5978</w:t>
      </w:r>
    </w:p>
    <w:p>
      <w:r>
        <w:t xml:space="preserve">Otsikko: Nimi: Valon näkeminen. Lause 1: Bob ei tiennyt, mikä häntä vaivasi. Lause 2: Hän koki jatkuvasti ei-toivottuja ajatuksia. Lause 3: Hänen ystävänsä kehottivat häntä menemään terapeutille. Lause 4: Terapeutti diagnosoi hänellä pakko-oireisen häiriön ja antoi vinkkejä sen hallintaan.</w:t>
      </w:r>
    </w:p>
    <w:p>
      <w:r>
        <w:rPr>
          <w:b/>
        </w:rPr>
        <w:t xml:space="preserve">Tulos</w:t>
      </w:r>
    </w:p>
    <w:p>
      <w:r>
        <w:t xml:space="preserve">Hän sanoi ei ja käveli iloisena pois ylpeänä itsestään.</w:t>
      </w:r>
    </w:p>
    <w:p>
      <w:r>
        <w:rPr>
          <w:b/>
        </w:rPr>
        <w:t xml:space="preserve">Esimerkki 6.5979</w:t>
      </w:r>
    </w:p>
    <w:p>
      <w:r>
        <w:t xml:space="preserve">Otsikko: Nimi: Omena. Lause 1: Jane ja hänen perheensä menivät omenatarhaan. Lause 2: Jane kiipesi isoja tikkaita pitkin poimimaan omenoita. Lause 3: Tikkaat kallistuivat ja Jane putosi alas. Lause 4: Janelta murtui jalka.</w:t>
      </w:r>
    </w:p>
    <w:p>
      <w:r>
        <w:rPr>
          <w:b/>
        </w:rPr>
        <w:t xml:space="preserve">Tulos</w:t>
      </w:r>
    </w:p>
    <w:p>
      <w:r>
        <w:t xml:space="preserve">Hän jätti pyöränsä ulos ja huomasi sen varastetuksi.</w:t>
      </w:r>
    </w:p>
    <w:p>
      <w:r>
        <w:rPr>
          <w:b/>
        </w:rPr>
        <w:t xml:space="preserve">Esimerkki 6.5980</w:t>
      </w:r>
    </w:p>
    <w:p>
      <w:r>
        <w:t xml:space="preserve">Otsikko: Nimi: Raulin kissa-asu. Lause 1: Jolene asui poikaystävänsä Raulin kanssa. Lause 2: Eräänä päivänä hän löysi kaappia siivotessaan kissapuvun. Lause 3: Jolene puhui Raulille puvusta. Lause 4: Raul alkoi itkeä ja myönsi, että hän pettää puvussa.</w:t>
      </w:r>
    </w:p>
    <w:p>
      <w:r>
        <w:rPr>
          <w:b/>
        </w:rPr>
        <w:t xml:space="preserve">Tulos</w:t>
      </w:r>
    </w:p>
    <w:p>
      <w:r>
        <w:t xml:space="preserve">Nyt lapset nauravat hänen uusille kengilleen.</w:t>
      </w:r>
    </w:p>
    <w:p>
      <w:r>
        <w:rPr>
          <w:b/>
        </w:rPr>
        <w:t xml:space="preserve">Esimerkki 6.5981</w:t>
      </w:r>
    </w:p>
    <w:p>
      <w:r>
        <w:t xml:space="preserve">Otsikko: Nimi: Kävely. Lause 1: Steve oli mies, joka nautti elämän yksinkertaisista iloista. Lause 2: Yksi näistä nautinnoista oli hyvä kävely. Lause 3: Hän oli aina niin iloinen, kun hän vain käveli reippaasti puistossa. Lause 4: Tänään oli erityisen kaunis päivä.</w:t>
      </w:r>
    </w:p>
    <w:p>
      <w:r>
        <w:rPr>
          <w:b/>
        </w:rPr>
        <w:t xml:space="preserve">Tulos</w:t>
      </w:r>
    </w:p>
    <w:p>
      <w:r>
        <w:t xml:space="preserve">Hänen naapurinsa kieltäytyi, koska hänen kissansa halusi mennä ulos.</w:t>
      </w:r>
    </w:p>
    <w:p>
      <w:r>
        <w:rPr>
          <w:b/>
        </w:rPr>
        <w:t xml:space="preserve">Esimerkki 6.5982</w:t>
      </w:r>
    </w:p>
    <w:p>
      <w:r>
        <w:t xml:space="preserve">Nimi: 6. luokan bändi. Lause 1: Sarah oli bändissä kuudennella luokalla. Lause 2: Hän tavallaan piti huilun soittamisesta, mutta ei pitänyt harjoittelusta. Lause 3: Lukukauden lopussa oli suuri esitys. Lause 4: Sarah oli innoissaan esiintymisestä, mutta ei silti harjoitellut.</w:t>
      </w:r>
    </w:p>
    <w:p>
      <w:r>
        <w:rPr>
          <w:b/>
        </w:rPr>
        <w:t xml:space="preserve">Tulos</w:t>
      </w:r>
    </w:p>
    <w:p>
      <w:r>
        <w:t xml:space="preserve">Sitten hän sai pakata sen.</w:t>
      </w:r>
    </w:p>
    <w:p>
      <w:r>
        <w:rPr>
          <w:b/>
        </w:rPr>
        <w:t xml:space="preserve">Esimerkki 6.5983</w:t>
      </w:r>
    </w:p>
    <w:p>
      <w:r>
        <w:t xml:space="preserve">Otsikko: Nimi: Lempielokuvani. Lause 1: Lempielokuvani oli televisiossa. Lause 2: En ole katsonut sitä vähään aikaan. Lause 3: Laitoin popcornia, jotta voin syödä sitä katsellessani. Lause 4: Varmistin, että olin yksin kotona.</w:t>
      </w:r>
    </w:p>
    <w:p>
      <w:r>
        <w:rPr>
          <w:b/>
        </w:rPr>
        <w:t xml:space="preserve">Tulos</w:t>
      </w:r>
    </w:p>
    <w:p>
      <w:r>
        <w:t xml:space="preserve">Jules tiesi, että lukiosta tulisi hyvä.</w:t>
      </w:r>
    </w:p>
    <w:p>
      <w:r>
        <w:rPr>
          <w:b/>
        </w:rPr>
        <w:t xml:space="preserve">Esimerkki 6.5984</w:t>
      </w:r>
    </w:p>
    <w:p>
      <w:r>
        <w:t xml:space="preserve">Otsikko: Nimi: Kysymykset. Lause 1: Opiskelijalla oli mielessään kysymys. Lause 2: Hänen opettajansa jatkoi puhumista. Lause 3: Oppilas nosti kätensä ylös. Lause 4: Opettaja huomasi käden.</w:t>
      </w:r>
    </w:p>
    <w:p>
      <w:r>
        <w:rPr>
          <w:b/>
        </w:rPr>
        <w:t xml:space="preserve">Tulos</w:t>
      </w:r>
    </w:p>
    <w:p>
      <w:r>
        <w:t xml:space="preserve">Hän rakasti vasikkaimplanttejaan ja tunsi olonsa paremmaksi.</w:t>
      </w:r>
    </w:p>
    <w:p>
      <w:r>
        <w:rPr>
          <w:b/>
        </w:rPr>
        <w:t xml:space="preserve">Esimerkki 6.5985</w:t>
      </w:r>
    </w:p>
    <w:p>
      <w:r>
        <w:t xml:space="preserve">Otsikko: Nimi: Talon siivous. Lause 1: Julie ei pitänyt kodin siivoamisesta. Lause 2: Joten tehdäkseen kokemuksesta mielenkiintoisemman hän meni kauppaan. Lause 3: Hän osti parhaan pölynimurin. Lause 4: Kun hän meni kotiin, hän imuroi koko talonsa.</w:t>
      </w:r>
    </w:p>
    <w:p>
      <w:r>
        <w:rPr>
          <w:b/>
        </w:rPr>
        <w:t xml:space="preserve">Tulos</w:t>
      </w:r>
    </w:p>
    <w:p>
      <w:r>
        <w:t xml:space="preserve">Hän katsoi kauhuissaan alas ja huomasi astuneensa etanan päälle.</w:t>
      </w:r>
    </w:p>
    <w:p>
      <w:r>
        <w:rPr>
          <w:b/>
        </w:rPr>
        <w:t xml:space="preserve">Esimerkki 6.5986</w:t>
      </w:r>
    </w:p>
    <w:p>
      <w:r>
        <w:t xml:space="preserve">Otsikko: Nimi: Drive In. Lause 1: Perhe käpertyi peittojen alle. Lause 2: He olivat drive in -ravintolassa, ja oli kylmä! Lause 3: He katsoivat elokuvaa tähtien alla. Lause 4: Kun elokuva oli ohi, he pakkasivat tavaransa autoon.</w:t>
      </w:r>
    </w:p>
    <w:p>
      <w:r>
        <w:rPr>
          <w:b/>
        </w:rPr>
        <w:t xml:space="preserve">Tulos</w:t>
      </w:r>
    </w:p>
    <w:p>
      <w:r>
        <w:t xml:space="preserve">Hän oli niin kiitollinen ja varmisti, että hän maksoi takaisin.</w:t>
      </w:r>
    </w:p>
    <w:p>
      <w:r>
        <w:rPr>
          <w:b/>
        </w:rPr>
        <w:t xml:space="preserve">Esimerkki 6.5987</w:t>
      </w:r>
    </w:p>
    <w:p>
      <w:r>
        <w:t xml:space="preserve">Otsikko: Nimi: Vesi. Lause 1: Nappasin lasin kaapista. Lause 2: Sitten viipaloin lasiin sitruunan ja kurkun. Lause 3: Kaadoin lasiin vettä. Lause 4: Huokaisin otettuani ison kulauksen.</w:t>
      </w:r>
    </w:p>
    <w:p>
      <w:r>
        <w:rPr>
          <w:b/>
        </w:rPr>
        <w:t xml:space="preserve">Tulos</w:t>
      </w:r>
    </w:p>
    <w:p>
      <w:r>
        <w:t xml:space="preserve">Hänen ystävänsä arvosti ilmaista ruokaa.</w:t>
      </w:r>
    </w:p>
    <w:p>
      <w:r>
        <w:rPr>
          <w:b/>
        </w:rPr>
        <w:t xml:space="preserve">Esimerkki 6.5988</w:t>
      </w:r>
    </w:p>
    <w:p>
      <w:r>
        <w:t xml:space="preserve">Otsikko: Nimi: The Fire Loss. Lause 1: Lila oli juuri palannut töistä kotiin nähdäkseen tulipalon. Lause 2: Hänen koko talonsa oli palanut ja tuhoutunut. Lause 3: Hän oli myös menettänyt kaiken, mistä hän välitti. Lause 4: Onneksi hänen kaupunkinsa auttoi häntä ja toi paljon lahjoituksia.</w:t>
      </w:r>
    </w:p>
    <w:p>
      <w:r>
        <w:rPr>
          <w:b/>
        </w:rPr>
        <w:t xml:space="preserve">Tulos</w:t>
      </w:r>
    </w:p>
    <w:p>
      <w:r>
        <w:t xml:space="preserve">Kellyn polvi oli mennyt sijoiltaan.</w:t>
      </w:r>
    </w:p>
    <w:p>
      <w:r>
        <w:rPr>
          <w:b/>
        </w:rPr>
        <w:t xml:space="preserve">Esimerkki 6.5989</w:t>
      </w:r>
    </w:p>
    <w:p>
      <w:r>
        <w:t xml:space="preserve">Otsikko: Nimi: Sulaminen. Lause 1: Vuoden 2015 loppu toi mukanaan korkeimman painoni loppumisen. Lause 2: Sain vihdoin tarpeekseni ja päätin varata ajan leikkaukseen sen korjaamiseksi. Lause 3: Prosessi sujui niin nopeasti! Lause 4: Ennen kuin tajusinkaan, olin näennäisesti jo leikkauksen jälkeisessä heräämössä.</w:t>
      </w:r>
    </w:p>
    <w:p>
      <w:r>
        <w:rPr>
          <w:b/>
        </w:rPr>
        <w:t xml:space="preserve">Tulos</w:t>
      </w:r>
    </w:p>
    <w:p>
      <w:r>
        <w:t xml:space="preserve">Kevin kysyi, voisivatko he tulla käymään myös seuraavana päivänä.</w:t>
      </w:r>
    </w:p>
    <w:p>
      <w:r>
        <w:rPr>
          <w:b/>
        </w:rPr>
        <w:t xml:space="preserve">Esimerkki 6.5990</w:t>
      </w:r>
    </w:p>
    <w:p>
      <w:r>
        <w:t xml:space="preserve">Otsikko: Nimi: Scrape. Lause 1: Poika raapaisi varpaansa vesipuistossa. Lause 2: Hän kysyi, onko minulla laastaria. Lause 3: Menin ensiapupakkaukseen. Lause 4: Ja annoin hänelle laastarin.</w:t>
      </w:r>
    </w:p>
    <w:p>
      <w:r>
        <w:rPr>
          <w:b/>
        </w:rPr>
        <w:t xml:space="preserve">Tulos</w:t>
      </w:r>
    </w:p>
    <w:p>
      <w:r>
        <w:t xml:space="preserve">Tony oli niin innoissaan, että hän alkoi opetella soittamaan niitä samana päivänä.</w:t>
      </w:r>
    </w:p>
    <w:p>
      <w:r>
        <w:rPr>
          <w:b/>
        </w:rPr>
        <w:t xml:space="preserve">Esimerkki 6.5991</w:t>
      </w:r>
    </w:p>
    <w:p>
      <w:r>
        <w:t xml:space="preserve">Otsikko: Nimi: Metsästämässä. Lause 1: Gary ei pitänyt metsästyksestä. Lause 2: Hänen isänsä kuitenkin nautti siitä. Lause 3: Gary meni vain hengailemaan isänsä kanssa. Lause 4: Aina kun Gary sai mahdollisuuden ampua, hän ampui tahallaan ohi.</w:t>
      </w:r>
    </w:p>
    <w:p>
      <w:r>
        <w:rPr>
          <w:b/>
        </w:rPr>
        <w:t xml:space="preserve">Tulos</w:t>
      </w:r>
    </w:p>
    <w:p>
      <w:r>
        <w:t xml:space="preserve">Lopulta eräänä päivänä hänelle soitetaan ja häntä pyydetään mukaan suureen elokuvaan.</w:t>
      </w:r>
    </w:p>
    <w:p>
      <w:r>
        <w:rPr>
          <w:b/>
        </w:rPr>
        <w:t xml:space="preserve">Esimerkki 6.5992</w:t>
      </w:r>
    </w:p>
    <w:p>
      <w:r>
        <w:t xml:space="preserve">Otsikko: Nimi: Lenny saa uuden auton. Lause 1: Lenny ajoi vanhalla autolla. Lause 2: Se hajosi hänelle ainakin kahdesti viikossa. Lause 3: Hän oli kertonut vanhemmilleen, miten huono auto oli. Lause 4: Eräänä päivänä hänen isänsä yllätti hänet uudella autolla.</w:t>
      </w:r>
    </w:p>
    <w:p>
      <w:r>
        <w:rPr>
          <w:b/>
        </w:rPr>
        <w:t xml:space="preserve">Tulos</w:t>
      </w:r>
    </w:p>
    <w:p>
      <w:r>
        <w:t xml:space="preserve">Teddy ja hänen vaimonsa viettivät safarilla fantastista aikaa.</w:t>
      </w:r>
    </w:p>
    <w:p>
      <w:r>
        <w:rPr>
          <w:b/>
        </w:rPr>
        <w:t xml:space="preserve">Esimerkki 6.5993</w:t>
      </w:r>
    </w:p>
    <w:p>
      <w:r>
        <w:t xml:space="preserve">Otsikko: Nimi: Ralli. Lause 1: Mies ei tullut valituksi. Lause 2: Hot dogeja oli paljon. Lause 3: Hän järjesti kokoontumisen kaikille. Lause 4: Mies oli ehdolla sheriffiksi.</w:t>
      </w:r>
    </w:p>
    <w:p>
      <w:r>
        <w:rPr>
          <w:b/>
        </w:rPr>
        <w:t xml:space="preserve">Tulos</w:t>
      </w:r>
    </w:p>
    <w:p>
      <w:r>
        <w:t xml:space="preserve">Mies tunsi olonsa hyvin aikaansaavaksi.</w:t>
      </w:r>
    </w:p>
    <w:p>
      <w:r>
        <w:rPr>
          <w:b/>
        </w:rPr>
        <w:t xml:space="preserve">Esimerkki 6.5994</w:t>
      </w:r>
    </w:p>
    <w:p>
      <w:r>
        <w:t xml:space="preserve">Otsikko: Nimi: Ruokakauppa. Lause 1: Heräsin tänä aamuna ja huomasin, ettei minulla ollut ruokaostoksia. Lause 2: Yritin muuttaa asian, pukeuduin nopeasti ja nousin autooni. Lause 3: Ajoin suoraan paikalliseen ruokakauppaan ja nappasin kärryt. Lause 4: 30 minuutin kuluttua sain kaiken tarvitsemani ja lähdin ulos.</w:t>
      </w:r>
    </w:p>
    <w:p>
      <w:r>
        <w:rPr>
          <w:b/>
        </w:rPr>
        <w:t xml:space="preserve">Tulos</w:t>
      </w:r>
    </w:p>
    <w:p>
      <w:r>
        <w:t xml:space="preserve">Koiran omistaja kiitti Robia ja tuli hakemaan koiransa.</w:t>
      </w:r>
    </w:p>
    <w:p>
      <w:r>
        <w:rPr>
          <w:b/>
        </w:rPr>
        <w:t xml:space="preserve">Esimerkki 6.5995</w:t>
      </w:r>
    </w:p>
    <w:p>
      <w:r>
        <w:t xml:space="preserve">Otsikko: Nimi: Varas. Lause 1: Anna löysi lompakon koulun vessasta. Lause 2: Hän tajusi, että viereisessä kopissa oleva tyttö oli laittanut sen sinne! Lause 3: Hän nappasi sen ja juoksi. Lause 4: Mutta sitten hän alkoi tuntea syyllisyyttä.</w:t>
      </w:r>
    </w:p>
    <w:p>
      <w:r>
        <w:rPr>
          <w:b/>
        </w:rPr>
        <w:t xml:space="preserve">Tulos</w:t>
      </w:r>
    </w:p>
    <w:p>
      <w:r>
        <w:t xml:space="preserve">He eivät voineet odottaa, että heidän kotinsa valmistuu.</w:t>
      </w:r>
    </w:p>
    <w:p>
      <w:r>
        <w:rPr>
          <w:b/>
        </w:rPr>
        <w:t xml:space="preserve">Esimerkki 6.5996</w:t>
      </w:r>
    </w:p>
    <w:p>
      <w:r>
        <w:t xml:space="preserve">Otsikko: Nimi: Väärinkäyttö. Lause 1: Sanoin hänelle, ettei hän ymmärtänyt eroa. Lause 2: Hän uskoi, että henkinen hyväksikäyttö ei ole iso asia. Lause 3: Samaan aikaan hän pelkäsi fyysistä väkivaltaa. Lause 4: Sanoin hänelle, että mielestäni henkinen väkivalta oli paljon pahempaa.</w:t>
      </w:r>
    </w:p>
    <w:p>
      <w:r>
        <w:rPr>
          <w:b/>
        </w:rPr>
        <w:t xml:space="preserve">Tulos</w:t>
      </w:r>
    </w:p>
    <w:p>
      <w:r>
        <w:t xml:space="preserve">Jälkeenpäin hän oli hyvin ylpeä siitä, mitä hän oli tehnyt.</w:t>
      </w:r>
    </w:p>
    <w:p>
      <w:r>
        <w:rPr>
          <w:b/>
        </w:rPr>
        <w:t xml:space="preserve">Esimerkki 6.5997</w:t>
      </w:r>
    </w:p>
    <w:p>
      <w:r>
        <w:t xml:space="preserve">Otsikko: Nimi: Webcomic. Lause 1: Mikki on aina ollut webcomicien ystävä. Lause 2: Jo pienestä pitäen lukenut niitä foorumeilla. Lause 3: Mutta hänen suosikkitaiteilijansa jäi pysyvästi tauolle. Lause 4: Ei ollut enää verkkosarjakuvia!</w:t>
      </w:r>
    </w:p>
    <w:p>
      <w:r>
        <w:rPr>
          <w:b/>
        </w:rPr>
        <w:t xml:space="preserve">Tulos</w:t>
      </w:r>
    </w:p>
    <w:p>
      <w:r>
        <w:t xml:space="preserve">Säilytin niitä 10 vuotta ennen kuin ne varastettiin eräänä yönä.</w:t>
      </w:r>
    </w:p>
    <w:p>
      <w:r>
        <w:rPr>
          <w:b/>
        </w:rPr>
        <w:t xml:space="preserve">Esimerkki 6.5998</w:t>
      </w:r>
    </w:p>
    <w:p>
      <w:r>
        <w:t xml:space="preserve">Otsikko: Robert. Lause 1: Robert oli koditon mies. Lause 2: Hän asui puistossa. Lause 3: Eräänä päivänä turvakoti järjesti puistossa grillijuhlat entisille alkoholisteille. Lause 4: Robert meni grillijuhliin juoden olutta.</w:t>
      </w:r>
    </w:p>
    <w:p>
      <w:r>
        <w:rPr>
          <w:b/>
        </w:rPr>
        <w:t xml:space="preserve">Tulos</w:t>
      </w:r>
    </w:p>
    <w:p>
      <w:r>
        <w:t xml:space="preserve">En malta odottaa uutta Steam Salea saadakseni toisen pelin.</w:t>
      </w:r>
    </w:p>
    <w:p>
      <w:r>
        <w:rPr>
          <w:b/>
        </w:rPr>
        <w:t xml:space="preserve">Esimerkki 6.5999</w:t>
      </w:r>
    </w:p>
    <w:p>
      <w:r>
        <w:t xml:space="preserve">Otsikko: Nimi: Liian kovat Cheerios. Lause 1: Eilen menin ostamaan muroja. Lause 2: Kiinnitin silmäni kuitupitoisiin Cheerios-kekseihin. Lause 3: Ostin niitä, ja kun menin kotiin, maistoin niitä. Lause 4: Heti kun kokeilin niitä, ne olivat liian kovia.</w:t>
      </w:r>
    </w:p>
    <w:p>
      <w:r>
        <w:rPr>
          <w:b/>
        </w:rPr>
        <w:t xml:space="preserve">Tulos</w:t>
      </w:r>
    </w:p>
    <w:p>
      <w:r>
        <w:t xml:space="preserve">Olin järkyttynyt ja menin heti kotiin.</w:t>
      </w:r>
    </w:p>
    <w:p>
      <w:r>
        <w:rPr>
          <w:b/>
        </w:rPr>
        <w:t xml:space="preserve">Esimerkki 6.6000</w:t>
      </w:r>
    </w:p>
    <w:p>
      <w:r>
        <w:t xml:space="preserve">Otsikko: Nimi: Rikkinäiset lasit. Lause 1: Kimillä oli pieni alkoholiongelma. Lause 2: Hän joi joka ilta liikaa viiniä. Lause 3: Hän pudotti ja rikkoi jatkuvasti viinilaseja. Lause 4: Jonkin ajan kuluttua häneltä loppui viinit kokonaan.</w:t>
      </w:r>
    </w:p>
    <w:p>
      <w:r>
        <w:rPr>
          <w:b/>
        </w:rPr>
        <w:t xml:space="preserve">Tulos</w:t>
      </w:r>
    </w:p>
    <w:p>
      <w:r>
        <w:t xml:space="preserve">Hän juopui liikaa ja lähti.</w:t>
      </w:r>
    </w:p>
    <w:p>
      <w:r>
        <w:rPr>
          <w:b/>
        </w:rPr>
        <w:t xml:space="preserve">Esimerkki 6.6001</w:t>
      </w:r>
    </w:p>
    <w:p>
      <w:r>
        <w:t xml:space="preserve">Otsikko: Nimi: Pentutappelu. Lause 1: Amelia löysi koiranpennun tienvarresta. Lause 2: Hän toi sen kotiin asuntoonsa hoitamaan sitä. Lause 3: Hänen poikaystävänsä oli yllättynyt ja vaati häntä hankkiutumaan siitä eroon. Lause 4: Hän kieltäytyi.</w:t>
      </w:r>
    </w:p>
    <w:p>
      <w:r>
        <w:rPr>
          <w:b/>
        </w:rPr>
        <w:t xml:space="preserve">Tulos</w:t>
      </w:r>
    </w:p>
    <w:p>
      <w:r>
        <w:t xml:space="preserve">Bob nyrpisteli ajatuksesta, että hänen täytyi pakata vielä enemmän tavaraa.</w:t>
      </w:r>
    </w:p>
    <w:p>
      <w:r>
        <w:rPr>
          <w:b/>
        </w:rPr>
        <w:t xml:space="preserve">Esimerkki 6.6002</w:t>
      </w:r>
    </w:p>
    <w:p>
      <w:r>
        <w:t xml:space="preserve">Otsikko: Nimi: Kirjaraportti. Lause 1: Ystäväni Fred on helppo nakki lapsilleen. Lause 2: Hänen tyttärensä Monique on menossa seitsemännelle luokalle. Lause 3: Hänen piti lukea kirja ja tehdä kesällä raportti. Lause 4: Hän luki kirjan loppuun, mutta ei tehnyt raporttia.</w:t>
      </w:r>
    </w:p>
    <w:p>
      <w:r>
        <w:rPr>
          <w:b/>
        </w:rPr>
        <w:t xml:space="preserve">Tulos</w:t>
      </w:r>
    </w:p>
    <w:p>
      <w:r>
        <w:t xml:space="preserve">Kukaan ei ollut valittanut, mutta he olivat helpottuneita, kun hän sai uuden auton.</w:t>
      </w:r>
    </w:p>
    <w:p>
      <w:r>
        <w:rPr>
          <w:b/>
        </w:rPr>
        <w:t xml:space="preserve">Esimerkki 6.6003</w:t>
      </w:r>
    </w:p>
    <w:p>
      <w:r>
        <w:t xml:space="preserve">Otsikko: Nimi: School Break In. Lause 1: Joku oli murtautunut kouluun. Lause 2: Paljon elektroniikkaa oli kadonnut tai vahingoittunut. Lause 3: Poliisi tuli tutkimaan asiaa. Lause 4: Kukaan ei koskaan saanut selville, kuka oli murtautunut sisään.</w:t>
      </w:r>
    </w:p>
    <w:p>
      <w:r>
        <w:rPr>
          <w:b/>
        </w:rPr>
        <w:t xml:space="preserve">Tulos</w:t>
      </w:r>
    </w:p>
    <w:p>
      <w:r>
        <w:t xml:space="preserve">Kiley hoidettiin stafylokokki-infektion vuoksi.</w:t>
      </w:r>
    </w:p>
    <w:p>
      <w:r>
        <w:rPr>
          <w:b/>
        </w:rPr>
        <w:t xml:space="preserve">Esimerkki 6.6004</w:t>
      </w:r>
    </w:p>
    <w:p>
      <w:r>
        <w:t xml:space="preserve">Otsikko: Nimi: Paistettu kana. Lause 1: Allie löysi paistetun kanan reseptin. Lause 2: Hän ei malttanut odottaa, että pääsisi kokeilemaan sitä. Lause 3: Allie piti sitä loistavana. Lause 4: Sen valmistamiseen meni tunti.</w:t>
      </w:r>
    </w:p>
    <w:p>
      <w:r>
        <w:rPr>
          <w:b/>
        </w:rPr>
        <w:t xml:space="preserve">Tulos</w:t>
      </w:r>
    </w:p>
    <w:p>
      <w:r>
        <w:t xml:space="preserve">Minun oli mentävä sairaalaan hakemaan.</w:t>
      </w:r>
    </w:p>
    <w:p>
      <w:r>
        <w:rPr>
          <w:b/>
        </w:rPr>
        <w:t xml:space="preserve">Esimerkki 6.6005</w:t>
      </w:r>
    </w:p>
    <w:p>
      <w:r>
        <w:t xml:space="preserve">Otsikko: Nimi: Bad Day. Lause 1: Kyleellä on huono päivä. Lause 2: Ensin hän nukkui läpi herätyskellon. Lause 3: Sitten hän pudotti hyytelöpullon isovarpaansa päälle. Lause 4: Sitten hän sai rengasrikon matkalla töihin.</w:t>
      </w:r>
    </w:p>
    <w:p>
      <w:r>
        <w:rPr>
          <w:b/>
        </w:rPr>
        <w:t xml:space="preserve">Tulos</w:t>
      </w:r>
    </w:p>
    <w:p>
      <w:r>
        <w:t xml:space="preserve">Tomin tanssiaiset päättyivät hienosti.</w:t>
      </w:r>
    </w:p>
    <w:p>
      <w:r>
        <w:rPr>
          <w:b/>
        </w:rPr>
        <w:t xml:space="preserve">Esimerkki 6.6006</w:t>
      </w:r>
    </w:p>
    <w:p>
      <w:r>
        <w:t xml:space="preserve">Otsikko: Bat. Lause 1: Larry yritti päästä pesäpallojoukkueeseen. Lause 2: Hän oli niin onnellinen, kun hän pääsi mukaan! Lause 3: Mutta ensimmäisissä harjoituksissa hän huitaisi liian kovaa. Lause 4: Hänen mailansa katkesi kahtia.</w:t>
      </w:r>
    </w:p>
    <w:p>
      <w:r>
        <w:rPr>
          <w:b/>
        </w:rPr>
        <w:t xml:space="preserve">Tulos</w:t>
      </w:r>
    </w:p>
    <w:p>
      <w:r>
        <w:t xml:space="preserve">Ali itkee ja estää äitinsä pääsyn tililleen.</w:t>
      </w:r>
    </w:p>
    <w:p>
      <w:r>
        <w:rPr>
          <w:b/>
        </w:rPr>
        <w:t xml:space="preserve">Esimerkki 6.6007</w:t>
      </w:r>
    </w:p>
    <w:p>
      <w:r>
        <w:t xml:space="preserve">Otsikko: Serkku. Lause 1: Kävin tapaamassa kuuluisaa sukulaista, kun olin viisivuotias. Lause 2: Hän kantoi minua kaikkialle. Lause 3: Hän kutsui minua rakkaaksi lapsekseen. Lause 4: Kaiken mielestä se oli ihastuttavaa.</w:t>
      </w:r>
    </w:p>
    <w:p>
      <w:r>
        <w:rPr>
          <w:b/>
        </w:rPr>
        <w:t xml:space="preserve">Tulos</w:t>
      </w:r>
    </w:p>
    <w:p>
      <w:r>
        <w:t xml:space="preserve">Onneksi hänen opettajansa lykkäsi koetta.</w:t>
      </w:r>
    </w:p>
    <w:p>
      <w:r>
        <w:rPr>
          <w:b/>
        </w:rPr>
        <w:t xml:space="preserve">Esimerkki 6.6008</w:t>
      </w:r>
    </w:p>
    <w:p>
      <w:r>
        <w:t xml:space="preserve">Otsikko: Benin uusi koti. Lause 1: Ben haluaa omistaa oman kodin. Lause 2: Hän alkoi säästää rahaa jokaisesta palkastaan käsirahaa varten. Lause 3: Hän löytää hyvämaineisen kiinteistönvälittäjän, joka auttaa häntä löytämään talon. Lause 4: Muutaman kuukauden etsinnän jälkeen Ben valitsee täydellisen kodin.</w:t>
      </w:r>
    </w:p>
    <w:p>
      <w:r>
        <w:rPr>
          <w:b/>
        </w:rPr>
        <w:t xml:space="preserve">Tulos</w:t>
      </w:r>
    </w:p>
    <w:p>
      <w:r>
        <w:t xml:space="preserve">Hän käy nyt viikoittain kirkossa, ja hänen mielenterveytensä on parantunut.</w:t>
      </w:r>
    </w:p>
    <w:p>
      <w:r>
        <w:rPr>
          <w:b/>
        </w:rPr>
        <w:t xml:space="preserve">Esimerkki 6.6009</w:t>
      </w:r>
    </w:p>
    <w:p>
      <w:r>
        <w:t xml:space="preserve">Otsikko: Jill läpäisee kiinteistönvälittäjätutkinnon. Lause 1: Jill rakastaa taloja, joten hän päätti ryhtyä kiinteistönvälittäjäksi. Lause 2: Jill ilmoittautui kiinteistönvälittäjän lupakurssille. Lause 3: Hän osallistui kaikille kiinteistönvälityskursseille. Lause 4: Jill opiskeli ahkerasti toimilupakokeeseen.</w:t>
      </w:r>
    </w:p>
    <w:p>
      <w:r>
        <w:rPr>
          <w:b/>
        </w:rPr>
        <w:t xml:space="preserve">Tulos</w:t>
      </w:r>
    </w:p>
    <w:p>
      <w:r>
        <w:t xml:space="preserve">Hänen juomansa kylmeni odottaessaan.</w:t>
      </w:r>
    </w:p>
    <w:p>
      <w:r>
        <w:rPr>
          <w:b/>
        </w:rPr>
        <w:t xml:space="preserve">Esimerkki 6.6010</w:t>
      </w:r>
    </w:p>
    <w:p>
      <w:r>
        <w:t xml:space="preserve">Nimike: laukku. Lause 1: Kissa alkaa syödä muovipussin kahvoja. Lause 2: Seuraavana päivänä huomasimme, että niillä oli vaikeuksia kulkea sen ohi. Lause 3: Meidän oli vietävä ne eläinlääkärille, joka auttoi meitä. Lause 4: Lasku oli hyvin kallis.</w:t>
      </w:r>
    </w:p>
    <w:p>
      <w:r>
        <w:rPr>
          <w:b/>
        </w:rPr>
        <w:t xml:space="preserve">Tulos</w:t>
      </w:r>
    </w:p>
    <w:p>
      <w:r>
        <w:t xml:space="preserve">Tia jäi kiinni ja sai jälki-istuntoa!</w:t>
      </w:r>
    </w:p>
    <w:p>
      <w:r>
        <w:rPr>
          <w:b/>
        </w:rPr>
        <w:t xml:space="preserve">Esimerkki 6.6011</w:t>
      </w:r>
    </w:p>
    <w:p>
      <w:r>
        <w:t xml:space="preserve">Otsikko: Nimi: Uusi asunto. Lause 1: Tina tarvitsi uuden asunnon. Lause 2: Niinpä kiinteistönvälittäjä näytti hänelle joitakin. Lause 3: Tina ei ollut vaikuttunut niistä. Lause 4: Lopulta hän näki hyvän.</w:t>
      </w:r>
    </w:p>
    <w:p>
      <w:r>
        <w:rPr>
          <w:b/>
        </w:rPr>
        <w:t xml:space="preserve">Tulos</w:t>
      </w:r>
    </w:p>
    <w:p>
      <w:r>
        <w:t xml:space="preserve">Kaikki lapset keräävät suklaaherkkujaan.</w:t>
      </w:r>
    </w:p>
    <w:p>
      <w:r>
        <w:rPr>
          <w:b/>
        </w:rPr>
        <w:t xml:space="preserve">Esimerkki 6.6012</w:t>
      </w:r>
    </w:p>
    <w:p>
      <w:r>
        <w:t xml:space="preserve">Otsikko: Justinin harjoittelu. Lause 1: Justin on aina halunnut muuttaa pois kotoa. Lause 2: Hän sai tilaisuutensa valmistuttuaan yliopistosta. Lause 3: Hän aloitti harjoittelun 1250 kilometrin päässä kotikaupungistaan. Lause 4: Hän kaipasi perhettään ja ystäviään.</w:t>
      </w:r>
    </w:p>
    <w:p>
      <w:r>
        <w:rPr>
          <w:b/>
        </w:rPr>
        <w:t xml:space="preserve">Tulos</w:t>
      </w:r>
    </w:p>
    <w:p>
      <w:r>
        <w:t xml:space="preserve">He menivät ilmeisesti samaan paikkaan, mutta eri kaupunkeihin.</w:t>
      </w:r>
    </w:p>
    <w:p>
      <w:r>
        <w:rPr>
          <w:b/>
        </w:rPr>
        <w:t xml:space="preserve">Esimerkki 6.6013</w:t>
      </w:r>
    </w:p>
    <w:p>
      <w:r>
        <w:t xml:space="preserve">Otsikko: Nimi: Itsenäinen ammatinharjoittaja. Lause 1: Olen itsenäinen ammatinharjoittaja verkossa toimivien freelancer-alustojen kautta. Lause 2: Oma työmoraalini ohjaa palkkani suuruutta. Lause 3: Jos hidastan tahtia, palkkani laskee. Lause 4: Se on motivoivaa mutta myös stressaavaa.</w:t>
      </w:r>
    </w:p>
    <w:p>
      <w:r>
        <w:rPr>
          <w:b/>
        </w:rPr>
        <w:t xml:space="preserve">Tulos</w:t>
      </w:r>
    </w:p>
    <w:p>
      <w:r>
        <w:t xml:space="preserve">Yhtäkkiä tuli hyvin pimeää.</w:t>
      </w:r>
    </w:p>
    <w:p>
      <w:r>
        <w:rPr>
          <w:b/>
        </w:rPr>
        <w:t xml:space="preserve">Esimerkki 6.6014</w:t>
      </w:r>
    </w:p>
    <w:p>
      <w:r>
        <w:t xml:space="preserve">Otsikko: Taken for Granted. Lause 1: Mike käveli tienvarteen pysäköineen poliisin yli. Lause 2: Mike yritti olla koominen ja heitti paperinpalan nurmikolle. Lause 3: Konstaapeli ärsyyntyi. Lause 4: Hän nousi autostaan ja laittoi Miken käsirautoihin.</w:t>
      </w:r>
    </w:p>
    <w:p>
      <w:r>
        <w:rPr>
          <w:b/>
        </w:rPr>
        <w:t xml:space="preserve">Tulos</w:t>
      </w:r>
    </w:p>
    <w:p>
      <w:r>
        <w:t xml:space="preserve">Hän heitti koepaperit opettajalle ja käveli pois.</w:t>
      </w:r>
    </w:p>
    <w:p>
      <w:r>
        <w:rPr>
          <w:b/>
        </w:rPr>
        <w:t xml:space="preserve">Esimerkki 6.6015</w:t>
      </w:r>
    </w:p>
    <w:p>
      <w:r>
        <w:t xml:space="preserve">Otsikko: Nimi: Lelulaatikko. Lause 1: Jackilla oli huoneessaan vanha lelulaatikko. Lause 2: Hänellä oli tapana piilottaa lempilelunsa sen sisään. Lause 3: Eräänä päivänä hän päätti piiloutua lelulaatikkoon. Lause 4: Hän lukkiutui laatikkoon eikä päässyt sieltä ulos.</w:t>
      </w:r>
    </w:p>
    <w:p>
      <w:r>
        <w:rPr>
          <w:b/>
        </w:rPr>
        <w:t xml:space="preserve">Tulos</w:t>
      </w:r>
    </w:p>
    <w:p>
      <w:r>
        <w:t xml:space="preserve">Hän kuoli sydänkohtaukseen.</w:t>
      </w:r>
    </w:p>
    <w:p>
      <w:r>
        <w:rPr>
          <w:b/>
        </w:rPr>
        <w:t xml:space="preserve">Esimerkki 6.6016</w:t>
      </w:r>
    </w:p>
    <w:p>
      <w:r>
        <w:t xml:space="preserve">Otsikko: Nimi: Ensimmäinen harjoitus. Lause 1: Poika halusi pelata pesäpalloa. Lause 2: Hänen vanhempansa kirjoittivat hänet pesäpalloon. Lause 3: Hän meni ensimmäisiin harjoituksiin. Lause 4: Häntä pelotti.</w:t>
      </w:r>
    </w:p>
    <w:p>
      <w:r>
        <w:rPr>
          <w:b/>
        </w:rPr>
        <w:t xml:space="preserve">Tulos</w:t>
      </w:r>
    </w:p>
    <w:p>
      <w:r>
        <w:t xml:space="preserve">Hän hyväksyi veljensä anteeksipyynnön ja päätti ostaa uuden.</w:t>
      </w:r>
    </w:p>
    <w:p>
      <w:r>
        <w:rPr>
          <w:b/>
        </w:rPr>
        <w:t xml:space="preserve">Esimerkki 6.6017</w:t>
      </w:r>
    </w:p>
    <w:p>
      <w:r>
        <w:t xml:space="preserve">Otsikko: Nimi: Voittaja. Lause 1: Kia juoksi juoksukilpailussa hyvin lähellä toista tyttöä. Lause 2: Tuomari ilmoitti, että toinen tyttö voitti kisan! Lause 3: Kia oli pettynyt. Lause 4: Sitten tuomari katsoi videon ja ilmoitti olleensa väärässä.</w:t>
      </w:r>
    </w:p>
    <w:p>
      <w:r>
        <w:rPr>
          <w:b/>
        </w:rPr>
        <w:t xml:space="preserve">Tulos</w:t>
      </w:r>
    </w:p>
    <w:p>
      <w:r>
        <w:t xml:space="preserve">Laitoin simpukankuoret ämpäriin.</w:t>
      </w:r>
    </w:p>
    <w:p>
      <w:r>
        <w:rPr>
          <w:b/>
        </w:rPr>
        <w:t xml:space="preserve">Esimerkki 6.6018</w:t>
      </w:r>
    </w:p>
    <w:p>
      <w:r>
        <w:t xml:space="preserve">Otsikko: Nimi: The Stalker. Lause 1: Peggy ulkoiluttaa koiransa joka aamu ennen auringonnousua. Lause 2: Peggy käveli vajan ohi ja huomasi jonkun seisovan pimeässä. Lause 3: Peggy jatkoi kävelyä, kun mies seurasi häntä ja koiraa. Lause 4: Peggyn koira, Joe, alkoi murista, mitä lähemmäs vainoaja pääsi.</w:t>
      </w:r>
    </w:p>
    <w:p>
      <w:r>
        <w:rPr>
          <w:b/>
        </w:rPr>
        <w:t xml:space="preserve">Tulos</w:t>
      </w:r>
    </w:p>
    <w:p>
      <w:r>
        <w:t xml:space="preserve">Hän alkoi itkeä.</w:t>
      </w:r>
    </w:p>
    <w:p>
      <w:r>
        <w:rPr>
          <w:b/>
        </w:rPr>
        <w:t xml:space="preserve">Esimerkki 6.6019</w:t>
      </w:r>
    </w:p>
    <w:p>
      <w:r>
        <w:t xml:space="preserve">Otsikko: Nimi: Raaka mma-taistelija. Lause 1: Fred oli raaka mma-ottelija. Lause 2: Hän teki kiistanalaisia liikkeitä. Lause 3: Eräässä ottelussa hän hyökkäsi vastustajan polveen huolimattomasti. Lause 4: Niinpä hän lopulta mursi jalkansa.</w:t>
      </w:r>
    </w:p>
    <w:p>
      <w:r>
        <w:rPr>
          <w:b/>
        </w:rPr>
        <w:t xml:space="preserve">Tulos</w:t>
      </w:r>
    </w:p>
    <w:p>
      <w:r>
        <w:t xml:space="preserve">Lopussa Walter antoi pantomiimille viisi dollaria tippiä esityksestä.</w:t>
      </w:r>
    </w:p>
    <w:p>
      <w:r>
        <w:rPr>
          <w:b/>
        </w:rPr>
        <w:t xml:space="preserve">Esimerkki 6.6020</w:t>
      </w:r>
    </w:p>
    <w:p>
      <w:r>
        <w:t xml:space="preserve">Otsikko: Nimi: Uusi jalkapalloseura. Lause 1: Kaye halusi pelata jalkapalloa isosiskonsa kanssa. Lause 2: Kaye ei saanut ikänsä ja kokonsa vuoksi pelata. Lause 3: Kayen äiti sai idean perustaa jalkapallojoukkueen pienemmille tytöille. Lause 4: Monet lapset ilmoittautuivat mukaan uuteen jalkapalloseuraan.</w:t>
      </w:r>
    </w:p>
    <w:p>
      <w:r>
        <w:rPr>
          <w:b/>
        </w:rPr>
        <w:t xml:space="preserve">Tulos</w:t>
      </w:r>
    </w:p>
    <w:p>
      <w:r>
        <w:t xml:space="preserve">Ranteessaan olevasta hankalasta kipsistä huolimatta Jane lähti seuraavana päivänä ratsastamaan.</w:t>
      </w:r>
    </w:p>
    <w:p>
      <w:r>
        <w:rPr>
          <w:b/>
        </w:rPr>
        <w:t xml:space="preserve">Esimerkki 6.6021</w:t>
      </w:r>
    </w:p>
    <w:p>
      <w:r>
        <w:t xml:space="preserve">Otsikko: Nimi: The Hard Hit. Lause 1: Caleb ja Joey pelasivat pesäpalloa kentällä. Lause 2: Joey heitti pallon kovaa. Lause 3: Caleb huitaisi ja löi pallon reilusti Joeyn pään yli. Lause 4: Pojat etsivät, mutta eivät löytäneet palloa.</w:t>
      </w:r>
    </w:p>
    <w:p>
      <w:r>
        <w:rPr>
          <w:b/>
        </w:rPr>
        <w:t xml:space="preserve">Tulos</w:t>
      </w:r>
    </w:p>
    <w:p>
      <w:r>
        <w:t xml:space="preserve">Hän oli juuri voittanut tonnin rahaa!</w:t>
      </w:r>
    </w:p>
    <w:p>
      <w:r>
        <w:rPr>
          <w:b/>
        </w:rPr>
        <w:t xml:space="preserve">Esimerkki 6.6022</w:t>
      </w:r>
    </w:p>
    <w:p>
      <w:r>
        <w:t xml:space="preserve">Otsikko: Nimi: Ruma takki. Lause 1: Tom osti uuden takin. Lause 2: Hänestä se näytti kivalta. Lause 3: Kaikki hänen ystävänsä sanoivat, että se oli ruma. Lause 4: Muut satunnaiset ihmiset olivat samaa mieltä.</w:t>
      </w:r>
    </w:p>
    <w:p>
      <w:r>
        <w:rPr>
          <w:b/>
        </w:rPr>
        <w:t xml:space="preserve">Tulos</w:t>
      </w:r>
    </w:p>
    <w:p>
      <w:r>
        <w:t xml:space="preserve">Sam syö nyt joka viikko maapähkinävoi-banaanileipiä.</w:t>
      </w:r>
    </w:p>
    <w:p>
      <w:r>
        <w:rPr>
          <w:b/>
        </w:rPr>
        <w:t xml:space="preserve">Esimerkki 6.6023</w:t>
      </w:r>
    </w:p>
    <w:p>
      <w:r>
        <w:t xml:space="preserve">Otsikko: Nimi: The Hit. Lause 1: Larry oli palkkamurhaaja. Lause 2: Hänellä oli sopimus tappaa ihmisiä Jerseyn mafialle. Lause 3: Hänen viimeisin "kohteensa" oli baarin omistaja, joka oli velkaa. Lause 4: Larry väijyi kohdettaan eräänä iltana baarin sulkeuduttua.</w:t>
      </w:r>
    </w:p>
    <w:p>
      <w:r>
        <w:rPr>
          <w:b/>
        </w:rPr>
        <w:t xml:space="preserve">Tulos</w:t>
      </w:r>
    </w:p>
    <w:p>
      <w:r>
        <w:t xml:space="preserve">Se kauhistutti häntä.</w:t>
      </w:r>
    </w:p>
    <w:p>
      <w:r>
        <w:rPr>
          <w:b/>
        </w:rPr>
        <w:t xml:space="preserve">Esimerkki 6.6024</w:t>
      </w:r>
    </w:p>
    <w:p>
      <w:r>
        <w:t xml:space="preserve">Otsikko: Title: Bored. Lause 1: Lapsilla ei ollut mitään tekemistä. Lause 2: Heillä oli niin tylsää! Lause 3: He päättivät pelata peliä viihdyttääkseen itseään. Lause 4: He menivät pelikaapin luo ja valitsivat jännittävimmän pelin.</w:t>
      </w:r>
    </w:p>
    <w:p>
      <w:r>
        <w:rPr>
          <w:b/>
        </w:rPr>
        <w:t xml:space="preserve">Tulos</w:t>
      </w:r>
    </w:p>
    <w:p>
      <w:r>
        <w:t xml:space="preserve">Typerät kurpitsat olivat parempia, koska ne eivät säikäyttäneet lapsia!</w:t>
      </w:r>
    </w:p>
    <w:p>
      <w:r>
        <w:rPr>
          <w:b/>
        </w:rPr>
        <w:t xml:space="preserve">Esimerkki 6.6025</w:t>
      </w:r>
    </w:p>
    <w:p>
      <w:r>
        <w:t xml:space="preserve">Otsikko: Nimi: Pilaantunut maito. Lause 1: Kelsi meni alakertaan aamiaiselle. Lause 2: Hän kaatoi kulhollisen muroja. Lause 3: Sitten hän haki maitoa. Lause 4: Mutta kaadettuaan sen hän huomasi, että se oli paksua ja juoksevaa.</w:t>
      </w:r>
    </w:p>
    <w:p>
      <w:r>
        <w:rPr>
          <w:b/>
        </w:rPr>
        <w:t xml:space="preserve">Tulos</w:t>
      </w:r>
    </w:p>
    <w:p>
      <w:r>
        <w:t xml:space="preserve">Kymmenen vuotta myöhemmin hän ohjasi Hollywood-elokuvia.</w:t>
      </w:r>
    </w:p>
    <w:p>
      <w:r>
        <w:rPr>
          <w:b/>
        </w:rPr>
        <w:t xml:space="preserve">Esimerkki 6.6026</w:t>
      </w:r>
    </w:p>
    <w:p>
      <w:r>
        <w:t xml:space="preserve">Otsikko: Nimi: Konferenssi. Lause 1: Kävin tänään imetyskonferenssissa. Lause 2: Se oli koko päivän kestävä konferenssi. Lause 3: Puhujat olivat todella mielenkiintoisia. Lause 4: Minusta tuntui, että opin tänään todella paljon.</w:t>
      </w:r>
    </w:p>
    <w:p>
      <w:r>
        <w:rPr>
          <w:b/>
        </w:rPr>
        <w:t xml:space="preserve">Tulos</w:t>
      </w:r>
    </w:p>
    <w:p>
      <w:r>
        <w:t xml:space="preserve">Minun oli luotava asiakirja uudelleen tänä aamuna.</w:t>
      </w:r>
    </w:p>
    <w:p>
      <w:r>
        <w:rPr>
          <w:b/>
        </w:rPr>
        <w:t xml:space="preserve">Esimerkki 6.6027</w:t>
      </w:r>
    </w:p>
    <w:p>
      <w:r>
        <w:t xml:space="preserve">Otsikko: Nimi: Aallot merellä. Lause 1: Lola lähti eräänä päivänä purjehtimaan ystävänsä kanssa. Lause 2: He olivat suunnitelleet menevänsä liian kauas ja sukeltelevansa koko iltapäivän. Lause 3: Kun he saapuivat täydelliseen paikkaan, alkoi sataa. Lause 4: Aallot olivat niin suuria, että heidän oli palattava kotiin.</w:t>
      </w:r>
    </w:p>
    <w:p>
      <w:r>
        <w:rPr>
          <w:b/>
        </w:rPr>
        <w:t xml:space="preserve">Tulos</w:t>
      </w:r>
    </w:p>
    <w:p>
      <w:r>
        <w:t xml:space="preserve">Jasonin oli ostettava uusi merkki ja luotettava siihen, että se olisi riittävän hyvä.</w:t>
      </w:r>
    </w:p>
    <w:p>
      <w:r>
        <w:rPr>
          <w:b/>
        </w:rPr>
        <w:t xml:space="preserve">Esimerkki 6.6028</w:t>
      </w:r>
    </w:p>
    <w:p>
      <w:r>
        <w:t xml:space="preserve">Otsikko: Hups! Lause 1: Olipa kerran nuori kirjailija, joka löysi hienon tilaisuuden. Lause 2: Se oli niin kovin jännittävää, ja kirjailijan mieli kiihtyi. Lause 3: Hän voisi tienata rahaa tästä tilaisuudesta, mutta siihen liittyi sääntöjä. Lause 4: Hän tarttui toimeen ja jauhoi töitä, mutta ei välittänyt säännöistä.</w:t>
      </w:r>
    </w:p>
    <w:p>
      <w:r>
        <w:rPr>
          <w:b/>
        </w:rPr>
        <w:t xml:space="preserve">Tulos</w:t>
      </w:r>
    </w:p>
    <w:p>
      <w:r>
        <w:t xml:space="preserve">Onneksi Rodney ei kuollut ja Trent vain erotettiin.</w:t>
      </w:r>
    </w:p>
    <w:p>
      <w:r>
        <w:rPr>
          <w:b/>
        </w:rPr>
        <w:t xml:space="preserve">Esimerkki 6.6029</w:t>
      </w:r>
    </w:p>
    <w:p>
      <w:r>
        <w:t xml:space="preserve">Otsikko: Elefantti. Lause 1: Nainen matkusti Intiaan. Lause 2: Hän on aina halunnut ratsastaa norsun selässä. Lause 3: Hän sai vihdoin toteuttaa unelmansa. Lause 4: Hän otti paljon kuvia.</w:t>
      </w:r>
    </w:p>
    <w:p>
      <w:r>
        <w:rPr>
          <w:b/>
        </w:rPr>
        <w:t xml:space="preserve">Tulos</w:t>
      </w:r>
    </w:p>
    <w:p>
      <w:r>
        <w:t xml:space="preserve">Adam ja hänen veljensä riitelivät.</w:t>
      </w:r>
    </w:p>
    <w:p>
      <w:r>
        <w:rPr>
          <w:b/>
        </w:rPr>
        <w:t xml:space="preserve">Esimerkki 6.6030</w:t>
      </w:r>
    </w:p>
    <w:p>
      <w:r>
        <w:t xml:space="preserve">Otsikko: Nimi: The Flat Penny. Lause 1: Tori tykkäsi hankkia matkamuiston, kun hän kävi paikoissa. Lause 2: Hän rakasti koneita, jotka litistivät pennejä. Lause 3: Hän sai eläintarhasta sellaisen, jossa oli norsu. Lause 4: Hän lisäsi sen kokoelmaansa.</w:t>
      </w:r>
    </w:p>
    <w:p>
      <w:r>
        <w:rPr>
          <w:b/>
        </w:rPr>
        <w:t xml:space="preserve">Tulos</w:t>
      </w:r>
    </w:p>
    <w:p>
      <w:r>
        <w:t xml:space="preserve">En malta odottaa, että pääsen kirjoittamaan taas yhden tutkielman luokkaan.</w:t>
      </w:r>
    </w:p>
    <w:p>
      <w:r>
        <w:rPr>
          <w:b/>
        </w:rPr>
        <w:t xml:space="preserve">Esimerkki 6.6031</w:t>
      </w:r>
    </w:p>
    <w:p>
      <w:r>
        <w:t xml:space="preserve">Otsikko: Nimi: Skinny Dipping. Lause 1: Naapurini Sara oli juuri eronnut. Lause 2: Hän aloitti suhteen pian avioeronsa jälkeen. Lause 3: Kerran hän kävi poikaystävänsä kanssa naku-uinnilla asunnon uima-altaassa. Lause 4: Hän tunsi itsensä lapseksi ja kertoi siitä meille.</w:t>
      </w:r>
    </w:p>
    <w:p>
      <w:r>
        <w:rPr>
          <w:b/>
        </w:rPr>
        <w:t xml:space="preserve">Tulos</w:t>
      </w:r>
    </w:p>
    <w:p>
      <w:r>
        <w:t xml:space="preserve">Maksujen maksaminen kesti kuukausia.</w:t>
      </w:r>
    </w:p>
    <w:p>
      <w:r>
        <w:rPr>
          <w:b/>
        </w:rPr>
        <w:t xml:space="preserve">Esimerkki 6.6032</w:t>
      </w:r>
    </w:p>
    <w:p>
      <w:r>
        <w:t xml:space="preserve">Otsikko: Nimi: Tie. Lause 1: Jalkakäytävällä oli halkeama. Lause 2: Joku kompastui halkeamaan. Lause 3: He mursivat kätensä. Lause 4: He haastoivat kaupungin oikeuteen.</w:t>
      </w:r>
    </w:p>
    <w:p>
      <w:r>
        <w:rPr>
          <w:b/>
        </w:rPr>
        <w:t xml:space="preserve">Tulos</w:t>
      </w:r>
    </w:p>
    <w:p>
      <w:r>
        <w:t xml:space="preserve">Katsojat päättelivät, että hän oli humalassa.</w:t>
      </w:r>
    </w:p>
    <w:p>
      <w:r>
        <w:rPr>
          <w:b/>
        </w:rPr>
        <w:t xml:space="preserve">Esimerkki 6.6033</w:t>
      </w:r>
    </w:p>
    <w:p>
      <w:r>
        <w:t xml:space="preserve">Otsikko: Nimi: Getting Hit. Lause 1: Jake käyttäytyi baarissa töykeästi. Lause 2: Kaikki hänen ympärillään olivat ärsyyntyneitä. Lause 3: Lopulta hän työnsi jonkun yli. Lause 4: Hän päätyi lyömään Jakea.</w:t>
      </w:r>
    </w:p>
    <w:p>
      <w:r>
        <w:rPr>
          <w:b/>
        </w:rPr>
        <w:t xml:space="preserve">Tulos</w:t>
      </w:r>
    </w:p>
    <w:p>
      <w:r>
        <w:t xml:space="preserve">Hän on siitä lähtien ollut tyytyväinen päätökseensä.</w:t>
      </w:r>
    </w:p>
    <w:p>
      <w:r>
        <w:rPr>
          <w:b/>
        </w:rPr>
        <w:t xml:space="preserve">Esimerkki 6.6034</w:t>
      </w:r>
    </w:p>
    <w:p>
      <w:r>
        <w:t xml:space="preserve">Otsikko: Nimi: Karate on kätevä. Lause 1: Jakea kiusattiin koulussa. Lause 2: Hänen vanhempansa kirjoittivat hänet karatekurssille. Lause 3: Jake oppi muutamia tekniikoita. Lause 4: Mikä tärkeintä, hän sai itseluottamusta.</w:t>
      </w:r>
    </w:p>
    <w:p>
      <w:r>
        <w:rPr>
          <w:b/>
        </w:rPr>
        <w:t xml:space="preserve">Tulos</w:t>
      </w:r>
    </w:p>
    <w:p>
      <w:r>
        <w:t xml:space="preserve">Omistajat ovat harkinneet sen kieltämistä sen omaksi parhaaksi.</w:t>
      </w:r>
    </w:p>
    <w:p>
      <w:r>
        <w:rPr>
          <w:b/>
        </w:rPr>
        <w:t xml:space="preserve">Esimerkki 6.6035</w:t>
      </w:r>
    </w:p>
    <w:p>
      <w:r>
        <w:t xml:space="preserve">Otsikko: Kelly voittaa ensimmäisen palkinnon. Lause 1: Kelly työskentelee tieteellisen projektin parissa. Lause 2: Hän osallistuu tiedemessuille. Lause 3: Hän saa projektinsa valmiiksi. Lause 4: Hän voittaa messuilla ensimmäisen palkinnon.</w:t>
      </w:r>
    </w:p>
    <w:p>
      <w:r>
        <w:rPr>
          <w:b/>
        </w:rPr>
        <w:t xml:space="preserve">Tulos</w:t>
      </w:r>
    </w:p>
    <w:p>
      <w:r>
        <w:t xml:space="preserve">Mies jättää hänet ensin.</w:t>
      </w:r>
    </w:p>
    <w:p>
      <w:r>
        <w:rPr>
          <w:b/>
        </w:rPr>
        <w:t xml:space="preserve">Esimerkki 6.6036</w:t>
      </w:r>
    </w:p>
    <w:p>
      <w:r>
        <w:t xml:space="preserve">Otsikko: Nimi: Myöhästynyt toimitus. Lause 1: Linda oli aina rakastanut sanomalehden saamista. Lause 2: Mutta hän joutui peruuttamaan tilauksensa myöhästyneiden toimitusten vuoksi. Lause 3: Kun hänelle luvattiin, että lehti toimitetaan ajallaan, hän tilasi sen epäröiden uudelleen. Lause 4: Ensimmäisenä päivänä hän odotti ongelmia, mutta lehti tuli ajoissa.</w:t>
      </w:r>
    </w:p>
    <w:p>
      <w:r>
        <w:rPr>
          <w:b/>
        </w:rPr>
        <w:t xml:space="preserve">Tulos</w:t>
      </w:r>
    </w:p>
    <w:p>
      <w:r>
        <w:t xml:space="preserve">Diana käveli pois.</w:t>
      </w:r>
    </w:p>
    <w:p>
      <w:r>
        <w:rPr>
          <w:b/>
        </w:rPr>
        <w:t xml:space="preserve">Esimerkki 6.6037</w:t>
      </w:r>
    </w:p>
    <w:p>
      <w:r>
        <w:t xml:space="preserve">Otsikko: Julie the Clown. Lause 1: Julie rakasti naurattaa ystäviään. Lause 2: Hänestä tuntui, että päivä oli arvoton, jos hän ei pystynyt siihen. Lause 3: Tänään oli yksi niistä päivistä. Lause 4: Hän ei onnistunut saamaan opettajiaan tai ystäviään nauramaan.</w:t>
      </w:r>
    </w:p>
    <w:p>
      <w:r>
        <w:rPr>
          <w:b/>
        </w:rPr>
        <w:t xml:space="preserve">Tulos</w:t>
      </w:r>
    </w:p>
    <w:p>
      <w:r>
        <w:t xml:space="preserve">Mira oli jättänyt Janelle omaisuutensa, kunhan tämä huolehtii kissoistaan.</w:t>
      </w:r>
    </w:p>
    <w:p>
      <w:r>
        <w:rPr>
          <w:b/>
        </w:rPr>
        <w:t xml:space="preserve">Esimerkki 6.6038</w:t>
      </w:r>
    </w:p>
    <w:p>
      <w:r>
        <w:t xml:space="preserve">Otsikko: Nimi: The Chest. Lause 1: Chad auttoi isovanhempiaan tyhjentämään ullakon. Lause 2: Hän löysi ullakon nurkasta pienen arkun. Lause 3: Chad toi sen alas isoisälleen. Lause 4: Hänen isoisänsä silmät syttyivät, kun hän näki arkun.</w:t>
      </w:r>
    </w:p>
    <w:p>
      <w:r>
        <w:rPr>
          <w:b/>
        </w:rPr>
        <w:t xml:space="preserve">Tulos</w:t>
      </w:r>
    </w:p>
    <w:p>
      <w:r>
        <w:t xml:space="preserve">Oli ihanaa saada tuoreita kukkia taloon!</w:t>
      </w:r>
    </w:p>
    <w:p>
      <w:r>
        <w:rPr>
          <w:b/>
        </w:rPr>
        <w:t xml:space="preserve">Esimerkki 6.6039</w:t>
      </w:r>
    </w:p>
    <w:p>
      <w:r>
        <w:t xml:space="preserve">Otsikko: Nimi: Voiton teema. Lause 1: Bob näki maaliviivan tulevan edessä. Lause 2: Hän kuuli yleisön hurraavan katsomosta. Lause 3: Tämä oli se! Lause 4: Tämä oli se hetki, jota varten hän oli harjoitellut vuosia!</w:t>
      </w:r>
    </w:p>
    <w:p>
      <w:r>
        <w:rPr>
          <w:b/>
        </w:rPr>
        <w:t xml:space="preserve">Tulos</w:t>
      </w:r>
    </w:p>
    <w:p>
      <w:r>
        <w:t xml:space="preserve">Vaikka hän oli myöhässä tunnilta, hän pääsi sisään.</w:t>
      </w:r>
    </w:p>
    <w:p>
      <w:r>
        <w:rPr>
          <w:b/>
        </w:rPr>
        <w:t xml:space="preserve">Esimerkki 6.6040</w:t>
      </w:r>
    </w:p>
    <w:p>
      <w:r>
        <w:t xml:space="preserve">Otsikko: Goblin. Lause 1: Pieni poika ei tiennyt, mikä hänen pitäisi olla Halloweenina. Lause 2: Hän löysi pukukaupasta hyvin pelottavan asun. Lause 3: Se oli peikko, jolla oli isot vihreät korvat. Lause 4: Hän käytti sitä asua ylpeänä.</w:t>
      </w:r>
    </w:p>
    <w:p>
      <w:r>
        <w:rPr>
          <w:b/>
        </w:rPr>
        <w:t xml:space="preserve">Tulos</w:t>
      </w:r>
    </w:p>
    <w:p>
      <w:r>
        <w:t xml:space="preserve">Laura oli iloinen päästessään eroon vanhoista lenkkareistaan.</w:t>
      </w:r>
    </w:p>
    <w:p>
      <w:r>
        <w:rPr>
          <w:b/>
        </w:rPr>
        <w:t xml:space="preserve">Esimerkki 6.6041</w:t>
      </w:r>
    </w:p>
    <w:p>
      <w:r>
        <w:t xml:space="preserve">Otsikko: Dale ajaa bussia. Lause 1: Dale on koulukiusaaja. Lause 2: Kaikki lapset tietävät, että heidän on parasta kysyä häneltä ennen kuin tekevät jotain. Lause 3: Bussin kyytiin nousee uusi lapsi. Lause 4: Hän päättää yrittää istua takapenkillä.</w:t>
      </w:r>
    </w:p>
    <w:p>
      <w:r>
        <w:rPr>
          <w:b/>
        </w:rPr>
        <w:t xml:space="preserve">Tulos</w:t>
      </w:r>
    </w:p>
    <w:p>
      <w:r>
        <w:t xml:space="preserve">Mies vaihtoi tulostuskasetin.</w:t>
      </w:r>
    </w:p>
    <w:p>
      <w:r>
        <w:rPr>
          <w:b/>
        </w:rPr>
        <w:t xml:space="preserve">Esimerkki 6.6042</w:t>
      </w:r>
    </w:p>
    <w:p>
      <w:r>
        <w:t xml:space="preserve">Otsikko: Nimi: Koiranmetsästyskoe. Lause 1: Tomilla oli metsästyskoiria. Lause 2: Hän halusi testata niitä. Lause 3: Hän ja muut testasivat, löytävätkö heidän koiransa sorsia. Lause 4: Testi kesti muutaman tunnin, ja kaikki saivat hengailla.</w:t>
      </w:r>
    </w:p>
    <w:p>
      <w:r>
        <w:rPr>
          <w:b/>
        </w:rPr>
        <w:t xml:space="preserve">Tulos</w:t>
      </w:r>
    </w:p>
    <w:p>
      <w:r>
        <w:t xml:space="preserve">Valokuvaaja nolostui nähdessään ottamansa kuvan.</w:t>
      </w:r>
    </w:p>
    <w:p>
      <w:r>
        <w:rPr>
          <w:b/>
        </w:rPr>
        <w:t xml:space="preserve">Esimerkki 6.6043</w:t>
      </w:r>
    </w:p>
    <w:p>
      <w:r>
        <w:t xml:space="preserve">Otsikko: Nimi: Kaasu. Lause 1: Autossani syttyi kaasuvalo. Lause 2: Yritin päästä nopeasti sillan yli. Lause 3: Ajoin pois valtatieltä. Lause 4: Löysin lopulta huoltoaseman.</w:t>
      </w:r>
    </w:p>
    <w:p>
      <w:r>
        <w:rPr>
          <w:b/>
        </w:rPr>
        <w:t xml:space="preserve">Tulos</w:t>
      </w:r>
    </w:p>
    <w:p>
      <w:r>
        <w:t xml:space="preserve">En voinut, joten minun oli ostettava toinen televisio.</w:t>
      </w:r>
    </w:p>
    <w:p>
      <w:r>
        <w:rPr>
          <w:b/>
        </w:rPr>
        <w:t xml:space="preserve">Esimerkki 6.6044</w:t>
      </w:r>
    </w:p>
    <w:p>
      <w:r>
        <w:t xml:space="preserve">Otsikko: Otsikko: Hampaiden valkaisu epäonnistuu. Lause 1: Martha halusi valkaista hampaansa. Lause 2: Aluksi häntä pelotti. Lause 3: Sitten hän ryhtyi siihen. Lause 4: Valitettavasti hän sai pahan hammasherkkyyden.</w:t>
      </w:r>
    </w:p>
    <w:p>
      <w:r>
        <w:rPr>
          <w:b/>
        </w:rPr>
        <w:t xml:space="preserve">Tulos</w:t>
      </w:r>
    </w:p>
    <w:p>
      <w:r>
        <w:t xml:space="preserve">Tim ei enää koskaan valvonut niin myöhään.</w:t>
      </w:r>
    </w:p>
    <w:p>
      <w:r>
        <w:rPr>
          <w:b/>
        </w:rPr>
        <w:t xml:space="preserve">Esimerkki 6.6045</w:t>
      </w:r>
    </w:p>
    <w:p>
      <w:r>
        <w:t xml:space="preserve">Otsikko: Koira. Lause 1: Maria oli aina rakastanut koiria. Lause 2: Hän päätti hankkia koiran lemmikiksi. Lause 3: Se oli niin kaunis, että hän päätti tehdä siitä näyttelykoiran. Lause 4: Se voitti ensimmäisessä näyttelyssään ensimmäisen palkinnon!</w:t>
      </w:r>
    </w:p>
    <w:p>
      <w:r>
        <w:rPr>
          <w:b/>
        </w:rPr>
        <w:t xml:space="preserve">Tulos</w:t>
      </w:r>
    </w:p>
    <w:p>
      <w:r>
        <w:t xml:space="preserve">Hän oli kylläinen, mutta ei ollut varma, mitä hän söisi myöhemmin.</w:t>
      </w:r>
    </w:p>
    <w:p>
      <w:r>
        <w:rPr>
          <w:b/>
        </w:rPr>
        <w:t xml:space="preserve">Esimerkki 6.6046</w:t>
      </w:r>
    </w:p>
    <w:p>
      <w:r>
        <w:t xml:space="preserve">Otsikko: Steve's Soggy Sandwich. Lause 1: Stevellä oli tiukka päiväohjelma. Lause 2: Hän teki asiat aina hyvin tarkasti samoihin aikoihin. Lause 3: Hän pysähtyi aina samaan voileipäkauppaan lounaalle. Lause 4: Eräänä päivänä eräs keskeytys viivästytti hänen voileivänsä syömistä.</w:t>
      </w:r>
    </w:p>
    <w:p>
      <w:r>
        <w:rPr>
          <w:b/>
        </w:rPr>
        <w:t xml:space="preserve">Tulos</w:t>
      </w:r>
    </w:p>
    <w:p>
      <w:r>
        <w:t xml:space="preserve">Otin sen käteeni ja tiesin, että löysin juuri sen kissan, joka sopii minulle.</w:t>
      </w:r>
    </w:p>
    <w:p>
      <w:r>
        <w:rPr>
          <w:b/>
        </w:rPr>
        <w:t xml:space="preserve">Esimerkki 6.6047</w:t>
      </w:r>
    </w:p>
    <w:p>
      <w:r>
        <w:t xml:space="preserve">Otsikko: Nimi: Saatat myös pitää. Lause 1: Kate selasi töissä internetiä. Lause 2: Sivun alareunassa oli toinenkin artikkeli, jonka hän halusi nähdä. Lause 3: Hän napsautti linkkiä nähdäkseen seuraavan artikkelin. Lause 4: Ja hänen tietokoneensa alkoi käyttäytyä oudosti.</w:t>
      </w:r>
    </w:p>
    <w:p>
      <w:r>
        <w:rPr>
          <w:b/>
        </w:rPr>
        <w:t xml:space="preserve">Tulos</w:t>
      </w:r>
    </w:p>
    <w:p>
      <w:r>
        <w:t xml:space="preserve">Hän vei veneen korjaamolle.</w:t>
      </w:r>
    </w:p>
    <w:p>
      <w:r>
        <w:rPr>
          <w:b/>
        </w:rPr>
        <w:t xml:space="preserve">Esimerkki 6.6048</w:t>
      </w:r>
    </w:p>
    <w:p>
      <w:r>
        <w:t xml:space="preserve">Otsikko: Kurt. Lause 1: Kurt otti minuun eräänä päivänä yllättäen yhteyttä. Lause 2: Hän sanoi, että oli aina rakastanut minua ja tunsi, että olin karannut. Lause 3: Lähetimme tekstiviestejä ja puhuimme puhelimessa. Lause 4: Suunnittelimme tapaavamme pian.</w:t>
      </w:r>
    </w:p>
    <w:p>
      <w:r>
        <w:rPr>
          <w:b/>
        </w:rPr>
        <w:t xml:space="preserve">Tulos</w:t>
      </w:r>
    </w:p>
    <w:p>
      <w:r>
        <w:t xml:space="preserve">Jeff reputtaa testin ja sanoo yrittävänsä ensi kerralla kovemmin.</w:t>
      </w:r>
    </w:p>
    <w:p>
      <w:r>
        <w:rPr>
          <w:b/>
        </w:rPr>
        <w:t xml:space="preserve">Esimerkki 6.6049</w:t>
      </w:r>
    </w:p>
    <w:p>
      <w:r>
        <w:t xml:space="preserve">Otsikko: Nimi: Paperipyyhkeet. Lause 1: En ole koskaan käyttänyt paperipyyhkeitä. Lause 2: Minusta ne olivat liian tarpeettomia. Lause 3: Kun mieheni muutti tänne, hän vaati minua ostamaan niitä. Lause 4: Menin kauppaan ja ostin kolme.</w:t>
      </w:r>
    </w:p>
    <w:p>
      <w:r>
        <w:rPr>
          <w:b/>
        </w:rPr>
        <w:t xml:space="preserve">Tulos</w:t>
      </w:r>
    </w:p>
    <w:p>
      <w:r>
        <w:t xml:space="preserve">Vakuutusyhtiö syytti siitä huolimattomuutta.</w:t>
      </w:r>
    </w:p>
    <w:p>
      <w:r>
        <w:rPr>
          <w:b/>
        </w:rPr>
        <w:t xml:space="preserve">Esimerkki 6.6050</w:t>
      </w:r>
    </w:p>
    <w:p>
      <w:r>
        <w:t xml:space="preserve">Nimike: Kasvihuolto. Lause 1: Billillä oli kroonista kipua jaloissaan. Lause 2: Lääkäri käski hänen ottaa kipulääkkeitä. Lause 3: Bill ei halunnut ottaa lääkkeitä. Lause 4: Bill söi sen sijaan hedelmiä ja vihanneksia.</w:t>
      </w:r>
    </w:p>
    <w:p>
      <w:r>
        <w:rPr>
          <w:b/>
        </w:rPr>
        <w:t xml:space="preserve">Tulos</w:t>
      </w:r>
    </w:p>
    <w:p>
      <w:r>
        <w:t xml:space="preserve">Hän oli juuri saanut selville, että hänen miehensä petti häntä.</w:t>
      </w:r>
    </w:p>
    <w:p>
      <w:r>
        <w:rPr>
          <w:b/>
        </w:rPr>
        <w:t xml:space="preserve">Esimerkki 6.6051</w:t>
      </w:r>
    </w:p>
    <w:p>
      <w:r>
        <w:t xml:space="preserve">Otsikko: Nimi: Golfin pelaaminen. Lause 1: Bill oli innoissaan pelatessaan ensimmäisessä turnauksessaan. Lause 2: Hän oli harjoitellut joka päivä vuosien ajan tullakseen kilpailukykyiseksi. Lause 3: Hän lämmitteli kentällä ja löi muutaman lyönnin viheriöllä. Lause 4: Bill aloitti kierroksensa ja pelasi täysillä.</w:t>
      </w:r>
    </w:p>
    <w:p>
      <w:r>
        <w:rPr>
          <w:b/>
        </w:rPr>
        <w:t xml:space="preserve">Tulos</w:t>
      </w:r>
    </w:p>
    <w:p>
      <w:r>
        <w:t xml:space="preserve">Hän kieltäytyi toisista treffeistä.</w:t>
      </w:r>
    </w:p>
    <w:p>
      <w:r>
        <w:rPr>
          <w:b/>
        </w:rPr>
        <w:t xml:space="preserve">Esimerkki 6.6052</w:t>
      </w:r>
    </w:p>
    <w:p>
      <w:r>
        <w:t xml:space="preserve">Otsikko: Nimi: Ei onnea. Lause 1: Charlie tuntee olevansa onneton. Lause 2: Mikään ei ole sujunut hänen toiveitaan viime aikoina. Lause 3: Hän päätti kokeilla onneaan lottokupongilla. Lause 4: Suurella odotuksella hän raaputti numeroita.</w:t>
      </w:r>
    </w:p>
    <w:p>
      <w:r>
        <w:rPr>
          <w:b/>
        </w:rPr>
        <w:t xml:space="preserve">Tulos</w:t>
      </w:r>
    </w:p>
    <w:p>
      <w:r>
        <w:t xml:space="preserve">Valitettavasti se ei riittänyt.</w:t>
      </w:r>
    </w:p>
    <w:p>
      <w:r>
        <w:rPr>
          <w:b/>
        </w:rPr>
        <w:t xml:space="preserve">Esimerkki 6.6053</w:t>
      </w:r>
    </w:p>
    <w:p>
      <w:r>
        <w:t xml:space="preserve">Nimike: Hugon kädet. Lause 1: Hugo oli taitava kirurgi. Lause 2: Hän oli kuitenkin ahne ja teki sitä vain rahan takia. Lause 3: Hän ei välittänyt potilaistaan, kunhan sai palkkaa. Lause 4: Eräänä päivänä Hugo joutui auto-onnettomuuteen ja mursi molemmat kätensä.</w:t>
      </w:r>
    </w:p>
    <w:p>
      <w:r>
        <w:rPr>
          <w:b/>
        </w:rPr>
        <w:t xml:space="preserve">Tulos</w:t>
      </w:r>
    </w:p>
    <w:p>
      <w:r>
        <w:t xml:space="preserve">Steve näytti upealta.</w:t>
      </w:r>
    </w:p>
    <w:p>
      <w:r>
        <w:rPr>
          <w:b/>
        </w:rPr>
        <w:t xml:space="preserve">Esimerkki 6.6054</w:t>
      </w:r>
    </w:p>
    <w:p>
      <w:r>
        <w:t xml:space="preserve">Otsikko: Nimi: Kala. Lause 1: Joe lähti kalastamaan pilvisenä päivänä. Lause 2: Hän ei uskonut saavansa kalaa. Lause 3: Hän istui veneessään pari tuntia. Lause 4: Lopulta hän sai kalan ja sitten toisenkin kalan.</w:t>
      </w:r>
    </w:p>
    <w:p>
      <w:r>
        <w:rPr>
          <w:b/>
        </w:rPr>
        <w:t xml:space="preserve">Tulos</w:t>
      </w:r>
    </w:p>
    <w:p>
      <w:r>
        <w:t xml:space="preserve">Lavakammo oli kova, mutta hän pystyi voittamaan sen.</w:t>
      </w:r>
    </w:p>
    <w:p>
      <w:r>
        <w:rPr>
          <w:b/>
        </w:rPr>
        <w:t xml:space="preserve">Esimerkki 6.6055</w:t>
      </w:r>
    </w:p>
    <w:p>
      <w:r>
        <w:t xml:space="preserve">Otsikko: Nimi: Uusi lompakko. Lause 1: Hal osti uuden lompakon. Lause 2: Hän oli niin onnellinen, että hän laittoi sen heti taskuunsa. Lause 3: Kun hän saapui pankkiin, hän huomasi, että se oli tyhjä. Lause 4: Hänen oli palattava kotiin.</w:t>
      </w:r>
    </w:p>
    <w:p>
      <w:r>
        <w:rPr>
          <w:b/>
        </w:rPr>
        <w:t xml:space="preserve">Tulos</w:t>
      </w:r>
    </w:p>
    <w:p>
      <w:r>
        <w:t xml:space="preserve">Ja hän juoksi kotiin vannoen, ettei menisi sinne enää koskaan yksin.</w:t>
      </w:r>
    </w:p>
    <w:p>
      <w:r>
        <w:rPr>
          <w:b/>
        </w:rPr>
        <w:t xml:space="preserve">Esimerkki 6.6056</w:t>
      </w:r>
    </w:p>
    <w:p>
      <w:r>
        <w:t xml:space="preserve">Otsikko: Nimi: Date to the Dance. Lause 1: Alfie kävi koulua poikakoulussa. Lause 2: Hän ei tuntenut montaakaan tyttöä. Lause 3: Alfie halusi treffit koulun tanssiaisiin. Lause 4: Hän kysyi ystävältään Joelta, tunsiko tämä tyttöjä.</w:t>
      </w:r>
    </w:p>
    <w:p>
      <w:r>
        <w:rPr>
          <w:b/>
        </w:rPr>
        <w:t xml:space="preserve">Tulos</w:t>
      </w:r>
    </w:p>
    <w:p>
      <w:r>
        <w:t xml:space="preserve">Monet hotellit ja turistit jäivät tulvan alle.</w:t>
      </w:r>
    </w:p>
    <w:p>
      <w:r>
        <w:rPr>
          <w:b/>
        </w:rPr>
        <w:t xml:space="preserve">Esimerkki 6.6057</w:t>
      </w:r>
    </w:p>
    <w:p>
      <w:r>
        <w:t xml:space="preserve">Otsikko: Nimi: Long Jog. Lause 1: Tim oli eräänä aamuna lenkillä. Lause 2: Sää oli kirpeä ja viileä. Lause 3: Timillä oli hyvä ja energinen olo. Lause 4: Hän päätti jatkaa lenkkeilyä normaalia pidempään.</w:t>
      </w:r>
    </w:p>
    <w:p>
      <w:r>
        <w:rPr>
          <w:b/>
        </w:rPr>
        <w:t xml:space="preserve">Tulos</w:t>
      </w:r>
    </w:p>
    <w:p>
      <w:r>
        <w:t xml:space="preserve">Hänen renkaistaan katosi pito ja hän törmäsi puuhun.</w:t>
      </w:r>
    </w:p>
    <w:p>
      <w:r>
        <w:rPr>
          <w:b/>
        </w:rPr>
        <w:t xml:space="preserve">Esimerkki 6.6058</w:t>
      </w:r>
    </w:p>
    <w:p>
      <w:r>
        <w:t xml:space="preserve">Otsikko: Nimi: Up All Night. Lause 1: Liz huomasi linnunpesän makuuhuoneensa ikkunan vieressä. Lause 2: Hän ei ajatellut sitä ennen kuin sinä yönä. Lause 3: Hän heräsi äänekkääseen huutoon. Lause 4: Se oli pöllönpesä!</w:t>
      </w:r>
    </w:p>
    <w:p>
      <w:r>
        <w:rPr>
          <w:b/>
        </w:rPr>
        <w:t xml:space="preserve">Tulos</w:t>
      </w:r>
    </w:p>
    <w:p>
      <w:r>
        <w:t xml:space="preserve">Ashleyn ystävä hankki hänelle liput.</w:t>
      </w:r>
    </w:p>
    <w:p>
      <w:r>
        <w:rPr>
          <w:b/>
        </w:rPr>
        <w:t xml:space="preserve">Esimerkki 6.6059</w:t>
      </w:r>
    </w:p>
    <w:p>
      <w:r>
        <w:t xml:space="preserve">Otsikko: Nimi: Ystävät armeijassa. Lause 1: Jotkut ystävistäni olivat armeijassa. Lause 2: He viettivät paljon aikaa Lähi-idässä. Lause 3: He kertoivat minulle paljon tarinoita kokemuksistaan. Lause 4: Jotkut heistä todella pelottivat minua.</w:t>
      </w:r>
    </w:p>
    <w:p>
      <w:r>
        <w:rPr>
          <w:b/>
        </w:rPr>
        <w:t xml:space="preserve">Tulos</w:t>
      </w:r>
    </w:p>
    <w:p>
      <w:r>
        <w:t xml:space="preserve">Haluan olla sellainen, kun kasvan isoksi!</w:t>
      </w:r>
    </w:p>
    <w:p>
      <w:r>
        <w:rPr>
          <w:b/>
        </w:rPr>
        <w:t xml:space="preserve">Esimerkki 6.6060</w:t>
      </w:r>
    </w:p>
    <w:p>
      <w:r>
        <w:t xml:space="preserve">Otsikko: Nimi: Over the Limit. Lause 1: Tim sai älypuhelimen. Lause 2: Hän sai datapaketin. Lause 3: Tim ei uskonut, että se loppuisi kesken. Lause 4: Se loppui viikkojen kuluessa.</w:t>
      </w:r>
    </w:p>
    <w:p>
      <w:r>
        <w:rPr>
          <w:b/>
        </w:rPr>
        <w:t xml:space="preserve">Tulos</w:t>
      </w:r>
    </w:p>
    <w:p>
      <w:r>
        <w:t xml:space="preserve">Sue oli niin pettynyt siihen, että hänen idolinsa ei ollutkaan sellainen kuin hän luuli.</w:t>
      </w:r>
    </w:p>
    <w:p>
      <w:r>
        <w:rPr>
          <w:b/>
        </w:rPr>
        <w:t xml:space="preserve">Esimerkki 6.6061</w:t>
      </w:r>
    </w:p>
    <w:p>
      <w:r>
        <w:t xml:space="preserve">Otsikko: Nimi: Vanha kaivo. Lause 1: Tomin talossa oli vanha kaivo. Lause 2: Sitä yritettiin peittää. Lause 3: Valitettavasti eräänä päivänä satoi paljon. Lause 4: Kaivo romahti osittain.</w:t>
      </w:r>
    </w:p>
    <w:p>
      <w:r>
        <w:rPr>
          <w:b/>
        </w:rPr>
        <w:t xml:space="preserve">Tulos</w:t>
      </w:r>
    </w:p>
    <w:p>
      <w:r>
        <w:t xml:space="preserve">Tom sairastui sen takia.</w:t>
      </w:r>
    </w:p>
    <w:p>
      <w:r>
        <w:rPr>
          <w:b/>
        </w:rPr>
        <w:t xml:space="preserve">Esimerkki 6.6062</w:t>
      </w:r>
    </w:p>
    <w:p>
      <w:r>
        <w:t xml:space="preserve">Otsikko: Lynnillä on suhde. Lause 1: Lynn on onneton avioliitossaan. Lause 2: Hänen miehensä ei ole koskaan kiltti hänelle eikä kiinnitä häneen huomiota. Lause 3: Eräänä iltana Lynn kertoo miehelleen menevänsä ulos ystäviensä kanssa. Lause 4: Hän todella lähtee ulos erään työmiehen kanssa ja viettää hauskaa.</w:t>
      </w:r>
    </w:p>
    <w:p>
      <w:r>
        <w:rPr>
          <w:b/>
        </w:rPr>
        <w:t xml:space="preserve">Tulos</w:t>
      </w:r>
    </w:p>
    <w:p>
      <w:r>
        <w:t xml:space="preserve">Lopulta he rakastuvat ja menevät naimisiin.</w:t>
      </w:r>
    </w:p>
    <w:p>
      <w:r>
        <w:rPr>
          <w:b/>
        </w:rPr>
        <w:t xml:space="preserve">Esimerkki 6.6063</w:t>
      </w:r>
    </w:p>
    <w:p>
      <w:r>
        <w:t xml:space="preserve">Otsikko: Koira. Lause 1: Justin yllätti lapsensa lemmikillä. Lause 2: Se oli eläinsuojasta saatu koira. Lause 3: Kun he nukkuivat, koira repi heidän koko olohuoneensa kappaleiksi. Lause 4: Justin sanoi, että koiran piti mennä takaisin.</w:t>
      </w:r>
    </w:p>
    <w:p>
      <w:r>
        <w:rPr>
          <w:b/>
        </w:rPr>
        <w:t xml:space="preserve">Tulos</w:t>
      </w:r>
    </w:p>
    <w:p>
      <w:r>
        <w:t xml:space="preserve">Hän päätti lähteä kotiin kohtuulliseen aikaan.</w:t>
      </w:r>
    </w:p>
    <w:p>
      <w:r>
        <w:rPr>
          <w:b/>
        </w:rPr>
        <w:t xml:space="preserve">Esimerkki 6.6064</w:t>
      </w:r>
    </w:p>
    <w:p>
      <w:r>
        <w:t xml:space="preserve">Otsikko: Nimi: Muffinit. Lause 1: Minulla oli muffinsinhimo. Lause 2: Menin kauppaan ostamaan niitä. Lause 3: Löysin mustikka- ja suklaamuffinsseja. Lause 4: Tiesin, että mieheni inhoaa suklaata, mutta minä halusin niitä.</w:t>
      </w:r>
    </w:p>
    <w:p>
      <w:r>
        <w:rPr>
          <w:b/>
        </w:rPr>
        <w:t xml:space="preserve">Tulos</w:t>
      </w:r>
    </w:p>
    <w:p>
      <w:r>
        <w:t xml:space="preserve">Hän sairastui ja oksensi.</w:t>
      </w:r>
    </w:p>
    <w:p>
      <w:r>
        <w:rPr>
          <w:b/>
        </w:rPr>
        <w:t xml:space="preserve">Esimerkki 6.6065</w:t>
      </w:r>
    </w:p>
    <w:p>
      <w:r>
        <w:t xml:space="preserve">Otsikko: Nimi: Uudet punaiset kengät. Lause 1: Dan vei tyttärensä kenkäkauppaan ostamaan uudet kengät. Lause 2: Dan antoi tyttärensä valita upouudet kengät. Lause 3: Tunnin etsiskelyn jälkeen Danin tytär valitsi kiiltävät punaiset kengät. Lause 4: Dan auttoi tytärtään sovittamaan kenkiä.</w:t>
      </w:r>
    </w:p>
    <w:p>
      <w:r>
        <w:rPr>
          <w:b/>
        </w:rPr>
        <w:t xml:space="preserve">Tulos</w:t>
      </w:r>
    </w:p>
    <w:p>
      <w:r>
        <w:t xml:space="preserve">Dan päätti sen sijaan pysähtyä huoltoasemalle ja ottaa torkut.</w:t>
      </w:r>
    </w:p>
    <w:p>
      <w:r>
        <w:rPr>
          <w:b/>
        </w:rPr>
        <w:t xml:space="preserve">Esimerkki 6.6066</w:t>
      </w:r>
    </w:p>
    <w:p>
      <w:r>
        <w:t xml:space="preserve">Otsikko: Nimi: Videopelit. Lause 1: Priya rakastaa videopelejä. Lause 2: Kun hän löytää yhden, josta hän pitää, hän pelaa sitä päiväkausia. Lause 3: Hän pysyy ajan tasalla kaikista peliuutisista. Lause 4: Priya on vihdoin päättänyt aloittaa pelien suoratoiston.</w:t>
      </w:r>
    </w:p>
    <w:p>
      <w:r>
        <w:rPr>
          <w:b/>
        </w:rPr>
        <w:t xml:space="preserve">Tulos</w:t>
      </w:r>
    </w:p>
    <w:p>
      <w:r>
        <w:t xml:space="preserve">Hän muistaisi aina tuon ensimmäisen risteilyn.</w:t>
      </w:r>
    </w:p>
    <w:p>
      <w:r>
        <w:rPr>
          <w:b/>
        </w:rPr>
        <w:t xml:space="preserve">Esimerkki 6.6067</w:t>
      </w:r>
    </w:p>
    <w:p>
      <w:r>
        <w:t xml:space="preserve">Otsikko: Nimi: Not So Bright. Lause 1: Tyber teki myöhään töitä koiranhoitotöissään. Lause 2: Junassa kotiin hän päätti jäädä pois junasta pari pysäkkiä etuajassa. Lause 3: Kun hän käveli pimeässä, useat miehet kävivät hänen kimppuunsa. Lause 4: He varastivat hänen puhelimensa, MP3-soittimensa, kuulokkeensa ja jopa päivällisen!</w:t>
      </w:r>
    </w:p>
    <w:p>
      <w:r>
        <w:rPr>
          <w:b/>
        </w:rPr>
        <w:t xml:space="preserve">Tulos</w:t>
      </w:r>
    </w:p>
    <w:p>
      <w:r>
        <w:t xml:space="preserve">Tom poltti kielensä aika pahasti siihen.</w:t>
      </w:r>
    </w:p>
    <w:p>
      <w:r>
        <w:rPr>
          <w:b/>
        </w:rPr>
        <w:t xml:space="preserve">Esimerkki 6.6068</w:t>
      </w:r>
    </w:p>
    <w:p>
      <w:r>
        <w:t xml:space="preserve">Otsikko: Nimi: Meredithin virhe. Lause 1: Meredith oli hyvin utelias viisivuotias. Lause 2: Hän teeskenteli ajavansa isänsä kuorma-autoa. Lause 3: Hän painoi vahingossa käsijarrua. Lause 4: Kuorma-auto kaatui takaisin kadulle.</w:t>
      </w:r>
    </w:p>
    <w:p>
      <w:r>
        <w:rPr>
          <w:b/>
        </w:rPr>
        <w:t xml:space="preserve">Tulos</w:t>
      </w:r>
    </w:p>
    <w:p>
      <w:r>
        <w:t xml:space="preserve">Se oli nautinnollinen matka!</w:t>
      </w:r>
    </w:p>
    <w:p>
      <w:r>
        <w:rPr>
          <w:b/>
        </w:rPr>
        <w:t xml:space="preserve">Esimerkki 6.6069</w:t>
      </w:r>
    </w:p>
    <w:p>
      <w:r>
        <w:t xml:space="preserve">Otsikko: Nimi: Viholliset liittoutuvat. Lause 1: Ben ja Elena lopettivat ystävyytensä komplikaatioiden vuoksi. Lause 2: Kuukautta myöhemmin Ben näki poikaystävänsä pettävän häntä. Lause 3: Sen sijaan, että hän olisi lähestynyt poikaystäväänsä, hän soitti hänelle. Lause 4: Vaikka he eivät olleet hyvissä väleissä, he sopivat työskentelevänsä yhdessä.</w:t>
      </w:r>
    </w:p>
    <w:p>
      <w:r>
        <w:rPr>
          <w:b/>
        </w:rPr>
        <w:t xml:space="preserve">Tulos</w:t>
      </w:r>
    </w:p>
    <w:p>
      <w:r>
        <w:t xml:space="preserve">Ehkä voin jotenkin estää menojeni käytön paremmin.</w:t>
      </w:r>
    </w:p>
    <w:p>
      <w:r>
        <w:rPr>
          <w:b/>
        </w:rPr>
        <w:t xml:space="preserve">Esimerkki 6.6070</w:t>
      </w:r>
    </w:p>
    <w:p>
      <w:r>
        <w:t xml:space="preserve">Otsikko: Nimi: Child Drop. Lause 1: Derek vei poikansa häihin. Lause 2: He tanssivat hääseremonian jälkeen. Lause 3: Joku kaatoi viiniä lattialle. Lause 4: Kun Derek astui sen päälle, hän liukastui.</w:t>
      </w:r>
    </w:p>
    <w:p>
      <w:r>
        <w:rPr>
          <w:b/>
        </w:rPr>
        <w:t xml:space="preserve">Tulos</w:t>
      </w:r>
    </w:p>
    <w:p>
      <w:r>
        <w:t xml:space="preserve">Mitä heidän olisi pitänyt tehdä nyt?</w:t>
      </w:r>
    </w:p>
    <w:p>
      <w:r>
        <w:rPr>
          <w:b/>
        </w:rPr>
        <w:t xml:space="preserve">Esimerkki 6.6071</w:t>
      </w:r>
    </w:p>
    <w:p>
      <w:r>
        <w:t xml:space="preserve">Otsikko: Nimi: Halpa auto. Lause 1: Casey etsi käytettyä autoa. Lause 2: Hänen naapurinsa oli myymässä autoa. Lause 3: Auto oli halpa, mutta kaipasi korjausta. Lause 4: Casey osti auton.</w:t>
      </w:r>
    </w:p>
    <w:p>
      <w:r>
        <w:rPr>
          <w:b/>
        </w:rPr>
        <w:t xml:space="preserve">Tulos</w:t>
      </w:r>
    </w:p>
    <w:p>
      <w:r>
        <w:t xml:space="preserve">Koulu päätti asentaa kampukselle kamerat.</w:t>
      </w:r>
    </w:p>
    <w:p>
      <w:r>
        <w:rPr>
          <w:b/>
        </w:rPr>
        <w:t xml:space="preserve">Esimerkki 6.6072</w:t>
      </w:r>
    </w:p>
    <w:p>
      <w:r>
        <w:t xml:space="preserve">Otsikko: Nimi: Talk Show. Lause 1: Talk show -juontaja piti puheen. Lause 2: Yleisö ei ollut kiinnostunut aiheesta. Lause 3: Juontaja pyysi yleisöltä anteeksi. Lause 4: Hän vaihtoi ohjelman aiheen juuri siinä vaiheessa.</w:t>
      </w:r>
    </w:p>
    <w:p>
      <w:r>
        <w:rPr>
          <w:b/>
        </w:rPr>
        <w:t xml:space="preserve">Tulos</w:t>
      </w:r>
    </w:p>
    <w:p>
      <w:r>
        <w:t xml:space="preserve">Mies kaatui taaksepäin kirveen kanssa.</w:t>
      </w:r>
    </w:p>
    <w:p>
      <w:r>
        <w:rPr>
          <w:b/>
        </w:rPr>
        <w:t xml:space="preserve">Esimerkki 6.6073</w:t>
      </w:r>
    </w:p>
    <w:p>
      <w:r>
        <w:t xml:space="preserve">Otsikko: Nimi: Tuoksu. Lause 1: Ross pelasi koripalloa koulunsa puolesta. Lause 2: Hänellä oli aina samat sukat joka pelissä. Lause 3: Hän ei koskaan pessyt noita sukkia. Lause 4: Eräänä päivänä hänen äitinsä valitti kauheaa hajua.</w:t>
      </w:r>
    </w:p>
    <w:p>
      <w:r>
        <w:rPr>
          <w:b/>
        </w:rPr>
        <w:t xml:space="preserve">Tulos</w:t>
      </w:r>
    </w:p>
    <w:p>
      <w:r>
        <w:t xml:space="preserve">Tämä antoi Glennille rohkeutta lähteä uimaan ystäviensä kanssa.</w:t>
      </w:r>
    </w:p>
    <w:p>
      <w:r>
        <w:rPr>
          <w:b/>
        </w:rPr>
        <w:t xml:space="preserve">Esimerkki 6.6074</w:t>
      </w:r>
    </w:p>
    <w:p>
      <w:r>
        <w:t xml:space="preserve">Otsikko: Nimi: Kiitos kuvista. Lause 1: Joe toi kameransa häihin. Lause 2: Hän otti monia hienoja kuvia. Lause 3: Hän lähetti kuvat hääparille. Lause 4: Pariskunta tarjoutui maksamaan Joelle kuvista.</w:t>
      </w:r>
    </w:p>
    <w:p>
      <w:r>
        <w:rPr>
          <w:b/>
        </w:rPr>
        <w:t xml:space="preserve">Tulos</w:t>
      </w:r>
    </w:p>
    <w:p>
      <w:r>
        <w:t xml:space="preserve">Kahvi poistettiin housuista.</w:t>
      </w:r>
    </w:p>
    <w:p>
      <w:r>
        <w:rPr>
          <w:b/>
        </w:rPr>
        <w:t xml:space="preserve">Esimerkki 6.6075</w:t>
      </w:r>
    </w:p>
    <w:p>
      <w:r>
        <w:t xml:space="preserve">Otsikko: Nimi: Synnytys. Lause 1: Johanneksen vaimo oli raskaana. Lause 2: Hän alkoi synnyttää. Lause 3: Hän kuoli synnytykseen. Lause 4: Vauva oli kunnossa.</w:t>
      </w:r>
    </w:p>
    <w:p>
      <w:r>
        <w:rPr>
          <w:b/>
        </w:rPr>
        <w:t xml:space="preserve">Tulos</w:t>
      </w:r>
    </w:p>
    <w:p>
      <w:r>
        <w:t xml:space="preserve">Mutta kun hän palasi takaisin hotelliinsa, hän tunsi itsensä täysin sairaaksi.</w:t>
      </w:r>
    </w:p>
    <w:p>
      <w:r>
        <w:rPr>
          <w:b/>
        </w:rPr>
        <w:t xml:space="preserve">Esimerkki 6.6076</w:t>
      </w:r>
    </w:p>
    <w:p>
      <w:r>
        <w:t xml:space="preserve">Otsikko: Nimi: Broken Window. Lause 1: Barry oli olohuoneessaan, kun hän kuuli äänen. Lause 2: Barry huomasi, että pesäpallo oli rikkonut hänen kotinsa ikkunan. Lause 3: Barry ryntäsi ulos katsomaan, mistä pallo oli tullut. Lause 4: Barry huomasi, että ryhmä poikia leikki läheisellä kentällä.</w:t>
      </w:r>
    </w:p>
    <w:p>
      <w:r>
        <w:rPr>
          <w:b/>
        </w:rPr>
        <w:t xml:space="preserve">Tulos</w:t>
      </w:r>
    </w:p>
    <w:p>
      <w:r>
        <w:t xml:space="preserve">Kate ei koskaan lopettanut pianonsoittoa.</w:t>
      </w:r>
    </w:p>
    <w:p>
      <w:r>
        <w:rPr>
          <w:b/>
        </w:rPr>
        <w:t xml:space="preserve">Esimerkki 6.6077</w:t>
      </w:r>
    </w:p>
    <w:p>
      <w:r>
        <w:t xml:space="preserve">Otsikko: Nimi: Vanha ystävä. Lause 1: Nina kaipasi kovasti vanhaa, rakasta ystäväänsä. Lause 2: Hän ei ollut nähnyt häntä vuosiin eikä tiennyt, missä hän oli. Lause 3: Hän alkoi tehdä tutkimuksia Internetissä. Lause 4: Hän sai selville, että miehellä oli blogi, ja jätti sinne viestin miehelle.</w:t>
      </w:r>
    </w:p>
    <w:p>
      <w:r>
        <w:rPr>
          <w:b/>
        </w:rPr>
        <w:t xml:space="preserve">Tulos</w:t>
      </w:r>
    </w:p>
    <w:p>
      <w:r>
        <w:t xml:space="preserve">Hän oppi sinä päivänä ajamaan vastuullisesti.</w:t>
      </w:r>
    </w:p>
    <w:p>
      <w:r>
        <w:rPr>
          <w:b/>
        </w:rPr>
        <w:t xml:space="preserve">Esimerkki 6.6078</w:t>
      </w:r>
    </w:p>
    <w:p>
      <w:r>
        <w:t xml:space="preserve">Otsikko: Nimi: Kun perhevierailu ei ole. Lause 1: Miley rakastaa kaikkea, mitä Disney tekee. Lause 2: Hän rakastaa erityisesti Disney Worldissä käymistä. Lause 3: Ensimmäisellä kerralla, kun hän vei lapsensa mukanaan, hän valehteli heille. Lause 4: Hän sanoi heille, että he menevät mummolaan.</w:t>
      </w:r>
    </w:p>
    <w:p>
      <w:r>
        <w:rPr>
          <w:b/>
        </w:rPr>
        <w:t xml:space="preserve">Tulos</w:t>
      </w:r>
    </w:p>
    <w:p>
      <w:r>
        <w:t xml:space="preserve">Hän soitti isälleen, että tämä tulisi pelastamaan hänet tien varresta.</w:t>
      </w:r>
    </w:p>
    <w:p>
      <w:r>
        <w:rPr>
          <w:b/>
        </w:rPr>
        <w:t xml:space="preserve">Esimerkki 6.6079</w:t>
      </w:r>
    </w:p>
    <w:p>
      <w:r>
        <w:t xml:space="preserve">Otsikko: Nimi: Rakkaus. Lause 1: En koskaan halunnut, että tämä rakkaus tapahtuisi. Lause 2: Hän sanoi itselleen kävellessään päämäärättömästi läpi yön. Lause 3: Muistot tulvivat hänen aivoihinsa, kun hän keskittyi ainoaan asiaan, johon pystyi. Lause 4: Jalka toisen eteen, niin pääset perille.</w:t>
      </w:r>
    </w:p>
    <w:p>
      <w:r>
        <w:rPr>
          <w:b/>
        </w:rPr>
        <w:t xml:space="preserve">Tulos</w:t>
      </w:r>
    </w:p>
    <w:p>
      <w:r>
        <w:t xml:space="preserve">Hän kirjoitti siitä kirjan.</w:t>
      </w:r>
    </w:p>
    <w:p>
      <w:r>
        <w:rPr>
          <w:b/>
        </w:rPr>
        <w:t xml:space="preserve">Esimerkki 6.6080</w:t>
      </w:r>
    </w:p>
    <w:p>
      <w:r>
        <w:t xml:space="preserve">Nimike: sulkapallo. Lause 1: Amy oppi sulkapalloa isältään. Lause 2: Hänestä tuli ylimielinen, koska hän ei ollut koskaan hävinnyt. Lause 3: Vihasin häntä sen takia. Lause 4: Treenasin niin kovasti.</w:t>
      </w:r>
    </w:p>
    <w:p>
      <w:r>
        <w:rPr>
          <w:b/>
        </w:rPr>
        <w:t xml:space="preserve">Tulos</w:t>
      </w:r>
    </w:p>
    <w:p>
      <w:r>
        <w:t xml:space="preserve">Hakkasin hänet karatella.</w:t>
      </w:r>
    </w:p>
    <w:p>
      <w:r>
        <w:rPr>
          <w:b/>
        </w:rPr>
        <w:t xml:space="preserve">Esimerkki 6.6081</w:t>
      </w:r>
    </w:p>
    <w:p>
      <w:r>
        <w:t xml:space="preserve">Otsikko: Otsikko: Yllätyskihlaus. Lause 1: Fred aikoi kosia Sophieta. Lause 2: Hän tiesi tarkalleen, miten tehdä se. Lause 3: Mutta hän aikoi yllättää tytön. Lause 4: Hänellä ei ollut aavistustakaan.</w:t>
      </w:r>
    </w:p>
    <w:p>
      <w:r>
        <w:rPr>
          <w:b/>
        </w:rPr>
        <w:t xml:space="preserve">Tulos</w:t>
      </w:r>
    </w:p>
    <w:p>
      <w:r>
        <w:t xml:space="preserve">Hinausauton piti tulla vetämään auto pois.</w:t>
      </w:r>
    </w:p>
    <w:p>
      <w:r>
        <w:rPr>
          <w:b/>
        </w:rPr>
        <w:t xml:space="preserve">Esimerkki 6.6082</w:t>
      </w:r>
    </w:p>
    <w:p>
      <w:r>
        <w:t xml:space="preserve">Otsikko: Nimi: Vaihto-opiskelija. Lause 1: Monicka oli vaihto-oppilas Euroopasta, joka oli kesällä vierailulla. Lause 2: Hänen isäntäperheensä kohteli häntä kuin omaa lastaan. Lause 3: Monicka viihtyi isäntäperheessään. Lause 4: Kesän aikana Monikan isäntäperhe vei hänet kaikkialle nähtävyyksiin.</w:t>
      </w:r>
    </w:p>
    <w:p>
      <w:r>
        <w:rPr>
          <w:b/>
        </w:rPr>
        <w:t xml:space="preserve">Tulos</w:t>
      </w:r>
    </w:p>
    <w:p>
      <w:r>
        <w:t xml:space="preserve">Kun hän kuoli, hänen hautajaisensa pidettiin koulun voimistelusalissa.</w:t>
      </w:r>
    </w:p>
    <w:p>
      <w:r>
        <w:rPr>
          <w:b/>
        </w:rPr>
        <w:t xml:space="preserve">Esimerkki 6.6083</w:t>
      </w:r>
    </w:p>
    <w:p>
      <w:r>
        <w:t xml:space="preserve">Otsikko: Nimi: The Campers. Lause 1: Lapset olivat lähdössä mökille. Lause 2: He olivat menossa leirille! Lause 3: He olivat ensimmäistä kertaa poissa kotoa. Lause 4: He olivat hyvin hermostuneita!</w:t>
      </w:r>
    </w:p>
    <w:p>
      <w:r>
        <w:rPr>
          <w:b/>
        </w:rPr>
        <w:t xml:space="preserve">Tulos</w:t>
      </w:r>
    </w:p>
    <w:p>
      <w:r>
        <w:t xml:space="preserve">Hänen omaisuutensa oli tuskan arvoinen!</w:t>
      </w:r>
    </w:p>
    <w:p>
      <w:r>
        <w:rPr>
          <w:b/>
        </w:rPr>
        <w:t xml:space="preserve">Esimerkki 6.6084</w:t>
      </w:r>
    </w:p>
    <w:p>
      <w:r>
        <w:t xml:space="preserve">Otsikko: Nimi: Sika. Lause 1: Kimin isoisä lähetti joululahjapaketin. Lause 2: Hän avasi kaikki isän lähettämät lahjat. Lause 3: Viimeinen oli pehmeä. Lause 4: Hän pelkäsi, että se olisi vaatteita.</w:t>
      </w:r>
    </w:p>
    <w:p>
      <w:r>
        <w:rPr>
          <w:b/>
        </w:rPr>
        <w:t xml:space="preserve">Tulos</w:t>
      </w:r>
    </w:p>
    <w:p>
      <w:r>
        <w:t xml:space="preserve">Hänen ensimmäinen tapauksensa oli vaikea oppimiskokemus.</w:t>
      </w:r>
    </w:p>
    <w:p>
      <w:r>
        <w:rPr>
          <w:b/>
        </w:rPr>
        <w:t xml:space="preserve">Esimerkki 6.6085</w:t>
      </w:r>
    </w:p>
    <w:p>
      <w:r>
        <w:t xml:space="preserve">Otsikko: Nimi: Liian paljon olutta. Lause 1: Tom oli alkanut juoda enemmän. Lause 2: Hän huomasi juovansa paljon olutta. Lause 3: Tom alkoi saada vatsaa ja olla huonokuntoinen. Lause 4: Hän päätti lopettaa niin paljon olutta juomisen.</w:t>
      </w:r>
    </w:p>
    <w:p>
      <w:r>
        <w:rPr>
          <w:b/>
        </w:rPr>
        <w:t xml:space="preserve">Tulos</w:t>
      </w:r>
    </w:p>
    <w:p>
      <w:r>
        <w:t xml:space="preserve">Sheri ehti silti kokoukseen viisi minuuttia etuajassa.</w:t>
      </w:r>
    </w:p>
    <w:p>
      <w:r>
        <w:rPr>
          <w:b/>
        </w:rPr>
        <w:t xml:space="preserve">Esimerkki 6.6086</w:t>
      </w:r>
    </w:p>
    <w:p>
      <w:r>
        <w:t xml:space="preserve">Otsikko: Nimi: Sprinting. Lause 1: Gating oli pitkän matkan juoksija. Lause 2: Hänen oli suoritettava 1600 metrin juoksu. Lause 3: Hän oli ankkurijalka. Lause 4: Hän lensi radan ympäri.</w:t>
      </w:r>
    </w:p>
    <w:p>
      <w:r>
        <w:rPr>
          <w:b/>
        </w:rPr>
        <w:t xml:space="preserve">Tulos</w:t>
      </w:r>
    </w:p>
    <w:p>
      <w:r>
        <w:t xml:space="preserve">Koko hänen perheensä tuli.</w:t>
      </w:r>
    </w:p>
    <w:p>
      <w:r>
        <w:rPr>
          <w:b/>
        </w:rPr>
        <w:t xml:space="preserve">Esimerkki 6.6087</w:t>
      </w:r>
    </w:p>
    <w:p>
      <w:r>
        <w:t xml:space="preserve">Otsikko: Nimi: Tony vierailee Clevelandissa. Lause 1: Tony päätti käydä Clevelandissa. Lause 2: Hän varasi lipun ja pakkasi laukkunsa. Lause 3: Kun hän lopulta saapui Clevelandiin, Tony kävi museossa. Lause 4: Hän piti matkastaan Clevelandiin.</w:t>
      </w:r>
    </w:p>
    <w:p>
      <w:r>
        <w:rPr>
          <w:b/>
        </w:rPr>
        <w:t xml:space="preserve">Tulos</w:t>
      </w:r>
    </w:p>
    <w:p>
      <w:r>
        <w:t xml:space="preserve">Hän on onnellinen siitä, että hänestä tulee vihdoin isä.</w:t>
      </w:r>
    </w:p>
    <w:p>
      <w:r>
        <w:rPr>
          <w:b/>
        </w:rPr>
        <w:t xml:space="preserve">Esimerkki 6.6088</w:t>
      </w:r>
    </w:p>
    <w:p>
      <w:r>
        <w:t xml:space="preserve">Otsikko: Nimi: Työmatkat. Lause 1: Työpaikkani tarjosi työntekijöille perhepäivän. Lause 2: He kokkailivat ulkona. Lause 3: He olivat suunnitelleet pelejä. Lause 4: Toin lapseni mukanani.</w:t>
      </w:r>
    </w:p>
    <w:p>
      <w:r>
        <w:rPr>
          <w:b/>
        </w:rPr>
        <w:t xml:space="preserve">Tulos</w:t>
      </w:r>
    </w:p>
    <w:p>
      <w:r>
        <w:t xml:space="preserve">Christopher harkitsee nyt uudelleen kouluun menemistä siellä.</w:t>
      </w:r>
    </w:p>
    <w:p>
      <w:r>
        <w:rPr>
          <w:b/>
        </w:rPr>
        <w:t xml:space="preserve">Esimerkki 6.6089</w:t>
      </w:r>
    </w:p>
    <w:p>
      <w:r>
        <w:t xml:space="preserve">Otsikko: Nimi: Vaatekaapin muutos. Lause 1: Mani ja Mina halusivat mennä kahville. Lause 2: Minalla oli vaikeuksia löytää jotain päällepantavaa. Lause 3: Manin mielestä hän näytti upealta kaikessa, mitä hän sovitti. Lause 4: Hetken kuluttua Mina kuunteli Mania.</w:t>
      </w:r>
    </w:p>
    <w:p>
      <w:r>
        <w:rPr>
          <w:b/>
        </w:rPr>
        <w:t xml:space="preserve">Tulos</w:t>
      </w:r>
    </w:p>
    <w:p>
      <w:r>
        <w:t xml:space="preserve">Johtaja ylensi hänet, joten hänen ei tarvinnutkaan lähteä!</w:t>
      </w:r>
    </w:p>
    <w:p>
      <w:r>
        <w:rPr>
          <w:b/>
        </w:rPr>
        <w:t xml:space="preserve">Esimerkki 6.6090</w:t>
      </w:r>
    </w:p>
    <w:p>
      <w:r>
        <w:t xml:space="preserve">Otsikko: Nimi: Parker-kynät. Lause 1: Parker valmisti kyniä liike-elämän eliitille. Lause 2: Ne olivat erittäin kalliita, sillä ne oli valmistettu kullasta ja hopeasta. Lause 3: Jokaisesta myydystä kynästä hän sai yli 1000 dollaria. Lause 4: Parkerin salaisuus oli, että jokaisessa kynässä oli mikrofoni.</w:t>
      </w:r>
    </w:p>
    <w:p>
      <w:r>
        <w:rPr>
          <w:b/>
        </w:rPr>
        <w:t xml:space="preserve">Tulos</w:t>
      </w:r>
    </w:p>
    <w:p>
      <w:r>
        <w:t xml:space="preserve">Jokainen noista lapsista sai sinä päivänä potkut luokasta.</w:t>
      </w:r>
    </w:p>
    <w:p>
      <w:r>
        <w:rPr>
          <w:b/>
        </w:rPr>
        <w:t xml:space="preserve">Esimerkki 6.6091</w:t>
      </w:r>
    </w:p>
    <w:p>
      <w:r>
        <w:t xml:space="preserve">Otsikko: Nimi: Jalkapallo-ottelun katsominen. Lause 1: Tony ja hänen isänsä olivat innoissaan. Lause 2: He olivat juuri saaneet liput NFL-otteluun. Lause 3: He olivat molemmat suuria Cleveland Browns -faneja. Lause 4: Liput olivat aivan 50 jaardin linjalla.</w:t>
      </w:r>
    </w:p>
    <w:p>
      <w:r>
        <w:rPr>
          <w:b/>
        </w:rPr>
        <w:t xml:space="preserve">Tulos</w:t>
      </w:r>
    </w:p>
    <w:p>
      <w:r>
        <w:t xml:space="preserve">Se oli esillä paikallislehdessä.</w:t>
      </w:r>
    </w:p>
    <w:p>
      <w:r>
        <w:rPr>
          <w:b/>
        </w:rPr>
        <w:t xml:space="preserve">Esimerkki 6.6092</w:t>
      </w:r>
    </w:p>
    <w:p>
      <w:r>
        <w:t xml:space="preserve">Otsikko: Nimi: Tv. Lause 1: Sam halusi uuden television. Lause 2: Niinpä hän meni Best Buy -kauppaan ja katseli televisiota. Lause 3: Hän löysi hyvän television. Lause 4: Hän osti television.</w:t>
      </w:r>
    </w:p>
    <w:p>
      <w:r>
        <w:rPr>
          <w:b/>
        </w:rPr>
        <w:t xml:space="preserve">Tulos</w:t>
      </w:r>
    </w:p>
    <w:p>
      <w:r>
        <w:t xml:space="preserve">Hän puki ne päälleen ja valmistautui lähtemään.</w:t>
      </w:r>
    </w:p>
    <w:p>
      <w:r>
        <w:rPr>
          <w:b/>
        </w:rPr>
        <w:t xml:space="preserve">Esimerkki 6.6093</w:t>
      </w:r>
    </w:p>
    <w:p>
      <w:r>
        <w:t xml:space="preserve">Otsikko: Nimi: Bussissa. Lause 1: Cathy kiipesi bussiin jo uupuneena. Lause 2: Bussi oli täynnä, joten Cathyn oli pakko nousta seisomaan. Lause 3: Viiden minuutin kuluttua hän kaatui maahan. Lause 4: Kaikki väistyivät, jotta kuljettaja näkisi, mitä oli tapahtunut.</w:t>
      </w:r>
    </w:p>
    <w:p>
      <w:r>
        <w:rPr>
          <w:b/>
        </w:rPr>
        <w:t xml:space="preserve">Tulos</w:t>
      </w:r>
    </w:p>
    <w:p>
      <w:r>
        <w:t xml:space="preserve">Olin järkyttynyt ja vihainen.</w:t>
      </w:r>
    </w:p>
    <w:p>
      <w:r>
        <w:rPr>
          <w:b/>
        </w:rPr>
        <w:t xml:space="preserve">Esimerkki 6.6094</w:t>
      </w:r>
    </w:p>
    <w:p>
      <w:r>
        <w:t xml:space="preserve">Otsikko: Nimi: Ryöstö. Lause 1: Marjorie myi työkseen maustettuja hammastikkuja. Lause 2: Eräänä päivänä asiakas tuli hänen myymäläänsä huutaen. Lause 3: Hän oli vahingossa ostanut jalapenonmakuisia hammastikkuja, jotka polttivat hänen suunsa. Lause 4: Marjorie antoi hänen valita 3 haluamaansa pakkausta korvaukseksi.</w:t>
      </w:r>
    </w:p>
    <w:p>
      <w:r>
        <w:rPr>
          <w:b/>
        </w:rPr>
        <w:t xml:space="preserve">Tulos</w:t>
      </w:r>
    </w:p>
    <w:p>
      <w:r>
        <w:t xml:space="preserve">Hän esitteli tämän miehelle ja näki molempien tuottavuuden nousevan!</w:t>
      </w:r>
    </w:p>
    <w:p>
      <w:r>
        <w:rPr>
          <w:b/>
        </w:rPr>
        <w:t xml:space="preserve">Esimerkki 6.6095</w:t>
      </w:r>
    </w:p>
    <w:p>
      <w:r>
        <w:t xml:space="preserve">Otsikko: Nimi: Uusi koulu. Lause 1: Saran vanhempien oli muutettava uuteen paikkaan. Lause 2: Hän ei odottanut innolla uuden koulun aloittamista. Lause 3: Hän oli huolissaan uusien ystävien saamisesta. Lause 4: Hän päätti liittyä kerhoon.</w:t>
      </w:r>
    </w:p>
    <w:p>
      <w:r>
        <w:rPr>
          <w:b/>
        </w:rPr>
        <w:t xml:space="preserve">Tulos</w:t>
      </w:r>
    </w:p>
    <w:p>
      <w:r>
        <w:t xml:space="preserve">Sitten hän osti sen.</w:t>
      </w:r>
    </w:p>
    <w:p>
      <w:r>
        <w:rPr>
          <w:b/>
        </w:rPr>
        <w:t xml:space="preserve">Esimerkki 6.6096</w:t>
      </w:r>
    </w:p>
    <w:p>
      <w:r>
        <w:t xml:space="preserve">Otsikko: Nimi: Istuminen. Lause 1: Istuin jalkojeni päällä pitkään. Lause 2: Alkoi kihelmöidä. Lause 3: Nousin ylös ja se alkoi sattua. Lause 4: Valitin miehelleni.</w:t>
      </w:r>
    </w:p>
    <w:p>
      <w:r>
        <w:rPr>
          <w:b/>
        </w:rPr>
        <w:t xml:space="preserve">Tulos</w:t>
      </w:r>
    </w:p>
    <w:p>
      <w:r>
        <w:t xml:space="preserve">Se tuntui hyvältä.</w:t>
      </w:r>
    </w:p>
    <w:p>
      <w:r>
        <w:rPr>
          <w:b/>
        </w:rPr>
        <w:t xml:space="preserve">Esimerkki 6.6097</w:t>
      </w:r>
    </w:p>
    <w:p>
      <w:r>
        <w:t xml:space="preserve">Otsikko: Nimi: Isänpäivä. Lause 1: Huomenna oli isänpäivä. Lause 2: Jack halusi ostaa isälleen uuden grillin. Lause 3: Jack meni kauppaan. Lause 4: Hän sai uuden hienon grillin.</w:t>
      </w:r>
    </w:p>
    <w:p>
      <w:r>
        <w:rPr>
          <w:b/>
        </w:rPr>
        <w:t xml:space="preserve">Tulos</w:t>
      </w:r>
    </w:p>
    <w:p>
      <w:r>
        <w:t xml:space="preserve">Joella oli niin monta maksamatonta sakkoa, että hänen BMW:nsä hinattiin pois.</w:t>
      </w:r>
    </w:p>
    <w:p>
      <w:r>
        <w:rPr>
          <w:b/>
        </w:rPr>
        <w:t xml:space="preserve">Esimerkki 6.6098</w:t>
      </w:r>
    </w:p>
    <w:p>
      <w:r>
        <w:t xml:space="preserve">Otsikko: Otsikko: Kuristettu. Lause 1: 2-vuotias serkkuni söi omenaa. Lause 2: Hän käveli kaikkien juhlijoiden välissä. Lause 3: Hän alkoi yskiä ja tukehtua. Lause 4: Kaikki menivät paniikkiin ja alkoivat lyödä häntä selkään.</w:t>
      </w:r>
    </w:p>
    <w:p>
      <w:r>
        <w:rPr>
          <w:b/>
        </w:rPr>
        <w:t xml:space="preserve">Tulos</w:t>
      </w:r>
    </w:p>
    <w:p>
      <w:r>
        <w:t xml:space="preserve">Festivaaleilla tanssimme koko päivän!</w:t>
      </w:r>
    </w:p>
    <w:p>
      <w:r>
        <w:rPr>
          <w:b/>
        </w:rPr>
        <w:t xml:space="preserve">Esimerkki 6.6099</w:t>
      </w:r>
    </w:p>
    <w:p>
      <w:r>
        <w:t xml:space="preserve">Otsikko: Nimi: Puhelimen korjaaminen. Lause 1: Bob pudotti uuden kännykkänsä lätäkköön. Lause 2: Se ei käynnistynyt. Lause 3: Äiti käski laittaa sen yöksi riisikulhoon. Lause 4: Hän luuli, ettei hänellä ole mitään menetettävää.</w:t>
      </w:r>
    </w:p>
    <w:p>
      <w:r>
        <w:rPr>
          <w:b/>
        </w:rPr>
        <w:t xml:space="preserve">Tulos</w:t>
      </w:r>
    </w:p>
    <w:p>
      <w:r>
        <w:t xml:space="preserve">Sarah antoi tarjoilijalle runsaasti tippiä.</w:t>
      </w:r>
    </w:p>
    <w:p>
      <w:r>
        <w:rPr>
          <w:b/>
        </w:rPr>
        <w:t xml:space="preserve">Esimerkki 6.6100</w:t>
      </w:r>
    </w:p>
    <w:p>
      <w:r>
        <w:t xml:space="preserve">Otsikko: Nimi: Giggling.. Lause 1: Maria nauroi Peterille eräänä päivänä. Lause 2: Peter oli todella vihainen ja käski Maryn lopettaa. Lause 3: Se sai Maryn nauramaan vielä enemmän. Lause 4: Peter päätti kysyä Maryltä, miksi hän nauroi.</w:t>
      </w:r>
    </w:p>
    <w:p>
      <w:r>
        <w:rPr>
          <w:b/>
        </w:rPr>
        <w:t xml:space="preserve">Tulos</w:t>
      </w:r>
    </w:p>
    <w:p>
      <w:r>
        <w:t xml:space="preserve">Hänen isänsä käänsi auton ympäri, ja he palasivat kotiin.</w:t>
      </w:r>
    </w:p>
    <w:p>
      <w:r>
        <w:rPr>
          <w:b/>
        </w:rPr>
        <w:t xml:space="preserve">Esimerkki 6.6101</w:t>
      </w:r>
    </w:p>
    <w:p>
      <w:r>
        <w:t xml:space="preserve">Otsikko: Nimi: Uusi autoni. Lause 1: Vanha autoni ei enää toiminut. Lause 2: Päätin hankkia uuden. Lause 3: Menin autoliikkeeseen. Lause 4: Kuuntelin myyjän puhetta.</w:t>
      </w:r>
    </w:p>
    <w:p>
      <w:r>
        <w:rPr>
          <w:b/>
        </w:rPr>
        <w:t xml:space="preserve">Tulos</w:t>
      </w:r>
    </w:p>
    <w:p>
      <w:r>
        <w:t xml:space="preserve">Sen jälkeen paraneminen kesti noin viikon.</w:t>
      </w:r>
    </w:p>
    <w:p>
      <w:r>
        <w:rPr>
          <w:b/>
        </w:rPr>
        <w:t xml:space="preserve">Esimerkki 6.6102</w:t>
      </w:r>
    </w:p>
    <w:p>
      <w:r>
        <w:t xml:space="preserve">Otsikko: Nimi: Bad Order. Lause 1: Janien oli ostettava tietyt sukat tanssileiriä varten. Lause 2: Hän etsi netistä oikean kokoisia sukkia. Lause 3: Hän löysi netistä parin todella halvalla. Lause 4: Ne saapuivat ajoissa, mutta toisessa jalassa oli valtava repeämä.</w:t>
      </w:r>
    </w:p>
    <w:p>
      <w:r>
        <w:rPr>
          <w:b/>
        </w:rPr>
        <w:t xml:space="preserve">Tulos</w:t>
      </w:r>
    </w:p>
    <w:p>
      <w:r>
        <w:t xml:space="preserve">Säästöpossu räjähti ja kaikki rahat tulivat ulos.</w:t>
      </w:r>
    </w:p>
    <w:p>
      <w:r>
        <w:rPr>
          <w:b/>
        </w:rPr>
        <w:t xml:space="preserve">Esimerkki 6.6103</w:t>
      </w:r>
    </w:p>
    <w:p>
      <w:r>
        <w:t xml:space="preserve">Otsikko: Lisbeth. Lause 1: Lisbeth kääntyi ympäri ja hymyili. Lause 2: Kun hän kuuli, että joku oli niin halukas auttamaan häntä, hän oli onnellinen. Lause 3: Vanhoilla päivillään hän oli usein miettinyt, eikö yhteiskunta ollut menossa huonompaan suuntaan. Lause 4: Onneksi nuori mies pysähtyi auttamaan häntä supermarketissa.</w:t>
      </w:r>
    </w:p>
    <w:p>
      <w:r>
        <w:rPr>
          <w:b/>
        </w:rPr>
        <w:t xml:space="preserve">Tulos</w:t>
      </w:r>
    </w:p>
    <w:p>
      <w:r>
        <w:t xml:space="preserve">Sally luo nyt uusia makuja.</w:t>
      </w:r>
    </w:p>
    <w:p>
      <w:r>
        <w:rPr>
          <w:b/>
        </w:rPr>
        <w:t xml:space="preserve">Esimerkki 6.6104</w:t>
      </w:r>
    </w:p>
    <w:p>
      <w:r>
        <w:t xml:space="preserve">Otsikko: Nimi: Tietokoneen päivitys. Lause 1: Pete oli säästänyt kuukausia ostaakseen uuden tietokoneen. Lause 2: Hän kävi elektroniikkaliikkeessä ja selaili jonkin aikaa. Lause 3: Lopulta hän päätyi tyylikkääseen uuteen pöytätietokoneeseen. Lause 4: Hän toi sen kotiin ja käytti tunteja sen asentamiseen.</w:t>
      </w:r>
    </w:p>
    <w:p>
      <w:r>
        <w:rPr>
          <w:b/>
        </w:rPr>
        <w:t xml:space="preserve">Tulos</w:t>
      </w:r>
    </w:p>
    <w:p>
      <w:r>
        <w:t xml:space="preserve">Kaikki olivat tyytyväisiä.</w:t>
      </w:r>
    </w:p>
    <w:p>
      <w:r>
        <w:rPr>
          <w:b/>
        </w:rPr>
        <w:t xml:space="preserve">Esimerkki 6.6105</w:t>
      </w:r>
    </w:p>
    <w:p>
      <w:r>
        <w:t xml:space="preserve">Otsikko: Nimi: Ryöstö. Lause 1: Elliot oli jonossa pankissa tallettamassa sekkiä. Lause 2: Yhtäkkiä hänen vieressään oleva mies veti aseen esiin. Lause 3: Ryöstäjä alkoi kahmia rahaa kassoista. Lause 4: Ennen kuin pankkiryöstäjä ehti paeta, poliisi oli jo saapunut paikalle.</w:t>
      </w:r>
    </w:p>
    <w:p>
      <w:r>
        <w:rPr>
          <w:b/>
        </w:rPr>
        <w:t xml:space="preserve">Tulos</w:t>
      </w:r>
    </w:p>
    <w:p>
      <w:r>
        <w:t xml:space="preserve">Will ajoi pois ja tunsi olonsa melko mahtavaksi uudesta autostaan.</w:t>
      </w:r>
    </w:p>
    <w:p>
      <w:r>
        <w:rPr>
          <w:b/>
        </w:rPr>
        <w:t xml:space="preserve">Esimerkki 6.6106</w:t>
      </w:r>
    </w:p>
    <w:p>
      <w:r>
        <w:t xml:space="preserve">Nimi: Hän tarvitsee sitä toimiakseen.. Lause 1: Ariana joutui kauheaan auto-onnettomuuteen. Lause 2: Nyt hänellä on jatkuvia kipuja. Lause 3: Lääkäri määräsi hänelle kipulääkkeitä. Lause 4: Ne toimivat, mutta hän tarvitsi niitä toimiakseen.</w:t>
      </w:r>
    </w:p>
    <w:p>
      <w:r>
        <w:rPr>
          <w:b/>
        </w:rPr>
        <w:t xml:space="preserve">Tulos</w:t>
      </w:r>
    </w:p>
    <w:p>
      <w:r>
        <w:t xml:space="preserve">Tyttö teki hänelle kaikkien aikojen huonoimman hiustenleikkauksen.</w:t>
      </w:r>
    </w:p>
    <w:p>
      <w:r>
        <w:rPr>
          <w:b/>
        </w:rPr>
        <w:t xml:space="preserve">Esimerkki 6.6107</w:t>
      </w:r>
    </w:p>
    <w:p>
      <w:r>
        <w:t xml:space="preserve">Otsikko: Nimi: Kadonnut koira. Lause 1: Jeremyn koira karkasi viime yönä. Lause 2: Hän etsi kaikkialta naapurustosta, mutta ei löytänyt sitä. Lause 3: Sen jälkeen hän kysyi kaikilta ystäviltään, olivatko he nähneet hänen lemmikkinsä. Lause 4: Vaikka hänen ystävänsä eivät nähneet hänen koiraansa, he ehdottivat lentolehtisten tekemistä.</w:t>
      </w:r>
    </w:p>
    <w:p>
      <w:r>
        <w:rPr>
          <w:b/>
        </w:rPr>
        <w:t xml:space="preserve">Tulos</w:t>
      </w:r>
    </w:p>
    <w:p>
      <w:r>
        <w:t xml:space="preserve">He saivat selville, että hän unohti ottaa vyönsä pois.</w:t>
      </w:r>
    </w:p>
    <w:p>
      <w:r>
        <w:rPr>
          <w:b/>
        </w:rPr>
        <w:t xml:space="preserve">Esimerkki 6.6108</w:t>
      </w:r>
    </w:p>
    <w:p>
      <w:r>
        <w:t xml:space="preserve">Otsikko: Nimi: Rypistynyt paita. Lause 1: Olin menossa hienoihin juhliin. Lause 2: Paita, jonka halusin pukea päälleni, oli ryppyinen. Lause 3: Päätin, ettei minulla ollut aikaa silittää sitä. Lause 4: Kun saavuin juhliin, kaikki nauroivat minulle.</w:t>
      </w:r>
    </w:p>
    <w:p>
      <w:r>
        <w:rPr>
          <w:b/>
        </w:rPr>
        <w:t xml:space="preserve">Tulos</w:t>
      </w:r>
    </w:p>
    <w:p>
      <w:r>
        <w:t xml:space="preserve">Kun hän oli päässyt maan halki, hän meni naimisiin tapaamansa naisen kanssa.</w:t>
      </w:r>
    </w:p>
    <w:p>
      <w:r>
        <w:rPr>
          <w:b/>
        </w:rPr>
        <w:t xml:space="preserve">Esimerkki 6.6109</w:t>
      </w:r>
    </w:p>
    <w:p>
      <w:r>
        <w:t xml:space="preserve">Otsikko: Nimi: Ei ole olemassa. Lause 1: Mies lähestyi työtoveriani etsien tiettyä esinettä. Lause 2: Tuo tavara sattui olemaan luomusuolaa. Lause 3: Mies ei uskoisi, että sellaista ei ole olemassa. Lause 4: Työtoverini sai hänet lopulta ainakin lähtemään pois.</w:t>
      </w:r>
    </w:p>
    <w:p>
      <w:r>
        <w:rPr>
          <w:b/>
        </w:rPr>
        <w:t xml:space="preserve">Tulos</w:t>
      </w:r>
    </w:p>
    <w:p>
      <w:r>
        <w:t xml:space="preserve">Hän tarvitsee nyt uuden kämppiksen.</w:t>
      </w:r>
    </w:p>
    <w:p>
      <w:r>
        <w:rPr>
          <w:b/>
        </w:rPr>
        <w:t xml:space="preserve">Esimerkki 6.6110</w:t>
      </w:r>
    </w:p>
    <w:p>
      <w:r>
        <w:t xml:space="preserve">Otsikko: Dan menettää tyttönsä. Lause 1: Dan oli holtiton nuori mies. Lause 2: Hän teki usein vaarallisia asioita. Lause 3: Hänen tyttöystävänsä varoitti häntä lopettamaan. Lause 4: Dan ei voinut luopua janostaan äärimmäisiin temppuihin.</w:t>
      </w:r>
    </w:p>
    <w:p>
      <w:r>
        <w:rPr>
          <w:b/>
        </w:rPr>
        <w:t xml:space="preserve">Tulos</w:t>
      </w:r>
    </w:p>
    <w:p>
      <w:r>
        <w:t xml:space="preserve">Mies kiirehti kotiin tarinan kanssa.</w:t>
      </w:r>
    </w:p>
    <w:p>
      <w:r>
        <w:rPr>
          <w:b/>
        </w:rPr>
        <w:t xml:space="preserve">Esimerkki 6.6111</w:t>
      </w:r>
    </w:p>
    <w:p>
      <w:r>
        <w:t xml:space="preserve">Otsikko: Nimi: Auton epäonnistuminen. Lause 1: Hunter oli matkalla veljensä häihin. Lause 2: Kaikki sujui hyvin, kunnes hänen autonsa hajosi. Lause 3: Hänen autonsa korjaaminen kestäisi pari päivää. Lause 4: Hunterilla oli siis alle 24 tuntia aikaa ajaa veljensä häihin.</w:t>
      </w:r>
    </w:p>
    <w:p>
      <w:r>
        <w:rPr>
          <w:b/>
        </w:rPr>
        <w:t xml:space="preserve">Tulos</w:t>
      </w:r>
    </w:p>
    <w:p>
      <w:r>
        <w:t xml:space="preserve">John kytki nopeasti puhelimensa.</w:t>
      </w:r>
    </w:p>
    <w:p>
      <w:r>
        <w:rPr>
          <w:b/>
        </w:rPr>
        <w:t xml:space="preserve">Esimerkki 6.6112</w:t>
      </w:r>
    </w:p>
    <w:p>
      <w:r>
        <w:t xml:space="preserve">Otsikko: Nimi: Tietokoneen laatu. Lause 1: Craig rakasti tietokoneita. Lause 2: Hän vietti koko päivän oman tietokoneensa kanssa puuhastellen, jotta se olisi nopeampi. Lause 3: Suurin osa hänen käytettävissä olevista tuloistaan meni uusiin osiin. Lause 4: Hän osti äskettäin uusimman näytönohjaimen.</w:t>
      </w:r>
    </w:p>
    <w:p>
      <w:r>
        <w:rPr>
          <w:b/>
        </w:rPr>
        <w:t xml:space="preserve">Tulos</w:t>
      </w:r>
    </w:p>
    <w:p>
      <w:r>
        <w:t xml:space="preserve">Susie oli sitten mennä kotiin ja rentoutua.</w:t>
      </w:r>
    </w:p>
    <w:p>
      <w:r>
        <w:rPr>
          <w:b/>
        </w:rPr>
        <w:t xml:space="preserve">Esimerkki 6.6113</w:t>
      </w:r>
    </w:p>
    <w:p>
      <w:r>
        <w:t xml:space="preserve">Otsikko: Nimi: Grumpy woman. Lause 1: Gertrude oli hyvin äreä nainen. Lause 2: Hän inhosi ihmisiä ja katsoi heitä mulkoillen. Lause 3: Kun pieni lapsi tuli Halloweenin kunniaksi hänen ovelleen, hän ei avannut. Lause 4: Kun hän heräsi seuraavana päivänä, hänen talonsa oli täynnä vessapaperia.</w:t>
      </w:r>
    </w:p>
    <w:p>
      <w:r>
        <w:rPr>
          <w:b/>
        </w:rPr>
        <w:t xml:space="preserve">Tulos</w:t>
      </w:r>
    </w:p>
    <w:p>
      <w:r>
        <w:t xml:space="preserve">Julian jätti hänet heti ensimmäisellä mahdollisella kerralla.</w:t>
      </w:r>
    </w:p>
    <w:p>
      <w:r>
        <w:rPr>
          <w:b/>
        </w:rPr>
        <w:t xml:space="preserve">Esimerkki 6.6114</w:t>
      </w:r>
    </w:p>
    <w:p>
      <w:r>
        <w:t xml:space="preserve">Otsikko: Nimi: Stargazing Gift. Lause 1: Bill oli harrastelija-tähtitieteilijä. Lause 2: Billillä oli vain tähtitieteellisiä videoita ja kirjoja sekä kiikarit. Lause 3: Billin vaimo halusi yllättää hänet jollain kivalla. Lause 4: Bill tuli töistä kotiin, ja hänen vaimonsa viittasi hänet terassille.</w:t>
      </w:r>
    </w:p>
    <w:p>
      <w:r>
        <w:rPr>
          <w:b/>
        </w:rPr>
        <w:t xml:space="preserve">Tulos</w:t>
      </w:r>
    </w:p>
    <w:p>
      <w:r>
        <w:t xml:space="preserve">Kun pääsin kotiin, tajusin, etten ostanut pidikettä.</w:t>
      </w:r>
    </w:p>
    <w:p>
      <w:r>
        <w:rPr>
          <w:b/>
        </w:rPr>
        <w:t xml:space="preserve">Esimerkki 6.6115</w:t>
      </w:r>
    </w:p>
    <w:p>
      <w:r>
        <w:t xml:space="preserve">Otsikko: Nimi: The Gang. Lause 1: Rikollisuus kaupungissa oli pahentunut. Lause 2: Uusi jengi oli muuttanut tänne. Lause 3: Poliisi keskittyi jengin hajottamiseen. Lause 4: Monien kuukausien jälkeen he alkoivat vihdoin nähdä edistystä.</w:t>
      </w:r>
    </w:p>
    <w:p>
      <w:r>
        <w:rPr>
          <w:b/>
        </w:rPr>
        <w:t xml:space="preserve">Tulos</w:t>
      </w:r>
    </w:p>
    <w:p>
      <w:r>
        <w:t xml:space="preserve">Kaupunkilaiset menivät ulos ja alkoivat kaivaa tietä ulos.</w:t>
      </w:r>
    </w:p>
    <w:p>
      <w:r>
        <w:rPr>
          <w:b/>
        </w:rPr>
        <w:t xml:space="preserve">Esimerkki 6.6116</w:t>
      </w:r>
    </w:p>
    <w:p>
      <w:r>
        <w:t xml:space="preserve">Otsikko: Nimi: Maailmanennätys. Lause 1: Mies päätti rikkoa maailmanennätyksen. Lause 2: Hän otti yhteyttä levy-yhtiöön. Lause 3: Hän päätti kävellä liukuportaita pitkin päiväkausia. Lause 4: Hän teki tehtävänsä.</w:t>
      </w:r>
    </w:p>
    <w:p>
      <w:r>
        <w:rPr>
          <w:b/>
        </w:rPr>
        <w:t xml:space="preserve">Tulos</w:t>
      </w:r>
    </w:p>
    <w:p>
      <w:r>
        <w:t xml:space="preserve">Hän säikäytti tytön, kun tämä astui sisään.</w:t>
      </w:r>
    </w:p>
    <w:p>
      <w:r>
        <w:rPr>
          <w:b/>
        </w:rPr>
        <w:t xml:space="preserve">Esimerkki 6.6117</w:t>
      </w:r>
    </w:p>
    <w:p>
      <w:r>
        <w:t xml:space="preserve">Otsikko: Nimi: Rikkinäinen televisio. Lause 1: Samantha tykkäsi pyöritellä kapulaansa talossa. Lause 2: Häntä oli kielletty tekemästä sitä talossa. Lause 3: Eräänä päivänä Samantha pyöräytti kapulansa suoraan televisioon. Lause 4: Television ruutu hajosi palasiksi.</w:t>
      </w:r>
    </w:p>
    <w:p>
      <w:r>
        <w:rPr>
          <w:b/>
        </w:rPr>
        <w:t xml:space="preserve">Tulos</w:t>
      </w:r>
    </w:p>
    <w:p>
      <w:r>
        <w:t xml:space="preserve">He olivat niin onnellisia saadessaan vihdoin lemmikin!</w:t>
      </w:r>
    </w:p>
    <w:p>
      <w:r>
        <w:rPr>
          <w:b/>
        </w:rPr>
        <w:t xml:space="preserve">Esimerkki 6.6118</w:t>
      </w:r>
    </w:p>
    <w:p>
      <w:r>
        <w:t xml:space="preserve">Otsikko: Nimi: The Fix. Lause 1: Kun Ray avasi kaappinsa, nuppi putosi. Lause 2: Hän päätti katsoa, miten se korjataan. Lause 3: Hän meni kauppaan ja etsi uuden nupin. Lause 4: Lopulta hän löysi oikean nupin.</w:t>
      </w:r>
    </w:p>
    <w:p>
      <w:r>
        <w:rPr>
          <w:b/>
        </w:rPr>
        <w:t xml:space="preserve">Tulos</w:t>
      </w:r>
    </w:p>
    <w:p>
      <w:r>
        <w:t xml:space="preserve">Se oli riittämätön, ja hän joutui nukkumaan monessa kerroksessa.</w:t>
      </w:r>
    </w:p>
    <w:p>
      <w:r>
        <w:rPr>
          <w:b/>
        </w:rPr>
        <w:t xml:space="preserve">Esimerkki 6.6119</w:t>
      </w:r>
    </w:p>
    <w:p>
      <w:r>
        <w:t xml:space="preserve">Otsikko: Nimi: Menossa sairaalaan. Lause 1: Viime perjantaina sain afib-kohtauksen. Lause 2: Kun minut oli viety yhteen sairaalaan, minut vietiin toiseen sairaalaan. Lause 3: Onneksi lääkärini oli siellä ja antoi minulle lääkityksen. Lause 4: Jäin yöksi kahdeksi yöksi tarkkailuun.</w:t>
      </w:r>
    </w:p>
    <w:p>
      <w:r>
        <w:rPr>
          <w:b/>
        </w:rPr>
        <w:t xml:space="preserve">Tulos</w:t>
      </w:r>
    </w:p>
    <w:p>
      <w:r>
        <w:t xml:space="preserve">Päätimme, että aiomme rakentaa hyllyn niille tavaroille.</w:t>
      </w:r>
    </w:p>
    <w:p>
      <w:r>
        <w:rPr>
          <w:b/>
        </w:rPr>
        <w:t xml:space="preserve">Esimerkki 6.6120</w:t>
      </w:r>
    </w:p>
    <w:p>
      <w:r>
        <w:t xml:space="preserve">Otsikko: Nimi: Silta. Lause 1: Kaupunkiini aiottiin rakentaa silta. Lause 2: Valtatie menee joen ali. Lause 3: Jotkut halusivat, että se menee sillan yli. Lause 4: Se olisi ollut korkea silta.</w:t>
      </w:r>
    </w:p>
    <w:p>
      <w:r>
        <w:rPr>
          <w:b/>
        </w:rPr>
        <w:t xml:space="preserve">Tulos</w:t>
      </w:r>
    </w:p>
    <w:p>
      <w:r>
        <w:t xml:space="preserve">Laura kertoi, että elokuvailta ystävien kanssa oli suuri menestys.</w:t>
      </w:r>
    </w:p>
    <w:p>
      <w:r>
        <w:rPr>
          <w:b/>
        </w:rPr>
        <w:t xml:space="preserve">Esimerkki 6.6121</w:t>
      </w:r>
    </w:p>
    <w:p>
      <w:r>
        <w:t xml:space="preserve">Nimike: keskeytetty. Lause 1: Wallace joutui vaikeuksiin oltuaan naisten pukuhuoneessa. Lause 2: Hänet hyllytettiin. Lause 3: Wallace joutui suorittamaan yhdyskuntapalvelua. Lause 4: Hänen oli myös kirjoitettava virallinen anteeksipyyntö.</w:t>
      </w:r>
    </w:p>
    <w:p>
      <w:r>
        <w:rPr>
          <w:b/>
        </w:rPr>
        <w:t xml:space="preserve">Tulos</w:t>
      </w:r>
    </w:p>
    <w:p>
      <w:r>
        <w:t xml:space="preserve">Palomiehet tulivat sammuttamaan tulipaloa.</w:t>
      </w:r>
    </w:p>
    <w:p>
      <w:r>
        <w:rPr>
          <w:b/>
        </w:rPr>
        <w:t xml:space="preserve">Esimerkki 6.6122</w:t>
      </w:r>
    </w:p>
    <w:p>
      <w:r>
        <w:t xml:space="preserve">Otsikko: Nimi: Rahankeruu. Lause 1: Kävin nuorempana erityisellä matkalla. Lause 2: Minun oli kerättävä omat rahani, jotta pääsin sinne. Lause 3: Leivoin leivonnaisia ja myin niitä kerätäkseni rahaa. Lause 4: Ihmiset pitivät leivonnaisistani ja maksoivat minulle paljon rahaa.</w:t>
      </w:r>
    </w:p>
    <w:p>
      <w:r>
        <w:rPr>
          <w:b/>
        </w:rPr>
        <w:t xml:space="preserve">Tulos</w:t>
      </w:r>
    </w:p>
    <w:p>
      <w:r>
        <w:t xml:space="preserve">Vaikka hän ei halunnutkaan, Mary laittoi musiikin hiljemmalle.</w:t>
      </w:r>
    </w:p>
    <w:p>
      <w:r>
        <w:rPr>
          <w:b/>
        </w:rPr>
        <w:t xml:space="preserve">Esimerkki 6.6123</w:t>
      </w:r>
    </w:p>
    <w:p>
      <w:r>
        <w:t xml:space="preserve">Otsikko: Nimi: The Cliff Jump. Lause 1: Casey oli uimassa ystäviensä kanssa järvellä. Lause 2: He huomasivat pienen kallion ja päättivät hypätä. Lause 3: Casey pelkäsi todella korkeutta. Lause 4: Hän melkein päätti olla hyppäämättä, mutta poika, josta hän piti, kannusti häntä.</w:t>
      </w:r>
    </w:p>
    <w:p>
      <w:r>
        <w:rPr>
          <w:b/>
        </w:rPr>
        <w:t xml:space="preserve">Tulos</w:t>
      </w:r>
    </w:p>
    <w:p>
      <w:r>
        <w:t xml:space="preserve">Hänen opettajansa herätti hänet ja lähetti hänet sairaanhoitajan luo.</w:t>
      </w:r>
    </w:p>
    <w:p>
      <w:r>
        <w:rPr>
          <w:b/>
        </w:rPr>
        <w:t xml:space="preserve">Esimerkki 6.6124</w:t>
      </w:r>
    </w:p>
    <w:p>
      <w:r>
        <w:t xml:space="preserve">Otsikko: Nimi: Ääniteknikko. Lause 1: Tom oli ääniteknikko. Lause 2: Ja se oli hänen ensimmäinen työpäivänsä. Lause 3: Hänen piti asentaa kaiuttimia yökerhoon. Lause 4: Mutta niistä kuului jatkuvasti kovia kiljuvia ääniä.</w:t>
      </w:r>
    </w:p>
    <w:p>
      <w:r>
        <w:rPr>
          <w:b/>
        </w:rPr>
        <w:t xml:space="preserve">Tulos</w:t>
      </w:r>
    </w:p>
    <w:p>
      <w:r>
        <w:t xml:space="preserve">Kevin katui kaikkea intensiivistä liikuntaa, jota hän teki.</w:t>
      </w:r>
    </w:p>
    <w:p>
      <w:r>
        <w:rPr>
          <w:b/>
        </w:rPr>
        <w:t xml:space="preserve">Esimerkki 6.6125</w:t>
      </w:r>
    </w:p>
    <w:p>
      <w:r>
        <w:t xml:space="preserve">Otsikko: Nimi: Allasimuri. Lause 1: On olemassa imuri, joka puhdistaa altaan. Lause 2: Opin aloittamaan sen jonkun toisen kanssa. Lause 3: Siihen tarvittiin molemmat kädet. Lause 4: Mutta pystyin käynnistämään sen yksin.</w:t>
      </w:r>
    </w:p>
    <w:p>
      <w:r>
        <w:rPr>
          <w:b/>
        </w:rPr>
        <w:t xml:space="preserve">Tulos</w:t>
      </w:r>
    </w:p>
    <w:p>
      <w:r>
        <w:t xml:space="preserve">Hän pyysi anteeksi poikaystävältään.</w:t>
      </w:r>
    </w:p>
    <w:p>
      <w:r>
        <w:rPr>
          <w:b/>
        </w:rPr>
        <w:t xml:space="preserve">Esimerkki 6.6126</w:t>
      </w:r>
    </w:p>
    <w:p>
      <w:r>
        <w:t xml:space="preserve">Otsikko: Nimi: Maple is busted. Lause 1: Maple on ottanut muutaman drinkin. Lause 2: Hän lähtee autoonsa. Lause 3: Hän ajaa moottoritietä pitkin humalassa. Lause 4: Hänet pysäytetään.</w:t>
      </w:r>
    </w:p>
    <w:p>
      <w:r>
        <w:rPr>
          <w:b/>
        </w:rPr>
        <w:t xml:space="preserve">Tulos</w:t>
      </w:r>
    </w:p>
    <w:p>
      <w:r>
        <w:t xml:space="preserve">Hänen kypäränsä vaimensi osan iskusta.</w:t>
      </w:r>
    </w:p>
    <w:p>
      <w:r>
        <w:rPr>
          <w:b/>
        </w:rPr>
        <w:t xml:space="preserve">Esimerkki 6.6127</w:t>
      </w:r>
    </w:p>
    <w:p>
      <w:r>
        <w:t xml:space="preserve">Otsikko: Nimi: Iltapäivä kotona. Lause 1: Tulin kotiin, eikä ketään ollut kotona. Lause 2: Päätin selata internetiä. Lause 3: Kukaan muu ei ollut kotona tunteja myöhemmin. Lause 4: Päätin soittaa huilua.</w:t>
      </w:r>
    </w:p>
    <w:p>
      <w:r>
        <w:rPr>
          <w:b/>
        </w:rPr>
        <w:t xml:space="preserve">Tulos</w:t>
      </w:r>
    </w:p>
    <w:p>
      <w:r>
        <w:t xml:space="preserve">Ja koska hän oli taidemaalari, hän maalasi ne kaikki kankaalle.</w:t>
      </w:r>
    </w:p>
    <w:p>
      <w:r>
        <w:rPr>
          <w:b/>
        </w:rPr>
        <w:t xml:space="preserve">Esimerkki 6.6128</w:t>
      </w:r>
    </w:p>
    <w:p>
      <w:r>
        <w:t xml:space="preserve">Otsikko: Nimi: Tietämättömänä oleminen. Lause 1: Terry poimi tyhjän kupin huoneestaan. Lause 2: Hän täytti sen mehulla. Lause 3: Kuitenkin useita kynsiä putosi hänen kurkkuunsa. Lause 4: Hän tukehtui kynsiin.</w:t>
      </w:r>
    </w:p>
    <w:p>
      <w:r>
        <w:rPr>
          <w:b/>
        </w:rPr>
        <w:t xml:space="preserve">Tulos</w:t>
      </w:r>
    </w:p>
    <w:p>
      <w:r>
        <w:t xml:space="preserve">Hän käyttää nyt aina aurinkovoidetta.</w:t>
      </w:r>
    </w:p>
    <w:p>
      <w:r>
        <w:rPr>
          <w:b/>
        </w:rPr>
        <w:t xml:space="preserve">Esimerkki 6.6129</w:t>
      </w:r>
    </w:p>
    <w:p>
      <w:r>
        <w:t xml:space="preserve">Otsikko: Nimi: New Kid. Lause 1: Luokassa oli uusi poika. Lause 2: Menin esittäytymään hänelle. Lause 3: Hän oli ystävällinen ja aloitimme keskustelun. Lause 4: Kävelimme yhdessä kotiin, koska hän asui kadun varrella.</w:t>
      </w:r>
    </w:p>
    <w:p>
      <w:r>
        <w:rPr>
          <w:b/>
        </w:rPr>
        <w:t xml:space="preserve">Tulos</w:t>
      </w:r>
    </w:p>
    <w:p>
      <w:r>
        <w:t xml:space="preserve">Niinpä hän vei heidät taloon.</w:t>
      </w:r>
    </w:p>
    <w:p>
      <w:r>
        <w:rPr>
          <w:b/>
        </w:rPr>
        <w:t xml:space="preserve">Esimerkki 6.6130</w:t>
      </w:r>
    </w:p>
    <w:p>
      <w:r>
        <w:t xml:space="preserve">Otsikko: Nimi: Vaalit. Lause 1: Layla oli ehdolla luokan puheenjohtajaksi. Lause 2: Hän käytti tunteja julisteidensa ja puheensa laatimiseen. Lause 3: Vaalipäivänä hänen autonsa hajosi. Lause 4: Hän saapui liian myöhään pitämään puheensa.</w:t>
      </w:r>
    </w:p>
    <w:p>
      <w:r>
        <w:rPr>
          <w:b/>
        </w:rPr>
        <w:t xml:space="preserve">Tulos</w:t>
      </w:r>
    </w:p>
    <w:p>
      <w:r>
        <w:t xml:space="preserve">Michael oli löytänyt paikkansa!</w:t>
      </w:r>
    </w:p>
    <w:p>
      <w:r>
        <w:rPr>
          <w:b/>
        </w:rPr>
        <w:t xml:space="preserve">Esimerkki 6.6131</w:t>
      </w:r>
    </w:p>
    <w:p>
      <w:r>
        <w:t xml:space="preserve">Otsikko: Kenny lähtee telttailemaan. Lause 1: Kenny vie perheensä telttailemaan. Lause 2: Kenny tekee nuotion. Lause 3: Kenny pystyttää teltan. Lause 4: Kenny paahtaa vaahtokarkkeja.</w:t>
      </w:r>
    </w:p>
    <w:p>
      <w:r>
        <w:rPr>
          <w:b/>
        </w:rPr>
        <w:t xml:space="preserve">Tulos</w:t>
      </w:r>
    </w:p>
    <w:p>
      <w:r>
        <w:t xml:space="preserve">Lopulta hän onnistui pääsemään puhtaaksi!</w:t>
      </w:r>
    </w:p>
    <w:p>
      <w:r>
        <w:rPr>
          <w:b/>
        </w:rPr>
        <w:t xml:space="preserve">Esimerkki 6.6132</w:t>
      </w:r>
    </w:p>
    <w:p>
      <w:r>
        <w:t xml:space="preserve">Otsikko: Nimi: Ensimmäinen pianokonsertti. Lause 1: Allie oli soittanut pianoa jo jonkin aikaa. Lause 2: Hänellä oli pian konsertti. Lause 3: Hän oli melko hermostunut. Lause 4: Allie ajatteli, että hän mokaisi ja pärjäisi huonosti.</w:t>
      </w:r>
    </w:p>
    <w:p>
      <w:r>
        <w:rPr>
          <w:b/>
        </w:rPr>
        <w:t xml:space="preserve">Tulos</w:t>
      </w:r>
    </w:p>
    <w:p>
      <w:r>
        <w:t xml:space="preserve">Hän ei halunnut valokuvaa, mutta saimme sellaisen.</w:t>
      </w:r>
    </w:p>
    <w:p>
      <w:r>
        <w:rPr>
          <w:b/>
        </w:rPr>
        <w:t xml:space="preserve">Esimerkki 6.6133</w:t>
      </w:r>
    </w:p>
    <w:p>
      <w:r>
        <w:t xml:space="preserve">Otsikko: Phil. Lause 1: Phil työskenteli tietokoneohjelmoijana ja pastorina. Lause 2: Hänen vaimonsa ei ollut kovin ystävällinen, ja hänen oli vaikea saada ystäviä. Lause 3: Eräänä päivänä Phil päätti, että hänen perheensä tarvitsee muutosta. Lause 4: Hän erotti kaikki työntekijänsä, sulki kirkon ja muutti pois.</w:t>
      </w:r>
    </w:p>
    <w:p>
      <w:r>
        <w:rPr>
          <w:b/>
        </w:rPr>
        <w:t xml:space="preserve">Tulos</w:t>
      </w:r>
    </w:p>
    <w:p>
      <w:r>
        <w:t xml:space="preserve">Samalla hänen hallussaan ollut henkikapula putosi maahan.</w:t>
      </w:r>
    </w:p>
    <w:p>
      <w:r>
        <w:rPr>
          <w:b/>
        </w:rPr>
        <w:t xml:space="preserve">Esimerkki 6.6134</w:t>
      </w:r>
    </w:p>
    <w:p>
      <w:r>
        <w:t xml:space="preserve">Otsikko: Binge watching. Lause 1: Cayla rakastaa television katsomista. Lause 2: Hän on odottanut koko vuoden, että hänen tv-sarjansa palaisi. Lause 3: Päivä on vihdoin koittanut ja koko kausi on netflixissä. Lause 4: Hän perui kaikki viikonlopun suunnitelmansa.</w:t>
      </w:r>
    </w:p>
    <w:p>
      <w:r>
        <w:rPr>
          <w:b/>
        </w:rPr>
        <w:t xml:space="preserve">Tulos</w:t>
      </w:r>
    </w:p>
    <w:p>
      <w:r>
        <w:t xml:space="preserve">Auto rynnisti tilaan ja varmisti sen.</w:t>
      </w:r>
    </w:p>
    <w:p>
      <w:r>
        <w:rPr>
          <w:b/>
        </w:rPr>
        <w:t xml:space="preserve">Esimerkki 6.6135</w:t>
      </w:r>
    </w:p>
    <w:p>
      <w:r>
        <w:t xml:space="preserve">Otsikko: Nimi: Leikkikenttä. Lause 1: Eric kaipasi lapsuuttaan. Lause 2: Kun hän käveli leikkikentän ohi, häntä houkutteli leikkiminen. Lause 3: Hän kiikkui keinuilla ja käytti kiipeilytelinettä. Lause 4: Mutta monet vanhemmat eivät pitäneet hänen käytöksestään.</w:t>
      </w:r>
    </w:p>
    <w:p>
      <w:r>
        <w:rPr>
          <w:b/>
        </w:rPr>
        <w:t xml:space="preserve">Tulos</w:t>
      </w:r>
    </w:p>
    <w:p>
      <w:r>
        <w:t xml:space="preserve">Hän on niin onnellinen, että voi pelata uutta videopeliä.</w:t>
      </w:r>
    </w:p>
    <w:p>
      <w:r>
        <w:rPr>
          <w:b/>
        </w:rPr>
        <w:t xml:space="preserve">Esimerkki 6.6136</w:t>
      </w:r>
    </w:p>
    <w:p>
      <w:r>
        <w:t xml:space="preserve">Otsikko: Nimi: Purppuratukkainen ystävä. Lause 1: Ostin pehmolelun, jolla oli violetti tukka. Lause 2: Hänellä oli myös violetit silmät ja ripset. Lause 3: Hänellä oli pieni pehmolapsi sylissään. Lause 4: Vauvalla oli violetti kihara tukka.</w:t>
      </w:r>
    </w:p>
    <w:p>
      <w:r>
        <w:rPr>
          <w:b/>
        </w:rPr>
        <w:t xml:space="preserve">Tulos</w:t>
      </w:r>
    </w:p>
    <w:p>
      <w:r>
        <w:t xml:space="preserve">Lehdessä julkaistiin kuva, jossa hän pitelee shekkiä kädessään.</w:t>
      </w:r>
    </w:p>
    <w:p>
      <w:r>
        <w:rPr>
          <w:b/>
        </w:rPr>
        <w:t xml:space="preserve">Esimerkki 6.6137</w:t>
      </w:r>
    </w:p>
    <w:p>
      <w:r>
        <w:t xml:space="preserve">Otsikko: Nimi: Lottovoitto. Lause 1: Barbara oli pelannut lottoa viimeisen vuosikymmenen ajan. Lause 2: Hän pelasi samat numerot joka arvonnassa. Lause 3: Eräänä iltana, kun Barbara katseli lottonumeroiden arvontaan... Lause 4: Kun Barbara katsoi lottokuponkiaan, hän tajusi voittaneensa.</w:t>
      </w:r>
    </w:p>
    <w:p>
      <w:r>
        <w:rPr>
          <w:b/>
        </w:rPr>
        <w:t xml:space="preserve">Tulos</w:t>
      </w:r>
    </w:p>
    <w:p>
      <w:r>
        <w:t xml:space="preserve">Vuorovesi oli tullut ja huuhtonut sen pois.</w:t>
      </w:r>
    </w:p>
    <w:p>
      <w:r>
        <w:rPr>
          <w:b/>
        </w:rPr>
        <w:t xml:space="preserve">Esimerkki 6.6138</w:t>
      </w:r>
    </w:p>
    <w:p>
      <w:r>
        <w:t xml:space="preserve">Otsikko: Nimi: Pysäköity kuorma-auto. Lause 1: Vaimoni ei pidä ajotiellemme pysäköidystä kuorma-autosta. Lause 2: Se estää hänen näkönsä ulos tullessaan. Lause 3: Hän kävi tänään katsomassa, oliko siinä asukastarra. Lause 4: Siinä oli tarra ja se oli pysäköity laillisesti.</w:t>
      </w:r>
    </w:p>
    <w:p>
      <w:r>
        <w:rPr>
          <w:b/>
        </w:rPr>
        <w:t xml:space="preserve">Tulos</w:t>
      </w:r>
    </w:p>
    <w:p>
      <w:r>
        <w:t xml:space="preserve">Temppu toimi odotettua paremmin.</w:t>
      </w:r>
    </w:p>
    <w:p>
      <w:r>
        <w:rPr>
          <w:b/>
        </w:rPr>
        <w:t xml:space="preserve">Esimerkki 6.6139</w:t>
      </w:r>
    </w:p>
    <w:p>
      <w:r>
        <w:t xml:space="preserve">Otsikko: Nimi: Aasi. Lause 1: Hank osti uuden aasin. Lause 2: Hän oli maanviljelijä ja tarvitsi vahvan eläimen auttamaan kyntämisessä. Lause 3: Aasi kytkettiin kyntöauraan. Lause 4: Se kieltäytyi kävelemästä eteenpäin, vaikka Hank teki mitä.</w:t>
      </w:r>
    </w:p>
    <w:p>
      <w:r>
        <w:rPr>
          <w:b/>
        </w:rPr>
        <w:t xml:space="preserve">Tulos</w:t>
      </w:r>
    </w:p>
    <w:p>
      <w:r>
        <w:t xml:space="preserve">Hän halusi käyttää sitä ympäristön hyväksi.</w:t>
      </w:r>
    </w:p>
    <w:p>
      <w:r>
        <w:rPr>
          <w:b/>
        </w:rPr>
        <w:t xml:space="preserve">Esimerkki 6.6140</w:t>
      </w:r>
    </w:p>
    <w:p>
      <w:r>
        <w:t xml:space="preserve">Otsikko: Nimi: Hermostunut. Lause 1: Kun lääkäri antoi minulle ensimmäisen pistoksen, hän sanoi minulle, että olisin hermostunut. Lause 2: Luulin, että hän tarkoitti, että minua pelottaisi. Lause 3: Kun pääsin kotiin ja istuin sohvalle, sain selville, mitä hän tarkoitti. Lause 4: En voinut estää jalkojani ja käsiäni vapisemasta.</w:t>
      </w:r>
    </w:p>
    <w:p>
      <w:r>
        <w:rPr>
          <w:b/>
        </w:rPr>
        <w:t xml:space="preserve">Tulos</w:t>
      </w:r>
    </w:p>
    <w:p>
      <w:r>
        <w:t xml:space="preserve">Olin ylivoimainen kokeissa ja luokassa.</w:t>
      </w:r>
    </w:p>
    <w:p>
      <w:r>
        <w:rPr>
          <w:b/>
        </w:rPr>
        <w:t xml:space="preserve">Esimerkki 6.6141</w:t>
      </w:r>
    </w:p>
    <w:p>
      <w:r>
        <w:t xml:space="preserve">Otsikko: Nimi: Uusi elämä. Lause 1: Tony meni naimisiin lukioaikaisen rakkaansa kanssa. Lause 2: Pariskunta osti talon ja sai pian lapsen. Lause 3: He saivat toisen lapsen ja olivat naimisissa 15 vuotta. Lause 4: Tony tajusi yhtäkkiä olevansa homo.</w:t>
      </w:r>
    </w:p>
    <w:p>
      <w:r>
        <w:rPr>
          <w:b/>
        </w:rPr>
        <w:t xml:space="preserve">Tulos</w:t>
      </w:r>
    </w:p>
    <w:p>
      <w:r>
        <w:t xml:space="preserve">Sitten se hidastui, ja tuntui siltä, että törmäsin tiesulkuun.</w:t>
      </w:r>
    </w:p>
    <w:p>
      <w:r>
        <w:rPr>
          <w:b/>
        </w:rPr>
        <w:t xml:space="preserve">Esimerkki 6.6142</w:t>
      </w:r>
    </w:p>
    <w:p>
      <w:r>
        <w:t xml:space="preserve">Otsikko: Nimi: Magnesium. Lause 1: Päätin ottaa magnesiumtabletin. Lause 2: Mutta en heti huomannut mitään vaikutuksia. Lause 3: Mutta kun oli nukkumaanmenoaika, en saanut unta. Lause 4: Ihmettelin, miksi minulla oli niin paljon energiaa.</w:t>
      </w:r>
    </w:p>
    <w:p>
      <w:r>
        <w:rPr>
          <w:b/>
        </w:rPr>
        <w:t xml:space="preserve">Tulos</w:t>
      </w:r>
    </w:p>
    <w:p>
      <w:r>
        <w:t xml:space="preserve">Jeb poistuu kokouksesta hymyillen ja saaden suuren palkankorotuksen.</w:t>
      </w:r>
    </w:p>
    <w:p>
      <w:r>
        <w:rPr>
          <w:b/>
        </w:rPr>
        <w:t xml:space="preserve">Esimerkki 6.6143</w:t>
      </w:r>
    </w:p>
    <w:p>
      <w:r>
        <w:t xml:space="preserve">Otsikko: Nimi: Etsivä. Lause 1: Bill varttui katsellen rikosdraamoja televisiosta. Lause 2: Bill on aina ihaillut tarinoissa esiintyvien etsivien omistautumista. Lause 3: Bill ilmoittautui poliisiopiston koulutukseen. Lause 4: Bill teki kovasti töitä ja menestyi hyvin.</w:t>
      </w:r>
    </w:p>
    <w:p>
      <w:r>
        <w:rPr>
          <w:b/>
        </w:rPr>
        <w:t xml:space="preserve">Tulos</w:t>
      </w:r>
    </w:p>
    <w:p>
      <w:r>
        <w:t xml:space="preserve">Siitä lähtien olen pyrkinyt pitämään housuni niin korkealla.</w:t>
      </w:r>
    </w:p>
    <w:p>
      <w:r>
        <w:rPr>
          <w:b/>
        </w:rPr>
        <w:t xml:space="preserve">Esimerkki 6.6144</w:t>
      </w:r>
    </w:p>
    <w:p>
      <w:r>
        <w:t xml:space="preserve">Otsikko: Nimi: Bobby Gets Buff. Lause 1: Bobbya kiusattiin, koska hän oli luokkansa pienin poika. Lause 2: Eräänä päivänä Bobby päätti tulla isoksi ja vahvaksi. Lause 3: Joka päivä koulun jälkeen hän meni kotiin ja teki viisikymmentä punnerrusta. Lause 4: Bobby söi päivälliseksi paljon vihanneksia ja lihaa.</w:t>
      </w:r>
    </w:p>
    <w:p>
      <w:r>
        <w:rPr>
          <w:b/>
        </w:rPr>
        <w:t xml:space="preserve">Tulos</w:t>
      </w:r>
    </w:p>
    <w:p>
      <w:r>
        <w:t xml:space="preserve">Poltimme ne myöhemmin samana iltana.</w:t>
      </w:r>
    </w:p>
    <w:p>
      <w:r>
        <w:rPr>
          <w:b/>
        </w:rPr>
        <w:t xml:space="preserve">Esimerkki 6.6145</w:t>
      </w:r>
    </w:p>
    <w:p>
      <w:r>
        <w:t xml:space="preserve">Otsikko: Nimi: Kutsu. Lause 1: Minulla oli kaksi ihmistä toimistossa tapaamassa minua. Lause 2: En ehtinyt ajoissa takaisin. Lause 3: Kutsuin heidät sinne kokoukseen. Lause 4: Ystäväni soitti minulle kertoakseen asiasta.</w:t>
      </w:r>
    </w:p>
    <w:p>
      <w:r>
        <w:rPr>
          <w:b/>
        </w:rPr>
        <w:t xml:space="preserve">Tulos</w:t>
      </w:r>
    </w:p>
    <w:p>
      <w:r>
        <w:t xml:space="preserve">Peter oli kaupungin suosituin kaveri!</w:t>
      </w:r>
    </w:p>
    <w:p>
      <w:r>
        <w:rPr>
          <w:b/>
        </w:rPr>
        <w:t xml:space="preserve">Esimerkki 6.6146</w:t>
      </w:r>
    </w:p>
    <w:p>
      <w:r>
        <w:t xml:space="preserve">Otsikko: Nimi: Poika. Lause 1: Poika oli halunnut pestä heidän autonsa rahaa vastaan. Lause 2: Mies oli vihainen siitä, että hänet oli herätetty sen takia. Lause 3: Hän lukitsi oven ja käveli pois. Lause 4: Poika soitti ovikelloa uudelleen.</w:t>
      </w:r>
    </w:p>
    <w:p>
      <w:r>
        <w:rPr>
          <w:b/>
        </w:rPr>
        <w:t xml:space="preserve">Tulos</w:t>
      </w:r>
    </w:p>
    <w:p>
      <w:r>
        <w:t xml:space="preserve">Olin hämmästynyt tästä ristiriidasta ja lähetin sähköpostia Punaiselle Ristille.</w:t>
      </w:r>
    </w:p>
    <w:p>
      <w:r>
        <w:rPr>
          <w:b/>
        </w:rPr>
        <w:t xml:space="preserve">Esimerkki 6.6147</w:t>
      </w:r>
    </w:p>
    <w:p>
      <w:r>
        <w:t xml:space="preserve">Otsikko: Nimi: Rakennus. Lause 1: Eräänä päivänä päätin, että haluan rakentaa uuden tietokoneen. Lause 2: Tutkin kaikki tarvitsemani osat. Lause 3: John kysyi minulta, tarvitsenko apua niiden ostamisessa, mutta kieltäydyin. Lause 4: Kun osat saapuivat, olin hyvin innoissani.</w:t>
      </w:r>
    </w:p>
    <w:p>
      <w:r>
        <w:rPr>
          <w:b/>
        </w:rPr>
        <w:t xml:space="preserve">Tulos</w:t>
      </w:r>
    </w:p>
    <w:p>
      <w:r>
        <w:t xml:space="preserve">Kun tulin kotiin, kävi ilmi, että hän oli loukussa huoneessa!</w:t>
      </w:r>
    </w:p>
    <w:p>
      <w:r>
        <w:rPr>
          <w:b/>
        </w:rPr>
        <w:t xml:space="preserve">Esimerkki 6.6148</w:t>
      </w:r>
    </w:p>
    <w:p>
      <w:r>
        <w:t xml:space="preserve">Otsikko: Nimi: Kova heitto. Lause 1: Bobby ja Dean heittivät pesäpalloa etupihalla. Lause 2: Bobby heitti pallon pitkälle Deanin pään yli. Lause 3: Pallo lensi ohikulkevan auton ikkunaan. Lause 4: Auton kuljettaja pysähtyi ja kertoi heidän vanhemmilleen.</w:t>
      </w:r>
    </w:p>
    <w:p>
      <w:r>
        <w:rPr>
          <w:b/>
        </w:rPr>
        <w:t xml:space="preserve">Tulos</w:t>
      </w:r>
    </w:p>
    <w:p>
      <w:r>
        <w:t xml:space="preserve">Poistuessaan Tory näki kahden turvamiehen vetävän miehen ulos.</w:t>
      </w:r>
    </w:p>
    <w:p>
      <w:r>
        <w:rPr>
          <w:b/>
        </w:rPr>
        <w:t xml:space="preserve">Esimerkki 6.6149</w:t>
      </w:r>
    </w:p>
    <w:p>
      <w:r>
        <w:t xml:space="preserve">Otsikko: Nimi: Temppuja. Lause 1: Jenny haki minut kotoa. Lause 2: Kysyin, ajammeko puistoon. Lause 3: Hän sanoi kyllä ja jatkoi ajamista. Lause 4: Muutaman minuutin kuluttua saavuimme talon eteen.</w:t>
      </w:r>
    </w:p>
    <w:p>
      <w:r>
        <w:rPr>
          <w:b/>
        </w:rPr>
        <w:t xml:space="preserve">Tulos</w:t>
      </w:r>
    </w:p>
    <w:p>
      <w:r>
        <w:t xml:space="preserve">Arvostin sitä.</w:t>
      </w:r>
    </w:p>
    <w:p>
      <w:r>
        <w:rPr>
          <w:b/>
        </w:rPr>
        <w:t xml:space="preserve">Esimerkki 6.6150</w:t>
      </w:r>
    </w:p>
    <w:p>
      <w:r>
        <w:t xml:space="preserve">Otsikko: Nimi: Koripallojoukkue. Lause 1: Joukkue oli juuri voittanut turnauksen. Lause 2: He olivat valmiita juhlimaan! Lause 3: Kaupunki tuli kannustamaan heitä, kun he kulkivat kaupungin läpi. Lause 4: He esittelivät pokaaliaan ja mitalejaan.</w:t>
      </w:r>
    </w:p>
    <w:p>
      <w:r>
        <w:rPr>
          <w:b/>
        </w:rPr>
        <w:t xml:space="preserve">Tulos</w:t>
      </w:r>
    </w:p>
    <w:p>
      <w:r>
        <w:t xml:space="preserve">Julian auto näyttää upouudelta.</w:t>
      </w:r>
    </w:p>
    <w:p>
      <w:r>
        <w:rPr>
          <w:b/>
        </w:rPr>
        <w:t xml:space="preserve">Esimerkki 6.6151</w:t>
      </w:r>
    </w:p>
    <w:p>
      <w:r>
        <w:t xml:space="preserve">Otsikko: Nimi: Kauhea ero. Lause 1: Janice riiteli kahdeksan vuotta kestäneen poikaystävänsä kanssa. Lause 2: He olivat riidelleet ennenkin, mutta tämä kerta tuntui erilaiselta. Lause 3: Jonkin ajan kuluttua he molemmat olivat yhtä mieltä siitä, että oli aika erota. Lause 4: Se oli erityisen vaikeaa heidän pitkän historiansa vuoksi.</w:t>
      </w:r>
    </w:p>
    <w:p>
      <w:r>
        <w:rPr>
          <w:b/>
        </w:rPr>
        <w:t xml:space="preserve">Tulos</w:t>
      </w:r>
    </w:p>
    <w:p>
      <w:r>
        <w:t xml:space="preserve">Shakista tuli nopeasti Bobbyn lempiharrastus.</w:t>
      </w:r>
    </w:p>
    <w:p>
      <w:r>
        <w:rPr>
          <w:b/>
        </w:rPr>
        <w:t xml:space="preserve">Esimerkki 6.6152</w:t>
      </w:r>
    </w:p>
    <w:p>
      <w:r>
        <w:t xml:space="preserve">Otsikko: Nimi: Ensimmäinen koulupäivä. Lause 1: John aloitti viidennen luokan uudessa koulussa. Lause 2: Häntä jännitti, koska hän ei tuntenut ketään. Lause 3: Hänen äitinsä käski häntä hymyilemään ja olemaan ystävällinen. Lause 4: Kun John astui luokkaan, hän teki niin kuin hänen äitinsä sanoi.</w:t>
      </w:r>
    </w:p>
    <w:p>
      <w:r>
        <w:rPr>
          <w:b/>
        </w:rPr>
        <w:t xml:space="preserve">Tulos</w:t>
      </w:r>
    </w:p>
    <w:p>
      <w:r>
        <w:t xml:space="preserve">Jenna oli innoissaan, kun hän sai tietää päässeensä joukkueeseen!</w:t>
      </w:r>
    </w:p>
    <w:p>
      <w:r>
        <w:rPr>
          <w:b/>
        </w:rPr>
        <w:t xml:space="preserve">Esimerkki 6.6153</w:t>
      </w:r>
    </w:p>
    <w:p>
      <w:r>
        <w:t xml:space="preserve">Otsikko: Nimi: Yhteys jäätikön kanssa. Lause 1: Alus lähti satamasta. Lause 2: Laivalla oli tuhansia matkustajia. Lause 3: Yön aikana laiva voi törmätä jäätikköön. Lause 4: Useat virkamiehet evakuoivat kaikki pois laivasta.</w:t>
      </w:r>
    </w:p>
    <w:p>
      <w:r>
        <w:rPr>
          <w:b/>
        </w:rPr>
        <w:t xml:space="preserve">Tulos</w:t>
      </w:r>
    </w:p>
    <w:p>
      <w:r>
        <w:t xml:space="preserve">Hän sai pian potkut, mutta myös johtaja erotettiin.</w:t>
      </w:r>
    </w:p>
    <w:p>
      <w:r>
        <w:rPr>
          <w:b/>
        </w:rPr>
        <w:t xml:space="preserve">Esimerkki 6.6154</w:t>
      </w:r>
    </w:p>
    <w:p>
      <w:r>
        <w:t xml:space="preserve">Otsikko: Nimi: Toisen miehen aarre. Lause 1: Nate lajitteli vanhoja vaatteitaan. Lause 2: Hän löysi paidan, jossa oli useita reikiä. Lause 3: Koska hän ei enää käyttänyt sitä, hän heitti sen pois. Lause 4: Kadulla kävelevä koditon mies näki sen roskien joukossa.</w:t>
      </w:r>
    </w:p>
    <w:p>
      <w:r>
        <w:rPr>
          <w:b/>
        </w:rPr>
        <w:t xml:space="preserve">Tulos</w:t>
      </w:r>
    </w:p>
    <w:p>
      <w:r>
        <w:t xml:space="preserve">Sitten hänen oli löydettävä kolikkopuhelin.</w:t>
      </w:r>
    </w:p>
    <w:p>
      <w:r>
        <w:rPr>
          <w:b/>
        </w:rPr>
        <w:t xml:space="preserve">Esimerkki 6.6155</w:t>
      </w:r>
    </w:p>
    <w:p>
      <w:r>
        <w:t xml:space="preserve">Otsikko: Nimi: Ensimmäinen kerta keilailussa. Lause 1: Rodger meni keilaradalle keilaamaan ensimmäistä kertaa. Lause 2: Rodger ei uskonut pärjäävänsä kovin hyvin. Lause 3: Rodger keilasi paremmin kuin kukaan muu keilaradalla. Lause 4: Hän päätti liittyä keilailujoukkueeseen.</w:t>
      </w:r>
    </w:p>
    <w:p>
      <w:r>
        <w:rPr>
          <w:b/>
        </w:rPr>
        <w:t xml:space="preserve">Tulos</w:t>
      </w:r>
    </w:p>
    <w:p>
      <w:r>
        <w:t xml:space="preserve">Chuck piti huolen siitä, että hänellä oli muistoksi joitakin asioita.</w:t>
      </w:r>
    </w:p>
    <w:p>
      <w:r>
        <w:rPr>
          <w:b/>
        </w:rPr>
        <w:t xml:space="preserve">Esimerkki 6.6156</w:t>
      </w:r>
    </w:p>
    <w:p>
      <w:r>
        <w:t xml:space="preserve">Otsikko: Nimi: Romaani. Lause 1: Kate halusi enemmän kuin mitään muuta kirjoittaa romaanin. Lause 2: Ongelmana oli, että hänen oli vaikea löytää aikaa. Lause 3: Hän yritti nousta aikaisemmin, mutta hänen mielensä oli liian sumuinen kirjoittamiseen. Lause 4: Hän yritti valvoa myöhemmin, mutta nukahti näppäimistön päälle.</w:t>
      </w:r>
    </w:p>
    <w:p>
      <w:r>
        <w:rPr>
          <w:b/>
        </w:rPr>
        <w:t xml:space="preserve">Tulos</w:t>
      </w:r>
    </w:p>
    <w:p>
      <w:r>
        <w:t xml:space="preserve">Jason huomasi, että hän oli tyytymätön itseensä eikä sijaintiinsa.</w:t>
      </w:r>
    </w:p>
    <w:p>
      <w:r>
        <w:rPr>
          <w:b/>
        </w:rPr>
        <w:t xml:space="preserve">Esimerkki 6.6157</w:t>
      </w:r>
    </w:p>
    <w:p>
      <w:r>
        <w:t xml:space="preserve">Otsikko: Otsikko: Ei eläkkeelle jäämistä. Lause 1: Zoila on 65-vuotias, mutta hän ei halua jäädä eläkkeelle. Lause 2: Hän pelkää, että hänellä on liikaa aikaa käsissään, jos hän jää eläkkeelle. Lause 3: Hän on päättänyt vähentää työtuntejaan kolmeen päivään viikossa. Lause 4: Hän rakastaa pomoaan ja on tyytyväinen järjestelyyn.</w:t>
      </w:r>
    </w:p>
    <w:p>
      <w:r>
        <w:rPr>
          <w:b/>
        </w:rPr>
        <w:t xml:space="preserve">Tulos</w:t>
      </w:r>
    </w:p>
    <w:p>
      <w:r>
        <w:t xml:space="preserve">Mies kaatui, joten Kurt voitti nyrkkeilyottelun.</w:t>
      </w:r>
    </w:p>
    <w:p>
      <w:r>
        <w:rPr>
          <w:b/>
        </w:rPr>
        <w:t xml:space="preserve">Esimerkki 6.6158</w:t>
      </w:r>
    </w:p>
    <w:p>
      <w:r>
        <w:t xml:space="preserve">Otsikko: Nimi: Natsijuttu. Lause 1: Hal oli otettu takaisin, kun hän astui asuntoon. Lause 2: Jokainen seinä oli koristeltu natsien muistoesineillä. Lause 3: Hal ihmetteli, millainen paha ihminen oli asunut täällä. Lause 4: Hänelle kerrottiin, että kyseessä oli vain rockmuusikko, joka piti ulkonäöstä.</w:t>
      </w:r>
    </w:p>
    <w:p>
      <w:r>
        <w:rPr>
          <w:b/>
        </w:rPr>
        <w:t xml:space="preserve">Tulos</w:t>
      </w:r>
    </w:p>
    <w:p>
      <w:r>
        <w:t xml:space="preserve">Hän ei ollut tehnyt mitään erityistä, ja rakkaus oli tullut hänen luokseen.</w:t>
      </w:r>
    </w:p>
    <w:p>
      <w:r>
        <w:rPr>
          <w:b/>
        </w:rPr>
        <w:t xml:space="preserve">Esimerkki 6.6159</w:t>
      </w:r>
    </w:p>
    <w:p>
      <w:r>
        <w:t xml:space="preserve">Otsikko: Nimi: Musta koira. Lause 1: Koira haukkui ulko-ovella. Lause 2: James ihmetteli, seisoiko joku oven ulkopuolella. Lause 3: Hän hiipi ikkunaan ja katsoi. Lause 4: Kuisti oli tyhjä.</w:t>
      </w:r>
    </w:p>
    <w:p>
      <w:r>
        <w:rPr>
          <w:b/>
        </w:rPr>
        <w:t xml:space="preserve">Tulos</w:t>
      </w:r>
    </w:p>
    <w:p>
      <w:r>
        <w:t xml:space="preserve">Bob oli hyvin helpottunut, ettei hänen tarvinnut vaihtaa koko lämmitintä.</w:t>
      </w:r>
    </w:p>
    <w:p>
      <w:r>
        <w:rPr>
          <w:b/>
        </w:rPr>
        <w:t xml:space="preserve">Esimerkki 6.6160</w:t>
      </w:r>
    </w:p>
    <w:p>
      <w:r>
        <w:t xml:space="preserve">Otsikko: Nimi: Uuden koulun tarpeessa. Lause 1: Ali aiheutti ongelmia koulussa. Lause 2: Hän ei tullut toimeen useimpien luokkatovereidensa kanssa. Lause 3: Alin vanhemmat päättivät ottaa hänet pois koulusta. Lause 4: He lähettivät hänet toiseen kouluun.</w:t>
      </w:r>
    </w:p>
    <w:p>
      <w:r>
        <w:rPr>
          <w:b/>
        </w:rPr>
        <w:t xml:space="preserve">Tulos</w:t>
      </w:r>
    </w:p>
    <w:p>
      <w:r>
        <w:t xml:space="preserve">Hänen verenpaineensa laski.</w:t>
      </w:r>
    </w:p>
    <w:p>
      <w:r>
        <w:rPr>
          <w:b/>
        </w:rPr>
        <w:t xml:space="preserve">Esimerkki 6.6161</w:t>
      </w:r>
    </w:p>
    <w:p>
      <w:r>
        <w:t xml:space="preserve">Otsikko: Nimi: Museo. Lause 1: Eräänä päivänä Zackerin perhe meni museoon. Lause 2: Britneyn suosikkinäyttely oli dinosaurushuone. Lause 3: Hänestä luurangot olivat hienoja. Lause 4: Herra Zacker piti luolamiesten näyttelystä.</w:t>
      </w:r>
    </w:p>
    <w:p>
      <w:r>
        <w:rPr>
          <w:b/>
        </w:rPr>
        <w:t xml:space="preserve">Tulos</w:t>
      </w:r>
    </w:p>
    <w:p>
      <w:r>
        <w:t xml:space="preserve">Hän menetti talletusrahansa, mutta hän oli iloinen päästyään eroon torakoista.</w:t>
      </w:r>
    </w:p>
    <w:p>
      <w:r>
        <w:rPr>
          <w:b/>
        </w:rPr>
        <w:t xml:space="preserve">Esimerkki 6.6162</w:t>
      </w:r>
    </w:p>
    <w:p>
      <w:r>
        <w:t xml:space="preserve">Otsikko: Nimi: Kouluruokashokki. Lause 1: Randy kertoi äidilleen, että hän halusi ostaa lounaan koulussa. Lause 2: Niinpä äiti ei enää valmistanut ruokaa, jota Randy voisi tuoda kouluun. Lause 3: Mutta Randy huomasi lihovansa. Lause 4: Ja hän sairastui useammin.</w:t>
      </w:r>
    </w:p>
    <w:p>
      <w:r>
        <w:rPr>
          <w:b/>
        </w:rPr>
        <w:t xml:space="preserve">Tulos</w:t>
      </w:r>
    </w:p>
    <w:p>
      <w:r>
        <w:t xml:space="preserve">"Sinä teit minusta tällaisen, isä", sydämeni täyttyi surusta ja katumuksesta.</w:t>
      </w:r>
    </w:p>
    <w:p>
      <w:r>
        <w:rPr>
          <w:b/>
        </w:rPr>
        <w:t xml:space="preserve">Esimerkki 6.6163</w:t>
      </w:r>
    </w:p>
    <w:p>
      <w:r>
        <w:t xml:space="preserve">Otsikko: Nimi: Elefantti. Lause 1: Norsu oli uusi eläintarhassa. Lause 2: Se oli hyvin pelokas ja arka. Lause 3: Eläintarhanhoitajat työskentelivät sen kanssa kuukausia. Lause 4: Pian se oli itsevarma ja iloinen.</w:t>
      </w:r>
    </w:p>
    <w:p>
      <w:r>
        <w:rPr>
          <w:b/>
        </w:rPr>
        <w:t xml:space="preserve">Tulos</w:t>
      </w:r>
    </w:p>
    <w:p>
      <w:r>
        <w:t xml:space="preserve">Tarjoilija hymyili nöyrästi.</w:t>
      </w:r>
    </w:p>
    <w:p>
      <w:r>
        <w:rPr>
          <w:b/>
        </w:rPr>
        <w:t xml:space="preserve">Esimerkki 6.6164</w:t>
      </w:r>
    </w:p>
    <w:p>
      <w:r>
        <w:t xml:space="preserve">Otsikko: Nimi: Stressaantunut. Lause 1: Kevin oli stressaantunut töissä. Lause 2: Hänellä oli useita toimituksia, jotka piti toimittaa viikon lopussa. Lause 3: Kaiken kukkuraksi hänellä oli äkkipikainen asiakas. Lause 4: Siitä huolimatta Kevin ja hänen tiimikaverinsa ryhdistäytyivät ja tekivät hyvää työtä.</w:t>
      </w:r>
    </w:p>
    <w:p>
      <w:r>
        <w:rPr>
          <w:b/>
        </w:rPr>
        <w:t xml:space="preserve">Tulos</w:t>
      </w:r>
    </w:p>
    <w:p>
      <w:r>
        <w:t xml:space="preserve">Skip on murtanut jalkansa hiihtäessään.</w:t>
      </w:r>
    </w:p>
    <w:p>
      <w:r>
        <w:rPr>
          <w:b/>
        </w:rPr>
        <w:t xml:space="preserve">Esimerkki 6.6165</w:t>
      </w:r>
    </w:p>
    <w:p>
      <w:r>
        <w:t xml:space="preserve">Otsikko: Nimi: Flirtti. Lause 1: Työtoverini Jim on naimisissa. Lause 2: Hän flirttailee vitsinä. Lause 3: Tänään hän kysyi, voisiko hän suudella hänen pomoaan, joka on kaunis. Lause 4: Hän tarjoutui lyömään häntä kasvoihin.</w:t>
      </w:r>
    </w:p>
    <w:p>
      <w:r>
        <w:rPr>
          <w:b/>
        </w:rPr>
        <w:t xml:space="preserve">Tulos</w:t>
      </w:r>
    </w:p>
    <w:p>
      <w:r>
        <w:t xml:space="preserve">Hän käytti sitä usein saadakseen tytön tuntemaan olonsa hyväksi.</w:t>
      </w:r>
    </w:p>
    <w:p>
      <w:r>
        <w:rPr>
          <w:b/>
        </w:rPr>
        <w:t xml:space="preserve">Esimerkki 6.6166</w:t>
      </w:r>
    </w:p>
    <w:p>
      <w:r>
        <w:t xml:space="preserve">Otsikko: Nimi: Getting Mugged. Lause 1: Tom oli uudessa kaupungissa. Lause 2: Hän kääntyi huonolle kujalle. Lause 3: Tom ryöstettiin. Lause 4: Hän soitti poliisit, jotka katselivat ympärilleen.</w:t>
      </w:r>
    </w:p>
    <w:p>
      <w:r>
        <w:rPr>
          <w:b/>
        </w:rPr>
        <w:t xml:space="preserve">Tulos</w:t>
      </w:r>
    </w:p>
    <w:p>
      <w:r>
        <w:t xml:space="preserve">Hänen piti saada kipsi sairaalassa.</w:t>
      </w:r>
    </w:p>
    <w:p>
      <w:r>
        <w:rPr>
          <w:b/>
        </w:rPr>
        <w:t xml:space="preserve">Esimerkki 6.6167</w:t>
      </w:r>
    </w:p>
    <w:p>
      <w:r>
        <w:t xml:space="preserve">Otsikko: Nimi: After Party. Lause 1: Lucy kävi monissa näytöksissä muotiviikon aikana. Lause 2: Hän päätti lähteä jälkibileisiin. Lause 3: Lucylla oli upeaa. Lause 4: Hän tapasi lopulta myös jonkun.</w:t>
      </w:r>
    </w:p>
    <w:p>
      <w:r>
        <w:rPr>
          <w:b/>
        </w:rPr>
        <w:t xml:space="preserve">Tulos</w:t>
      </w:r>
    </w:p>
    <w:p>
      <w:r>
        <w:t xml:space="preserve">Hän halusi katsoa paikallista lähetystä.</w:t>
      </w:r>
    </w:p>
    <w:p>
      <w:r>
        <w:rPr>
          <w:b/>
        </w:rPr>
        <w:t xml:space="preserve">Esimerkki 6.6168</w:t>
      </w:r>
    </w:p>
    <w:p>
      <w:r>
        <w:t xml:space="preserve">Otsikko: Nimi: Tulviva puutarha. Lause 1: Chad oli juuri istuttanut puutarhansa. Lause 2: Myrsky pyyhkäisi hänen alueensa yli. Lause 3: Chadin tontilla satoi paljon. Lause 4: Hänen puutarhassaan oli paljon vettä.</w:t>
      </w:r>
    </w:p>
    <w:p>
      <w:r>
        <w:rPr>
          <w:b/>
        </w:rPr>
        <w:t xml:space="preserve">Tulos</w:t>
      </w:r>
    </w:p>
    <w:p>
      <w:r>
        <w:t xml:space="preserve">Hän oli enemmän pettynyt kuin vihainen.</w:t>
      </w:r>
    </w:p>
    <w:p>
      <w:r>
        <w:rPr>
          <w:b/>
        </w:rPr>
        <w:t xml:space="preserve">Esimerkki 6.6169</w:t>
      </w:r>
    </w:p>
    <w:p>
      <w:r>
        <w:t xml:space="preserve">Otsikko: Nimi: Videon puskurointi. Lause 1: Hieman yli 2 tuntia ennen oppituntia halusin katsoa 2 tunnin elokuvan. Lause 2: Se puskuroitui, ja katsoin elokuvan. Lause 3: Viimeisten 20 minuutin aikana internet-yhteyteni lakkasi toimimasta. Lause 4: Halusin todella nähdä lopun, joten odotin elokuvan uudelleen puskurointia.</w:t>
      </w:r>
    </w:p>
    <w:p>
      <w:r>
        <w:rPr>
          <w:b/>
        </w:rPr>
        <w:t xml:space="preserve">Tulos</w:t>
      </w:r>
    </w:p>
    <w:p>
      <w:r>
        <w:t xml:space="preserve">Joseph soitti kauppaan ja vaati hyvitystä ilmapalloista.</w:t>
      </w:r>
    </w:p>
    <w:p>
      <w:r>
        <w:rPr>
          <w:b/>
        </w:rPr>
        <w:t xml:space="preserve">Esimerkki 6.6170</w:t>
      </w:r>
    </w:p>
    <w:p>
      <w:r>
        <w:t xml:space="preserve">Otsikko: Se on ohi. Lause 1: Leslie oli suhteessa Jamesin kanssa. Lause 2: He olivat parisuhteessa neljä vuotta. Lause 3: Leslie kuuli huhuja, että James oli pettänyt. Lause 4: Hän seurasi miestä eräänä yönä, ja huhut osoittautuivat todeksi.</w:t>
      </w:r>
    </w:p>
    <w:p>
      <w:r>
        <w:rPr>
          <w:b/>
        </w:rPr>
        <w:t xml:space="preserve">Tulos</w:t>
      </w:r>
    </w:p>
    <w:p>
      <w:r>
        <w:t xml:space="preserve">Äitini sai tietää siitä, ja hän ja siskoni nauroivat minulle tekojeni vuoksi.</w:t>
      </w:r>
    </w:p>
    <w:p>
      <w:r>
        <w:rPr>
          <w:b/>
        </w:rPr>
        <w:t xml:space="preserve">Esimerkki 6.6171</w:t>
      </w:r>
    </w:p>
    <w:p>
      <w:r>
        <w:t xml:space="preserve">Otsikko: Title: Obsessive. Lause 1: Carlilla piti aina olla jotain käsissään tai hän tuli hulluksi. Lause 2: Hänen ystävänsä sanoivat, että hän oli liian pakkomielteinen. Lause 3: Carl varasi ajan ammattilaiselle puhuakseen asiasta. Lause 4: Neuvottelun aikana Carl kosketteli kaikkea huoneessa olevaa.</w:t>
      </w:r>
    </w:p>
    <w:p>
      <w:r>
        <w:rPr>
          <w:b/>
        </w:rPr>
        <w:t xml:space="preserve">Tulos</w:t>
      </w:r>
    </w:p>
    <w:p>
      <w:r>
        <w:t xml:space="preserve">Timin tyttöystävä ei päässyt loppuun asti.</w:t>
      </w:r>
    </w:p>
    <w:p>
      <w:r>
        <w:rPr>
          <w:b/>
        </w:rPr>
        <w:t xml:space="preserve">Esimerkki 6.6172</w:t>
      </w:r>
    </w:p>
    <w:p>
      <w:r>
        <w:t xml:space="preserve">Otsikko: Nimi: Yllätysvierailu syntymäpäivänä. Lause 1: Bill on aina rakastanut Star Wars -elokuvia lapsena. Lause 2: Billin vaimo mietti, miten juhlistaa Billin syntymäpäivää. Lause 3: Bill lähti töihin ajatellen, että oli ihan tavallinen päivä. Lause 4: Kun Bill tuli kotiin, hän näki vaimonsa puhuvan miehen kanssa työhuoneessa.</w:t>
      </w:r>
    </w:p>
    <w:p>
      <w:r>
        <w:rPr>
          <w:b/>
        </w:rPr>
        <w:t xml:space="preserve">Tulos</w:t>
      </w:r>
    </w:p>
    <w:p>
      <w:r>
        <w:t xml:space="preserve">Opettajani suuttui ja lähetti minut sen sijaan kotiin.</w:t>
      </w:r>
    </w:p>
    <w:p>
      <w:r>
        <w:rPr>
          <w:b/>
        </w:rPr>
        <w:t xml:space="preserve">Esimerkki 6.6173</w:t>
      </w:r>
    </w:p>
    <w:p>
      <w:r>
        <w:t xml:space="preserve">Otsikko: Nimi: Musikaalinen opiskelija. Lause 1: Brad oli nopea oppilas kaupunkinsa musiikkikoulussa. Lause 2: Hän oli ihanteellinen oppilas, ja monet hänen opettajistaan olivat samaa mieltä. Lause 3: Hän oppi nopeasti ja osasi soittaa mitä tahansa soitinta, joka heillä oli. Lause 4: Hänestä tuli seuraava Beethoven ja hän kirjoitti monia sävellyksiä.</w:t>
      </w:r>
    </w:p>
    <w:p>
      <w:r>
        <w:rPr>
          <w:b/>
        </w:rPr>
        <w:t xml:space="preserve">Tulos</w:t>
      </w:r>
    </w:p>
    <w:p>
      <w:r>
        <w:t xml:space="preserve">Nyt Eric on paras koripalloilija.</w:t>
      </w:r>
    </w:p>
    <w:p>
      <w:r>
        <w:rPr>
          <w:b/>
        </w:rPr>
        <w:t xml:space="preserve">Esimerkki 6.6174</w:t>
      </w:r>
    </w:p>
    <w:p>
      <w:r>
        <w:t xml:space="preserve">Otsikko: Nimi: Lenkkeily. Lause 1: Heräsin aikaisin lähteäkseni lenkille. Lause 2: Laitoin juoksukengät jalkaan. Lause 3: 10 minuutin venyttelyn jälkeen lähdin hölkkäämään. Lause 4: Jalkoihini alkoi sattua muutaman minuutin kuluttua.</w:t>
      </w:r>
    </w:p>
    <w:p>
      <w:r>
        <w:rPr>
          <w:b/>
        </w:rPr>
        <w:t xml:space="preserve">Tulos</w:t>
      </w:r>
    </w:p>
    <w:p>
      <w:r>
        <w:t xml:space="preserve">Shawn ei puhunut hänelle enää koskaan sen jälkeen, kun hän oli saanut hänet kiinni suhteesta.</w:t>
      </w:r>
    </w:p>
    <w:p>
      <w:r>
        <w:rPr>
          <w:b/>
        </w:rPr>
        <w:t xml:space="preserve">Esimerkki 6.6175</w:t>
      </w:r>
    </w:p>
    <w:p>
      <w:r>
        <w:t xml:space="preserve">Otsikko: melkein päivä rannalla... Lause 1: Oli ensimmäinen kaunis päivä koko viikolla, oli aika lähteä rannalle. Lause 2: Kaylin pakkasi autonsa ja lähti kahden tunnin matkalle. Lause 3: Kun Kaylin saapui moottoritielle, liikenne oli ruuhkautunut kilometrien matkan. Lause 4: Kaylinin auto oli jumissa parkissa yli tunnin.</w:t>
      </w:r>
    </w:p>
    <w:p>
      <w:r>
        <w:rPr>
          <w:b/>
        </w:rPr>
        <w:t xml:space="preserve">Tulos</w:t>
      </w:r>
    </w:p>
    <w:p>
      <w:r>
        <w:t xml:space="preserve">Seuraavana päivänä Gwen vuokrasi metallinpaljastimen ja löysi sormuksensa.</w:t>
      </w:r>
    </w:p>
    <w:p>
      <w:r>
        <w:rPr>
          <w:b/>
        </w:rPr>
        <w:t xml:space="preserve">Esimerkki 6.6176</w:t>
      </w:r>
    </w:p>
    <w:p>
      <w:r>
        <w:t xml:space="preserve">Otsikko: Nimi: Murtunut jalka. Lause 1: Ystäväni takapihalla oli pieni torni. Lause 2: Ystäväni haastoi minut kiipeämään siihen. Lause 3: Katsoin alas, kun olin kiivennyt noin 12 jalkaa ylös. Lause 4: Ystäväni kehotti minua hyppäämään alas.</w:t>
      </w:r>
    </w:p>
    <w:p>
      <w:r>
        <w:rPr>
          <w:b/>
        </w:rPr>
        <w:t xml:space="preserve">Tulos</w:t>
      </w:r>
    </w:p>
    <w:p>
      <w:r>
        <w:t xml:space="preserve">Minun oli pelastettava se.</w:t>
      </w:r>
    </w:p>
    <w:p>
      <w:r>
        <w:rPr>
          <w:b/>
        </w:rPr>
        <w:t xml:space="preserve">Esimerkki 6.6177</w:t>
      </w:r>
    </w:p>
    <w:p>
      <w:r>
        <w:t xml:space="preserve">Otsikko: Nimi: Selfie. Lause 1: Harry sai tehtäväkseen ottaa valokuvia. Lause 2: Opettaja antoi tehtäväksi 50 valokuvaa. Lause 3: Hän halusi tehdä jotain outoa. Lause 4: Hän otti 50 selfietä.</w:t>
      </w:r>
    </w:p>
    <w:p>
      <w:r>
        <w:rPr>
          <w:b/>
        </w:rPr>
        <w:t xml:space="preserve">Tulos</w:t>
      </w:r>
    </w:p>
    <w:p>
      <w:r>
        <w:t xml:space="preserve">Hän oli innoissaan, kun he pystyivät ostamaan uudet univormut.</w:t>
      </w:r>
    </w:p>
    <w:p>
      <w:r>
        <w:rPr>
          <w:b/>
        </w:rPr>
        <w:t xml:space="preserve">Esimerkki 6.6178</w:t>
      </w:r>
    </w:p>
    <w:p>
      <w:r>
        <w:t xml:space="preserve">Otsikko: Nimi: Tracked. Lause 1: Kian uusi auto varastettiin eräänä yönä. Lause 2: Varas ei tiennyt, että autossa oli GPS-paikannin! Lause 3: Kia otti yhteyttä poliisiin ja autoliikkeeseen. Lause 4: He jäljittivät auton sijainnin ja pidättivät varkaan.</w:t>
      </w:r>
    </w:p>
    <w:p>
      <w:r>
        <w:rPr>
          <w:b/>
        </w:rPr>
        <w:t xml:space="preserve">Tulos</w:t>
      </w:r>
    </w:p>
    <w:p>
      <w:r>
        <w:t xml:space="preserve">Hänen piti pestä kaikki, jotta siirappi saatiin pois.</w:t>
      </w:r>
    </w:p>
    <w:p>
      <w:r>
        <w:rPr>
          <w:b/>
        </w:rPr>
        <w:t xml:space="preserve">Esimerkki 6.6179</w:t>
      </w:r>
    </w:p>
    <w:p>
      <w:r>
        <w:t xml:space="preserve">Otsikko: Nimi: Lukkoseppä. Lause 1: Mies lukitsi oven. Lause 2: Hän oli jättänyt avaimensa sisälle. Lause 3: Hän yritti päästä sisään ikkunasta. Lause 4: Hän ei onnistunut siinä.</w:t>
      </w:r>
    </w:p>
    <w:p>
      <w:r>
        <w:rPr>
          <w:b/>
        </w:rPr>
        <w:t xml:space="preserve">Tulos</w:t>
      </w:r>
    </w:p>
    <w:p>
      <w:r>
        <w:t xml:space="preserve">Randy voitti pelin.</w:t>
      </w:r>
    </w:p>
    <w:p>
      <w:r>
        <w:rPr>
          <w:b/>
        </w:rPr>
        <w:t xml:space="preserve">Esimerkki 6.6180</w:t>
      </w:r>
    </w:p>
    <w:p>
      <w:r>
        <w:t xml:space="preserve">Otsikko: Nickin koira. Lause 1: Nick halusi kovasti koiran ja pyysi sitä vanhemmiltaan jatkuvasti. Lause 2: Lopulta he antoivat periksi, ja perhe meni paikalliseen eläinsuojaan. Lause 3: He valitsivat suuren ja rähisevän koiran, joka oli pelastettu. Lause 4: Vanhemmat halusivat kouluttaa koiran, mutta koira ei osannut temppuja.</w:t>
      </w:r>
    </w:p>
    <w:p>
      <w:r>
        <w:rPr>
          <w:b/>
        </w:rPr>
        <w:t xml:space="preserve">Tulos</w:t>
      </w:r>
    </w:p>
    <w:p>
      <w:r>
        <w:t xml:space="preserve">Sitten hän päätti olla menemättä peliin.</w:t>
      </w:r>
    </w:p>
    <w:p>
      <w:r>
        <w:rPr>
          <w:b/>
        </w:rPr>
        <w:t xml:space="preserve">Esimerkki 6.6181</w:t>
      </w:r>
    </w:p>
    <w:p>
      <w:r>
        <w:t xml:space="preserve">Nimike: Helleaalto. Lause 1: Bostonissa oli hiljattain helleaalto. Lause 2: Viikon ajan oli kuuma ja kostea. Lause 3: Pysyäkseni viileänä luin kaksi kirjaa, joissa oli kylmät sääolosuhteet. Lause 4: Luin Smillan lumitajua ja romaanin susista Alaskassa.</w:t>
      </w:r>
    </w:p>
    <w:p>
      <w:r>
        <w:rPr>
          <w:b/>
        </w:rPr>
        <w:t xml:space="preserve">Tulos</w:t>
      </w:r>
    </w:p>
    <w:p>
      <w:r>
        <w:t xml:space="preserve">Vanhempani olivat hyvin iloisia päästessään takaisin Amerikkaan!</w:t>
      </w:r>
    </w:p>
    <w:p>
      <w:r>
        <w:rPr>
          <w:b/>
        </w:rPr>
        <w:t xml:space="preserve">Esimerkki 6.6182</w:t>
      </w:r>
    </w:p>
    <w:p>
      <w:r>
        <w:t xml:space="preserve">Otsikko: Webcast. Lause 1: Isabelle oli usein tylsistynyt ja yksinäinen. Lause 2: Eräänä päivänä hän päätti aloittaa oman suoran webcast-lähetyksen meikkaamisesta. Lause 3: Aluksi kukaan ei kiinnittänyt huomiota, mutta sitten katsojia alkoi tulla. Lause 4: Viidennellä viikolla hänellä oli faneja ja uusia ystäviä.</w:t>
      </w:r>
    </w:p>
    <w:p>
      <w:r>
        <w:rPr>
          <w:b/>
        </w:rPr>
        <w:t xml:space="preserve">Tulos</w:t>
      </w:r>
    </w:p>
    <w:p>
      <w:r>
        <w:t xml:space="preserve">Sitten Lisa tajusi, että se oli hänen veljensä.</w:t>
      </w:r>
    </w:p>
    <w:p>
      <w:r>
        <w:rPr>
          <w:b/>
        </w:rPr>
        <w:t xml:space="preserve">Esimerkki 6.6183</w:t>
      </w:r>
    </w:p>
    <w:p>
      <w:r>
        <w:t xml:space="preserve">Otsikko: Nimi: Pesula. Lause 1: Emilyn lista päivän askareista oli pitkä. Lause 2: Hän sai kaikki tehtävät valmiiksi pyykinpesua lukuun ottamatta. Lause 3: Hän oli juuri aloittamassa, kun hänet kutsuttiin töihin. Lause 4: Kun Emily tuli kotiin, hän huomasi, että hänen miehensä oli pessyt pyykit.</w:t>
      </w:r>
    </w:p>
    <w:p>
      <w:r>
        <w:rPr>
          <w:b/>
        </w:rPr>
        <w:t xml:space="preserve">Tulos</w:t>
      </w:r>
    </w:p>
    <w:p>
      <w:r>
        <w:t xml:space="preserve">Se oli aivan liian kallista.</w:t>
      </w:r>
    </w:p>
    <w:p>
      <w:r>
        <w:rPr>
          <w:b/>
        </w:rPr>
        <w:t xml:space="preserve">Esimerkki 6.6184</w:t>
      </w:r>
    </w:p>
    <w:p>
      <w:r>
        <w:t xml:space="preserve">Otsikko: Crumb. Lause 1: Clark oli siivoamassa kotiaan. Lause 2: Kahden tunnin kuluttua hän löysi murusen. Lause 3: Myös imuri lakkasi toimimasta. Lause 4: Tämä pakotti Clarkin siivoamaan murusen itse.</w:t>
      </w:r>
    </w:p>
    <w:p>
      <w:r>
        <w:rPr>
          <w:b/>
        </w:rPr>
        <w:t xml:space="preserve">Tulos</w:t>
      </w:r>
    </w:p>
    <w:p>
      <w:r>
        <w:t xml:space="preserve">Hän hävisi lopulta pelin.</w:t>
      </w:r>
    </w:p>
    <w:p>
      <w:r>
        <w:rPr>
          <w:b/>
        </w:rPr>
        <w:t xml:space="preserve">Esimerkki 6.6185</w:t>
      </w:r>
    </w:p>
    <w:p>
      <w:r>
        <w:t xml:space="preserve">Otsikko: Nimi: Lahja. Lause 1: Shawn oli matkalla kotiin ja halusi ostaa tyttöystävälleen lahjan. Lause 2: Hän päätti ostaa tytölle suklaata. Lause 3: Hän meni kauppaan ja osti suklaata. Lause 4: Hän meni kotiin ja antoi tytölle suklaata .</w:t>
      </w:r>
    </w:p>
    <w:p>
      <w:r>
        <w:rPr>
          <w:b/>
        </w:rPr>
        <w:t xml:space="preserve">Tulos</w:t>
      </w:r>
    </w:p>
    <w:p>
      <w:r>
        <w:t xml:space="preserve">John söi grillikanaa.</w:t>
      </w:r>
    </w:p>
    <w:p>
      <w:r>
        <w:rPr>
          <w:b/>
        </w:rPr>
        <w:t xml:space="preserve">Esimerkki 6.6186</w:t>
      </w:r>
    </w:p>
    <w:p>
      <w:r>
        <w:t xml:space="preserve">Otsikko: Nimi: Erittäin janoinen. Lause 1: Istuin eilen ulkona uima-altaalla. Lause 2: Minua alkoi janottaa kovasti. Lause 3: En tiennyt, mitä tehdä. Lause 4: Juoksin heti sisälle hakemaan vettä.</w:t>
      </w:r>
    </w:p>
    <w:p>
      <w:r>
        <w:rPr>
          <w:b/>
        </w:rPr>
        <w:t xml:space="preserve">Tulos</w:t>
      </w:r>
    </w:p>
    <w:p>
      <w:r>
        <w:t xml:space="preserve">Olin järkyttynyt.</w:t>
      </w:r>
    </w:p>
    <w:p>
      <w:r>
        <w:rPr>
          <w:b/>
        </w:rPr>
        <w:t xml:space="preserve">Esimerkki 6.6187</w:t>
      </w:r>
    </w:p>
    <w:p>
      <w:r>
        <w:t xml:space="preserve">Otsikko: Nimi: Ylinopeus. Lause 1: Eric inhosi bussilla kulkemista kouluun. Lause 2: Niinpä hän päätti opetella ajamaan. Lause 3: Kuukauden kuluessa hän sai ajokortin. Lause 4: Mutta joka aamu hän hurjasteli kouluun.</w:t>
      </w:r>
    </w:p>
    <w:p>
      <w:r>
        <w:rPr>
          <w:b/>
        </w:rPr>
        <w:t xml:space="preserve">Tulos</w:t>
      </w:r>
    </w:p>
    <w:p>
      <w:r>
        <w:t xml:space="preserve">Hänellä ei ollut muuta vaihtoehtoa kuin nukkua sukissa ja villapaidassa pysyäkseen lämpimänä.</w:t>
      </w:r>
    </w:p>
    <w:p>
      <w:r>
        <w:rPr>
          <w:b/>
        </w:rPr>
        <w:t xml:space="preserve">Esimerkki 6.6188</w:t>
      </w:r>
    </w:p>
    <w:p>
      <w:r>
        <w:t xml:space="preserve">Otsikko: Nimi: New Kid. Lause 1: Dan oli koulunsa uusi poika. Lause 2: Dan oli hermostunut ensimmäisenä päivänä. Lause 3: Dan astui luokkahuoneeseensa, ja kaikki lapset kääntyivät katsomaan häntä. Lause 4: Välitunnilla muutama lapsi lähestyi Dania ja pyysi häntä leikkimään.</w:t>
      </w:r>
    </w:p>
    <w:p>
      <w:r>
        <w:rPr>
          <w:b/>
        </w:rPr>
        <w:t xml:space="preserve">Tulos</w:t>
      </w:r>
    </w:p>
    <w:p>
      <w:r>
        <w:t xml:space="preserve">Ethan hymyili tajutessaan, että koira teki päätöksen hänen puolestaan.</w:t>
      </w:r>
    </w:p>
    <w:p>
      <w:r>
        <w:rPr>
          <w:b/>
        </w:rPr>
        <w:t xml:space="preserve">Esimerkki 6.6189</w:t>
      </w:r>
    </w:p>
    <w:p>
      <w:r>
        <w:t xml:space="preserve">Otsikko: Nimi: Kierrätys. Lause 1: Ted oli koditon. Lause 2: Hän halusi tienata rahaa syödäkseen. Lause 3: Hän kävi keräämässä tölkkejä ja pulloja. Lause 4: Se riitti hädin tuskin siihen, ettei hän olisi nähnyt nälkää.</w:t>
      </w:r>
    </w:p>
    <w:p>
      <w:r>
        <w:rPr>
          <w:b/>
        </w:rPr>
        <w:t xml:space="preserve">Tulos</w:t>
      </w:r>
    </w:p>
    <w:p>
      <w:r>
        <w:t xml:space="preserve">Abe päätyi yliopistoon englantilaisen kirjallisuuden stipendin turvin.</w:t>
      </w:r>
    </w:p>
    <w:p>
      <w:r>
        <w:rPr>
          <w:b/>
        </w:rPr>
        <w:t xml:space="preserve">Esimerkki 6.6190</w:t>
      </w:r>
    </w:p>
    <w:p>
      <w:r>
        <w:t xml:space="preserve">Otsikko: Title: Täydellinen huijari. Lause 1: Lucy odotti poikaystäväänsä Tomia. Lause 2: Hän istui puistossa. Lause 3: Sitten hän näki Tomin. Lause 4: Hän oli toisen tytön kanssa.</w:t>
      </w:r>
    </w:p>
    <w:p>
      <w:r>
        <w:rPr>
          <w:b/>
        </w:rPr>
        <w:t xml:space="preserve">Tulos</w:t>
      </w:r>
    </w:p>
    <w:p>
      <w:r>
        <w:t xml:space="preserve">Hän ponnisti läpi ja sai lopulta tutkinnon.</w:t>
      </w:r>
    </w:p>
    <w:p>
      <w:r>
        <w:rPr>
          <w:b/>
        </w:rPr>
        <w:t xml:space="preserve">Esimerkki 6.6191</w:t>
      </w:r>
    </w:p>
    <w:p>
      <w:r>
        <w:t xml:space="preserve">Otsikko: Nimi: Koira. Lause 1: Victor tuli töistä kotiin ja löysi matolta märän kohdan. Lause 2: Hänen koiransa Bubba näytti erityisen syylliseltä. Lause 3: Victor suuttui ja korotti ääntään. Lause 4: Hän kuitenkin muutti mielensä ja päätti, että syyllisyys riittää.</w:t>
      </w:r>
    </w:p>
    <w:p>
      <w:r>
        <w:rPr>
          <w:b/>
        </w:rPr>
        <w:t xml:space="preserve">Tulos</w:t>
      </w:r>
    </w:p>
    <w:p>
      <w:r>
        <w:t xml:space="preserve">Kun auto saapui huoltoasemalle, hän kiirehti vessaan.</w:t>
      </w:r>
    </w:p>
    <w:p>
      <w:r>
        <w:rPr>
          <w:b/>
        </w:rPr>
        <w:t xml:space="preserve">Esimerkki 6.6192</w:t>
      </w:r>
    </w:p>
    <w:p>
      <w:r>
        <w:t xml:space="preserve">Otsikko: Nimi: Sohva. Lause 1: Mies laittoi muovipeitteen uuden sohvansa päälle. Lause 2: Päällinen piti sohvan puhtaana. Lause 3: Vieraat eivät istuneet sohvalla. Lause 4: Yksi vieraista valitti muovista.</w:t>
      </w:r>
    </w:p>
    <w:p>
      <w:r>
        <w:rPr>
          <w:b/>
        </w:rPr>
        <w:t xml:space="preserve">Tulos</w:t>
      </w:r>
    </w:p>
    <w:p>
      <w:r>
        <w:t xml:space="preserve">John oli surullinen, kun hän tajusi, ettei kukaan järjestäisi hänelle juhlia.</w:t>
      </w:r>
    </w:p>
    <w:p>
      <w:r>
        <w:rPr>
          <w:b/>
        </w:rPr>
        <w:t xml:space="preserve">Esimerkki 6.6193</w:t>
      </w:r>
    </w:p>
    <w:p>
      <w:r>
        <w:t xml:space="preserve">Otsikko: Jill kadottaa avaimet. Lause 1: Oli juhlien yö. Lause 2: Jill valmistautui lähtemään ulos. Lause 3: Hänellä oli vielä yksi asia hoidettavana ennen lähtöä. Lause 4: Jill oli vihdoin valmis lähtemään!</w:t>
      </w:r>
    </w:p>
    <w:p>
      <w:r>
        <w:rPr>
          <w:b/>
        </w:rPr>
        <w:t xml:space="preserve">Tulos</w:t>
      </w:r>
    </w:p>
    <w:p>
      <w:r>
        <w:t xml:space="preserve">Maria meni nettiin ja alkoi tehdä tilausta.</w:t>
      </w:r>
    </w:p>
    <w:p>
      <w:r>
        <w:rPr>
          <w:b/>
        </w:rPr>
        <w:t xml:space="preserve">Esimerkki 6.6194</w:t>
      </w:r>
    </w:p>
    <w:p>
      <w:r>
        <w:t xml:space="preserve">Otsikko: Nimi: Shakki. Lause 1: Pelasin tänään iltapäivällä kaksi peliä shakkiystävääni vastaan. Lause 2: Voitin molemmat pelit. Lause 3: Hän pelaa FB:ssä, joka antaa ilmoituksia ja keskeyttää pelin. Lause 4: Minulla on sama ongelma, joten en säälinyt häntä.</w:t>
      </w:r>
    </w:p>
    <w:p>
      <w:r>
        <w:rPr>
          <w:b/>
        </w:rPr>
        <w:t xml:space="preserve">Tulos</w:t>
      </w:r>
    </w:p>
    <w:p>
      <w:r>
        <w:t xml:space="preserve">Tomin oli otettava lääkkeitä ja muutettava juomatapojaan.</w:t>
      </w:r>
    </w:p>
    <w:p>
      <w:r>
        <w:rPr>
          <w:b/>
        </w:rPr>
        <w:t xml:space="preserve">Esimerkki 6.6195</w:t>
      </w:r>
    </w:p>
    <w:p>
      <w:r>
        <w:t xml:space="preserve">Otsikko: Nimi: Vapaaehtoistyö. Lause 1: Tom tarvitsi lisää vapaaehtoistyötunteja. Lause 2: Hän halusi antaa hyvän vaikutelman yliopistohakemuksissaan. Lause 3: Hän etsi vaihtoehtoja verkosta. Lause 4: Tom löysi paikallisen soppakeittiön, joka tarvitsi apua.</w:t>
      </w:r>
    </w:p>
    <w:p>
      <w:r>
        <w:rPr>
          <w:b/>
        </w:rPr>
        <w:t xml:space="preserve">Tulos</w:t>
      </w:r>
    </w:p>
    <w:p>
      <w:r>
        <w:t xml:space="preserve">Jake joutui pitelemään koiraansa koko sen ajan, kun hän oli siellä.</w:t>
      </w:r>
    </w:p>
    <w:p>
      <w:r>
        <w:rPr>
          <w:b/>
        </w:rPr>
        <w:t xml:space="preserve">Esimerkki 6.6196</w:t>
      </w:r>
    </w:p>
    <w:p>
      <w:r>
        <w:t xml:space="preserve">Otsikko: Nimi: Goofing Off. Lause 1: Sisarentyttäreni on töissä kaupungin uimahallissa. Lause 2: Eilen oli hiljainen päivä, koska satoi. Lause 3: Hänen työtoverinsa tekivät vesipalloja. Lause 4: Hän joutui vesipallotaisteluun.</w:t>
      </w:r>
    </w:p>
    <w:p>
      <w:r>
        <w:rPr>
          <w:b/>
        </w:rPr>
        <w:t xml:space="preserve">Tulos</w:t>
      </w:r>
    </w:p>
    <w:p>
      <w:r>
        <w:t xml:space="preserve">Minulla on nyt kaksi ruskeaa astiaa.</w:t>
      </w:r>
    </w:p>
    <w:p>
      <w:r>
        <w:rPr>
          <w:b/>
        </w:rPr>
        <w:t xml:space="preserve">Esimerkki 6.6197</w:t>
      </w:r>
    </w:p>
    <w:p>
      <w:r>
        <w:t xml:space="preserve">Otsikko: Nimi: Uusi yritys. Lause 1: JAke oli perustanut uuden yrityksen. Lause 2: Hän halusi alkaa rakentaa mikrofoneja. Lause 3: Hän mainosti sosiaalisessa mediassa. Lause 4: Hän jakoi käyntikortteja.</w:t>
      </w:r>
    </w:p>
    <w:p>
      <w:r>
        <w:rPr>
          <w:b/>
        </w:rPr>
        <w:t xml:space="preserve">Tulos</w:t>
      </w:r>
    </w:p>
    <w:p>
      <w:r>
        <w:t xml:space="preserve">Hän oli hyvin iloinen siitä, että hän oli kaupunkinsa ensimmäinen naismekaanikko.</w:t>
      </w:r>
    </w:p>
    <w:p>
      <w:r>
        <w:rPr>
          <w:b/>
        </w:rPr>
        <w:t xml:space="preserve">Esimerkki 6.6198</w:t>
      </w:r>
    </w:p>
    <w:p>
      <w:r>
        <w:t xml:space="preserve">Otsikko: Nimi: Sähkö. Lause 1: Christopher oli myöhässä sähkölaskusta. Lause 2: Hän soitti sähköyhtiöön ja pyysi maksuohjelmaa. Lause 3: Yhtiö halusi rahansa kolmessa yhtä suuressa erässä. Lause 4: Christopher suostui kolmeen yhtä suureen maksuerään.</w:t>
      </w:r>
    </w:p>
    <w:p>
      <w:r>
        <w:rPr>
          <w:b/>
        </w:rPr>
        <w:t xml:space="preserve">Tulos</w:t>
      </w:r>
    </w:p>
    <w:p>
      <w:r>
        <w:t xml:space="preserve">Hän pyysi ystäväänsä kohteliaasti soittamaan ennen seuraavaa käyntiä.</w:t>
      </w:r>
    </w:p>
    <w:p>
      <w:r>
        <w:rPr>
          <w:b/>
        </w:rPr>
        <w:t xml:space="preserve">Esimerkki 6.6199</w:t>
      </w:r>
    </w:p>
    <w:p>
      <w:r>
        <w:t xml:space="preserve">Otsikko: Nimi: Vanhat ystävät. Lause 1: Aina silloin tällöin muistelen vanhoja ystäviäni. Lause 2: Muistan, kun meillä oli tapana leikkiä. Lause 3: Muistan, kun meillä oli tapana auttaa toisiamme. Lause 4: Ajan kuluessa sain kuitenkin yhä vähemmän ystäviä.</w:t>
      </w:r>
    </w:p>
    <w:p>
      <w:r>
        <w:rPr>
          <w:b/>
        </w:rPr>
        <w:t xml:space="preserve">Tulos</w:t>
      </w:r>
    </w:p>
    <w:p>
      <w:r>
        <w:t xml:space="preserve">Aina kun hän juoksee hakemaan puhelinta ja minä saan tuolin.</w:t>
      </w:r>
    </w:p>
    <w:p>
      <w:r>
        <w:rPr>
          <w:b/>
        </w:rPr>
        <w:t xml:space="preserve">Esimerkki 6.6200</w:t>
      </w:r>
    </w:p>
    <w:p>
      <w:r>
        <w:t xml:space="preserve">Otsikko: Nimi: Suuri helpotus. Lause 1: Pankin kanssa oli mahdotonta asioida asuntolainan suhteen. Lause 2: Sue oli tiensä päässä. Lause 3: Hän ei uskonut saavansa asuntolainaa läpi ajoissa. Lause 4: Hän purskahti kyyneliin puhuessaan asiasta tätinsä kanssa.</w:t>
      </w:r>
    </w:p>
    <w:p>
      <w:r>
        <w:rPr>
          <w:b/>
        </w:rPr>
        <w:t xml:space="preserve">Tulos</w:t>
      </w:r>
    </w:p>
    <w:p>
      <w:r>
        <w:t xml:space="preserve">Liuskekivi räjähti ja sirpaleet sinkoutuivat tuleen.</w:t>
      </w:r>
    </w:p>
    <w:p>
      <w:r>
        <w:rPr>
          <w:b/>
        </w:rPr>
        <w:t xml:space="preserve">Esimerkki 6.6201</w:t>
      </w:r>
    </w:p>
    <w:p>
      <w:r>
        <w:t xml:space="preserve">Otsikko: Nimi: Englannin testi. Lause 1: Tomilla on englannin koe. Lause 2: Hän ei ole opiskellut. Lause 3: Hän on päättänyt vetää koko yön. Lause 4: Kun hän saapui kouluun, hän oli väsynyt ja hermostunut.</w:t>
      </w:r>
    </w:p>
    <w:p>
      <w:r>
        <w:rPr>
          <w:b/>
        </w:rPr>
        <w:t xml:space="preserve">Tulos</w:t>
      </w:r>
    </w:p>
    <w:p>
      <w:r>
        <w:t xml:space="preserve">Hän tajusi, että hänellä on paljon hauskempaa jakaa harrastustaan muiden kanssa.</w:t>
      </w:r>
    </w:p>
    <w:p>
      <w:r>
        <w:rPr>
          <w:b/>
        </w:rPr>
        <w:t xml:space="preserve">Esimerkki 6.6202</w:t>
      </w:r>
    </w:p>
    <w:p>
      <w:r>
        <w:t xml:space="preserve">Otsikko: Nimi: Rohkeus eläintarhassa. Lause 1: Tim piti itseään kovana. Lause 2: Hän lähti retkelle luokkaretkelle. Lause 3: Hänen ystävänsä tekivät hänelle kepposen. Lause 4: He teeskentelivät laittavansa hänet leijonan häkkiin.</w:t>
      </w:r>
    </w:p>
    <w:p>
      <w:r>
        <w:rPr>
          <w:b/>
        </w:rPr>
        <w:t xml:space="preserve">Tulos</w:t>
      </w:r>
    </w:p>
    <w:p>
      <w:r>
        <w:t xml:space="preserve">Sitten Ray ajoi kotiinsa iloiten siitä, ettei hän ollut loukannut ketään.</w:t>
      </w:r>
    </w:p>
    <w:p>
      <w:r>
        <w:rPr>
          <w:b/>
        </w:rPr>
        <w:t xml:space="preserve">Esimerkki 6.6203</w:t>
      </w:r>
    </w:p>
    <w:p>
      <w:r>
        <w:t xml:space="preserve">Otsikko: Mitä Ellenille tapahtui? Lause 1: Ellen oli klubin kaunein tarjoilija. Lause 2: Hän tuli usein töihin mustelmat käsivarsissa. Lause 3: Kokki Ted kysyi Elleniltä, käyttikö hänen miehensä häntä hyväkseen. Lause 4: Hän käski Tediä kohteliaasti huolehtimaan omista asioistaan.</w:t>
      </w:r>
    </w:p>
    <w:p>
      <w:r>
        <w:rPr>
          <w:b/>
        </w:rPr>
        <w:t xml:space="preserve">Tulos</w:t>
      </w:r>
    </w:p>
    <w:p>
      <w:r>
        <w:t xml:space="preserve">Lopulta hänen oli suljettava paikka ja siirryttävä töihin toiselle mekaanikolle.</w:t>
      </w:r>
    </w:p>
    <w:p>
      <w:r>
        <w:rPr>
          <w:b/>
        </w:rPr>
        <w:t xml:space="preserve">Esimerkki 6.6204</w:t>
      </w:r>
    </w:p>
    <w:p>
      <w:r>
        <w:t xml:space="preserve">Otsikko: Nimi: Harjoitukset. Lause 1: Eric tiesi harjoittelun merkityksen. Lause 2: Hän käytti paljon aikaa vuorosanojensa harjoitteluun. Lause 3: Ison näytelmän päivä koitti. Lause 4: Hän astui parrasvaloihin.</w:t>
      </w:r>
    </w:p>
    <w:p>
      <w:r>
        <w:rPr>
          <w:b/>
        </w:rPr>
        <w:t xml:space="preserve">Tulos</w:t>
      </w:r>
    </w:p>
    <w:p>
      <w:r>
        <w:t xml:space="preserve">Teddylle se oli melkoinen näky.</w:t>
      </w:r>
    </w:p>
    <w:p>
      <w:r>
        <w:rPr>
          <w:b/>
        </w:rPr>
        <w:t xml:space="preserve">Esimerkki 6.6205</w:t>
      </w:r>
    </w:p>
    <w:p>
      <w:r>
        <w:t xml:space="preserve">Otsikko: Nimi: Philly Cheesesteak Memories. Lause 1: Pidimme kesäisin paljon lomailusta Philadelphiassa. Lause 2: Joka kesä, kun lomailimme siellä, söimme Phillyn juustopihvejä. Lause 3: Kaipasin Philadelphiaa sen jälkeen, kun lakkasimme käymästä siellä, koska olin yliopistossa. Lause 4: Sitten äitini toi cheesesteakin mukanaan, kun hän kävi luonani.</w:t>
      </w:r>
    </w:p>
    <w:p>
      <w:r>
        <w:rPr>
          <w:b/>
        </w:rPr>
        <w:t xml:space="preserve">Tulos</w:t>
      </w:r>
    </w:p>
    <w:p>
      <w:r>
        <w:t xml:space="preserve">Pauline sai limonadikojullaan yhdeksän dollaria.</w:t>
      </w:r>
    </w:p>
    <w:p>
      <w:r>
        <w:rPr>
          <w:b/>
        </w:rPr>
        <w:t xml:space="preserve">Esimerkki 6.6206</w:t>
      </w:r>
    </w:p>
    <w:p>
      <w:r>
        <w:t xml:space="preserve">Otsikko: Nimi: Päivä, jona melkein hukuin. Lause 1: Olimme isoisäni kanssa nousemassa ponttoonilta laiturille. Lause 2: Nousin ensimmäisenä ja yritin siirtyä, jotta isoisäni saisi tilaa. Lause 3: Sen sijaan putosin suoraan järveen! Lause 4: Kun olin pudonnut järveen, makasin vain hämmentyneenä matalalla pohjalla.</w:t>
      </w:r>
    </w:p>
    <w:p>
      <w:r>
        <w:rPr>
          <w:b/>
        </w:rPr>
        <w:t xml:space="preserve">Tulos</w:t>
      </w:r>
    </w:p>
    <w:p>
      <w:r>
        <w:t xml:space="preserve">Kyllä, olin raskaana ja vain 32 viikkoa ja 1 päivä!</w:t>
      </w:r>
    </w:p>
    <w:p>
      <w:r>
        <w:rPr>
          <w:b/>
        </w:rPr>
        <w:t xml:space="preserve">Esimerkki 6.6207</w:t>
      </w:r>
    </w:p>
    <w:p>
      <w:r>
        <w:t xml:space="preserve">Otsikko: Nimi: Invest. Lause 1: Päätin sijoittaa rahani, jotta ne riittäisivät eläkkeelle. Lause 2: Huolellisen harkinnan jälkeen ostin muutamia osakkeita. Lause 3: Tutkimukseni osoitti myös, että minun pitäisi sijoittaa joukkovelkakirjoihin. Lause 4: Laitoin jäljelle jääneet varat säästötilille.</w:t>
      </w:r>
    </w:p>
    <w:p>
      <w:r>
        <w:rPr>
          <w:b/>
        </w:rPr>
        <w:t xml:space="preserve">Tulos</w:t>
      </w:r>
    </w:p>
    <w:p>
      <w:r>
        <w:t xml:space="preserve">Hanani ei enää vuoda.</w:t>
      </w:r>
    </w:p>
    <w:p>
      <w:r>
        <w:rPr>
          <w:b/>
        </w:rPr>
        <w:t xml:space="preserve">Esimerkki 6.6208</w:t>
      </w:r>
    </w:p>
    <w:p>
      <w:r>
        <w:t xml:space="preserve">Otsikko: Nimi: Kissat. Lause 1: Kulkukissoja oli ennen kaikkialla naapurustossa. Lause 2: Soitimme koko ajan eläinsuojeluviranomaisille hakemaan niitä. Lause 3: Eläinsuojeluviranomaiset tulivat ja keräsivät kaikki kissat. Lause 4: Kaikilla noilla kissoilla on nyt koti, jossa asua.</w:t>
      </w:r>
    </w:p>
    <w:p>
      <w:r>
        <w:rPr>
          <w:b/>
        </w:rPr>
        <w:t xml:space="preserve">Tulos</w:t>
      </w:r>
    </w:p>
    <w:p>
      <w:r>
        <w:t xml:space="preserve">Onneksi se oli silti herkullista.</w:t>
      </w:r>
    </w:p>
    <w:p>
      <w:r>
        <w:rPr>
          <w:b/>
        </w:rPr>
        <w:t xml:space="preserve">Esimerkki 6.6209</w:t>
      </w:r>
    </w:p>
    <w:p>
      <w:r>
        <w:t xml:space="preserve">Otsikko: Nimi: Baby Chicks. Lause 1: Simon ja hänen äitinsä menivät maatilalle maaseudulle. Lause 2: He kuulivat navetan sisältä piippauksen. Lause 3: Simon ja hänen äitinsä kävelivät latoon. Lause 4: He näkivät lattialla kotelon, jonka päällä oli lämpölamppu.</w:t>
      </w:r>
    </w:p>
    <w:p>
      <w:r>
        <w:rPr>
          <w:b/>
        </w:rPr>
        <w:t xml:space="preserve">Tulos</w:t>
      </w:r>
    </w:p>
    <w:p>
      <w:r>
        <w:t xml:space="preserve">Thomas meni ulos odottamaan koulubussia.</w:t>
      </w:r>
    </w:p>
    <w:p>
      <w:r>
        <w:rPr>
          <w:b/>
        </w:rPr>
        <w:t xml:space="preserve">Esimerkki 6.6210</w:t>
      </w:r>
    </w:p>
    <w:p>
      <w:r>
        <w:t xml:space="preserve">Otsikko: Al häviää kilpailun. Lause 1: Al haluaa presidentiksi. Lause 2: Al pyrkii presidentiksi. Lause 3: Hän järjestää loistavan kampanjan. Lause 4: Vaalien aika koittaa, eikä hän saa tarpeeksi ääniä.</w:t>
      </w:r>
    </w:p>
    <w:p>
      <w:r>
        <w:rPr>
          <w:b/>
        </w:rPr>
        <w:t xml:space="preserve">Tulos</w:t>
      </w:r>
    </w:p>
    <w:p>
      <w:r>
        <w:t xml:space="preserve">Jake ymmärsi, mutta oli järkyttynyt.</w:t>
      </w:r>
    </w:p>
    <w:p>
      <w:r>
        <w:rPr>
          <w:b/>
        </w:rPr>
        <w:t xml:space="preserve">Esimerkki 6.6211</w:t>
      </w:r>
    </w:p>
    <w:p>
      <w:r>
        <w:t xml:space="preserve">Otsikko: Nimi: Inspiraatio. Lause 1: Kyle on aina halunnut kirjoittaa romaanin. Lause 2: Hänellä on ollut päässään suuria seikkailuja, jotka odottavat avautumistaan. Lause 3: Kyle ei vain osannut kirjoittaa kovin hyvin. Lause 4: Mary näki hänen ideavihkonsa.</w:t>
      </w:r>
    </w:p>
    <w:p>
      <w:r>
        <w:rPr>
          <w:b/>
        </w:rPr>
        <w:t xml:space="preserve">Tulos</w:t>
      </w:r>
    </w:p>
    <w:p>
      <w:r>
        <w:t xml:space="preserve">Heidän kaupungissaan oli paljon tuhoa.</w:t>
      </w:r>
    </w:p>
    <w:p>
      <w:r>
        <w:rPr>
          <w:b/>
        </w:rPr>
        <w:t xml:space="preserve">Esimerkki 6.6212</w:t>
      </w:r>
    </w:p>
    <w:p>
      <w:r>
        <w:t xml:space="preserve">Otsikko: Nimi: Going Camping. Lause 1: Jane lähti telttailemaan ystäviensä kanssa. Lause 2: Ensimmäisenä päivänä alkoi sataa. Lause 3: He kaikki päättivät kuitenkin jäädä. Lause 4: Alue oli mutaa.</w:t>
      </w:r>
    </w:p>
    <w:p>
      <w:r>
        <w:rPr>
          <w:b/>
        </w:rPr>
        <w:t xml:space="preserve">Tulos</w:t>
      </w:r>
    </w:p>
    <w:p>
      <w:r>
        <w:t xml:space="preserve">Jim oli järkyttynyt siitä, että hän tuhlasi niin paljon rahaa.</w:t>
      </w:r>
    </w:p>
    <w:p>
      <w:r>
        <w:rPr>
          <w:b/>
        </w:rPr>
        <w:t xml:space="preserve">Esimerkki 6.6213</w:t>
      </w:r>
    </w:p>
    <w:p>
      <w:r>
        <w:t xml:space="preserve">Otsikko: Lause 1: Näin tyttöystäväni kanssa The Story of O:n vuonna 1975. Lause 2: Elokuva kiehtoi häntä. Lause 3: Kokeilimme elokuvassa muutamia asioita. Lause 4: Hän todella nautti siitä.</w:t>
      </w:r>
    </w:p>
    <w:p>
      <w:r>
        <w:rPr>
          <w:b/>
        </w:rPr>
        <w:t xml:space="preserve">Tulos</w:t>
      </w:r>
    </w:p>
    <w:p>
      <w:r>
        <w:t xml:space="preserve">Hänen vanhempansa olivat onnellisia, että hän oli onnellinen.</w:t>
      </w:r>
    </w:p>
    <w:p>
      <w:r>
        <w:rPr>
          <w:b/>
        </w:rPr>
        <w:t xml:space="preserve">Esimerkki 6.6214</w:t>
      </w:r>
    </w:p>
    <w:p>
      <w:r>
        <w:t xml:space="preserve">Nimike: Holokausti. Lause 1: Kävin kurssin Hitleristä ja holokaustista. Lause 2: Joka päivä lähdin tunnilta itkien. Lause 3: Oli tuskallista kuulla niin paljon kärsimystä. Lause 4: Jatkoin kurssin seuraamista kuukauden ajan.</w:t>
      </w:r>
    </w:p>
    <w:p>
      <w:r>
        <w:rPr>
          <w:b/>
        </w:rPr>
        <w:t xml:space="preserve">Tulos</w:t>
      </w:r>
    </w:p>
    <w:p>
      <w:r>
        <w:t xml:space="preserve">Auto oli varastettu ja hylätty.</w:t>
      </w:r>
    </w:p>
    <w:p>
      <w:r>
        <w:rPr>
          <w:b/>
        </w:rPr>
        <w:t xml:space="preserve">Esimerkki 6.6215</w:t>
      </w:r>
    </w:p>
    <w:p>
      <w:r>
        <w:t xml:space="preserve">Otsikko: Nimi: Pihvi. Lause 1: Kyle oli grillaamassa. Lause 2: Hänellä oli iso pihvi, jonka hän aikoi valmistaa. Lause 3: Hän laittoi sen grilliin ja kuuli sen sihisevän. Lause 4: Hän käänsi sen ympäri, kun se oli melkein valmis.</w:t>
      </w:r>
    </w:p>
    <w:p>
      <w:r>
        <w:rPr>
          <w:b/>
        </w:rPr>
        <w:t xml:space="preserve">Tulos</w:t>
      </w:r>
    </w:p>
    <w:p>
      <w:r>
        <w:t xml:space="preserve">Hän sai roolin näytelmässä.</w:t>
      </w:r>
    </w:p>
    <w:p>
      <w:r>
        <w:rPr>
          <w:b/>
        </w:rPr>
        <w:t xml:space="preserve">Esimerkki 6.6216</w:t>
      </w:r>
    </w:p>
    <w:p>
      <w:r>
        <w:t xml:space="preserve">Otsikko: Nimi: The Race. Lause 1: Tammy rakasti maastopyöräilyä poikien kanssa yksinäisillä hiekkateillä. Lause 2: Eräänä päivänä hän päätti osallistua paikalliseen kilpailuun, joka oli tulossa. Lause 3: Hän osti pyöräänsä uudet varusteet ja uudet renkaat. Lause 4: Hän harjoitteli yötä päivää kuukauden ajan.</w:t>
      </w:r>
    </w:p>
    <w:p>
      <w:r>
        <w:rPr>
          <w:b/>
        </w:rPr>
        <w:t xml:space="preserve">Tulos</w:t>
      </w:r>
    </w:p>
    <w:p>
      <w:r>
        <w:t xml:space="preserve">Jim laskeutui polvelle ja kosi, ja nainen sanoi kyllä.</w:t>
      </w:r>
    </w:p>
    <w:p>
      <w:r>
        <w:rPr>
          <w:b/>
        </w:rPr>
        <w:t xml:space="preserve">Esimerkki 6.6217</w:t>
      </w:r>
    </w:p>
    <w:p>
      <w:r>
        <w:t xml:space="preserve">Otsikko: Nimi: The Quake. Lause 1: Natalie oli kotona, kun hän alkoi tuntea maanjäristyksen. Lause 2: Hän yritti olla panikoimatta ja ajatteli turvallisuuskoulutustaan. Lause 3: Hän ryntäsi ulos ja löysi avoimen paikan odottamaan. Lause 4: Järistys kesti pitkään ennen kuin se lopulta loppui.</w:t>
      </w:r>
    </w:p>
    <w:p>
      <w:r>
        <w:rPr>
          <w:b/>
        </w:rPr>
        <w:t xml:space="preserve">Tulos</w:t>
      </w:r>
    </w:p>
    <w:p>
      <w:r>
        <w:t xml:space="preserve">Ne olivat hänen sukkansa.</w:t>
      </w:r>
    </w:p>
    <w:p>
      <w:r>
        <w:rPr>
          <w:b/>
        </w:rPr>
        <w:t xml:space="preserve">Esimerkki 6.6218</w:t>
      </w:r>
    </w:p>
    <w:p>
      <w:r>
        <w:t xml:space="preserve">Otsikko: Nimi: Puutarha. Lause 1: Menimme juuri avattuun italialaiseen ravintolaan. Lause 2: Tilasimme lasagnekolmioita. Lause 3: He toivat käyttöömme kolmenlaista lasagnea. Lause 4: Me pidimme kaikista niistä.</w:t>
      </w:r>
    </w:p>
    <w:p>
      <w:r>
        <w:rPr>
          <w:b/>
        </w:rPr>
        <w:t xml:space="preserve">Tulos</w:t>
      </w:r>
    </w:p>
    <w:p>
      <w:r>
        <w:t xml:space="preserve">Hän oppi soittamaan ukulelea.</w:t>
      </w:r>
    </w:p>
    <w:p>
      <w:r>
        <w:rPr>
          <w:b/>
        </w:rPr>
        <w:t xml:space="preserve">Esimerkki 6.6219</w:t>
      </w:r>
    </w:p>
    <w:p>
      <w:r>
        <w:t xml:space="preserve">Otsikko: Nimi: Kuume. Lause 1: Carl sai viikonloppuna kuumeen. Lause 2: Hän ei mennyt kouluun seuraavana maanantaina. Lause 3: Hänen äitinsä laittoi hänelle kulhollisen kananuudelikeittoa. Lause 4: Carl tunsi olonsa paremmaksi muutamaa päivää myöhemmin.</w:t>
      </w:r>
    </w:p>
    <w:p>
      <w:r>
        <w:rPr>
          <w:b/>
        </w:rPr>
        <w:t xml:space="preserve">Tulos</w:t>
      </w:r>
    </w:p>
    <w:p>
      <w:r>
        <w:t xml:space="preserve">Karhu katseli, kun nainen katosi metsään.</w:t>
      </w:r>
    </w:p>
    <w:p>
      <w:r>
        <w:rPr>
          <w:b/>
        </w:rPr>
        <w:t xml:space="preserve">Esimerkki 6.6220</w:t>
      </w:r>
    </w:p>
    <w:p>
      <w:r>
        <w:t xml:space="preserve">Otsikko: Nimi: Bad Grade. Lause 1: Steve oli tottunut saamaan hyviä arvosanoja. Lause 2: Eräänä päivänä hän unohti tehdä kotitehtävänsä. Lause 3: Hänen opettajansa pyysi palauttamaan kotitehtävät. Lause 4: Stevellä ei ollut läksyjä.</w:t>
      </w:r>
    </w:p>
    <w:p>
      <w:r>
        <w:rPr>
          <w:b/>
        </w:rPr>
        <w:t xml:space="preserve">Tulos</w:t>
      </w:r>
    </w:p>
    <w:p>
      <w:r>
        <w:t xml:space="preserve">Opettaja antoi Nancylle palkinnon.</w:t>
      </w:r>
    </w:p>
    <w:p>
      <w:r>
        <w:rPr>
          <w:b/>
        </w:rPr>
        <w:t xml:space="preserve">Esimerkki 6.6221</w:t>
      </w:r>
    </w:p>
    <w:p>
      <w:r>
        <w:t xml:space="preserve">Otsikko: Nimi: The Walking Trail. Lause 1: Tory oli eksynyt keskelle ei mitään. Lause 2: Hän ratsasti lemmikkihevosellaan. Lause 3: Jotenkin hän joutui eroon ratsastuskerhostaan. Lause 4: Tory huomasi kävelypolun.</w:t>
      </w:r>
    </w:p>
    <w:p>
      <w:r>
        <w:rPr>
          <w:b/>
        </w:rPr>
        <w:t xml:space="preserve">Tulos</w:t>
      </w:r>
    </w:p>
    <w:p>
      <w:r>
        <w:t xml:space="preserve">Pelkään, että Joen dementia etenee.</w:t>
      </w:r>
    </w:p>
    <w:p>
      <w:r>
        <w:rPr>
          <w:b/>
        </w:rPr>
        <w:t xml:space="preserve">Esimerkki 6.6222</w:t>
      </w:r>
    </w:p>
    <w:p>
      <w:r>
        <w:t xml:space="preserve">Otsikko: Otsikko: Ei niin helppo selittää. Lause 1: Vein ystäväni maastoreiteille. Lause 2: Hän jäi jumiin kiipeillessään ylös kallion reunalle. Lause 3: Yritin työntää häntä pois ylhäältä. Lause 4: Päädyin ajamaan hänen ritilänsä ja ajovalaisimensa päälle.</w:t>
      </w:r>
    </w:p>
    <w:p>
      <w:r>
        <w:rPr>
          <w:b/>
        </w:rPr>
        <w:t xml:space="preserve">Tulos</w:t>
      </w:r>
    </w:p>
    <w:p>
      <w:r>
        <w:t xml:space="preserve">Kun pyyhin sen pois, se poltti sormeni.</w:t>
      </w:r>
    </w:p>
    <w:p>
      <w:r>
        <w:rPr>
          <w:b/>
        </w:rPr>
        <w:t xml:space="preserve">Esimerkki 6.6223</w:t>
      </w:r>
    </w:p>
    <w:p>
      <w:r>
        <w:t xml:space="preserve">Otsikko: Tentti Arvio. Lause 1: Kyle tiesi, että hänellä oli huomenna koe. Lause 2: Hänellä oli kuitenkin myös jalkapallo-ottelu. Lause 3: Hänen piti opiskella, mutta hän oli niin väsynyt kotiin tullessaan. Lause 4: Kyle päätti lyödä hanskat tiskiin.</w:t>
      </w:r>
    </w:p>
    <w:p>
      <w:r>
        <w:rPr>
          <w:b/>
        </w:rPr>
        <w:t xml:space="preserve">Tulos</w:t>
      </w:r>
    </w:p>
    <w:p>
      <w:r>
        <w:t xml:space="preserve">Lopulta he lähtivät taas liikkeelle uusissa kuivissa rattaissa.</w:t>
      </w:r>
    </w:p>
    <w:p>
      <w:r>
        <w:rPr>
          <w:b/>
        </w:rPr>
        <w:t xml:space="preserve">Esimerkki 6.6224</w:t>
      </w:r>
    </w:p>
    <w:p>
      <w:r>
        <w:t xml:space="preserve">Otsikko: Randy ostaa koiranpennun. Lause 1: Randy oli yksinäinen sinkkumies. Lause 2: Hän tarvitsi uuden ystävän seurakseen. Lause 3: Hän ei ollut alunperinkään kovin sosiaalinen ihminen. Lause 4: Hän näki paikallislehdessä ilmoituksen söpöstä koiranpennusta.</w:t>
      </w:r>
    </w:p>
    <w:p>
      <w:r>
        <w:rPr>
          <w:b/>
        </w:rPr>
        <w:t xml:space="preserve">Tulos</w:t>
      </w:r>
    </w:p>
    <w:p>
      <w:r>
        <w:t xml:space="preserve">Äiti halasi isää kiitollisena.</w:t>
      </w:r>
    </w:p>
    <w:p>
      <w:r>
        <w:rPr>
          <w:b/>
        </w:rPr>
        <w:t xml:space="preserve">Esimerkki 6.6225</w:t>
      </w:r>
    </w:p>
    <w:p>
      <w:r>
        <w:t xml:space="preserve">Otsikko: Nimi: Uusi pentu katosi. Lause 1: Briana oli juuri sinä aamuna saanut uuden koiranpennun syntymäpäivälahjaksi. Lause 2: Hän leikki sen kanssa iloisesti pihalla. Lause 3: Yhtäkkiä pentu syöksyi metsään. Lause 4: Hän pelkäsi, ettei näkisi pentua enää koskaan.</w:t>
      </w:r>
    </w:p>
    <w:p>
      <w:r>
        <w:rPr>
          <w:b/>
        </w:rPr>
        <w:t xml:space="preserve">Tulos</w:t>
      </w:r>
    </w:p>
    <w:p>
      <w:r>
        <w:t xml:space="preserve">Kun hän sai vaelluksen päätökseen, hän oli innoissaan ja ylpeä itsestään.</w:t>
      </w:r>
    </w:p>
    <w:p>
      <w:r>
        <w:rPr>
          <w:b/>
        </w:rPr>
        <w:t xml:space="preserve">Esimerkki 6.6226</w:t>
      </w:r>
    </w:p>
    <w:p>
      <w:r>
        <w:t xml:space="preserve">Otsikko: Nimi: Lemmikkisairaala. Lause 1: Katy työskenteli lemmikkieläinsairaalassa. Lause 2: Hän rakasti eläinten parissa työskentelyä, ja hän menestyi työssään erinomaisesti. Lause 3: Hänen esimiehensä huomasivat hänen ahkeruutensa. Lause 4: He tarjosivat Katylle ylennystä teho-osastolla työskentelyyn.</w:t>
      </w:r>
    </w:p>
    <w:p>
      <w:r>
        <w:rPr>
          <w:b/>
        </w:rPr>
        <w:t xml:space="preserve">Tulos</w:t>
      </w:r>
    </w:p>
    <w:p>
      <w:r>
        <w:t xml:space="preserve">Vern ei pitänyt sitä hyvänä, ja hän lopetti jalkapallon pelaamisen.</w:t>
      </w:r>
    </w:p>
    <w:p>
      <w:r>
        <w:rPr>
          <w:b/>
        </w:rPr>
        <w:t xml:space="preserve">Esimerkki 6.6227</w:t>
      </w:r>
    </w:p>
    <w:p>
      <w:r>
        <w:t xml:space="preserve">Otsikko: Nimi: Kirja. Lause 1: Sisarentyttäreni toi minulle kirjan myytäväksi. Lause 2: Myyn hänen kirjojaan Amazonissa. Lause 3: Se oli SAT-oppikirja. Lause 4: Valitettavasti se myytiin Amazonissa pennillä.</w:t>
      </w:r>
    </w:p>
    <w:p>
      <w:r>
        <w:rPr>
          <w:b/>
        </w:rPr>
        <w:t xml:space="preserve">Tulos</w:t>
      </w:r>
    </w:p>
    <w:p>
      <w:r>
        <w:t xml:space="preserve">Levitin niitä koko koteloon.</w:t>
      </w:r>
    </w:p>
    <w:p>
      <w:r>
        <w:rPr>
          <w:b/>
        </w:rPr>
        <w:t xml:space="preserve">Esimerkki 6.6228</w:t>
      </w:r>
    </w:p>
    <w:p>
      <w:r>
        <w:t xml:space="preserve">Otsikko: NIMI: UUDET KENGÄT. Lause 1: Menin eilen kirkkoon ja minulle tapahtui jotain. Lause 2: Olin niin nolona kenkieni takia. Lause 3: Kävellessäni kenkäni aukesivat sivusta ja kuka tahansa voi huomata sen. Lause 4: Joten ryntäsin lähimpään kenkäkauppaan ostamaan uudet.</w:t>
      </w:r>
    </w:p>
    <w:p>
      <w:r>
        <w:rPr>
          <w:b/>
        </w:rPr>
        <w:t xml:space="preserve">Tulos</w:t>
      </w:r>
    </w:p>
    <w:p>
      <w:r>
        <w:t xml:space="preserve">Tom katui lounaslistatatuoinnin hankkimista, kun sai tietää asiasta.</w:t>
      </w:r>
    </w:p>
    <w:p>
      <w:r>
        <w:rPr>
          <w:b/>
        </w:rPr>
        <w:t xml:space="preserve">Esimerkki 6.6229</w:t>
      </w:r>
    </w:p>
    <w:p>
      <w:r>
        <w:t xml:space="preserve">Otsikko: Nimi: Bored Fish. Lause 1: Samanthan ja Tychon mielestä heidän lemmikkikalansa näytti tylsistyneeltä. Lause 2: He päättivät laittaa kalan akvaarioon leluja. Lause 3: Kala-astia täyttyi pian leluista. Lause 4: Sisarukset päättivät, ettei kalalla ollut tilaa uida.</w:t>
      </w:r>
    </w:p>
    <w:p>
      <w:r>
        <w:rPr>
          <w:b/>
        </w:rPr>
        <w:t xml:space="preserve">Tulos</w:t>
      </w:r>
    </w:p>
    <w:p>
      <w:r>
        <w:t xml:space="preserve">Konsertin jälkeen hänen bändinopettajansa moitti häntä siitä, ettei hän soittanut.</w:t>
      </w:r>
    </w:p>
    <w:p>
      <w:r>
        <w:rPr>
          <w:b/>
        </w:rPr>
        <w:t xml:space="preserve">Esimerkki 6.6230</w:t>
      </w:r>
    </w:p>
    <w:p>
      <w:r>
        <w:t xml:space="preserve">Otsikko: Nimi: Varjolaatikko. Lause 1: Molly halusi laittaa kolikkokokoelmansa esille. Lause 2: Hän laittoi kolikot varjolaatikkoon olohuoneeseensa. Lause 3: Hänen vieraansa kommentoivat mielenkiintoista kokoelmaa. Lause 4: Mollylla oli tarina jokaisesta rahakappaleesta.</w:t>
      </w:r>
    </w:p>
    <w:p>
      <w:r>
        <w:rPr>
          <w:b/>
        </w:rPr>
        <w:t xml:space="preserve">Tulos</w:t>
      </w:r>
    </w:p>
    <w:p>
      <w:r>
        <w:t xml:space="preserve">Ne olivat vielä seuraavana päivänä jonkin verran tylsät ja soivat jonkin verran.</w:t>
      </w:r>
    </w:p>
    <w:p>
      <w:r>
        <w:rPr>
          <w:b/>
        </w:rPr>
        <w:t xml:space="preserve">Esimerkki 6.6231</w:t>
      </w:r>
    </w:p>
    <w:p>
      <w:r>
        <w:t xml:space="preserve">Otsikko: Nimi: Jatka eteenpäin. Lause 1: Aloitin uuden harjoitussuunnitelman. Lause 2: Se oli intensiivisin harjoitussuunnitelma, jonka olin koskaan tehnyt. Lause 3: Kun minua väsytti, minun piti ponnistaa eteenpäin. Lause 4: Viikon kuluttua aioin lopettaa.</w:t>
      </w:r>
    </w:p>
    <w:p>
      <w:r>
        <w:rPr>
          <w:b/>
        </w:rPr>
        <w:t xml:space="preserve">Tulos</w:t>
      </w:r>
    </w:p>
    <w:p>
      <w:r>
        <w:t xml:space="preserve">Olin vihdoin oman linnani kuningas.</w:t>
      </w:r>
    </w:p>
    <w:p>
      <w:r>
        <w:rPr>
          <w:b/>
        </w:rPr>
        <w:t xml:space="preserve">Esimerkki 6.6232</w:t>
      </w:r>
    </w:p>
    <w:p>
      <w:r>
        <w:t xml:space="preserve">Otsikko: Nimi: Missing Ana. Lause 1: Luokkatoverit olivat matkalla metsässä. Lause 2: Kenny säikähti, kun hän sai tietää, että Ana on kadonnut. Lause 3: Hän varoitti opettajaa. Lause 4: Hän käski kaikkien hajaantua ja etsiä metsästä.</w:t>
      </w:r>
    </w:p>
    <w:p>
      <w:r>
        <w:rPr>
          <w:b/>
        </w:rPr>
        <w:t xml:space="preserve">Tulos</w:t>
      </w:r>
    </w:p>
    <w:p>
      <w:r>
        <w:t xml:space="preserve">Mies oli niin onnellinen, ja Lacysta tuntui hyvältä vastata siihen.</w:t>
      </w:r>
    </w:p>
    <w:p>
      <w:r>
        <w:rPr>
          <w:b/>
        </w:rPr>
        <w:t xml:space="preserve">Esimerkki 6.6233</w:t>
      </w:r>
    </w:p>
    <w:p>
      <w:r>
        <w:t xml:space="preserve">Otsikko: Nimi: Larryn syntymäpäivä. Lause 1: Larry ei pitänyt syntymäpäivänsä viettämisestä. Lause 2: Hänen vaimonsa yritti kuitenkin aina tehdä jotain. Lause 3: Tänä vuonna hän kutsui kaikki ystävät järjestämään yllätysjuhlat. Lause 4: Hän yritti esittää, ettei halunnut juhlia.</w:t>
      </w:r>
    </w:p>
    <w:p>
      <w:r>
        <w:rPr>
          <w:b/>
        </w:rPr>
        <w:t xml:space="preserve">Tulos</w:t>
      </w:r>
    </w:p>
    <w:p>
      <w:r>
        <w:t xml:space="preserve">Nyt junat kulkevat tehokkaammin.</w:t>
      </w:r>
    </w:p>
    <w:p>
      <w:r>
        <w:rPr>
          <w:b/>
        </w:rPr>
        <w:t xml:space="preserve">Esimerkki 6.6234</w:t>
      </w:r>
    </w:p>
    <w:p>
      <w:r>
        <w:t xml:space="preserve">Otsikko: Nimi: Synttärityttö. Lause 1: Kukaan ei sanonut Terenalle hyvää syntymäpäivää koko päivänä. Lause 2: Terena oli hyvin surullinen. Lause 3: Hän meni kotiin. Lause 4: Hän laittoi valon päälle.</w:t>
      </w:r>
    </w:p>
    <w:p>
      <w:r>
        <w:rPr>
          <w:b/>
        </w:rPr>
        <w:t xml:space="preserve">Tulos</w:t>
      </w:r>
    </w:p>
    <w:p>
      <w:r>
        <w:t xml:space="preserve">Kuinka ihanaa olikaan kuulla hänen ystäviään jälleen!</w:t>
      </w:r>
    </w:p>
    <w:p>
      <w:r>
        <w:rPr>
          <w:b/>
        </w:rPr>
        <w:t xml:space="preserve">Esimerkki 6.6235</w:t>
      </w:r>
    </w:p>
    <w:p>
      <w:r>
        <w:t xml:space="preserve">Otsikko: Nimi: Babysitter. Lause 1: Juttelin erään työkaverin kanssa eräänä päivänä. Lause 2: Kerroin hänelle, että minun piti mennä aikaisin kotiin lapsenvahdiksi. Lause 3: Hän sanoi, että se ei ole lapsenvahtia, kun kyseessä ovat omat lapset. Lause 4: Minua hävetti, että olin sanonut näin.</w:t>
      </w:r>
    </w:p>
    <w:p>
      <w:r>
        <w:rPr>
          <w:b/>
        </w:rPr>
        <w:t xml:space="preserve">Tulos</w:t>
      </w:r>
    </w:p>
    <w:p>
      <w:r>
        <w:t xml:space="preserve">Eric ei enää koskaan halunnut lähteä kalastamaan.</w:t>
      </w:r>
    </w:p>
    <w:p>
      <w:r>
        <w:rPr>
          <w:b/>
        </w:rPr>
        <w:t xml:space="preserve">Esimerkki 6.6236</w:t>
      </w:r>
    </w:p>
    <w:p>
      <w:r>
        <w:t xml:space="preserve">Otsikko: Uutisraportti keskeytetty. Lause 1: Cassie raportoi suorassa lähetyksessä televisiosta. Lause 2: Hän käsitteli useita koillisen alueen ilmasto-ongelmia. Lause 3: Hänen takanaan lensi lintu. Lause 4: Se hajotti tallentavan kameran.</w:t>
      </w:r>
    </w:p>
    <w:p>
      <w:r>
        <w:rPr>
          <w:b/>
        </w:rPr>
        <w:t xml:space="preserve">Tulos</w:t>
      </w:r>
    </w:p>
    <w:p>
      <w:r>
        <w:t xml:space="preserve">Hän voitti kolme kultamitalia ja palasi takaisin kuuluisana miehenä, joka teki kaupunkinsa ylpeäksi.</w:t>
      </w:r>
    </w:p>
    <w:p>
      <w:r>
        <w:rPr>
          <w:b/>
        </w:rPr>
        <w:t xml:space="preserve">Esimerkki 6.6237</w:t>
      </w:r>
    </w:p>
    <w:p>
      <w:r>
        <w:t xml:space="preserve">Otsikko: Nimi: Flirttaileva sisar. Lause 1: Willillä oli ihana tyttöystävä. Lause 2: Hänellä oli villi pikkusisko. Lause 3: Eräänä iltana pikkusisko alkoi flirttailla Willin kanssa. Lause 4: Will sanoi tytölle olevansa imarreltu, mutta ei kiinnostunut.</w:t>
      </w:r>
    </w:p>
    <w:p>
      <w:r>
        <w:rPr>
          <w:b/>
        </w:rPr>
        <w:t xml:space="preserve">Tulos</w:t>
      </w:r>
    </w:p>
    <w:p>
      <w:r>
        <w:t xml:space="preserve">Päivän päätteeksi hän huomasi, että marjat värjäsivät hänen kätensä punaisiksi.</w:t>
      </w:r>
    </w:p>
    <w:p>
      <w:r>
        <w:rPr>
          <w:b/>
        </w:rPr>
        <w:t xml:space="preserve">Esimerkki 6.6238</w:t>
      </w:r>
    </w:p>
    <w:p>
      <w:r>
        <w:t xml:space="preserve">Otsikko: Nimi: Munat Benedict. Lause 1: Kendra halusi oppia kokkaamaan. Lause 2: Hän osallistui huvikseen aamiaiskokkikurssille kansalaisopistossa. Lause 3: Hän oppi tekemään munia benedict. Lause 4: Hänen hollandaise-kastikkeensa oli uskomatonta!</w:t>
      </w:r>
    </w:p>
    <w:p>
      <w:r>
        <w:rPr>
          <w:b/>
        </w:rPr>
        <w:t xml:space="preserve">Tulos</w:t>
      </w:r>
    </w:p>
    <w:p>
      <w:r>
        <w:t xml:space="preserve">Marsha löysi sormuksensa hiekasta piknik-korin vierestä.</w:t>
      </w:r>
    </w:p>
    <w:p>
      <w:r>
        <w:rPr>
          <w:b/>
        </w:rPr>
        <w:t xml:space="preserve">Esimerkki 6.6239</w:t>
      </w:r>
    </w:p>
    <w:p>
      <w:r>
        <w:t xml:space="preserve">Otsikko: Joe's Carpentry. Lause 1: Joe omisti puusepänliikkeen. Lause 2: Kaupungin pormestari pyysi Joeta rakentamaan asuntoja kodittomille. Lause 3: Joe aloitti asuntojen rakentamisen, mutta jätti työntekijänsä viimeistelemään ne. Lause 4: Kun asunto oli valmis, sen katossa oli vuotoja.</w:t>
      </w:r>
    </w:p>
    <w:p>
      <w:r>
        <w:rPr>
          <w:b/>
        </w:rPr>
        <w:t xml:space="preserve">Tulos</w:t>
      </w:r>
    </w:p>
    <w:p>
      <w:r>
        <w:t xml:space="preserve">Andy ei koskaan nähnyt muusikon esiintyvän.</w:t>
      </w:r>
    </w:p>
    <w:p>
      <w:r>
        <w:rPr>
          <w:b/>
        </w:rPr>
        <w:t xml:space="preserve">Esimerkki 6.6240</w:t>
      </w:r>
    </w:p>
    <w:p>
      <w:r>
        <w:t xml:space="preserve">Otsikko: Nimi: Shellyn huono onni. Lause 1: Shelly oli koulun kuoron jäsen. Lause 2: Hänellä oli pääsoolo koulun tulevassa tapahtumassa. Lause 3: Tapahtumapäivänä Shelly sai kurkkukivun. Lause 4: Opettaja joutui antamaan soolon toiselle oppilaalle.</w:t>
      </w:r>
    </w:p>
    <w:p>
      <w:r>
        <w:rPr>
          <w:b/>
        </w:rPr>
        <w:t xml:space="preserve">Tulos</w:t>
      </w:r>
    </w:p>
    <w:p>
      <w:r>
        <w:t xml:space="preserve">Alice oli hyvin järkyttynyt nukkejen menettämisestä.</w:t>
      </w:r>
    </w:p>
    <w:p>
      <w:r>
        <w:rPr>
          <w:b/>
        </w:rPr>
        <w:t xml:space="preserve">Esimerkki 6.6241</w:t>
      </w:r>
    </w:p>
    <w:p>
      <w:r>
        <w:t xml:space="preserve">Otsikko: Nimi: Skannattu. Lause 1: Aya odotti pääsevänsä Yhdysvaltain tullin läpi Kolumbian matkan jälkeen. Lause 2: Siellä hän oli käynyt äitinsä ja siskonsa luona. Lause 3: Yhtäkkiä kaksi poliisin asuun pukeutunutta naista veti hänet ulos tullijonosta! Lause 4: He kertoivat Ayalle, että hänet oli valittu satunnaiseen röntgentarkastukseen.</w:t>
      </w:r>
    </w:p>
    <w:p>
      <w:r>
        <w:rPr>
          <w:b/>
        </w:rPr>
        <w:t xml:space="preserve">Tulos</w:t>
      </w:r>
    </w:p>
    <w:p>
      <w:r>
        <w:t xml:space="preserve">Hän ei onnistunut kampanjassaan.</w:t>
      </w:r>
    </w:p>
    <w:p>
      <w:r>
        <w:rPr>
          <w:b/>
        </w:rPr>
        <w:t xml:space="preserve">Esimerkki 6.6242</w:t>
      </w:r>
    </w:p>
    <w:p>
      <w:r>
        <w:t xml:space="preserve">Otsikko: Nimi: Viiniköynnös. Lause 1: Heatherin pihalla oli säleikkö. Lause 2: Hän istutti köynnöksen kiipeämään sen yli. Lause 3: Hän työskenteli sen kanssa koko kesän. Lause 4: Lopulta se oli juuri sellainen kuin hän halusi.</w:t>
      </w:r>
    </w:p>
    <w:p>
      <w:r>
        <w:rPr>
          <w:b/>
        </w:rPr>
        <w:t xml:space="preserve">Tulos</w:t>
      </w:r>
    </w:p>
    <w:p>
      <w:r>
        <w:t xml:space="preserve">Hän oli niin onnellinen nähdessään uuden nenänsä!</w:t>
      </w:r>
    </w:p>
    <w:p>
      <w:r>
        <w:rPr>
          <w:b/>
        </w:rPr>
        <w:t xml:space="preserve">Esimerkki 6.6243</w:t>
      </w:r>
    </w:p>
    <w:p>
      <w:r>
        <w:t xml:space="preserve">Otsikko: Nimi: Perheretki. Lause 1: Tina maksoi polkupyörän ja laittoi perheensä valmiiksi. Lause 2: Kyseessä oli kuuden miehen kärryn mallinen polkupyörä. Lause 3: He kiipesivät kyytiin ja alkoivat polkea pitkin jokireittiä. Lause 4: Vaikka Tinan mielestä se oli hauskaa, hänen perheensä ei ollut samaa mieltä.</w:t>
      </w:r>
    </w:p>
    <w:p>
      <w:r>
        <w:rPr>
          <w:b/>
        </w:rPr>
        <w:t xml:space="preserve">Tulos</w:t>
      </w:r>
    </w:p>
    <w:p>
      <w:r>
        <w:t xml:space="preserve">Hänen ei tarvinnut enää koskaan työntää pyöräänsä.</w:t>
      </w:r>
    </w:p>
    <w:p>
      <w:r>
        <w:rPr>
          <w:b/>
        </w:rPr>
        <w:t xml:space="preserve">Esimerkki 6.6244</w:t>
      </w:r>
    </w:p>
    <w:p>
      <w:r>
        <w:t xml:space="preserve">Otsikko: Stevie ottaa riskin. Lause 1: Stevien on vaikea löytää hyvää kumppania. Lause 2: Hän on tutkinut baaritiskiä. Lause 3: Hän kokeili jopa internetiä. Lause 4: Stevie on täysin epätoivoinen löytääkseen rakkauden.</w:t>
      </w:r>
    </w:p>
    <w:p>
      <w:r>
        <w:rPr>
          <w:b/>
        </w:rPr>
        <w:t xml:space="preserve">Tulos</w:t>
      </w:r>
    </w:p>
    <w:p>
      <w:r>
        <w:t xml:space="preserve">Eddie sai seuraavasta kokeestaan kiitettävän.</w:t>
      </w:r>
    </w:p>
    <w:p>
      <w:r>
        <w:rPr>
          <w:b/>
        </w:rPr>
        <w:t xml:space="preserve">Esimerkki 6.6245</w:t>
      </w:r>
    </w:p>
    <w:p>
      <w:r>
        <w:t xml:space="preserve">Otsikko: Jervis syö Gyroa. Lause 1: Jervis on eräänä päivänä nälkäinen. Lause 2: Hän päättää syödä gyroksen. Lause 3: Gyro on herkullinen ja täyttävä. Lause 4: Hän voi paljon paremmin.</w:t>
      </w:r>
    </w:p>
    <w:p>
      <w:r>
        <w:rPr>
          <w:b/>
        </w:rPr>
        <w:t xml:space="preserve">Tulos</w:t>
      </w:r>
    </w:p>
    <w:p>
      <w:r>
        <w:t xml:space="preserve">Johnny nimettiin pelin MVP:ksi.</w:t>
      </w:r>
    </w:p>
    <w:p>
      <w:r>
        <w:rPr>
          <w:b/>
        </w:rPr>
        <w:t xml:space="preserve">Esimerkki 6.6246</w:t>
      </w:r>
    </w:p>
    <w:p>
      <w:r>
        <w:t xml:space="preserve">Otsikko: Nimi: Vuoto. Lause 1: Stormyn juomamuki alkoi vuotaa. Lause 2: Hän huomasi sen, kun hän laittoi sen vanhempiensa sängyn päälle. Lause 3: Kun hän meni hakemaan sitä, kaikki oli märkää. Lause 4: Se oli vuotanut vettä kaikkialle ja kastellut patjan.</w:t>
      </w:r>
    </w:p>
    <w:p>
      <w:r>
        <w:rPr>
          <w:b/>
        </w:rPr>
        <w:t xml:space="preserve">Tulos</w:t>
      </w:r>
    </w:p>
    <w:p>
      <w:r>
        <w:t xml:space="preserve">Max yrittää olla parempi lapsi.</w:t>
      </w:r>
    </w:p>
    <w:p>
      <w:r>
        <w:rPr>
          <w:b/>
        </w:rPr>
        <w:t xml:space="preserve">Esimerkki 6.6247</w:t>
      </w:r>
    </w:p>
    <w:p>
      <w:r>
        <w:t xml:space="preserve">Otsikko: Nimi: Bikinimalli. Lause 1: Jason on personal trainer, ja hänen ensimmäinen asiakkaansa oli lihava nainen. Lause 2: Hän antoi naiselle tiukan ruokavalion ja päivittäisen harjoitusohjelman. Lause 3: He työskentelivät yhdessä koko vuoden, ja nainen näki tuloksia. Lause 4: Ohjelman 18. kuukauteen mennessä hän saavutti kuntotavoitteensa.</w:t>
      </w:r>
    </w:p>
    <w:p>
      <w:r>
        <w:rPr>
          <w:b/>
        </w:rPr>
        <w:t xml:space="preserve">Tulos</w:t>
      </w:r>
    </w:p>
    <w:p>
      <w:r>
        <w:t xml:space="preserve">Olin suunnattoman helpottunut.</w:t>
      </w:r>
    </w:p>
    <w:p>
      <w:r>
        <w:rPr>
          <w:b/>
        </w:rPr>
        <w:t xml:space="preserve">Esimerkki 6.6248</w:t>
      </w:r>
    </w:p>
    <w:p>
      <w:r>
        <w:t xml:space="preserve">Otsikko: Celine. Lause 1: Celine oli kauhea ihminen. Lause 2: Hän huusi pienelle tytölleen, kun tämä alkoi itkeä. Lause 3: Hän oli vasta vauva. Lause 4: Celine huusi tytölle, että hän olisi hiljaa.</w:t>
      </w:r>
    </w:p>
    <w:p>
      <w:r>
        <w:rPr>
          <w:b/>
        </w:rPr>
        <w:t xml:space="preserve">Tulos</w:t>
      </w:r>
    </w:p>
    <w:p>
      <w:r>
        <w:t xml:space="preserve">Tyler silittää käärmettä ja kohtaa pelkonsa.</w:t>
      </w:r>
    </w:p>
    <w:p>
      <w:r>
        <w:rPr>
          <w:b/>
        </w:rPr>
        <w:t xml:space="preserve">Esimerkki 6.6249</w:t>
      </w:r>
    </w:p>
    <w:p>
      <w:r>
        <w:t xml:space="preserve">Otsikko: Nimi: Lounastauko. Lause 1: Eddiellä oli kiireinen työpäivä. Lause 2: Hän ei tajunnut, ettei ollut käynyt lounaalla. Lause 3: Työ alkoi hidastua kahden aikaan. Lause 4: Eddie huomasi olevansa nälkäinen.</w:t>
      </w:r>
    </w:p>
    <w:p>
      <w:r>
        <w:rPr>
          <w:b/>
        </w:rPr>
        <w:t xml:space="preserve">Tulos</w:t>
      </w:r>
    </w:p>
    <w:p>
      <w:r>
        <w:t xml:space="preserve">Hänen uusi lisäyksensä maksoi lopulta omaisuuden.</w:t>
      </w:r>
    </w:p>
    <w:p>
      <w:r>
        <w:rPr>
          <w:b/>
        </w:rPr>
        <w:t xml:space="preserve">Esimerkki 6.6250</w:t>
      </w:r>
    </w:p>
    <w:p>
      <w:r>
        <w:t xml:space="preserve">Otsikko: Nimi: Uusi jäätelö. Lause 1: Sparkles Ice Cream Shop halusi tuoda markkinoille uuden jäätelömakun. Lause 2: He järjestivät kilpailun, jossa asiakkaat saivat ideoida makuja. Lause 3: Yli 100 makuideaa tuli. Lause 4: Omistaja päätti, että voittajamaku oli vesimeloni.</w:t>
      </w:r>
    </w:p>
    <w:p>
      <w:r>
        <w:rPr>
          <w:b/>
        </w:rPr>
        <w:t xml:space="preserve">Tulos</w:t>
      </w:r>
    </w:p>
    <w:p>
      <w:r>
        <w:t xml:space="preserve">Hän siirsi pojan toiselle luokalle, ja pojan näkymät kirkastuivat.</w:t>
      </w:r>
    </w:p>
    <w:p>
      <w:r>
        <w:rPr>
          <w:b/>
        </w:rPr>
        <w:t xml:space="preserve">Esimerkki 6.6251</w:t>
      </w:r>
    </w:p>
    <w:p>
      <w:r>
        <w:t xml:space="preserve">Otsikko: Nimi: Mountain Hike. Lause 1: Abby rakasti patikointia luonnossa. Lause 2: Abby löysi hiljattain uuden vaellusreitin läheisiltä vuorilta. Lause 3: Lisäksi Abby sai tietää, että siellä oli jopa leirintäalueita. Lause 4: Abby päätti patikoida polulla ja myös leiriytyä.</w:t>
      </w:r>
    </w:p>
    <w:p>
      <w:r>
        <w:rPr>
          <w:b/>
        </w:rPr>
        <w:t xml:space="preserve">Tulos</w:t>
      </w:r>
    </w:p>
    <w:p>
      <w:r>
        <w:t xml:space="preserve">On aina hyvä tavata vanhoja ystäviä.</w:t>
      </w:r>
    </w:p>
    <w:p>
      <w:r>
        <w:rPr>
          <w:b/>
        </w:rPr>
        <w:t xml:space="preserve">Esimerkki 6.6252</w:t>
      </w:r>
    </w:p>
    <w:p>
      <w:r>
        <w:t xml:space="preserve">Otsikko: Nimi: Kidnappaus. Lause 1: Jotkut terroristit ottivat eilen joitakin tyttöjä panttivangeiksi koulussani. Lause 2: Poliisi tuli paikalle ja sulki alueen. Lause 3: Terroristit huusivat ikkunoista jumalalleen. Lause 4: Lopulta poliisi sai tarpeekseen.</w:t>
      </w:r>
    </w:p>
    <w:p>
      <w:r>
        <w:rPr>
          <w:b/>
        </w:rPr>
        <w:t xml:space="preserve">Tulos</w:t>
      </w:r>
    </w:p>
    <w:p>
      <w:r>
        <w:t xml:space="preserve">Candy veti itsensä irti ja löi kiusaajan tajuttomaksi.</w:t>
      </w:r>
    </w:p>
    <w:p>
      <w:r>
        <w:rPr>
          <w:b/>
        </w:rPr>
        <w:t xml:space="preserve">Esimerkki 6.6253</w:t>
      </w:r>
    </w:p>
    <w:p>
      <w:r>
        <w:t xml:space="preserve">Otsikko: Nimi: Parkkisakko. Lause 1: Jane käveli hermostuneena autolleen pimeässä parkkihallissa. Lause 2: Hän katseli ympärilleen peläten, että joku seurasi häntä. Lause 3: Lähestyessään autoa hän veti avaimet esiin. Lause 4: Silloin hän tunsi kevyen kopautuksen olkapäähänsä.</w:t>
      </w:r>
    </w:p>
    <w:p>
      <w:r>
        <w:rPr>
          <w:b/>
        </w:rPr>
        <w:t xml:space="preserve">Tulos</w:t>
      </w:r>
    </w:p>
    <w:p>
      <w:r>
        <w:t xml:space="preserve">Hänen ystävänsä sanoi, että lasit pelastivat hänen silmänsä.</w:t>
      </w:r>
    </w:p>
    <w:p>
      <w:r>
        <w:rPr>
          <w:b/>
        </w:rPr>
        <w:t xml:space="preserve">Esimerkki 6.6254</w:t>
      </w:r>
    </w:p>
    <w:p>
      <w:r>
        <w:t xml:space="preserve">Otsikko: Nimi: Kallis pysäköinti. Lause 1: Samuel pysäköi autonsa keskustaan. Lause 2: Hän ei laittanut rahaa parkkimittariin. Lause 3: Kun hän palasi autolleen, hänellä oli sakko. Lause 4: Hän postitti maksun tuomioistuimeen liian myöhään.</w:t>
      </w:r>
    </w:p>
    <w:p>
      <w:r>
        <w:rPr>
          <w:b/>
        </w:rPr>
        <w:t xml:space="preserve">Tulos</w:t>
      </w:r>
    </w:p>
    <w:p>
      <w:r>
        <w:t xml:space="preserve">Kate oli varma, että lapset rakastaisivat niitä.</w:t>
      </w:r>
    </w:p>
    <w:p>
      <w:r>
        <w:rPr>
          <w:b/>
        </w:rPr>
        <w:t xml:space="preserve">Esimerkki 6.6255</w:t>
      </w:r>
    </w:p>
    <w:p>
      <w:r>
        <w:t xml:space="preserve">Otsikko: Ronnie näkee karhun. Lause 1: Ronnie on retkeilemässä. Lause 2: Retkeillessään hän näkee jotain. Lause 3: Hän menee katsomaan, mikä se on. Lause 4: Hän näkee ison mustan karhun.</w:t>
      </w:r>
    </w:p>
    <w:p>
      <w:r>
        <w:rPr>
          <w:b/>
        </w:rPr>
        <w:t xml:space="preserve">Tulos</w:t>
      </w:r>
    </w:p>
    <w:p>
      <w:r>
        <w:t xml:space="preserve">Jane meni nukkumaan nälkäisenä.</w:t>
      </w:r>
    </w:p>
    <w:p>
      <w:r>
        <w:rPr>
          <w:b/>
        </w:rPr>
        <w:t xml:space="preserve">Esimerkki 6.6256</w:t>
      </w:r>
    </w:p>
    <w:p>
      <w:r>
        <w:t xml:space="preserve">Otsikko: Sandra. Lause 1: Sandra ei ollut käynyt kunnon lomalla kolmeen vuoteen. Lause 2: Hän oli säästänyt rahaa risteilyä varten. Lause 3: Hän sai vihdoin tarpeeksi vapaata lähteäkseen matkalle. Lause 4: Kaikki hänen suunnitelmansa peruuntuivat hurrikaanin vuoksi.</w:t>
      </w:r>
    </w:p>
    <w:p>
      <w:r>
        <w:rPr>
          <w:b/>
        </w:rPr>
        <w:t xml:space="preserve">Tulos</w:t>
      </w:r>
    </w:p>
    <w:p>
      <w:r>
        <w:t xml:space="preserve">Ilokseen Nell näki lasinsa pohjassa täydellisen sormuksen.</w:t>
      </w:r>
    </w:p>
    <w:p>
      <w:r>
        <w:rPr>
          <w:b/>
        </w:rPr>
        <w:t xml:space="preserve">Esimerkki 6.6257</w:t>
      </w:r>
    </w:p>
    <w:p>
      <w:r>
        <w:t xml:space="preserve">Otsikko: Nimi: Hai. Lause 1: Nancy oli kalastamassa. Lause 2: Hän tunsi jonkin vetävän hänen siimastaan. Lause 3: Se oli hai! Lause 4: Hän kelasi sen kiinni, mutta ei tiennyt, mitä tehdä.</w:t>
      </w:r>
    </w:p>
    <w:p>
      <w:r>
        <w:rPr>
          <w:b/>
        </w:rPr>
        <w:t xml:space="preserve">Tulos</w:t>
      </w:r>
    </w:p>
    <w:p>
      <w:r>
        <w:t xml:space="preserve">Hän tarvitsi kyydin kotiin.</w:t>
      </w:r>
    </w:p>
    <w:p>
      <w:r>
        <w:rPr>
          <w:b/>
        </w:rPr>
        <w:t xml:space="preserve">Esimerkki 6.6258</w:t>
      </w:r>
    </w:p>
    <w:p>
      <w:r>
        <w:t xml:space="preserve">Nimike: Moonlight. Lause 1: Tom löysi tyttöystävän. Lause 2: Tom halusi romanttiset ensitreffit. Lause 3: Tom ajatteli piknikiä. Lause 4: Tom järjestäisi piknikin kukkulalle yöllä.</w:t>
      </w:r>
    </w:p>
    <w:p>
      <w:r>
        <w:rPr>
          <w:b/>
        </w:rPr>
        <w:t xml:space="preserve">Tulos</w:t>
      </w:r>
    </w:p>
    <w:p>
      <w:r>
        <w:t xml:space="preserve">Ryhmä oli vihainen, kun he saivat tietää, mitä hän oli tehnyt voittaakseen.</w:t>
      </w:r>
    </w:p>
    <w:p>
      <w:r>
        <w:rPr>
          <w:b/>
        </w:rPr>
        <w:t xml:space="preserve">Esimerkki 6.6259</w:t>
      </w:r>
    </w:p>
    <w:p>
      <w:r>
        <w:t xml:space="preserve">Otsikko: Nimi: Uusi jääkaappi. Lause 1: Jääkaappini alkoi toimia huonosti viime kuussa. Lause 2: Päädyin ostamaan uuden. Lause 3: Kävin paikallisessa kodinkoneliikkeessä katsomassa, mitä siellä oli myynnissä. Lause 4: Pystyin ostamaan käytetyn jääkaapin alle 200 dollarilla.</w:t>
      </w:r>
    </w:p>
    <w:p>
      <w:r>
        <w:rPr>
          <w:b/>
        </w:rPr>
        <w:t xml:space="preserve">Tulos</w:t>
      </w:r>
    </w:p>
    <w:p>
      <w:r>
        <w:t xml:space="preserve">Nyt hän on suosittu koomikko.</w:t>
      </w:r>
    </w:p>
    <w:p>
      <w:r>
        <w:rPr>
          <w:b/>
        </w:rPr>
        <w:t xml:space="preserve">Esimerkki 6.6260</w:t>
      </w:r>
    </w:p>
    <w:p>
      <w:r>
        <w:t xml:space="preserve">Nimike: Metsästys. Lause 1: Danielle tykkää käydä metsällä isoisänsä kanssa. Lause 2: Siitä lähtien, kun hän oli pieni tyttö, hänellä oli tapana käydä metsästämässä isänsä kanssa. Lause 3: Useimmat tytöt eivät pitäneet metsästyksestä, mutta hän on aina pitänyt. Lause 4: Hän rakasti ennen kaikkea viettää aikaa isoisänsä kanssa.</w:t>
      </w:r>
    </w:p>
    <w:p>
      <w:r>
        <w:rPr>
          <w:b/>
        </w:rPr>
        <w:t xml:space="preserve">Tulos</w:t>
      </w:r>
    </w:p>
    <w:p>
      <w:r>
        <w:t xml:space="preserve">En saanut mitään saalista, mutta minulla oli silti hauskaa.</w:t>
      </w:r>
    </w:p>
    <w:p>
      <w:r>
        <w:rPr>
          <w:b/>
        </w:rPr>
        <w:t xml:space="preserve">Esimerkki 6.6261</w:t>
      </w:r>
    </w:p>
    <w:p>
      <w:r>
        <w:t xml:space="preserve">Otsikko: Nimi: Raskauspelko. Lause 1: Jane käytti ehkäisyä. Lause 2: Hän oli myös seksuaalisesti aktiivinen. Lause 3: Eräänä kuukautena hänen kuukautisensa olivat myöhässä. Lause 4: Jane pelkäsi olevansa raskaana.</w:t>
      </w:r>
    </w:p>
    <w:p>
      <w:r>
        <w:rPr>
          <w:b/>
        </w:rPr>
        <w:t xml:space="preserve">Tulos</w:t>
      </w:r>
    </w:p>
    <w:p>
      <w:r>
        <w:t xml:space="preserve">Emily päätti lähteä risteilylle jälleen ensi vuonna.</w:t>
      </w:r>
    </w:p>
    <w:p>
      <w:r>
        <w:rPr>
          <w:b/>
        </w:rPr>
        <w:t xml:space="preserve">Esimerkki 6.6262</w:t>
      </w:r>
    </w:p>
    <w:p>
      <w:r>
        <w:t xml:space="preserve">Otsikko: Nimi: Deodoranttihyökkäys. Lause 1: Olin juuri käynyt suihkussa. Lause 2: Kun kävelin ulos kylpyhuoneesta, veljeni pyyhki deodoranttia kasvoilleni. Lause 3: Pesin deodoranttia kasvoiltani ja pukeuduin. Lause 4: Sitten otin deodoranttia ja lähdin etsimään veljeäni.</w:t>
      </w:r>
    </w:p>
    <w:p>
      <w:r>
        <w:rPr>
          <w:b/>
        </w:rPr>
        <w:t xml:space="preserve">Tulos</w:t>
      </w:r>
    </w:p>
    <w:p>
      <w:r>
        <w:t xml:space="preserve">Becky vieraili isoisänsä maatilalla joka kesä sen jälkeen.</w:t>
      </w:r>
    </w:p>
    <w:p>
      <w:r>
        <w:rPr>
          <w:b/>
        </w:rPr>
        <w:t xml:space="preserve">Esimerkki 6.6263</w:t>
      </w:r>
    </w:p>
    <w:p>
      <w:r>
        <w:t xml:space="preserve">Otsikko: Nimi: Janen ensimmäinen konsertti. Lause 1: Janen vanhemmat olivat melko tiukkoja. Lause 2: Jane pääsi ensimmäiseen konserttiinsa vasta vanhempana. Lause 3: Hän meni ystävänsä kanssa. Lause 4: Jane kertoi vanhemmilleen, että hän oli vain yötä.</w:t>
      </w:r>
    </w:p>
    <w:p>
      <w:r>
        <w:rPr>
          <w:b/>
        </w:rPr>
        <w:t xml:space="preserve">Tulos</w:t>
      </w:r>
    </w:p>
    <w:p>
      <w:r>
        <w:t xml:space="preserve">Tarvitsin vain uuden sytytystulpan johdon.</w:t>
      </w:r>
    </w:p>
    <w:p>
      <w:r>
        <w:rPr>
          <w:b/>
        </w:rPr>
        <w:t xml:space="preserve">Esimerkki 6.6264</w:t>
      </w:r>
    </w:p>
    <w:p>
      <w:r>
        <w:t xml:space="preserve">Otsikko: Nimi: Kiiltävät kengät. Lause 1: Ostin uudet kengät. Lause 2: Laitoin ne jalkaan ja kävelin ulos. Lause 3: Nämä kengät olivat tänään hyvin kiiltävät. Lause 4: Kiilto loisti kuljettajan silmiin ja hän jarrutti.</w:t>
      </w:r>
    </w:p>
    <w:p>
      <w:r>
        <w:rPr>
          <w:b/>
        </w:rPr>
        <w:t xml:space="preserve">Tulos</w:t>
      </w:r>
    </w:p>
    <w:p>
      <w:r>
        <w:t xml:space="preserve">Hän rakasti sitä useita vuosia.</w:t>
      </w:r>
    </w:p>
    <w:p>
      <w:r>
        <w:rPr>
          <w:b/>
        </w:rPr>
        <w:t xml:space="preserve">Esimerkki 6.6265</w:t>
      </w:r>
    </w:p>
    <w:p>
      <w:r>
        <w:t xml:space="preserve">Otsikko: Nimi: The Gravy. Lause 1: Diane teki kovasti töitä valmistellakseen kiitospäivän illallista. Lause 2: Hän valmisti kaiken täydellisesti paitsi kastikkeen. Lause 3: Vaikka hän teki mitä, kastike oli kokkareista. Lause 4: Hän turhautui niin, että meni kauppaan ja osti purkin.</w:t>
      </w:r>
    </w:p>
    <w:p>
      <w:r>
        <w:rPr>
          <w:b/>
        </w:rPr>
        <w:t xml:space="preserve">Tulos</w:t>
      </w:r>
    </w:p>
    <w:p>
      <w:r>
        <w:t xml:space="preserve">Päätin päästää liskoparan ulos.</w:t>
      </w:r>
    </w:p>
    <w:p>
      <w:r>
        <w:rPr>
          <w:b/>
        </w:rPr>
        <w:t xml:space="preserve">Esimerkki 6.6266</w:t>
      </w:r>
    </w:p>
    <w:p>
      <w:r>
        <w:t xml:space="preserve">Otsikko: Pompeji. Lause 1: Jeff matkusti Italiaan lomalle. Lause 2: Hän kävi kiertoajelulla Pompeijissa. Lause 3: Siellä vallitseva hiljaisuus sai hänet tuntemaan olonsa synkäksi. Lause 4: Hän mietti, millaista olisi ollut olla siellä tragedian aikana.</w:t>
      </w:r>
    </w:p>
    <w:p>
      <w:r>
        <w:rPr>
          <w:b/>
        </w:rPr>
        <w:t xml:space="preserve">Tulos</w:t>
      </w:r>
    </w:p>
    <w:p>
      <w:r>
        <w:t xml:space="preserve">Useita vuosia myöhemmin hän ohjasi omia elokuviaan.</w:t>
      </w:r>
    </w:p>
    <w:p>
      <w:r>
        <w:rPr>
          <w:b/>
        </w:rPr>
        <w:t xml:space="preserve">Esimerkki 6.6267</w:t>
      </w:r>
    </w:p>
    <w:p>
      <w:r>
        <w:t xml:space="preserve">Otsikko: Nimi: Elvytetyt kasvit. Lause 1: Ralfin puutarhan kasvit olivat kuolemassa. Lause 2: Maa oli kuiva ja halkeillut. Lause 3: Ei ollut satanut päiviin. Lause 4: Taivas pimeni ja alkoi sataa.</w:t>
      </w:r>
    </w:p>
    <w:p>
      <w:r>
        <w:rPr>
          <w:b/>
        </w:rPr>
        <w:t xml:space="preserve">Tulos</w:t>
      </w:r>
    </w:p>
    <w:p>
      <w:r>
        <w:t xml:space="preserve">Taikuri kumarsi yleisölle.</w:t>
      </w:r>
    </w:p>
    <w:p>
      <w:r>
        <w:rPr>
          <w:b/>
        </w:rPr>
        <w:t xml:space="preserve">Esimerkki 6.6268</w:t>
      </w:r>
    </w:p>
    <w:p>
      <w:r>
        <w:t xml:space="preserve">Otsikko: Nimi: Sammakko. Lause 1: Yrjö leikki ulkona takapihalla. Lause 2: Hän törmäsi sammakkoon. Lause 3: Yrjö nappasi sammakon ja laittoi sen purkkiin. Lause 4: Hän päätti antaa sammakon lahjaksi äidilleen.</w:t>
      </w:r>
    </w:p>
    <w:p>
      <w:r>
        <w:rPr>
          <w:b/>
        </w:rPr>
        <w:t xml:space="preserve">Tulos</w:t>
      </w:r>
    </w:p>
    <w:p>
      <w:r>
        <w:t xml:space="preserve">Hän heitti lasit pois.</w:t>
      </w:r>
    </w:p>
    <w:p>
      <w:r>
        <w:rPr>
          <w:b/>
        </w:rPr>
        <w:t xml:space="preserve">Esimerkki 6.6269</w:t>
      </w:r>
    </w:p>
    <w:p>
      <w:r>
        <w:t xml:space="preserve">Otsikko: Nimi: Videopeli. Lause 1: Lapset rakastivat videopeliään. Lause 2: He ostivat uuden pelin. Lause 3: He valvoivat koko yön pelaten sitä. Lause 4: Se oli hauska uusi peli!</w:t>
      </w:r>
    </w:p>
    <w:p>
      <w:r>
        <w:rPr>
          <w:b/>
        </w:rPr>
        <w:t xml:space="preserve">Tulos</w:t>
      </w:r>
    </w:p>
    <w:p>
      <w:r>
        <w:t xml:space="preserve">Sen jälkeen hänen kämppiksensä rakasti lintua!</w:t>
      </w:r>
    </w:p>
    <w:p>
      <w:r>
        <w:rPr>
          <w:b/>
        </w:rPr>
        <w:t xml:space="preserve">Esimerkki 6.6270</w:t>
      </w:r>
    </w:p>
    <w:p>
      <w:r>
        <w:t xml:space="preserve">Otsikko: Nimi: Kitara. Lause 1: Mies harjoitteli kitaransoittoa. Lause 2: Hän halusi soittaa rock and rollia. Lause 3: Hänen akustinen kitaransa ei ollut tarpeeksi äänekäs. Lause 4: Hän vaihtoi sen sähkökitaraan.</w:t>
      </w:r>
    </w:p>
    <w:p>
      <w:r>
        <w:rPr>
          <w:b/>
        </w:rPr>
        <w:t xml:space="preserve">Tulos</w:t>
      </w:r>
    </w:p>
    <w:p>
      <w:r>
        <w:t xml:space="preserve">Olga oli iloinen, että tytöt saivat hyvin valmistautua edullisesti.</w:t>
      </w:r>
    </w:p>
    <w:p>
      <w:r>
        <w:rPr>
          <w:b/>
        </w:rPr>
        <w:t xml:space="preserve">Esimerkki 6.6271</w:t>
      </w:r>
    </w:p>
    <w:p>
      <w:r>
        <w:t xml:space="preserve">Otsikko: Nimi: Maalaus. Lause 1: Thomas pyysi Ginaa poseeraamaan maalausta varten. Lause 2: Gina poseerasi hänen studiossaan 1930-luvun muotiin pukeutuneena. Lause 3: Hänen piti poseerata miehelle useita päiviä. Lause 4: Kun maalaus oli valmis, Thomas piti siitä.</w:t>
      </w:r>
    </w:p>
    <w:p>
      <w:r>
        <w:rPr>
          <w:b/>
        </w:rPr>
        <w:t xml:space="preserve">Tulos</w:t>
      </w:r>
    </w:p>
    <w:p>
      <w:r>
        <w:t xml:space="preserve">Hän kiitti Michaelia siitä, että hän oli niin hyvä ystävä.</w:t>
      </w:r>
    </w:p>
    <w:p>
      <w:r>
        <w:rPr>
          <w:b/>
        </w:rPr>
        <w:t xml:space="preserve">Esimerkki 6.6272</w:t>
      </w:r>
    </w:p>
    <w:p>
      <w:r>
        <w:t xml:space="preserve">Otsikko: Nimi: Akvaario. Lause 1: Eräänä päivänä Johnsonin perhe meni akvaarioon. Lause 2: Ensin he näkivät ihastuttavat pingviinit. Lause 3: Sitten he näkivät trooppisia kaloja. Lause 4: Lopuksi he menivät delfiininäytökseen.</w:t>
      </w:r>
    </w:p>
    <w:p>
      <w:r>
        <w:rPr>
          <w:b/>
        </w:rPr>
        <w:t xml:space="preserve">Tulos</w:t>
      </w:r>
    </w:p>
    <w:p>
      <w:r>
        <w:t xml:space="preserve">Minua ihmetyttää, että tällaisia sovelluksia tehdään lapsille.</w:t>
      </w:r>
    </w:p>
    <w:p>
      <w:r>
        <w:rPr>
          <w:b/>
        </w:rPr>
        <w:t xml:space="preserve">Esimerkki 6.6273</w:t>
      </w:r>
    </w:p>
    <w:p>
      <w:r>
        <w:t xml:space="preserve">Otsikko: Nimi: Ikkuna. Lause 1: Oli synkkä päivä. Lause 2: Christina istui ikkunan ääressä ja katseli pilvien vyörymistä. Lause 3: Se oli hänen lempipaikkansa. Lause 4: Hän istui siellä, kunnes alkoi sataa.</w:t>
      </w:r>
    </w:p>
    <w:p>
      <w:r>
        <w:rPr>
          <w:b/>
        </w:rPr>
        <w:t xml:space="preserve">Tulos</w:t>
      </w:r>
    </w:p>
    <w:p>
      <w:r>
        <w:t xml:space="preserve">Kun jäätelömies oli hakemassa vaihtorahaa, hänen selkäänsä osui varjo.</w:t>
      </w:r>
    </w:p>
    <w:p>
      <w:r>
        <w:rPr>
          <w:b/>
        </w:rPr>
        <w:t xml:space="preserve">Esimerkki 6.6274</w:t>
      </w:r>
    </w:p>
    <w:p>
      <w:r>
        <w:t xml:space="preserve">Otsikko: Nimi: Väärä kuppi. Lause 1: Tom oli juhlissa ystäviensä kanssa. Lause 2: Hän joi olutta kupista. Lause 3: Hän laski sen hetkeksi alas. Lause 4: Kun hän yritti juoda siitä uudelleen, hän sylkäisi sen ulos.</w:t>
      </w:r>
    </w:p>
    <w:p>
      <w:r>
        <w:rPr>
          <w:b/>
        </w:rPr>
        <w:t xml:space="preserve">Tulos</w:t>
      </w:r>
    </w:p>
    <w:p>
      <w:r>
        <w:t xml:space="preserve">Hän ei enää koskaan uinut laivan altaassa.</w:t>
      </w:r>
    </w:p>
    <w:p>
      <w:r>
        <w:rPr>
          <w:b/>
        </w:rPr>
        <w:t xml:space="preserve">Esimerkki 6.6275</w:t>
      </w:r>
    </w:p>
    <w:p>
      <w:r>
        <w:t xml:space="preserve">Otsikko: Nimi: The Free Trip. Lause 1: Justine söi lounastaan. Lause 2: Hän avasi limsansa ja näki siinä voittajaviestin. Lause 3: Virvoitusjuomayhtiö järjesti arvonnan, jonka hän oli voittanut. Lause 4: Hänen palkintonsa oli ilmainen perheloma.</w:t>
      </w:r>
    </w:p>
    <w:p>
      <w:r>
        <w:rPr>
          <w:b/>
        </w:rPr>
        <w:t xml:space="preserve">Tulos</w:t>
      </w:r>
    </w:p>
    <w:p>
      <w:r>
        <w:t xml:space="preserve">Lopulta hän poisti sen ja suuteli seurustelukumppaniaan puhtailla huulilla.</w:t>
      </w:r>
    </w:p>
    <w:p>
      <w:r>
        <w:rPr>
          <w:b/>
        </w:rPr>
        <w:t xml:space="preserve">Esimerkki 6.6276</w:t>
      </w:r>
    </w:p>
    <w:p>
      <w:r>
        <w:t xml:space="preserve">Nimike: Kotona juhlapyhinä. Lause 1: Tom ei ollut nähnyt perhettään vähään aikaan. Lause 2: Hän päätti yllättää heidät lomalla. Lause 3: Hän osti lentolipun ja tuli käymään. Lause 4: Hänen perheensä oli innoissaan nähdessään hänet.</w:t>
      </w:r>
    </w:p>
    <w:p>
      <w:r>
        <w:rPr>
          <w:b/>
        </w:rPr>
        <w:t xml:space="preserve">Tulos</w:t>
      </w:r>
    </w:p>
    <w:p>
      <w:r>
        <w:t xml:space="preserve">Hän ei enää koskaan pystynyt pelaamaan biljardia.</w:t>
      </w:r>
    </w:p>
    <w:p>
      <w:r>
        <w:rPr>
          <w:b/>
        </w:rPr>
        <w:t xml:space="preserve">Esimerkki 6.6277</w:t>
      </w:r>
    </w:p>
    <w:p>
      <w:r>
        <w:t xml:space="preserve">Otsikko: Nimi: Opi uusi kieli. Lause 1: Randy palkattiin venäjän kielen kääntäjäksi peliyhtiöön. Lause 2: Randy puhui venäjää lapsena ja on nyt melko ruosteessa. Lause 3: Hänen toimeksiantonsa alkaa kolmen kuukauden kuluttua, ja hän on huolissaan. Lause 4: Randy osti ohjelman ja opiskeli ahkerasti yötä päivää.</w:t>
      </w:r>
    </w:p>
    <w:p>
      <w:r>
        <w:rPr>
          <w:b/>
        </w:rPr>
        <w:t xml:space="preserve">Tulos</w:t>
      </w:r>
    </w:p>
    <w:p>
      <w:r>
        <w:t xml:space="preserve">Tomille määrättiin pieni sakko.</w:t>
      </w:r>
    </w:p>
    <w:p>
      <w:r>
        <w:rPr>
          <w:b/>
        </w:rPr>
        <w:t xml:space="preserve">Esimerkki 6.6278</w:t>
      </w:r>
    </w:p>
    <w:p>
      <w:r>
        <w:t xml:space="preserve">Otsikko: Mark menee hammaslääkäriin. Lause 1: Mark kävi hammaslääkärissä ensimmäistä kertaa kahteen vuoteen. Lause 2: Hän kävi hammaslääkärissä puhdistuksessa, tutkimuksessa ja röntgenkuvissa. Lause 3: Tutkimuksen jälkeen hammaslääkäri kertoi Markille, että hänellä oli kolme reikää. Lause 4: Mark oli helpottunut, ettei hänellä ollut muuta.</w:t>
      </w:r>
    </w:p>
    <w:p>
      <w:r>
        <w:rPr>
          <w:b/>
        </w:rPr>
        <w:t xml:space="preserve">Tulos</w:t>
      </w:r>
    </w:p>
    <w:p>
      <w:r>
        <w:t xml:space="preserve">Clark menee lääkäriin, jossa hänelle kerrotaan, että hänellä on syyhy.</w:t>
      </w:r>
    </w:p>
    <w:p>
      <w:r>
        <w:rPr>
          <w:b/>
        </w:rPr>
        <w:t xml:space="preserve">Esimerkki 6.6279</w:t>
      </w:r>
    </w:p>
    <w:p>
      <w:r>
        <w:t xml:space="preserve">Otsikko: Nimi: Lentoliput. Lause 1: Paul yritti suunnitella lomaa. Lause 2: Hän löysi lentoliput edulliseen hintaan. Lause 3: Hän varasi ne perheelleen. Lause 4: Hän ei malttanut odottaa lomaa!</w:t>
      </w:r>
    </w:p>
    <w:p>
      <w:r>
        <w:rPr>
          <w:b/>
        </w:rPr>
        <w:t xml:space="preserve">Tulos</w:t>
      </w:r>
    </w:p>
    <w:p>
      <w:r>
        <w:t xml:space="preserve">Ja nyt nurmikkoni näyttää paljon paremmalta.</w:t>
      </w:r>
    </w:p>
    <w:p>
      <w:r>
        <w:rPr>
          <w:b/>
        </w:rPr>
        <w:t xml:space="preserve">Esimerkki 6.6280</w:t>
      </w:r>
    </w:p>
    <w:p>
      <w:r>
        <w:t xml:space="preserve">Otsikko: Nimi: Portfolio. Lause 1: Kate siivosi kaappiaan. Lause 2: Hän löysi vanhan taidekoulun portfolionsa. Lause 3: Hän ajatteli hauskoja kouluaikoja selatessaan portfoliota. Lause 4: Hän hymyili muistellessaan kaikkia vanhoja ystäviään.</w:t>
      </w:r>
    </w:p>
    <w:p>
      <w:r>
        <w:rPr>
          <w:b/>
        </w:rPr>
        <w:t xml:space="preserve">Tulos</w:t>
      </w:r>
    </w:p>
    <w:p>
      <w:r>
        <w:t xml:space="preserve">Hänen äitinsä mielestä hän näytti Tom Cruiselta.</w:t>
      </w:r>
    </w:p>
    <w:p>
      <w:r>
        <w:rPr>
          <w:b/>
        </w:rPr>
        <w:t xml:space="preserve">Esimerkki 6.6281</w:t>
      </w:r>
    </w:p>
    <w:p>
      <w:r>
        <w:t xml:space="preserve">Otsikko: Nimi: Swarthy Jones. Lause 1: Swarthy Jones oli portsari paikallisella klubilla. Lause 2: Hän torjui tytön, koska tämä oli liian ruma. Lause 3: Hänen poikaystävänsä palasi minuuttia myöhemmin. Lause 4: Swarthy Jones ei ollut koskaan nähnyt ketään itseään suurempaa.</w:t>
      </w:r>
    </w:p>
    <w:p>
      <w:r>
        <w:rPr>
          <w:b/>
        </w:rPr>
        <w:t xml:space="preserve">Tulos</w:t>
      </w:r>
    </w:p>
    <w:p>
      <w:r>
        <w:t xml:space="preserve">Hän pakotti minut soittamaan ja teeskentelemään olevani hän.</w:t>
      </w:r>
    </w:p>
    <w:p>
      <w:r>
        <w:rPr>
          <w:b/>
        </w:rPr>
        <w:t xml:space="preserve">Esimerkki 6.6282</w:t>
      </w:r>
    </w:p>
    <w:p>
      <w:r>
        <w:t xml:space="preserve">Otsikko: Nimi: Sanomalehti. Lause 1: Sanomalehti oli ulkona. Lause 2: Isäni tuli töistä kotiin. Lause 3: Hän nousi autostaan. Lause 4: Hän otti sanomalehden.</w:t>
      </w:r>
    </w:p>
    <w:p>
      <w:r>
        <w:rPr>
          <w:b/>
        </w:rPr>
        <w:t xml:space="preserve">Tulos</w:t>
      </w:r>
    </w:p>
    <w:p>
      <w:r>
        <w:t xml:space="preserve">Tämän seurauksena Daavid ei koskaan korjannut tapaansa syödä liian nopeasti.</w:t>
      </w:r>
    </w:p>
    <w:p>
      <w:r>
        <w:rPr>
          <w:b/>
        </w:rPr>
        <w:t xml:space="preserve">Esimerkki 6.6283</w:t>
      </w:r>
    </w:p>
    <w:p>
      <w:r>
        <w:t xml:space="preserve">Otsikko: Nimi: Sweet Almost Sixteen But Now Really. Lause 1: Becca oli kaksikymmentäkahdeksan. Lause 2: Ensi viikolla oli hänen syntymäpäivänsä, ja hän oli allapäin. Lause 3: Hän oli aina halunnut sellaiset sweet sixteen -juhlat kuin julkkiksilla on. Lause 4: Hänestä tuntui kuitenkin siltä, että laiva oli jo lähtenyt.</w:t>
      </w:r>
    </w:p>
    <w:p>
      <w:r>
        <w:rPr>
          <w:b/>
        </w:rPr>
        <w:t xml:space="preserve">Tulos</w:t>
      </w:r>
    </w:p>
    <w:p>
      <w:r>
        <w:t xml:space="preserve">Hän esitti sairasta tekoääntä ja jätti exälleen anteeksipyyntöviestin.</w:t>
      </w:r>
    </w:p>
    <w:p>
      <w:r>
        <w:rPr>
          <w:b/>
        </w:rPr>
        <w:t xml:space="preserve">Esimerkki 6.6284</w:t>
      </w:r>
    </w:p>
    <w:p>
      <w:r>
        <w:t xml:space="preserve">Otsikko: Title: Getting Dumped. Lause 1: Tom oli seurustellut tyttöystävänsä kanssa kuukausia. Lause 2: Hän luuli, että heillä meni hyvin. Lause 3: Tomin tyttöystävä oli toista mieltä. Lause 4: Tomin järkytykseksi Tom päätti lopettaa suhteen.</w:t>
      </w:r>
    </w:p>
    <w:p>
      <w:r>
        <w:rPr>
          <w:b/>
        </w:rPr>
        <w:t xml:space="preserve">Tulos</w:t>
      </w:r>
    </w:p>
    <w:p>
      <w:r>
        <w:t xml:space="preserve">Hänellä ei ollut muuta vaihtoehtoa kuin siivota makuuhuoneensa.</w:t>
      </w:r>
    </w:p>
    <w:p>
      <w:r>
        <w:rPr>
          <w:b/>
        </w:rPr>
        <w:t xml:space="preserve">Esimerkki 6.6285</w:t>
      </w:r>
    </w:p>
    <w:p>
      <w:r>
        <w:t xml:space="preserve">Otsikko: Nimi: Kimppu. Lause 1: Kian poikaystävä lahjoitti hänelle kukkakimpun. Lause 2: Kia piti niistä kovasti! Lause 3: Hän laittoi ne maljakkoon, jossa oli vettä. Lause 4: Sitten hän lisäsi hieman kahvia piristääkseen niitä.</w:t>
      </w:r>
    </w:p>
    <w:p>
      <w:r>
        <w:rPr>
          <w:b/>
        </w:rPr>
        <w:t xml:space="preserve">Tulos</w:t>
      </w:r>
    </w:p>
    <w:p>
      <w:r>
        <w:t xml:space="preserve">He olivat niin iloisia siitä, että heillä oli ollut tilaisuus kuunnella.</w:t>
      </w:r>
    </w:p>
    <w:p>
      <w:r>
        <w:rPr>
          <w:b/>
        </w:rPr>
        <w:t xml:space="preserve">Esimerkki 6.6286</w:t>
      </w:r>
    </w:p>
    <w:p>
      <w:r>
        <w:t xml:space="preserve">Otsikko: Nimi: Smoke Break. Lause 1: Deb ei ollut koskaan polttanut yhtäkään savuketta. Lause 2: Hän oli kateellinen kaikille kollegoilleen, jotka saivat pitää savutaukoja. Lause 3: Hän päätti ostaa askin savukkeita ja pitää myös tauon. Lause 4: Deb meni Megin ja Jamesin kanssa ulos tupakalle.</w:t>
      </w:r>
    </w:p>
    <w:p>
      <w:r>
        <w:rPr>
          <w:b/>
        </w:rPr>
        <w:t xml:space="preserve">Tulos</w:t>
      </w:r>
    </w:p>
    <w:p>
      <w:r>
        <w:t xml:space="preserve">Kaikki hänen laukauksensa osuivat nukkejen päätä kohti.</w:t>
      </w:r>
    </w:p>
    <w:p>
      <w:r>
        <w:rPr>
          <w:b/>
        </w:rPr>
        <w:t xml:space="preserve">Esimerkki 6.6287</w:t>
      </w:r>
    </w:p>
    <w:p>
      <w:r>
        <w:t xml:space="preserve">Otsikko: Nimi: Puhelu häiritsi. Lause 1: Nancy keitti maitoa, kun hänen puhelimensa soi. Lause 2: Se oli hänen ystävänsä Jessica, ja hän oli innoissaan. Lause 3: He puhuivat kaksi minuuttia taukoamatta päivästään. Lause 4: Kun yhtäkkiä kiehuva ääni sai Nancyn katsomaan liedelle.</w:t>
      </w:r>
    </w:p>
    <w:p>
      <w:r>
        <w:rPr>
          <w:b/>
        </w:rPr>
        <w:t xml:space="preserve">Tulos</w:t>
      </w:r>
    </w:p>
    <w:p>
      <w:r>
        <w:t xml:space="preserve">Tom löysi hänet vihdoin.</w:t>
      </w:r>
    </w:p>
    <w:p>
      <w:r>
        <w:rPr>
          <w:b/>
        </w:rPr>
        <w:t xml:space="preserve">Esimerkki 6.6288</w:t>
      </w:r>
    </w:p>
    <w:p>
      <w:r>
        <w:t xml:space="preserve">Otsikko: Frankin ruokavalio. Lause 1: Frankin oli tarkoitus laihduttaa. Lause 2: Hänen vaimonsa valvoi, mitä Frank söi. Lause 3: Eräänä päivänä Frank jätti taskuunsa pikaruokapaikan kuitin. Lause 4: Hänen vaimonsa löysi kuitin pestessään pyykkiä.</w:t>
      </w:r>
    </w:p>
    <w:p>
      <w:r>
        <w:rPr>
          <w:b/>
        </w:rPr>
        <w:t xml:space="preserve">Tulos</w:t>
      </w:r>
    </w:p>
    <w:p>
      <w:r>
        <w:t xml:space="preserve">Aaron soitti kaupungilta puhelimella hinausauton.</w:t>
      </w:r>
    </w:p>
    <w:p>
      <w:r>
        <w:rPr>
          <w:b/>
        </w:rPr>
        <w:t xml:space="preserve">Esimerkki 6.6289</w:t>
      </w:r>
    </w:p>
    <w:p>
      <w:r>
        <w:t xml:space="preserve">Otsikko: Nimi: Kalastus. Lause 1: Penny lähti kalastamaan perheensä kanssa. Lause 2: He ajoivat purolle, joka oli vuorella. Lause 3: Penny otti onkivavan ja syöttejä. Lause 4: Hän löysi paikan, jossa hän näki kaloja vedessä.</w:t>
      </w:r>
    </w:p>
    <w:p>
      <w:r>
        <w:rPr>
          <w:b/>
        </w:rPr>
        <w:t xml:space="preserve">Tulos</w:t>
      </w:r>
    </w:p>
    <w:p>
      <w:r>
        <w:t xml:space="preserve">Olisi vaikeaa olla syömättä koko annosta.</w:t>
      </w:r>
    </w:p>
    <w:p>
      <w:r>
        <w:rPr>
          <w:b/>
        </w:rPr>
        <w:t xml:space="preserve">Esimerkki 6.6290</w:t>
      </w:r>
    </w:p>
    <w:p>
      <w:r>
        <w:t xml:space="preserve">Otsikko: Nimi: Maanjäristys. Lause 1: Laura heräsi yhtäkkiä. Lause 2: Maa tärisi! Lause 3: Laura kiirehti ja juoksi ovelle. Lause 4: Pian sen jälkeen maa lakkasi tärisemästä.</w:t>
      </w:r>
    </w:p>
    <w:p>
      <w:r>
        <w:rPr>
          <w:b/>
        </w:rPr>
        <w:t xml:space="preserve">Tulos</w:t>
      </w:r>
    </w:p>
    <w:p>
      <w:r>
        <w:t xml:space="preserve">Pelin jälkeen Sam ja hänen perheensä menivät jäätelölle.</w:t>
      </w:r>
    </w:p>
    <w:p>
      <w:r>
        <w:rPr>
          <w:b/>
        </w:rPr>
        <w:t xml:space="preserve">Esimerkki 6.6291</w:t>
      </w:r>
    </w:p>
    <w:p>
      <w:r>
        <w:t xml:space="preserve">Otsikko: Nimi: Opettaja juhlissa. Lause 1: Lars oli juhlissa yliopistonsa kampuksella. Lause 2: Hän ei ollut vielä täysi-ikäinen, mutta hänellä oli väärennetty henkilökortti. Lause 3: Hän näki jotain, joka sai hänet tuntemaan, että hänen silmänsä tekivät temppuja. Lause 4: Hän näki englanninopettajansa herra Chow'n sohvalla suutelemassa tyttöä.</w:t>
      </w:r>
    </w:p>
    <w:p>
      <w:r>
        <w:rPr>
          <w:b/>
        </w:rPr>
        <w:t xml:space="preserve">Tulos</w:t>
      </w:r>
    </w:p>
    <w:p>
      <w:r>
        <w:t xml:space="preserve">Jan kypsyi ja päätti lopettaa koulun ja saada myös lapsen.</w:t>
      </w:r>
    </w:p>
    <w:p>
      <w:r>
        <w:rPr>
          <w:b/>
        </w:rPr>
        <w:t xml:space="preserve">Esimerkki 6.6292</w:t>
      </w:r>
    </w:p>
    <w:p>
      <w:r>
        <w:t xml:space="preserve">Otsikko: Nimi: Summer Heat. Lause 1: Sarah käveli kilometrin päästäkseen Chick-Fil-A:han. Lause 2: Ulkona oli poikkeuksellisen kuuma. Lause 3: Hän oli niin kipeä kuumuudesta, kun hän pääsi perille. Lause 4: Hän tunsi itsensä liian sairaaksi syödäkseen!</w:t>
      </w:r>
    </w:p>
    <w:p>
      <w:r>
        <w:rPr>
          <w:b/>
        </w:rPr>
        <w:t xml:space="preserve">Tulos</w:t>
      </w:r>
    </w:p>
    <w:p>
      <w:r>
        <w:t xml:space="preserve">Brian ei voi nyt pelata koulun koripallojoukkueessa.</w:t>
      </w:r>
    </w:p>
    <w:p>
      <w:r>
        <w:rPr>
          <w:b/>
        </w:rPr>
        <w:t xml:space="preserve">Esimerkki 6.6293</w:t>
      </w:r>
    </w:p>
    <w:p>
      <w:r>
        <w:t xml:space="preserve">Otsikko: Nimi: Uusi puhelin. Lause 1: Jack oli innoissaan saadessaan uuden puhelimensa. Lause 2: Hän oli tilannut sen samana päivänä, kun se ilmestyi. Lause 3: Kun se saapui hänen kotiinsa, hän riensi kotiin. Lause 4: Jack avasi laatikon, ja hänen puhelimensa oli särkynyt.</w:t>
      </w:r>
    </w:p>
    <w:p>
      <w:r>
        <w:rPr>
          <w:b/>
        </w:rPr>
        <w:t xml:space="preserve">Tulos</w:t>
      </w:r>
    </w:p>
    <w:p>
      <w:r>
        <w:t xml:space="preserve">Rosan äiti oli todella yllättynyt, kun hän tuli kotiin ja päivällinen oli valmis!</w:t>
      </w:r>
    </w:p>
    <w:p>
      <w:r>
        <w:rPr>
          <w:b/>
        </w:rPr>
        <w:t xml:space="preserve">Esimerkki 6.6294</w:t>
      </w:r>
    </w:p>
    <w:p>
      <w:r>
        <w:t xml:space="preserve">Otsikko: Nimi: Rakkaudella leivottu. Lause 1: Äitini rakastaa leipomista. Lause 2: Hän on aina keittiössä tekemässä jotain makeaa. Lause 3: Tänään tulin kotiin suklaakeksien ihanaan tuoksuun. Lause 4: Söin muutaman keksin, ja se sai minut haluamaan leipoa itse.</w:t>
      </w:r>
    </w:p>
    <w:p>
      <w:r>
        <w:rPr>
          <w:b/>
        </w:rPr>
        <w:t xml:space="preserve">Tulos</w:t>
      </w:r>
    </w:p>
    <w:p>
      <w:r>
        <w:t xml:space="preserve">Anna oli niin kiitollinen lääkkeestä!</w:t>
      </w:r>
    </w:p>
    <w:p>
      <w:r>
        <w:rPr>
          <w:b/>
        </w:rPr>
        <w:t xml:space="preserve">Esimerkki 6.6295</w:t>
      </w:r>
    </w:p>
    <w:p>
      <w:r>
        <w:t xml:space="preserve">Nimike: Valtava kilpikonna. Lause 1: Ajoimme saaren teitä pitkin. Lause 2: Sitten yhtäkkiä huomasimme kilpikonnan. Lause 3: Se oli valtava. Lause 4: Pysähdyimme ja soitimme eläinsuojeluun.</w:t>
      </w:r>
    </w:p>
    <w:p>
      <w:r>
        <w:rPr>
          <w:b/>
        </w:rPr>
        <w:t xml:space="preserve">Tulos</w:t>
      </w:r>
    </w:p>
    <w:p>
      <w:r>
        <w:t xml:space="preserve">Kun hän oli valmis, hän halusi toisen.</w:t>
      </w:r>
    </w:p>
    <w:p>
      <w:r>
        <w:rPr>
          <w:b/>
        </w:rPr>
        <w:t xml:space="preserve">Esimerkki 6.6296</w:t>
      </w:r>
    </w:p>
    <w:p>
      <w:r>
        <w:t xml:space="preserve">Otsikko: Nimi: Ilmainen piirakka. Lause 1: Tom oli drive through -automaatilla. Lause 2: Tilaaminen kesti kauan. Lause 3: Tom oli silminnähden turhautunut. Lause 4: He tarjosivat hänelle ilmaista piirakkaa anteeksipyyntönä.</w:t>
      </w:r>
    </w:p>
    <w:p>
      <w:r>
        <w:rPr>
          <w:b/>
        </w:rPr>
        <w:t xml:space="preserve">Tulos</w:t>
      </w:r>
    </w:p>
    <w:p>
      <w:r>
        <w:t xml:space="preserve">Hänestä tuli lopulta joukkueen paras pelaaja.</w:t>
      </w:r>
    </w:p>
    <w:p>
      <w:r>
        <w:rPr>
          <w:b/>
        </w:rPr>
        <w:t xml:space="preserve">Esimerkki 6.6297</w:t>
      </w:r>
    </w:p>
    <w:p>
      <w:r>
        <w:t xml:space="preserve">Otsikko: Jamie saa yllätyksen. Lause 1: Jamie istui eräänä päivänä sohvalla. Lause 2: Hän ajatteli kuukautisiaan. Lause 3: Hän oli myöhässä ja päätti ostaa raskaustestin. Lause 4: Jamie tekee testin kylpyhuoneessa.</w:t>
      </w:r>
    </w:p>
    <w:p>
      <w:r>
        <w:rPr>
          <w:b/>
        </w:rPr>
        <w:t xml:space="preserve">Tulos</w:t>
      </w:r>
    </w:p>
    <w:p>
      <w:r>
        <w:t xml:space="preserve">Max päätti pitää pennun.</w:t>
      </w:r>
    </w:p>
    <w:p>
      <w:r>
        <w:rPr>
          <w:b/>
        </w:rPr>
        <w:t xml:space="preserve">Esimerkki 6.6298</w:t>
      </w:r>
    </w:p>
    <w:p>
      <w:r>
        <w:t xml:space="preserve">Otsikko: Nimi: Poliittinen strategia. Lause 1: Herman oli ammatiltaan poliittinen strategi. Lause 2: Hän työskenteli kansallisten poliitikkojen kampanjoissa. Lause 3: Hänen erikoisalaansa oli matalan tason vapaaehtoisten kerääminen. Lause 4: Tällaiset vapaaehtoistoimet olivat yhä tärkeämpiä.</w:t>
      </w:r>
    </w:p>
    <w:p>
      <w:r>
        <w:rPr>
          <w:b/>
        </w:rPr>
        <w:t xml:space="preserve">Tulos</w:t>
      </w:r>
    </w:p>
    <w:p>
      <w:r>
        <w:t xml:space="preserve">Toivomme, että hän saa työpaikan.</w:t>
      </w:r>
    </w:p>
    <w:p>
      <w:r>
        <w:rPr>
          <w:b/>
        </w:rPr>
        <w:t xml:space="preserve">Esimerkki 6.6299</w:t>
      </w:r>
    </w:p>
    <w:p>
      <w:r>
        <w:t xml:space="preserve">Otsikko: Nimi: Lisäpisteet. Lause 1: Cal oli vaarassa reputtaa englannin tunnilla. Lause 2: Epätoivoisesti hän kysyi opettajaltaan, mitä hän voisi tehdä. Lause 3: Hän tarjosi hänelle lisäpisteitä yksityiskohtaisen kirjaraportin kirjoittamisesta. Lause 4: Onneksi Cal uppoutui kirjaan ja sitten raporttiinsa.</w:t>
      </w:r>
    </w:p>
    <w:p>
      <w:r>
        <w:rPr>
          <w:b/>
        </w:rPr>
        <w:t xml:space="preserve">Tulos</w:t>
      </w:r>
    </w:p>
    <w:p>
      <w:r>
        <w:t xml:space="preserve">Hän voitti hopeaa olympialaisissa ja toi kunniaa kansakunnalleen.</w:t>
      </w:r>
    </w:p>
    <w:p>
      <w:r>
        <w:rPr>
          <w:b/>
        </w:rPr>
        <w:t xml:space="preserve">Esimerkki 6.6300</w:t>
      </w:r>
    </w:p>
    <w:p>
      <w:r>
        <w:t xml:space="preserve">Otsikko: Nimi: Liian hermostunut. Lause 1: Tom oli todella ujo tyttöjen seurassa. Lause 2: Jopa silloin, kun se oli puhtaasti platonista. Lause 3: Hänen piti tavata uusi työkaveri. Lause 4: Hän oli hyvin kaunis.</w:t>
      </w:r>
    </w:p>
    <w:p>
      <w:r>
        <w:rPr>
          <w:b/>
        </w:rPr>
        <w:t xml:space="preserve">Tulos</w:t>
      </w:r>
    </w:p>
    <w:p>
      <w:r>
        <w:t xml:space="preserve">Hän pakkasi laukkunsa ja palasi kotiin.</w:t>
      </w:r>
    </w:p>
    <w:p>
      <w:r>
        <w:rPr>
          <w:b/>
        </w:rPr>
        <w:t xml:space="preserve">Esimerkki 6.6301</w:t>
      </w:r>
    </w:p>
    <w:p>
      <w:r>
        <w:t xml:space="preserve">Otsikko: Nimi: Päivämäärä. Lause 1: Dara ja Jess menivät treffeille. Lause 2: Heillä oli todella hauskaa. Lause 3: Jess nauroi paljon Daran vitseille. Lause 4: Dara kysyi, voisivatko he mennä toisille treffeille.</w:t>
      </w:r>
    </w:p>
    <w:p>
      <w:r>
        <w:rPr>
          <w:b/>
        </w:rPr>
        <w:t xml:space="preserve">Tulos</w:t>
      </w:r>
    </w:p>
    <w:p>
      <w:r>
        <w:t xml:space="preserve">Kotiin päästyään hän purki laukut ja sai talon täyteen ruokaa.</w:t>
      </w:r>
    </w:p>
    <w:p>
      <w:r>
        <w:rPr>
          <w:b/>
        </w:rPr>
        <w:t xml:space="preserve">Esimerkki 6.6302</w:t>
      </w:r>
    </w:p>
    <w:p>
      <w:r>
        <w:t xml:space="preserve">Otsikko: Nimi: Candy. Lause 1: Kävin ostamassa halloween-karkkeja. Lause 2: Ostin kaksi isoa pussia erilaisia karkkeja. Lause 3: Vein ne kotiin jaettavaksi lapsille. Lause 4: Seisoimme koko illan ovella puvuissamme.</w:t>
      </w:r>
    </w:p>
    <w:p>
      <w:r>
        <w:rPr>
          <w:b/>
        </w:rPr>
        <w:t xml:space="preserve">Tulos</w:t>
      </w:r>
    </w:p>
    <w:p>
      <w:r>
        <w:t xml:space="preserve">Allison valmisti päivällisen useimpina päivinä sen jälkeen.</w:t>
      </w:r>
    </w:p>
    <w:p>
      <w:r>
        <w:rPr>
          <w:b/>
        </w:rPr>
        <w:t xml:space="preserve">Esimerkki 6.6303</w:t>
      </w:r>
    </w:p>
    <w:p>
      <w:r>
        <w:t xml:space="preserve">Otsikko: Nimi: Missä sormus on? Lause 1: James oli valmistautumassa naimisiinmenoon, kun hän huomasi, ettei hänellä ollut sormusta. Lause 2: Hän soitti bestmanilleen kysyäkseen, oliko hänellä sormusta. Lause 3: Koska hänellä ei ollut, he molemmat etsivät kaikkialta Jamesin asunnossa. Lause 4: Kun häät olivat alkamassa, Jamesilla ei vieläkään ollut sormusta.</w:t>
      </w:r>
    </w:p>
    <w:p>
      <w:r>
        <w:rPr>
          <w:b/>
        </w:rPr>
        <w:t xml:space="preserve">Tulos</w:t>
      </w:r>
    </w:p>
    <w:p>
      <w:r>
        <w:t xml:space="preserve">Lapset olivat niin innoissaan.</w:t>
      </w:r>
    </w:p>
    <w:p>
      <w:r>
        <w:rPr>
          <w:b/>
        </w:rPr>
        <w:t xml:space="preserve">Esimerkki 6.6304</w:t>
      </w:r>
    </w:p>
    <w:p>
      <w:r>
        <w:t xml:space="preserve">Otsikko: Nimi: Pariisin matka. Lause 1: Jim ei ollut koskaan käynyt ulkomailla. Lause 2: Hän on aina halunnut käydä Pariisissa. Lause 3: Vihdoin hän sai siihen tilaisuuden hääyönään. Lause 4: Hän vietti kaupungissa enemmän aikaa kuin vaimonsa.</w:t>
      </w:r>
    </w:p>
    <w:p>
      <w:r>
        <w:rPr>
          <w:b/>
        </w:rPr>
        <w:t xml:space="preserve">Tulos</w:t>
      </w:r>
    </w:p>
    <w:p>
      <w:r>
        <w:t xml:space="preserve">Ursula kertoi sen hänelle seuraavana päivänä, ja siitä lähtien Ursula on nukkunut selällään.</w:t>
      </w:r>
    </w:p>
    <w:p>
      <w:r>
        <w:rPr>
          <w:b/>
        </w:rPr>
        <w:t xml:space="preserve">Esimerkki 6.6305</w:t>
      </w:r>
    </w:p>
    <w:p>
      <w:r>
        <w:t xml:space="preserve">Otsikko: Nimi: Ping-Pong. Lause 1: Roger tykkäsi pelata pingistä. Lause 2: Hän osti oman pingispöydän voidakseen harjoitella. Lause 3: Roger oli niin hyvä pingiksessä, että hän hävisi harvoin peliä. Lause 4: Hänen ystävänsä kyllästyivät siihen, että Roger voitti heidät pingiksessä.</w:t>
      </w:r>
    </w:p>
    <w:p>
      <w:r>
        <w:rPr>
          <w:b/>
        </w:rPr>
        <w:t xml:space="preserve">Tulos</w:t>
      </w:r>
    </w:p>
    <w:p>
      <w:r>
        <w:t xml:space="preserve">Minun ei kai olisi pitänyt puhua niin pian.</w:t>
      </w:r>
    </w:p>
    <w:p>
      <w:r>
        <w:rPr>
          <w:b/>
        </w:rPr>
        <w:t xml:space="preserve">Esimerkki 6.6306</w:t>
      </w:r>
    </w:p>
    <w:p>
      <w:r>
        <w:t xml:space="preserve">Otsikko: Nimi: Scrub. Lause 1: Ana kaatoi kynttilävahaa lattialleen. Lause 2: Sitä oli niin vaikea poistaa! Lause 3: Hän jynssäsi sitä metallilla, muovilla, mikään ei toiminut. Lause 4: Sitten hän raaputti vahan pois partaterällä.</w:t>
      </w:r>
    </w:p>
    <w:p>
      <w:r>
        <w:rPr>
          <w:b/>
        </w:rPr>
        <w:t xml:space="preserve">Tulos</w:t>
      </w:r>
    </w:p>
    <w:p>
      <w:r>
        <w:t xml:space="preserve">Hänen näkönsä vaurioitui pysyvästi.</w:t>
      </w:r>
    </w:p>
    <w:p>
      <w:r>
        <w:rPr>
          <w:b/>
        </w:rPr>
        <w:t xml:space="preserve">Esimerkki 6.6307</w:t>
      </w:r>
    </w:p>
    <w:p>
      <w:r>
        <w:t xml:space="preserve">Otsikko: Nimi: Fancy Nail Polish. Lause 1: Denise halusi erilaista tyyliä kynsiinsä. Lause 2: Denise selaili erilaisia värejä, joita kaupassa oli. Lause 3: Kun Denise oli katsellut 20 minuuttia, hän näki värin, joka kiinnitti hänen huomionsa. Lause 4: Denise näki värin, joka edusti aitoa kultaa.</w:t>
      </w:r>
    </w:p>
    <w:p>
      <w:r>
        <w:rPr>
          <w:b/>
        </w:rPr>
        <w:t xml:space="preserve">Tulos</w:t>
      </w:r>
    </w:p>
    <w:p>
      <w:r>
        <w:t xml:space="preserve">Denise ei malttanut odottaa, että sai pukea mekkonsa tyttöjen illanviettoon.</w:t>
      </w:r>
    </w:p>
    <w:p>
      <w:r>
        <w:rPr>
          <w:b/>
        </w:rPr>
        <w:t xml:space="preserve">Esimerkki 6.6308</w:t>
      </w:r>
    </w:p>
    <w:p>
      <w:r>
        <w:t xml:space="preserve">Nimike: Jääkiekkopeli. Lause 1: Cathy rakastui hiljattain jääkiekkoon. Lause 2: Cathy rakasti jääkiekkoa kuitenkin yhdestä syystä, nimittäin tappeluista. Lause 3: Cathy rakasti katsella, kun miehet tappelivat keskenään kaukalossa. Lause 4: Lisäksi yleisön jännitys ottelun aikana oli hauskaa.</w:t>
      </w:r>
    </w:p>
    <w:p>
      <w:r>
        <w:rPr>
          <w:b/>
        </w:rPr>
        <w:t xml:space="preserve">Tulos</w:t>
      </w:r>
    </w:p>
    <w:p>
      <w:r>
        <w:t xml:space="preserve">Leikkauksen jälkeen Laura tunsi olonsa paljon paremmaksi.</w:t>
      </w:r>
    </w:p>
    <w:p>
      <w:r>
        <w:rPr>
          <w:b/>
        </w:rPr>
        <w:t xml:space="preserve">Esimerkki 6.6309</w:t>
      </w:r>
    </w:p>
    <w:p>
      <w:r>
        <w:t xml:space="preserve">Otsikko: Lynyrd Skynyrd. Lause 1: Kuulin bändin soittavan musiikkifestivaaleilla. Lause 2: Menin ystäväni kanssa kuuntelemaan paria bändiä. Lause 3: Lynyrd Skynyrd soitti, kun lähdimme. Lause 4: He olivat suositumpia kuin kaksi muuta bändiä.</w:t>
      </w:r>
    </w:p>
    <w:p>
      <w:r>
        <w:rPr>
          <w:b/>
        </w:rPr>
        <w:t xml:space="preserve">Tulos</w:t>
      </w:r>
    </w:p>
    <w:p>
      <w:r>
        <w:t xml:space="preserve">He sanoivat, ettei meidän pitäisi tehdä sitä päiväkodin vieressä.</w:t>
      </w:r>
    </w:p>
    <w:p>
      <w:r>
        <w:rPr>
          <w:b/>
        </w:rPr>
        <w:t xml:space="preserve">Esimerkki 6.6310</w:t>
      </w:r>
    </w:p>
    <w:p>
      <w:r>
        <w:t xml:space="preserve">Otsikko: Nimi: Golf Swing. Lause 1: Gary oli kunnon golfaaja. Lause 2: Hänen svinginsä kaipasi kuitenkin hiukan hiomista. Lause 3: Hän päätti palkata ammattilaisen auttamaan häntä. Lause 4: Hän kävi tunneilla kahdesti viikossa.</w:t>
      </w:r>
    </w:p>
    <w:p>
      <w:r>
        <w:rPr>
          <w:b/>
        </w:rPr>
        <w:t xml:space="preserve">Tulos</w:t>
      </w:r>
    </w:p>
    <w:p>
      <w:r>
        <w:t xml:space="preserve">Katsoin taaksepäin juuri ennen kuin ylitin rajan.</w:t>
      </w:r>
    </w:p>
    <w:p>
      <w:r>
        <w:rPr>
          <w:b/>
        </w:rPr>
        <w:t xml:space="preserve">Esimerkki 6.6311</w:t>
      </w:r>
    </w:p>
    <w:p>
      <w:r>
        <w:t xml:space="preserve">Otsikko: Nimi: Muuttamaan hänen maailmaansa. Lause 1: Mike oli menestyvä liikemies. Lause 2: Hän halusi auttaa köyhiä lapsia. Lause 3: Näin hän löysi köyhän lapsen. Lause 4: Hän ryhtyi kouluttamaan lasta.</w:t>
      </w:r>
    </w:p>
    <w:p>
      <w:r>
        <w:rPr>
          <w:b/>
        </w:rPr>
        <w:t xml:space="preserve">Tulos</w:t>
      </w:r>
    </w:p>
    <w:p>
      <w:r>
        <w:t xml:space="preserve">Kantapäähäni sattui viikkoja.</w:t>
      </w:r>
    </w:p>
    <w:p>
      <w:r>
        <w:rPr>
          <w:b/>
        </w:rPr>
        <w:t xml:space="preserve">Esimerkki 6.6312</w:t>
      </w:r>
    </w:p>
    <w:p>
      <w:r>
        <w:t xml:space="preserve">Otsikko: Korttipeli. Lause 1: Randy ja Al pelasivat korttia. Lause 2: Al nousi ylös mennäkseen vessaan. Lause 3: Randy vilkaisi Alin kortteja. Lause 4: Randy tiesi, mitä kortteja pelata.</w:t>
      </w:r>
    </w:p>
    <w:p>
      <w:r>
        <w:rPr>
          <w:b/>
        </w:rPr>
        <w:t xml:space="preserve">Tulos</w:t>
      </w:r>
    </w:p>
    <w:p>
      <w:r>
        <w:t xml:space="preserve">He pääsivät kouluun vasta ensi viikolla.</w:t>
      </w:r>
    </w:p>
    <w:p>
      <w:r>
        <w:rPr>
          <w:b/>
        </w:rPr>
        <w:t xml:space="preserve">Esimerkki 6.6313</w:t>
      </w:r>
    </w:p>
    <w:p>
      <w:r>
        <w:t xml:space="preserve">Otsikko: Nimi: Ompelukone. Lause 1: Crystal päätti opetella ompelemaan. Lause 2: Hän työskenteli ahkerasti leikatessaan kaavaa. Lause 3: Sitten hän linjasi sen ja ompeli reunat kiinni. Lause 4: Hän oli tehnyt kauniin tyynynpäällisen!</w:t>
      </w:r>
    </w:p>
    <w:p>
      <w:r>
        <w:rPr>
          <w:b/>
        </w:rPr>
        <w:t xml:space="preserve">Tulos</w:t>
      </w:r>
    </w:p>
    <w:p>
      <w:r>
        <w:t xml:space="preserve">He olivat iloisia nähdessään näin kauniin eläimen luonnossa.</w:t>
      </w:r>
    </w:p>
    <w:p>
      <w:r>
        <w:rPr>
          <w:b/>
        </w:rPr>
        <w:t xml:space="preserve">Esimerkki 6.6314</w:t>
      </w:r>
    </w:p>
    <w:p>
      <w:r>
        <w:t xml:space="preserve">Otsikko: Nimi: Jouluaatto. Lause 1: Lucyn äiti kertoi hänelle, että joulupukki tulisi, kun hän nukkuisi. Lause 2: Lucy oli liian innoissaan nukahtaakseen. Lause 3: Hän luuli kuulevansa poroja katolla. Lause 4: Hän juoksi ulos makuuhuoneestaan nähdäkseen joulupukin.</w:t>
      </w:r>
    </w:p>
    <w:p>
      <w:r>
        <w:rPr>
          <w:b/>
        </w:rPr>
        <w:t xml:space="preserve">Tulos</w:t>
      </w:r>
    </w:p>
    <w:p>
      <w:r>
        <w:t xml:space="preserve">Brittney tunsi olevansa fiksumpi kuin isänsä.</w:t>
      </w:r>
    </w:p>
    <w:p>
      <w:r>
        <w:rPr>
          <w:b/>
        </w:rPr>
        <w:t xml:space="preserve">Esimerkki 6.6315</w:t>
      </w:r>
    </w:p>
    <w:p>
      <w:r>
        <w:t xml:space="preserve">Otsikko: Nimi: Super Bowl Party.. Lause 1: Patilla oli kaikki ruoka ja juomat valmiina Super Bowl -juhlia varten. Lause 2: Kaikki hänen ystävänsä ja perheensä olivat melkein perillä. Lause 3: Hän kävi vielä kerran läpi kotinsa varmistaakseen, että se oli puhdas. Lause 4: Kun he saapuivat paikalle, kaikki näyttivät olevan hyvällä tuulella.</w:t>
      </w:r>
    </w:p>
    <w:p>
      <w:r>
        <w:rPr>
          <w:b/>
        </w:rPr>
        <w:t xml:space="preserve">Tulos</w:t>
      </w:r>
    </w:p>
    <w:p>
      <w:r>
        <w:t xml:space="preserve">Hän kertoi Billille olevansa vihdoin ja kiistatta raskaana!</w:t>
      </w:r>
    </w:p>
    <w:p>
      <w:r>
        <w:rPr>
          <w:b/>
        </w:rPr>
        <w:t xml:space="preserve">Esimerkki 6.6316</w:t>
      </w:r>
    </w:p>
    <w:p>
      <w:r>
        <w:t xml:space="preserve">Otsikko: Tekijä: Melkein pidätettiin Chipotlessa. Lause 1: Minulla ja tyttöystävälläni oli eräänä päivänä nälkä, joten käytin Chipotlen sovellusta. Lause 2: Ajattelematta mitään, käytin tallennettua luottokorttia. Lause 3: Kun menin hakemaan ruokaa, työntekijät tuijottivat minua oudosti. Lause 4: Yksi pyysi minua odottamaan, kun hän soittaa poliisille.</w:t>
      </w:r>
    </w:p>
    <w:p>
      <w:r>
        <w:rPr>
          <w:b/>
        </w:rPr>
        <w:t xml:space="preserve">Tulos</w:t>
      </w:r>
    </w:p>
    <w:p>
      <w:r>
        <w:t xml:space="preserve">Pystyin myymään sen ebayssä 1000 dollarilla.</w:t>
      </w:r>
    </w:p>
    <w:p>
      <w:r>
        <w:rPr>
          <w:b/>
        </w:rPr>
        <w:t xml:space="preserve">Esimerkki 6.6317</w:t>
      </w:r>
    </w:p>
    <w:p>
      <w:r>
        <w:t xml:space="preserve">Otsikko: Nimi: Lapset. Lause 1: Arnoldilla ja hänen vaimollaan oli kolme pientä lasta. Lause 2: Kun vaimo sairastui, Arnold otti päävastuun lasten hoidosta. Lause 3: Kun vaimo oli kuollut, Arnold oli surun murtama eikä pystynyt huolehtimaan lapsista. Lause 4: Hänen vanhin sisarensa tuli auttamaan ja aikoi jäädä vain vuodeksi.</w:t>
      </w:r>
    </w:p>
    <w:p>
      <w:r>
        <w:rPr>
          <w:b/>
        </w:rPr>
        <w:t xml:space="preserve">Tulos</w:t>
      </w:r>
    </w:p>
    <w:p>
      <w:r>
        <w:t xml:space="preserve">Hän oli onnellinen ja rakasti värittämistä siitä lähtien.</w:t>
      </w:r>
    </w:p>
    <w:p>
      <w:r>
        <w:rPr>
          <w:b/>
        </w:rPr>
        <w:t xml:space="preserve">Esimerkki 6.6318</w:t>
      </w:r>
    </w:p>
    <w:p>
      <w:r>
        <w:t xml:space="preserve">Otsikko: Nimi: Stage Sneaking. Lause 1: Mariah oli kulissien takana järjestämässä näytelmää. Lause 2: Hänen piti päästä näyttämön toiselle puolelle. Lause 3: Kenenkään ei pitänyt mennä, mutta hän hiipi verhon taakse. Lause 4: Hän oli varma, että kaikki näkisivät, mitä hän oli tehnyt.</w:t>
      </w:r>
    </w:p>
    <w:p>
      <w:r>
        <w:rPr>
          <w:b/>
        </w:rPr>
        <w:t xml:space="preserve">Tulos</w:t>
      </w:r>
    </w:p>
    <w:p>
      <w:r>
        <w:t xml:space="preserve">Hän vietti kaiken aikansa poikaystävänsä kanssa ja lintsasi tunneilta.</w:t>
      </w:r>
    </w:p>
    <w:p>
      <w:r>
        <w:rPr>
          <w:b/>
        </w:rPr>
        <w:t xml:space="preserve">Esimerkki 6.6319</w:t>
      </w:r>
    </w:p>
    <w:p>
      <w:r>
        <w:t xml:space="preserve">Otsikko: Painija loukkaantuu. Lause 1: Eräänä iltana suorittaessaan vaarallista temppua. Lause 2: Painija kaatuu ja kaatuu lattialle. Lause 3: Hän tarttuu rintaansa ja hänellä on hengitysvaikeuksia. Lause 4: Ensihoitajat lähetetään tarkistamaan häntä.</w:t>
      </w:r>
    </w:p>
    <w:p>
      <w:r>
        <w:rPr>
          <w:b/>
        </w:rPr>
        <w:t xml:space="preserve">Tulos</w:t>
      </w:r>
    </w:p>
    <w:p>
      <w:r>
        <w:t xml:space="preserve">Kahden viikon jälkeen se oli katastrofi.</w:t>
      </w:r>
    </w:p>
    <w:p>
      <w:r>
        <w:rPr>
          <w:b/>
        </w:rPr>
        <w:t xml:space="preserve">Esimerkki 6.6320</w:t>
      </w:r>
    </w:p>
    <w:p>
      <w:r>
        <w:t xml:space="preserve">Otsikko: Nimi: Äidin oikeus. Lause 1: Sarahin äiti kertoi, että saattaa sataa. Lause 2: Hän katsoi ulos. Lause 3: Hän ei nähnyt pilveäkään. Lause 4: Niinpä hän lähti ilman sateenvarjoaan.</w:t>
      </w:r>
    </w:p>
    <w:p>
      <w:r>
        <w:rPr>
          <w:b/>
        </w:rPr>
        <w:t xml:space="preserve">Tulos</w:t>
      </w:r>
    </w:p>
    <w:p>
      <w:r>
        <w:t xml:space="preserve">Hän pystyi voittamaan useita ystäviään.</w:t>
      </w:r>
    </w:p>
    <w:p>
      <w:r>
        <w:rPr>
          <w:b/>
        </w:rPr>
        <w:t xml:space="preserve">Esimerkki 6.6321</w:t>
      </w:r>
    </w:p>
    <w:p>
      <w:r>
        <w:t xml:space="preserve">Otsikko: Nimi: Kathy on kaltoin kohdeltu. Lause 1: Kathy asui pahoinpitelevän poikaystävän kanssa. Lause 2: Mies ei koskaan antanut Kathyn mennä ulos tai pitää hauskaa. Lause 3: Eräänä iltana hän lähti humalassa ulos ystäviensä kanssa. Lause 4: Kathy kutsui ystäviä juhlimaan.</w:t>
      </w:r>
    </w:p>
    <w:p>
      <w:r>
        <w:rPr>
          <w:b/>
        </w:rPr>
        <w:t xml:space="preserve">Tulos</w:t>
      </w:r>
    </w:p>
    <w:p>
      <w:r>
        <w:t xml:space="preserve">Kun päivä koitti, hän pukeutui ja tunsi itsensä prinsessaksi.</w:t>
      </w:r>
    </w:p>
    <w:p>
      <w:r>
        <w:rPr>
          <w:b/>
        </w:rPr>
        <w:t xml:space="preserve">Esimerkki 6.6322</w:t>
      </w:r>
    </w:p>
    <w:p>
      <w:r>
        <w:t xml:space="preserve">Otsikko: Nimi: Kondensoitu maito. Lause 1: Tyttäreni työskentelee NYU:ssa. Lause 2: Hän tapasi ryhmän kiinalaisia liikemiehiä kurssilla. Lause 3: He pyysivät välipalaksi tiivistettyä maitoa leivän päälle. Lause 4: Muistan, että isoisälläni oli tapana tarjota meille tätä välipalaa.</w:t>
      </w:r>
    </w:p>
    <w:p>
      <w:r>
        <w:rPr>
          <w:b/>
        </w:rPr>
        <w:t xml:space="preserve">Tulos</w:t>
      </w:r>
    </w:p>
    <w:p>
      <w:r>
        <w:t xml:space="preserve">Keith on kiitollinen siitä, että hän saa tavata päivittäin monia erilaisia ihmisiä.</w:t>
      </w:r>
    </w:p>
    <w:p>
      <w:r>
        <w:rPr>
          <w:b/>
        </w:rPr>
        <w:t xml:space="preserve">Esimerkki 6.6323</w:t>
      </w:r>
    </w:p>
    <w:p>
      <w:r>
        <w:t xml:space="preserve">Otsikko: Nimi: Scared. Lause 1: Jimmy katseli, kun hänen koiransa tappoi hiiren. Lause 2: Hän katseli ympärilleen pellolla. Lause 3: Hän näki hiiriä juoksentelemassa kaikkialla. Lause 4: Hän juoksi pellolta ulos hiiriä peläten.</w:t>
      </w:r>
    </w:p>
    <w:p>
      <w:r>
        <w:rPr>
          <w:b/>
        </w:rPr>
        <w:t xml:space="preserve">Tulos</w:t>
      </w:r>
    </w:p>
    <w:p>
      <w:r>
        <w:t xml:space="preserve">Kilpailu oli kuitenkin edelleen tiukka.</w:t>
      </w:r>
    </w:p>
    <w:p>
      <w:r>
        <w:rPr>
          <w:b/>
        </w:rPr>
        <w:t xml:space="preserve">Esimerkki 6.6324</w:t>
      </w:r>
    </w:p>
    <w:p>
      <w:r>
        <w:t xml:space="preserve">Otsikko: Nimi: Burns. Lause 1: Olin laittamassa lounasta. Lause 2: Minulla oli spagettia kattilassa. Lause 3: Käteni kosketti kuumaa kattilaa. Lause 4: Kattila poltti käteni.</w:t>
      </w:r>
    </w:p>
    <w:p>
      <w:r>
        <w:rPr>
          <w:b/>
        </w:rPr>
        <w:t xml:space="preserve">Tulos</w:t>
      </w:r>
    </w:p>
    <w:p>
      <w:r>
        <w:t xml:space="preserve">Lopulta Barry päätti kuitenkin ostaa alkuperäiset kuusi tuotetta.</w:t>
      </w:r>
    </w:p>
    <w:p>
      <w:r>
        <w:rPr>
          <w:b/>
        </w:rPr>
        <w:t xml:space="preserve">Esimerkki 6.6325</w:t>
      </w:r>
    </w:p>
    <w:p>
      <w:r>
        <w:t xml:space="preserve">Otsikko: Nimi: Jooga. Lause 1: Danielle oli täysin rentoutunut. Lause 2: Hän joogasi olohuoneessaan. Lause 3: Hän rakasti rentoutua ja treenata samalla. Lause 4: Hän venytti lihaksiaan yhä pidemmälle ja pidemmälle.</w:t>
      </w:r>
    </w:p>
    <w:p>
      <w:r>
        <w:rPr>
          <w:b/>
        </w:rPr>
        <w:t xml:space="preserve">Tulos</w:t>
      </w:r>
    </w:p>
    <w:p>
      <w:r>
        <w:t xml:space="preserve">Angela päätti, että hän halusi entisöidä lisää esineitä taloonsa.</w:t>
      </w:r>
    </w:p>
    <w:p>
      <w:r>
        <w:rPr>
          <w:b/>
        </w:rPr>
        <w:t xml:space="preserve">Esimerkki 6.6326</w:t>
      </w:r>
    </w:p>
    <w:p>
      <w:r>
        <w:t xml:space="preserve">Otsikko: Nimi: Suru. Lause 1: Kun se oli ohi, olin surullinen ja katuvainen. Lause 2: Yritin pyytää anteeksi, mutta sitä ei hyväksytty. Lause 3: Hän oli hyvin vihainen minulle. Lause 4: En tiennyt, mitä muuta olisin voinut tehdä.</w:t>
      </w:r>
    </w:p>
    <w:p>
      <w:r>
        <w:rPr>
          <w:b/>
        </w:rPr>
        <w:t xml:space="preserve">Tulos</w:t>
      </w:r>
    </w:p>
    <w:p>
      <w:r>
        <w:t xml:space="preserve">Dan oli iloinen siitä, ettei hän ollut enää häviämässä peliä.</w:t>
      </w:r>
    </w:p>
    <w:p>
      <w:r>
        <w:rPr>
          <w:b/>
        </w:rPr>
        <w:t xml:space="preserve">Esimerkki 6.6327</w:t>
      </w:r>
    </w:p>
    <w:p>
      <w:r>
        <w:t xml:space="preserve">Otsikko: Blair. Lause 1: Blair oli tyttö, joka rakasti voimistelua. Lause 2: Hän kysyi vanhemmiltaan, voisiko hän liittyä voimistelukouluun. Lause 3: Pian tuntien aloittamisen jälkeen Blair eteni nopeasti. Lause 4: Blair harjoitteli ahkerasti ja harjoittelikin tarmokkaasti.</w:t>
      </w:r>
    </w:p>
    <w:p>
      <w:r>
        <w:rPr>
          <w:b/>
        </w:rPr>
        <w:t xml:space="preserve">Tulos</w:t>
      </w:r>
    </w:p>
    <w:p>
      <w:r>
        <w:t xml:space="preserve">Hän menetti itseluottamuksensa.</w:t>
      </w:r>
    </w:p>
    <w:p>
      <w:r>
        <w:rPr>
          <w:b/>
        </w:rPr>
        <w:t xml:space="preserve">Esimerkki 6.6328</w:t>
      </w:r>
    </w:p>
    <w:p>
      <w:r>
        <w:t xml:space="preserve">Otsikko: Nimi: Anxious Anne. Lause 1: Anne oli aina huolissaan jostain pienestä, merkityksettömästä tai molemmista. Lause 2: Hän pelkäsi mennä kouluun tämän ahdistuneisuutensa vuoksi. Lause 3: Hän olisi innoissaan päästäkseen kotiin vain ollakseen yksin ilman vaivaa. Lause 4: Eräänä päivänä lääkäri antoi hänelle ahdistuslääkkeitä, ja hänen vaivansa katosi.</w:t>
      </w:r>
    </w:p>
    <w:p>
      <w:r>
        <w:rPr>
          <w:b/>
        </w:rPr>
        <w:t xml:space="preserve">Tulos</w:t>
      </w:r>
    </w:p>
    <w:p>
      <w:r>
        <w:t xml:space="preserve">Hän ei ollut kovin ystävällinen!</w:t>
      </w:r>
    </w:p>
    <w:p>
      <w:r>
        <w:rPr>
          <w:b/>
        </w:rPr>
        <w:t xml:space="preserve">Esimerkki 6.6329</w:t>
      </w:r>
    </w:p>
    <w:p>
      <w:r>
        <w:t xml:space="preserve">Otsikko: Nimi: Banaanivene. Lause 1: Dubbyn auto hajosi eräänä päivänä koulun jälkeen. Lause 2: Sitä kutsuttiin banaaniveneeksi, koska se oli pitkä ja keltainen. Lause 3: Emme saaneet sitä käyntiin, koska se oli niin vanha ja kulunut. Lause 4: Päädyin ajamaan hänet kotiin sinä päivänä.</w:t>
      </w:r>
    </w:p>
    <w:p>
      <w:r>
        <w:rPr>
          <w:b/>
        </w:rPr>
        <w:t xml:space="preserve">Tulos</w:t>
      </w:r>
    </w:p>
    <w:p>
      <w:r>
        <w:t xml:space="preserve">Sitä meni päälleni ja paitaani pitkin.</w:t>
      </w:r>
    </w:p>
    <w:p>
      <w:r>
        <w:rPr>
          <w:b/>
        </w:rPr>
        <w:t xml:space="preserve">Esimerkki 6.6330</w:t>
      </w:r>
    </w:p>
    <w:p>
      <w:r>
        <w:t xml:space="preserve">Otsikko: Nimi: Jenniferin viimeinen päivä. Lause 1: Jennifer valmistuu pian. Lause 2: Hän on koulussa viimeistä päivää. Lause 3: Hänellä on hauskaa opettajiensa ja ystäviensä kanssa. Lause 4: Kello soi ja hän hyvästelee kaikki.</w:t>
      </w:r>
    </w:p>
    <w:p>
      <w:r>
        <w:rPr>
          <w:b/>
        </w:rPr>
        <w:t xml:space="preserve">Tulos</w:t>
      </w:r>
    </w:p>
    <w:p>
      <w:r>
        <w:t xml:space="preserve">Uinnin aikana joku ottaa hänen vaatteensa.</w:t>
      </w:r>
    </w:p>
    <w:p>
      <w:r>
        <w:rPr>
          <w:b/>
        </w:rPr>
        <w:t xml:space="preserve">Esimerkki 6.6331</w:t>
      </w:r>
    </w:p>
    <w:p>
      <w:r>
        <w:t xml:space="preserve">Otsikko: Nimi: Kallis puhuja. Lause 1: Ystäväni työskentelee lastensairaalassa. Lause 2: Heidän lounaspuhujaryhmänsä halusi Jhumpa Lahirin puhujaksi. Lause 3: Hänen agenttinsa sanoi, että hän puhuisi mielellään. Lause 4: Hän halusi kuitenkin 20 000 dollaria.</w:t>
      </w:r>
    </w:p>
    <w:p>
      <w:r>
        <w:rPr>
          <w:b/>
        </w:rPr>
        <w:t xml:space="preserve">Tulos</w:t>
      </w:r>
    </w:p>
    <w:p>
      <w:r>
        <w:t xml:space="preserve">Ja lähdin tuskallisempana ja stressaantuneempana kuin ennen.</w:t>
      </w:r>
    </w:p>
    <w:p>
      <w:r>
        <w:rPr>
          <w:b/>
        </w:rPr>
        <w:t xml:space="preserve">Esimerkki 6.6332</w:t>
      </w:r>
    </w:p>
    <w:p>
      <w:r>
        <w:t xml:space="preserve">Otsikko: Neulominen. Lause 1: Elisabet sai syntyessään vauvahuovan. Lause 2: Hän rakasti huopaansa niin paljon, että se kului loppuun. Lause 3: Elisabet pyysi tätiään korjaamaan huopansa. Lause 4: Täti yritti, mutta ei pystynyt korjaamaan huopaa.</w:t>
      </w:r>
    </w:p>
    <w:p>
      <w:r>
        <w:rPr>
          <w:b/>
        </w:rPr>
        <w:t xml:space="preserve">Tulos</w:t>
      </w:r>
    </w:p>
    <w:p>
      <w:r>
        <w:t xml:space="preserve">Carlos tiesi, että sipulit olivat hyvän aterian salaisuus.</w:t>
      </w:r>
    </w:p>
    <w:p>
      <w:r>
        <w:rPr>
          <w:b/>
        </w:rPr>
        <w:t xml:space="preserve">Esimerkki 6.6333</w:t>
      </w:r>
    </w:p>
    <w:p>
      <w:r>
        <w:t xml:space="preserve">Nimike: Rehellinen Herman. Lause 1: Herman meni ostamaan limsaa lähikaupasta. Lause 2: Hän antoi myyjälle viiden dollarin setelin. Lause 3: Myyjä antoi Hermanille vahingossa 20 dollarin vaihtorahat. Lause 4: Herman huomasi heti virheen ja protestoi.</w:t>
      </w:r>
    </w:p>
    <w:p>
      <w:r>
        <w:rPr>
          <w:b/>
        </w:rPr>
        <w:t xml:space="preserve">Tulos</w:t>
      </w:r>
    </w:p>
    <w:p>
      <w:r>
        <w:t xml:space="preserve">Juuri ennen harjoitusten päättymistä Joe kiidätettiin sairaalaan.</w:t>
      </w:r>
    </w:p>
    <w:p>
      <w:r>
        <w:rPr>
          <w:b/>
        </w:rPr>
        <w:t xml:space="preserve">Esimerkki 6.6334</w:t>
      </w:r>
    </w:p>
    <w:p>
      <w:r>
        <w:t xml:space="preserve">Otsikko: Nimi: Tuoppi loppuun. Lause 1: Tina oli hyvin nälkäinen. Lause 2: Niinpä hän meni jääkaapin luo syömään. Lause 3: Hän löysi tuopillisen jäätelöä. Lause 4: Se näytti hyvältä.</w:t>
      </w:r>
    </w:p>
    <w:p>
      <w:r>
        <w:rPr>
          <w:b/>
        </w:rPr>
        <w:t xml:space="preserve">Tulos</w:t>
      </w:r>
    </w:p>
    <w:p>
      <w:r>
        <w:t xml:space="preserve">He menivät sen sijaan toisena päivänä.</w:t>
      </w:r>
    </w:p>
    <w:p>
      <w:r>
        <w:rPr>
          <w:b/>
        </w:rPr>
        <w:t xml:space="preserve">Esimerkki 6.6335</w:t>
      </w:r>
    </w:p>
    <w:p>
      <w:r>
        <w:t xml:space="preserve">Otsikko: Nimi: Tanssiaisiin menossa. Lause 1: Mark ja Courtney aikoivat mennä tanssiaisiin. Lause 2: Courtney oli ostanut violetin mekon. Lause 3: Mark oli vuokrannut mustan smokin, jossa oli violetti reunus. Lause 4: He pukeutuivat ja menivät tanssiaisiin.</w:t>
      </w:r>
    </w:p>
    <w:p>
      <w:r>
        <w:rPr>
          <w:b/>
        </w:rPr>
        <w:t xml:space="preserve">Tulos</w:t>
      </w:r>
    </w:p>
    <w:p>
      <w:r>
        <w:t xml:space="preserve">Hän laittoi tyynyn päänsä päälle ja nukahti uudelleen.</w:t>
      </w:r>
    </w:p>
    <w:p>
      <w:r>
        <w:rPr>
          <w:b/>
        </w:rPr>
        <w:t xml:space="preserve">Esimerkki 6.6336</w:t>
      </w:r>
    </w:p>
    <w:p>
      <w:r>
        <w:t xml:space="preserve">Otsikko: Nimi: Traceyn pentu. Lause 1: Tracey sai uuden koiranpennun, josta hän piti kovasti. Lause 2: Pentu alkoi pureskella kaikkea, kun se oli yksin kotona. Lause 3: Eräänä päivänä Tracey tuli kotiin ja huomasi, että se oli tuhonnut hänen sohvansa. Lause 4: Traceyn oli löydettävä pennulle uusi koti.</w:t>
      </w:r>
    </w:p>
    <w:p>
      <w:r>
        <w:rPr>
          <w:b/>
        </w:rPr>
        <w:t xml:space="preserve">Tulos</w:t>
      </w:r>
    </w:p>
    <w:p>
      <w:r>
        <w:t xml:space="preserve">Kuullessaan ovikellon DJ avasi oven ja näki, että Bo oli nyt nainen.</w:t>
      </w:r>
    </w:p>
    <w:p>
      <w:r>
        <w:rPr>
          <w:b/>
        </w:rPr>
        <w:t xml:space="preserve">Esimerkki 6.6337</w:t>
      </w:r>
    </w:p>
    <w:p>
      <w:r>
        <w:t xml:space="preserve">Otsikko: Nimi: Uusi talo. Lause 1: Perhe oli niin ylpeä ja innoissaan. Lause 2: He olivat muuttamassa upouuteen taloon! Lause 3: Muuttomiehet veivät kaikki heidän tavaransa valtavassa kuorma-autossa. Lause 4: He purkivat kaiken huolellisesti.</w:t>
      </w:r>
    </w:p>
    <w:p>
      <w:r>
        <w:rPr>
          <w:b/>
        </w:rPr>
        <w:t xml:space="preserve">Tulos</w:t>
      </w:r>
    </w:p>
    <w:p>
      <w:r>
        <w:t xml:space="preserve">Mary suostui siihen, että Bill pyysi häntä treffeille!</w:t>
      </w:r>
    </w:p>
    <w:p>
      <w:r>
        <w:rPr>
          <w:b/>
        </w:rPr>
        <w:t xml:space="preserve">Esimerkki 6.6338</w:t>
      </w:r>
    </w:p>
    <w:p>
      <w:r>
        <w:t xml:space="preserve">Otsikko: Brenda. Lause 1: Brenda oli sairaanhoitaja. Lause 2: Hänellä oli kaksi lasta. Lause 3: Hän muutti uuteen kaupunkiin. Lause 4: Sitten he kasvoivat aikuisiksi.</w:t>
      </w:r>
    </w:p>
    <w:p>
      <w:r>
        <w:rPr>
          <w:b/>
        </w:rPr>
        <w:t xml:space="preserve">Tulos</w:t>
      </w:r>
    </w:p>
    <w:p>
      <w:r>
        <w:t xml:space="preserve">Sitten hän vaikutti surulliselta, kun koiramme juoksi paikalle ja söi hiiren.</w:t>
      </w:r>
    </w:p>
    <w:p>
      <w:r>
        <w:rPr>
          <w:b/>
        </w:rPr>
        <w:t xml:space="preserve">Esimerkki 6.6339</w:t>
      </w:r>
    </w:p>
    <w:p>
      <w:r>
        <w:t xml:space="preserve">Otsikko: Nimi: Rescue. Lause 1: Hank joutui autiolle saarelle. Lause 2: Hän löysi ruokaa. Lause 3: Hän rakensi suojan. Lause 4: Hän piirsi SOS-merkin hiekkaan.</w:t>
      </w:r>
    </w:p>
    <w:p>
      <w:r>
        <w:rPr>
          <w:b/>
        </w:rPr>
        <w:t xml:space="preserve">Tulos</w:t>
      </w:r>
    </w:p>
    <w:p>
      <w:r>
        <w:t xml:space="preserve">Mutta joskus Harriet ihmettelee yhä, mitä tapahtui.</w:t>
      </w:r>
    </w:p>
    <w:p>
      <w:r>
        <w:rPr>
          <w:b/>
        </w:rPr>
        <w:t xml:space="preserve">Esimerkki 6.6340</w:t>
      </w:r>
    </w:p>
    <w:p>
      <w:r>
        <w:t xml:space="preserve">Otsikko: Nimi: Aikataulu. Lause 1: Äiti oli stressaantunut. Lause 2: Hänen lapsillaan oli syksyllä hyvin kiireinen aikataulu! Lause 3: Hän ei ollut varma, miten hän saisi kaikki sinne, minne heidän piti mennä. Lause 4: Hän kirjoitti kaiken huolellisesti kalenteriin.</w:t>
      </w:r>
    </w:p>
    <w:p>
      <w:r>
        <w:rPr>
          <w:b/>
        </w:rPr>
        <w:t xml:space="preserve">Tulos</w:t>
      </w:r>
    </w:p>
    <w:p>
      <w:r>
        <w:t xml:space="preserve">Hän päätyi syntymäpäivänään jumiin kalliovuorille.</w:t>
      </w:r>
    </w:p>
    <w:p>
      <w:r>
        <w:rPr>
          <w:b/>
        </w:rPr>
        <w:t xml:space="preserve">Esimerkki 6.6341</w:t>
      </w:r>
    </w:p>
    <w:p>
      <w:r>
        <w:t xml:space="preserve">Otsikko: Nimi: Videopelit. Lause 1: Jacob rakasti videopelien pelaamista. Lause 2: Hän käytti paljon rahaa uusimpien pelien ostamiseen. Lause 3: Hän oli erittäin hyvä muutamassa pelissä, ja hänelle tarjottiin sponsorointia. Lause 4: Jacob ei ollut varma, mutta päätti tarttua tarjoukseen.</w:t>
      </w:r>
    </w:p>
    <w:p>
      <w:r>
        <w:rPr>
          <w:b/>
        </w:rPr>
        <w:t xml:space="preserve">Tulos</w:t>
      </w:r>
    </w:p>
    <w:p>
      <w:r>
        <w:t xml:space="preserve">Kaikki söivät yhdessä ja pitivät hauskaa.</w:t>
      </w:r>
    </w:p>
    <w:p>
      <w:r>
        <w:rPr>
          <w:b/>
        </w:rPr>
        <w:t xml:space="preserve">Esimerkki 6.6342</w:t>
      </w:r>
    </w:p>
    <w:p>
      <w:r>
        <w:t xml:space="preserve">Otsikko: Nimi: Äkillinen häiriötekijä. Lause 1: Tom halusi tarjota vanhemmilleen illallisen kotonaan eilen illalla. Lause 2: Häntä jännitti, koska hänellä ei ole paljon kokemusta ruoanlaitosta. Lause 3: Kun hän oli laittanut illallisen uuniin, puhelu häiritsi häntä. Lause 4: Kun Tom oli lopettanut puhelun, illallinen oli palanut.</w:t>
      </w:r>
    </w:p>
    <w:p>
      <w:r>
        <w:rPr>
          <w:b/>
        </w:rPr>
        <w:t xml:space="preserve">Tulos</w:t>
      </w:r>
    </w:p>
    <w:p>
      <w:r>
        <w:t xml:space="preserve">Tim päätti sen sijaan tehdä sen siellä.</w:t>
      </w:r>
    </w:p>
    <w:p>
      <w:r>
        <w:rPr>
          <w:b/>
        </w:rPr>
        <w:t xml:space="preserve">Esimerkki 6.6343</w:t>
      </w:r>
    </w:p>
    <w:p>
      <w:r>
        <w:t xml:space="preserve">Otsikko: Nimi: Ostoskori. Lause 1: Cal jätti ostoskärrynsä parkkipaikalle. Lause 2: Hän nousi autoon. Lause 3: Toinen auto ajoi parkkipaikalle. Lause 4: Cal tunsi syyllisyyttä.</w:t>
      </w:r>
    </w:p>
    <w:p>
      <w:r>
        <w:rPr>
          <w:b/>
        </w:rPr>
        <w:t xml:space="preserve">Tulos</w:t>
      </w:r>
    </w:p>
    <w:p>
      <w:r>
        <w:t xml:space="preserve">Jen oli melankolinen mutta onnellinen.</w:t>
      </w:r>
    </w:p>
    <w:p>
      <w:r>
        <w:rPr>
          <w:b/>
        </w:rPr>
        <w:t xml:space="preserve">Esimerkki 6.6344</w:t>
      </w:r>
    </w:p>
    <w:p>
      <w:r>
        <w:t xml:space="preserve">Otsikko: Nimi: Halvaantunut. Lause 1: Sarah ja Mike asuvat yhdessä Kaliforniassa. Lause 2: Mike osti Mikeille 30-vuotissyntymäpäiväksi matkan Havaijille. Lause 3: Hän rakasti rannalla käyntiä eikä malttanut odottaa, että pääsisi sukeltamaan. Lause 4: Valitettavasti, kun he menivät sukeltamaan, Mike sukelsi kovaa kiveen.</w:t>
      </w:r>
    </w:p>
    <w:p>
      <w:r>
        <w:rPr>
          <w:b/>
        </w:rPr>
        <w:t xml:space="preserve">Tulos</w:t>
      </w:r>
    </w:p>
    <w:p>
      <w:r>
        <w:t xml:space="preserve">Jared ampui pallon ja se meni sisään tehden hänestä pelin sankarin.</w:t>
      </w:r>
    </w:p>
    <w:p>
      <w:r>
        <w:rPr>
          <w:b/>
        </w:rPr>
        <w:t xml:space="preserve">Esimerkki 6.6345</w:t>
      </w:r>
    </w:p>
    <w:p>
      <w:r>
        <w:t xml:space="preserve">Otsikko: Nimi: Keishan uudistettu sitoutuminen kasvisruokavalioon. Lause 1: Keisha oli ennen kasvissyöjä, mutta hän luopui elämäntavasta. Lause 2: Hän sortui kalkkunan ja hampurilaisten himoon. Lause 3: Keisha oli pettynyt tähän ja halusi uudistaa sitoumuksensa. Lause 4: Hän ilmoittautui ravintolan kasvisruokakurssille.</w:t>
      </w:r>
    </w:p>
    <w:p>
      <w:r>
        <w:rPr>
          <w:b/>
        </w:rPr>
        <w:t xml:space="preserve">Tulos</w:t>
      </w:r>
    </w:p>
    <w:p>
      <w:r>
        <w:t xml:space="preserve">Hän oli iloinen voidessaan tavata uudelleen ystäviä ja tehdä heidän kanssaan uusia suunnitelmia.</w:t>
      </w:r>
    </w:p>
    <w:p>
      <w:r>
        <w:rPr>
          <w:b/>
        </w:rPr>
        <w:t xml:space="preserve">Esimerkki 6.6346</w:t>
      </w:r>
    </w:p>
    <w:p>
      <w:r>
        <w:t xml:space="preserve">Otsikko: Nimi: Palaneet evästeet. Lause 1: Julie leipoi keksejä äidilleen. Lause 2: Kun hän oli leipomassa, hän sai puhelun. Lause 3: Julie juoksi yläkertaan ja unohti keksit. Lause 4: Kun Julie muisti keksit, oli jo liian myöhäistä.</w:t>
      </w:r>
    </w:p>
    <w:p>
      <w:r>
        <w:rPr>
          <w:b/>
        </w:rPr>
        <w:t xml:space="preserve">Tulos</w:t>
      </w:r>
    </w:p>
    <w:p>
      <w:r>
        <w:t xml:space="preserve">Hän oli hyvin hämmentynyt koko koettelemuksesta.</w:t>
      </w:r>
    </w:p>
    <w:p>
      <w:r>
        <w:rPr>
          <w:b/>
        </w:rPr>
        <w:t xml:space="preserve">Esimerkki 6.6347</w:t>
      </w:r>
    </w:p>
    <w:p>
      <w:r>
        <w:t xml:space="preserve">Otsikko: Nimi: Unitestit. Lause 1: Chuckilla oli vaikeuksia nukkua öisin. Lause 2: HÄN meni lääkäriin teettämään unikokeita. Lause 3: Lääkäri kertoi Chuckille, että hän juo liikaa kahvia myöhään illalla. Lause 4: Chuck päätti lopettaa kahvin juomisen puolenpäivän jälkeen.</w:t>
      </w:r>
    </w:p>
    <w:p>
      <w:r>
        <w:rPr>
          <w:b/>
        </w:rPr>
        <w:t xml:space="preserve">Tulos</w:t>
      </w:r>
    </w:p>
    <w:p>
      <w:r>
        <w:t xml:space="preserve">Joten päätin pitää hauskaa videopelien pelaamisessa.</w:t>
      </w:r>
    </w:p>
    <w:p>
      <w:r>
        <w:rPr>
          <w:b/>
        </w:rPr>
        <w:t xml:space="preserve">Esimerkki 6.6348</w:t>
      </w:r>
    </w:p>
    <w:p>
      <w:r>
        <w:t xml:space="preserve">Otsikko: Nimi: Sally ja meri. Lause 1: Sally rakasti merta. Lause 2: Hänellä oli tapana uida ja ratsastaa aalloilla aina kun hän meni rannalle. Lause 3: Sitten eräänä päivänä aallot olivat liian suuria Sallylle. Lause 4: Hän jäi aallon alle ja melkein hukkui.</w:t>
      </w:r>
    </w:p>
    <w:p>
      <w:r>
        <w:rPr>
          <w:b/>
        </w:rPr>
        <w:t xml:space="preserve">Tulos</w:t>
      </w:r>
    </w:p>
    <w:p>
      <w:r>
        <w:t xml:space="preserve">Onneksi he olivat turvassa, eikä heidän talossaan ollut vaurioita.</w:t>
      </w:r>
    </w:p>
    <w:p>
      <w:r>
        <w:rPr>
          <w:b/>
        </w:rPr>
        <w:t xml:space="preserve">Esimerkki 6.6349</w:t>
      </w:r>
    </w:p>
    <w:p>
      <w:r>
        <w:t xml:space="preserve">Nimike: Hope. Lause 1: Danielilla oli hyvin sairas ystävä nimeltä Seth. Lause 2: Sethillä oli syöpä, eikä hänen odotettu selviävän enää kauan. Lause 3: Daniel pyysi seurakuntaansa rukoilemaan ystävänsä terveyden puolesta. Lause 4: Kaikkien yllätykseksi Seth toipui täysin.</w:t>
      </w:r>
    </w:p>
    <w:p>
      <w:r>
        <w:rPr>
          <w:b/>
        </w:rPr>
        <w:t xml:space="preserve">Tulos</w:t>
      </w:r>
    </w:p>
    <w:p>
      <w:r>
        <w:t xml:space="preserve">Hevoset rakastivat omenoita.</w:t>
      </w:r>
    </w:p>
    <w:p>
      <w:r>
        <w:rPr>
          <w:b/>
        </w:rPr>
        <w:t xml:space="preserve">Esimerkki 6.6350</w:t>
      </w:r>
    </w:p>
    <w:p>
      <w:r>
        <w:t xml:space="preserve">Otsikko: Nimi: Just Plain Rude. Lause 1: Ben kävi tänään kirjapainoasemalla. Lause 2: Hän käytti tietokonetta tulostamatta mitään. Lause 3: Kassanhoitaja käski häntä poistumaan, koska hän oli tyhjäkäynnillä. Lause 4: Ben käski häntä olemaan hiljaa.</w:t>
      </w:r>
    </w:p>
    <w:p>
      <w:r>
        <w:rPr>
          <w:b/>
        </w:rPr>
        <w:t xml:space="preserve">Tulos</w:t>
      </w:r>
    </w:p>
    <w:p>
      <w:r>
        <w:t xml:space="preserve">Hän oli suurissa vaikeuksissa ja joutui jälki-istuntoon koko viikon.</w:t>
      </w:r>
    </w:p>
    <w:p>
      <w:r>
        <w:rPr>
          <w:b/>
        </w:rPr>
        <w:t xml:space="preserve">Esimerkki 6.6351</w:t>
      </w:r>
    </w:p>
    <w:p>
      <w:r>
        <w:t xml:space="preserve">Otsikko: Nimi: Term Paper. Lause 1: Penny oli kirjoittautunut paikalliseen collegeen. Lause 2: Hänellä oli historian kurssi, jota hän vihasi. Lause 3: Seuraavana päivänä piti laatia kuuden sivun pituinen tutkielma. Lause 4: Penny ei ollut aloittanut sitä, mutta tiesi, että hänen olisi pitänyt aloittaa.</w:t>
      </w:r>
    </w:p>
    <w:p>
      <w:r>
        <w:rPr>
          <w:b/>
        </w:rPr>
        <w:t xml:space="preserve">Tulos</w:t>
      </w:r>
    </w:p>
    <w:p>
      <w:r>
        <w:t xml:space="preserve">Hänen mielestään se oli hienoa.</w:t>
      </w:r>
    </w:p>
    <w:p>
      <w:r>
        <w:rPr>
          <w:b/>
        </w:rPr>
        <w:t xml:space="preserve">Esimerkki 6.6352</w:t>
      </w:r>
    </w:p>
    <w:p>
      <w:r>
        <w:t xml:space="preserve">Otsikko: Nimi: Koulutanssi. Lause 1: Travis tuli aina aikaisin koulusta hoitamaan isoisäänsä. Lause 2: Travis luki isoisälle ja laittoi hänelle ruokaa. Lause 3: Kun hänellä oli mahdollisuus mennä koulun tansseihin, hän kieltäytyi. Lause 4: Mutta hänen isoisänsä kehotti häntä menemään ja sanoi, että hän katuisi, jos ei menisi.</w:t>
      </w:r>
    </w:p>
    <w:p>
      <w:r>
        <w:rPr>
          <w:b/>
        </w:rPr>
        <w:t xml:space="preserve">Tulos</w:t>
      </w:r>
    </w:p>
    <w:p>
      <w:r>
        <w:t xml:space="preserve">Rahoilla maksetaan lasku.</w:t>
      </w:r>
    </w:p>
    <w:p>
      <w:r>
        <w:rPr>
          <w:b/>
        </w:rPr>
        <w:t xml:space="preserve">Esimerkki 6.6353</w:t>
      </w:r>
    </w:p>
    <w:p>
      <w:r>
        <w:t xml:space="preserve">Otsikko: Nimi: Pitkää tietä. Lause 1: Allien oli käytävä vessassa. Lause 2: Joten hän käveli koko matkan takaisin. Lause 3: Mutta sitten hän tajusi, että oli lähempänä. Lause 4: Allie oli pettynyt.</w:t>
      </w:r>
    </w:p>
    <w:p>
      <w:r>
        <w:rPr>
          <w:b/>
        </w:rPr>
        <w:t xml:space="preserve">Tulos</w:t>
      </w:r>
    </w:p>
    <w:p>
      <w:r>
        <w:t xml:space="preserve">Tom menetti siitä lähtien paljon vähemmän sytyttimiä.</w:t>
      </w:r>
    </w:p>
    <w:p>
      <w:r>
        <w:rPr>
          <w:b/>
        </w:rPr>
        <w:t xml:space="preserve">Esimerkki 6.6354</w:t>
      </w:r>
    </w:p>
    <w:p>
      <w:r>
        <w:t xml:space="preserve">Otsikko: Nimi: Simpukkakeitto. Lause 1: Nathan piti keittojen syömisestä. Lause 2: Simpukkakeitto oli hänen suosikkinsa. Lause 3: Hän tilasi ravintolassa valtavan annoksen sitä. Lause 4: Kun se saapui hänelle, se oli kylmää ja ällöttävää.</w:t>
      </w:r>
    </w:p>
    <w:p>
      <w:r>
        <w:rPr>
          <w:b/>
        </w:rPr>
        <w:t xml:space="preserve">Tulos</w:t>
      </w:r>
    </w:p>
    <w:p>
      <w:r>
        <w:t xml:space="preserve">Tom kävi vaihtamassa sen ilman todellisia ongelmia.</w:t>
      </w:r>
    </w:p>
    <w:p>
      <w:r>
        <w:rPr>
          <w:b/>
        </w:rPr>
        <w:t xml:space="preserve">Esimerkki 6.6355</w:t>
      </w:r>
    </w:p>
    <w:p>
      <w:r>
        <w:t xml:space="preserve">Otsikko: Nimi: Moottoripyörä. Lause 1: Larry korjasi vanhaa moottoripyörää. Lause 2: Hän osti varaosan ebaysta. Lause 3: Viikkoja kului, eikä varaosaa koskaan tullut. Lause 4: Larry tajusi, että häntä oli huijattu.</w:t>
      </w:r>
    </w:p>
    <w:p>
      <w:r>
        <w:rPr>
          <w:b/>
        </w:rPr>
        <w:t xml:space="preserve">Tulos</w:t>
      </w:r>
    </w:p>
    <w:p>
      <w:r>
        <w:t xml:space="preserve">Ensimmäisen tanssimme jälkeen sain tietää, että hänet oli jo kutsuttu.</w:t>
      </w:r>
    </w:p>
    <w:p>
      <w:r>
        <w:rPr>
          <w:b/>
        </w:rPr>
        <w:t xml:space="preserve">Esimerkki 6.6356</w:t>
      </w:r>
    </w:p>
    <w:p>
      <w:r>
        <w:t xml:space="preserve">Nimike: koripalloilija. Lause 1: Dave halusi isona tulla koripalloilijaksi. Lause 2: Hän paransi ruokavaliotaan toivoen, että hänestä tulisi pitempi. Lause 3: Hän myös pelasi paljon koripalloa parantaakseen pituuttaan ja taitojaan. Lause 4: Daven työ ja kannatti, ja hän kasvoi pituutta ja taitoa.</w:t>
      </w:r>
    </w:p>
    <w:p>
      <w:r>
        <w:rPr>
          <w:b/>
        </w:rPr>
        <w:t xml:space="preserve">Tulos</w:t>
      </w:r>
    </w:p>
    <w:p>
      <w:r>
        <w:t xml:space="preserve">Hän oli niin vihainen ja huolissaan siitä, että hänen puhelimensa oli kadonnut.</w:t>
      </w:r>
    </w:p>
    <w:p>
      <w:r>
        <w:rPr>
          <w:b/>
        </w:rPr>
        <w:t xml:space="preserve">Esimerkki 6.6357</w:t>
      </w:r>
    </w:p>
    <w:p>
      <w:r>
        <w:t xml:space="preserve">Otsikko: Noita ranskalaisia ei ole sinun. Lause 1: Chad oli juuri lopettanut lounaansa Chilissä. Lause 2: Poistuessaan hän näki tyhjän pöydän, jossa oli puoliksi syötyjä ranskalaisia. Lause 3: Hän päätti napata muutaman ranskalaisen pöydästä kävellessään ohi. Lause 4: Hän kuuli miehen huutavan, että nuo eivät olleet hänen ranskalaisiaan.</w:t>
      </w:r>
    </w:p>
    <w:p>
      <w:r>
        <w:rPr>
          <w:b/>
        </w:rPr>
        <w:t xml:space="preserve">Tulos</w:t>
      </w:r>
    </w:p>
    <w:p>
      <w:r>
        <w:t xml:space="preserve">Kaikki nauroivat itkuun asti!</w:t>
      </w:r>
    </w:p>
    <w:p>
      <w:r>
        <w:rPr>
          <w:b/>
        </w:rPr>
        <w:t xml:space="preserve">Esimerkki 6.6358</w:t>
      </w:r>
    </w:p>
    <w:p>
      <w:r>
        <w:t xml:space="preserve">Otsikko: Nimi: Ajo Renoon, Nevadaan. Lause 1: Suunnittelimme ystäväni kanssa matkaa Renoon, Nevadaan. Lause 2: Renoon tullessamme törmäsimme pienelle tielle, jossa oli paljon mutkia. Lause 3: Toisella puolella oli vettä ja toisella puolella vuoria. Lause 4: Ystäväni ja minä hermostuimme.</w:t>
      </w:r>
    </w:p>
    <w:p>
      <w:r>
        <w:rPr>
          <w:b/>
        </w:rPr>
        <w:t xml:space="preserve">Tulos</w:t>
      </w:r>
    </w:p>
    <w:p>
      <w:r>
        <w:t xml:space="preserve">Hän löi minua kovaa kasvoihin ja sanoi, että puhuin takaisin.</w:t>
      </w:r>
    </w:p>
    <w:p>
      <w:r>
        <w:rPr>
          <w:b/>
        </w:rPr>
        <w:t xml:space="preserve">Esimerkki 6.6359</w:t>
      </w:r>
    </w:p>
    <w:p>
      <w:r>
        <w:t xml:space="preserve">Otsikko: Nimi: Kamera. Lause 1: Brett oli lomalla Perussa. Lause 2: Matkan aikana hän pudotti kameransa. Lause 3: Hän oli vakuuttunut, että kamera oli kadonnut lopullisesti. Lause 4: Viikkoja myöhemmin hän sai postissa oudon paketin.</w:t>
      </w:r>
    </w:p>
    <w:p>
      <w:r>
        <w:rPr>
          <w:b/>
        </w:rPr>
        <w:t xml:space="preserve">Tulos</w:t>
      </w:r>
    </w:p>
    <w:p>
      <w:r>
        <w:t xml:space="preserve">Kun istuimme alas, käännyin hänen puoleensa ja huudahdin, kuinka innoissani olin.</w:t>
      </w:r>
    </w:p>
    <w:p>
      <w:r>
        <w:rPr>
          <w:b/>
        </w:rPr>
        <w:t xml:space="preserve">Esimerkki 6.6360</w:t>
      </w:r>
    </w:p>
    <w:p>
      <w:r>
        <w:t xml:space="preserve">Otsikko: Otsikko: Suklaan leivonta. Lause 1: Brianin vanhemmat valvoivat, kuinka paljon hän sai syödä sokeripitoisia välipaloja. Lause 2: Eräänä päivänä Brian näki kaapissa valtavan suklaapatukan. Lause 3: Hän päätti, ettei kukaan huomaisi, jos yksi pala puuttuisi. Lause 4: Brian otti palan ja työnsi sen suuhunsa.</w:t>
      </w:r>
    </w:p>
    <w:p>
      <w:r>
        <w:rPr>
          <w:b/>
        </w:rPr>
        <w:t xml:space="preserve">Tulos</w:t>
      </w:r>
    </w:p>
    <w:p>
      <w:r>
        <w:t xml:space="preserve">Virginialla oli sinä iltana maitoa juotavaksi päivälliselle.</w:t>
      </w:r>
    </w:p>
    <w:p>
      <w:r>
        <w:rPr>
          <w:b/>
        </w:rPr>
        <w:t xml:space="preserve">Esimerkki 6.6361</w:t>
      </w:r>
    </w:p>
    <w:p>
      <w:r>
        <w:t xml:space="preserve">Otsikko: Nimi: Bad Take Out. Lause 1: John tilasi kiinalaista ruokaa. Lause 2: Hän tilasi sen uudesta ravintolasta. Lause 3: Ruoka sai Johnin voimaan pahoin. Lause 4: Hän jäi sen takia yhden päivän töistä pois.</w:t>
      </w:r>
    </w:p>
    <w:p>
      <w:r>
        <w:rPr>
          <w:b/>
        </w:rPr>
        <w:t xml:space="preserve">Tulos</w:t>
      </w:r>
    </w:p>
    <w:p>
      <w:r>
        <w:t xml:space="preserve">Joku retkellä oli saanut merihevosia.</w:t>
      </w:r>
    </w:p>
    <w:p>
      <w:r>
        <w:rPr>
          <w:b/>
        </w:rPr>
        <w:t xml:space="preserve">Esimerkki 6.6362</w:t>
      </w:r>
    </w:p>
    <w:p>
      <w:r>
        <w:t xml:space="preserve">Otsikko: Nimi: Tv-ohjelma. Lause 1: Charlie oli televisio-ohjelmassa. Lause 2: Hän alkoi juhlia paljon. Lause 3: Hänen pomonsa pyysi häntä vähentämään. Lause 4: Ennen kuin hän siistiytyi, ohjelma keskeytettiin.</w:t>
      </w:r>
    </w:p>
    <w:p>
      <w:r>
        <w:rPr>
          <w:b/>
        </w:rPr>
        <w:t xml:space="preserve">Tulos</w:t>
      </w:r>
    </w:p>
    <w:p>
      <w:r>
        <w:t xml:space="preserve">Bobby paloi auringossa.</w:t>
      </w:r>
    </w:p>
    <w:p>
      <w:r>
        <w:rPr>
          <w:b/>
        </w:rPr>
        <w:t xml:space="preserve">Esimerkki 6.6363</w:t>
      </w:r>
    </w:p>
    <w:p>
      <w:r>
        <w:t xml:space="preserve">Otsikko: Nimi: The Cleanser. Lause 1: Julia oli aina huolissaan pöpöistä. Lause 2: Hän osti erittäin vahvan puhdistusaineen. Lause 3: Hän suihkutti sitä koko kylpyhuoneeseen. Lause 4: Kun pöpöt olivat kuolleet, Julia pyyhki sen liinalla.</w:t>
      </w:r>
    </w:p>
    <w:p>
      <w:r>
        <w:rPr>
          <w:b/>
        </w:rPr>
        <w:t xml:space="preserve">Tulos</w:t>
      </w:r>
    </w:p>
    <w:p>
      <w:r>
        <w:t xml:space="preserve">Patricia tuntui hyvältä isännältä.</w:t>
      </w:r>
    </w:p>
    <w:p>
      <w:r>
        <w:rPr>
          <w:b/>
        </w:rPr>
        <w:t xml:space="preserve">Esimerkki 6.6364</w:t>
      </w:r>
    </w:p>
    <w:p>
      <w:r>
        <w:t xml:space="preserve">Otsikko: Nimi: Loukkaantuminen. Lause 1: Patty liukastui ja kaatui. Lause 2: Hän tunsi voimakasta kipua selässään. Lause 3: Hän pystyi tuskin kävelemään! Lause 4: Hän soitti lääkärille ja sai röntgenkuvan.</w:t>
      </w:r>
    </w:p>
    <w:p>
      <w:r>
        <w:rPr>
          <w:b/>
        </w:rPr>
        <w:t xml:space="preserve">Tulos</w:t>
      </w:r>
    </w:p>
    <w:p>
      <w:r>
        <w:t xml:space="preserve">Koska hänellä ei ollut rahaa, hänen oli lähdettävä.</w:t>
      </w:r>
    </w:p>
    <w:p>
      <w:r>
        <w:rPr>
          <w:b/>
        </w:rPr>
        <w:t xml:space="preserve">Esimerkki 6.6365</w:t>
      </w:r>
    </w:p>
    <w:p>
      <w:r>
        <w:t xml:space="preserve">Otsikko: Nimi: Good Spot. Lause 1: Milly otti kävelylle mukaansa kartan. Lause 2: Hän löysi paikan, jossa käydä. Lause 3: Hän seurasi karttaa ja meni sinne. Lause 4: Hän söi hyvää välipalaa saavuttuaan paikalle.</w:t>
      </w:r>
    </w:p>
    <w:p>
      <w:r>
        <w:rPr>
          <w:b/>
        </w:rPr>
        <w:t xml:space="preserve">Tulos</w:t>
      </w:r>
    </w:p>
    <w:p>
      <w:r>
        <w:t xml:space="preserve">He saivat selville, että veri oli O-negatiivista.</w:t>
      </w:r>
    </w:p>
    <w:p>
      <w:r>
        <w:rPr>
          <w:b/>
        </w:rPr>
        <w:t xml:space="preserve">Esimerkki 6.6366</w:t>
      </w:r>
    </w:p>
    <w:p>
      <w:r>
        <w:t xml:space="preserve">Otsikko: Nimi: Ilmastonmuutos. Lause 1: Eräs mies sanoi, että ihminen ei voi muuttaa maailmaa. Lause 2: Hän tarkoitti sitä kirjaimellisesti, että millään tekemisellämme ei ollut mitään vaikutusta. Lause 3: Hän sanoi, että miljoonien vuosien aikana varastoituneen hiilen vapauttaminen oli hyvä asia. Lause 4: Hän oli varma, että teollisuusonnettomuudet korjaantuvat itsestään.</w:t>
      </w:r>
    </w:p>
    <w:p>
      <w:r>
        <w:rPr>
          <w:b/>
        </w:rPr>
        <w:t xml:space="preserve">Tulos</w:t>
      </w:r>
    </w:p>
    <w:p>
      <w:r>
        <w:t xml:space="preserve">Se toimi, ja luulen, että voin askarrella toisen koiran karvojen kanssa.</w:t>
      </w:r>
    </w:p>
    <w:p>
      <w:r>
        <w:rPr>
          <w:b/>
        </w:rPr>
        <w:t xml:space="preserve">Esimerkki 6.6367</w:t>
      </w:r>
    </w:p>
    <w:p>
      <w:r>
        <w:t xml:space="preserve">Otsikko: Nimi: Häätö. Lause 1: Ystäväni Sue tapasi eräänä päivänä miehen. Lause 2: Kuukauden kuluttua mies alkoi asua hänen kanssaan. Lause 3: He erosivat, mutta mies ei suostunut muuttamaan. Lause 4: Sue antoi miehelle häätöilmoituksen, ja mies nauroi.</w:t>
      </w:r>
    </w:p>
    <w:p>
      <w:r>
        <w:rPr>
          <w:b/>
        </w:rPr>
        <w:t xml:space="preserve">Tulos</w:t>
      </w:r>
    </w:p>
    <w:p>
      <w:r>
        <w:t xml:space="preserve">Hän oli onnekas, ettei häntä hinattu.</w:t>
      </w:r>
    </w:p>
    <w:p>
      <w:r>
        <w:rPr>
          <w:b/>
        </w:rPr>
        <w:t xml:space="preserve">Esimerkki 6.6368</w:t>
      </w:r>
    </w:p>
    <w:p>
      <w:r>
        <w:t xml:space="preserve">Otsikko: Nimi: Kukaan ei tullut. Lause 1: Kelsi ja hänen siskonsa Quinn odottivat koulun jälkeen. Lause 2: Heidän äitinsä piti tulla hakemaan heidät. Lause 3: Tytöt odottivat kaksi tuntia. Lause 4: Kukaan ei tullut.</w:t>
      </w:r>
    </w:p>
    <w:p>
      <w:r>
        <w:rPr>
          <w:b/>
        </w:rPr>
        <w:t xml:space="preserve">Tulos</w:t>
      </w:r>
    </w:p>
    <w:p>
      <w:r>
        <w:t xml:space="preserve">Se tuntui hyvältä.</w:t>
      </w:r>
    </w:p>
    <w:p>
      <w:r>
        <w:rPr>
          <w:b/>
        </w:rPr>
        <w:t xml:space="preserve">Esimerkki 6.6369</w:t>
      </w:r>
    </w:p>
    <w:p>
      <w:r>
        <w:t xml:space="preserve">Otsikko: Nimi: Movin in. Lause 1: Sisarentyttäreni muutti tyttärensä Julien asuntolaan viime viikolla. Lause 2: Hänen tyttärensä oli huonolla tuulella. Lause 3: Hän pyysi äitiään olemaan nolaamatta häntä. Lause 4: Hänen äitinsä pyysi ensimmäistä kämppistä halaamaan.</w:t>
      </w:r>
    </w:p>
    <w:p>
      <w:r>
        <w:rPr>
          <w:b/>
        </w:rPr>
        <w:t xml:space="preserve">Tulos</w:t>
      </w:r>
    </w:p>
    <w:p>
      <w:r>
        <w:t xml:space="preserve">Muukalainen kuoli matkalla sairaalaan.</w:t>
      </w:r>
    </w:p>
    <w:p>
      <w:r>
        <w:rPr>
          <w:b/>
        </w:rPr>
        <w:t xml:space="preserve">Esimerkki 6.6370</w:t>
      </w:r>
    </w:p>
    <w:p>
      <w:r>
        <w:t xml:space="preserve">Otsikko: Nimi: Matka eläinlääkärille. Lause 1: Josie vei koiransa eläinlääkärille. Lause 2: Se ei voinut huonosti, se tarvitsi vain tarkastuksen. Lause 3: Eläinlääkärin mielestä koira oli hieman ylipainoinen ja tarvitsi dieetin. Lause 4: Josie ajatteli, että hän antaa koiralle liikaa herkkuja ilman liikuntaa.</w:t>
      </w:r>
    </w:p>
    <w:p>
      <w:r>
        <w:rPr>
          <w:b/>
        </w:rPr>
        <w:t xml:space="preserve">Tulos</w:t>
      </w:r>
    </w:p>
    <w:p>
      <w:r>
        <w:t xml:space="preserve">Hän sanoi tuntevansa itsensä alastomaksi ilman ristiä.</w:t>
      </w:r>
    </w:p>
    <w:p>
      <w:r>
        <w:rPr>
          <w:b/>
        </w:rPr>
        <w:t xml:space="preserve">Esimerkki 6.6371</w:t>
      </w:r>
    </w:p>
    <w:p>
      <w:r>
        <w:t xml:space="preserve">Otsikko: Nimi: Rikkinäinen kannettava tietokone. Lause 1: Kannettava tietokoneeni putosi sohvalta. Lause 2: Kannettavan tietokoneen näyttö pirstoutui kolmeen suureen palaan. Lause 3: Vein kannettavan tietokoneen tietokoneliikkeeseen korjattavaksi. Lause 4: Tietokonekorjaaja ei pystynyt korjaamaan näyttöä.</w:t>
      </w:r>
    </w:p>
    <w:p>
      <w:r>
        <w:rPr>
          <w:b/>
        </w:rPr>
        <w:t xml:space="preserve">Tulos</w:t>
      </w:r>
    </w:p>
    <w:p>
      <w:r>
        <w:t xml:space="preserve">He päättivät tulla takaisin joka viikko ja oppia lisää!</w:t>
      </w:r>
    </w:p>
    <w:p>
      <w:r>
        <w:rPr>
          <w:b/>
        </w:rPr>
        <w:t xml:space="preserve">Esimerkki 6.6372</w:t>
      </w:r>
    </w:p>
    <w:p>
      <w:r>
        <w:t xml:space="preserve">Otsikko: Nimi: Indian Summer. Lause 1: Kia meni nukkumaan eräänä lokakuun iltana, valmiina syksyyn. Lause 2: Mutta kun hän heräsi, oli todella kuuma! Lause 3: Tarunomainen Indian Summer -ilmiö oli saapunut. Lause 4: Koko viikon Kia leikki ulkona ja ui järvessä.</w:t>
      </w:r>
    </w:p>
    <w:p>
      <w:r>
        <w:rPr>
          <w:b/>
        </w:rPr>
        <w:t xml:space="preserve">Tulos</w:t>
      </w:r>
    </w:p>
    <w:p>
      <w:r>
        <w:t xml:space="preserve">Korjaaja korjasi Tomin ilmastointilaitteen.</w:t>
      </w:r>
    </w:p>
    <w:p>
      <w:r>
        <w:rPr>
          <w:b/>
        </w:rPr>
        <w:t xml:space="preserve">Esimerkki 6.6373</w:t>
      </w:r>
    </w:p>
    <w:p>
      <w:r>
        <w:t xml:space="preserve">Otsikko: Natalie. Lause 1: Natalie ihmetteli yöllä. Lause 2: Poliisi pysäytti hänet, koska luuli hänen käyttävän huumeita. Lause 3: Hän mutisi jotain siansaksaa ja jatkoi kävelemistä. Lause 4: Poliisi pidätti hänet.</w:t>
      </w:r>
    </w:p>
    <w:p>
      <w:r>
        <w:rPr>
          <w:b/>
        </w:rPr>
        <w:t xml:space="preserve">Tulos</w:t>
      </w:r>
    </w:p>
    <w:p>
      <w:r>
        <w:t xml:space="preserve">Lee tapasi äitinsä yhdessä alun perin ehdotetuista paikoista.</w:t>
      </w:r>
    </w:p>
    <w:p>
      <w:r>
        <w:rPr>
          <w:b/>
        </w:rPr>
        <w:t xml:space="preserve">Esimerkki 6.6374</w:t>
      </w:r>
    </w:p>
    <w:p>
      <w:r>
        <w:t xml:space="preserve">Otsikko: Nimi: Tietokoneongelmat. Lause 1: Menin käynnistämään tietokonetta. Lause 2: Kun käynnistin tietokoneen, näytölle ilmestyi sininen ruutu. Lause 3: Päätin soittaa tekniseen tukeen ja pyytää apua. Lause 4: Kun soitin, he käskivät käynnistää sen uudelleen.</w:t>
      </w:r>
    </w:p>
    <w:p>
      <w:r>
        <w:rPr>
          <w:b/>
        </w:rPr>
        <w:t xml:space="preserve">Tulos</w:t>
      </w:r>
    </w:p>
    <w:p>
      <w:r>
        <w:t xml:space="preserve">Tunti kesti kaksi tuntia, ja hän oli iloinen, että se oli ohi.</w:t>
      </w:r>
    </w:p>
    <w:p>
      <w:r>
        <w:rPr>
          <w:b/>
        </w:rPr>
        <w:t xml:space="preserve">Esimerkki 6.6375</w:t>
      </w:r>
    </w:p>
    <w:p>
      <w:r>
        <w:t xml:space="preserve">Otsikko: Nimi: Taistelu. Lause 1: Tim oli Irakissa. Lause 2: Se oli hänen ensimmäinen komennuksensa. Lause 3: Hän haavoittui nopeammin kuin hän halusi. Lause 4: Hänen humvee-ajoneuvoonsa osui räjähde.</w:t>
      </w:r>
    </w:p>
    <w:p>
      <w:r>
        <w:rPr>
          <w:b/>
        </w:rPr>
        <w:t xml:space="preserve">Tulos</w:t>
      </w:r>
    </w:p>
    <w:p>
      <w:r>
        <w:t xml:space="preserve">Pelle toipuu täysin.</w:t>
      </w:r>
    </w:p>
    <w:p>
      <w:r>
        <w:rPr>
          <w:b/>
        </w:rPr>
        <w:t xml:space="preserve">Esimerkki 6.6376</w:t>
      </w:r>
    </w:p>
    <w:p>
      <w:r>
        <w:t xml:space="preserve">Otsikko: Nimi: Ylennys. Lause 1: Kenny halusi saada ylennyksen töissä. Lause 2: Hänen pomonsa lupasi hänelle ylennyksen, kun hän oli saanut työnsä valmiiksi. Lause 3: Kenny työskenteli myöhään öisin keskeneräisten projektien parissa. Lause 4: Hän sai kaikki työnsä valmiiksi määräaikaan mennessä.</w:t>
      </w:r>
    </w:p>
    <w:p>
      <w:r>
        <w:rPr>
          <w:b/>
        </w:rPr>
        <w:t xml:space="preserve">Tulos</w:t>
      </w:r>
    </w:p>
    <w:p>
      <w:r>
        <w:t xml:space="preserve">Mutta kaikki hänen talossaan sairastuivat.</w:t>
      </w:r>
    </w:p>
    <w:p>
      <w:r>
        <w:rPr>
          <w:b/>
        </w:rPr>
        <w:t xml:space="preserve">Esimerkki 6.6377</w:t>
      </w:r>
    </w:p>
    <w:p>
      <w:r>
        <w:t xml:space="preserve">Otsikko: Pokemon. Lause 1: Robert tarkisti puhelimensa. Lause 2: Hän näki puistossa harvinaisen pokemonin. Lause 3: Hän juoksi niin nopeasti kuin pystyi. Lause 4: Hän tarkisti taas.</w:t>
      </w:r>
    </w:p>
    <w:p>
      <w:r>
        <w:rPr>
          <w:b/>
        </w:rPr>
        <w:t xml:space="preserve">Tulos</w:t>
      </w:r>
    </w:p>
    <w:p>
      <w:r>
        <w:t xml:space="preserve">Myöhemmin naapurini kertoi minulle, että hän näki minut ja nauroi minulle.</w:t>
      </w:r>
    </w:p>
    <w:p>
      <w:r>
        <w:rPr>
          <w:b/>
        </w:rPr>
        <w:t xml:space="preserve">Esimerkki 6.6378</w:t>
      </w:r>
    </w:p>
    <w:p>
      <w:r>
        <w:t xml:space="preserve">Otsikko: Kiitos, isä. Lause 1: Sain tänään moottoritiellä sakot. Lause 2: Nopeusmittarini hajosi muutama viikko sitten. Lause 3: Isäni on mekaanikko, mutta hän ei suostunut korjaamaan sitä. Lause 4: Hän sanoi, että minun pitäisi vain seurata liikennettä moottoritiellä.</w:t>
      </w:r>
    </w:p>
    <w:p>
      <w:r>
        <w:rPr>
          <w:b/>
        </w:rPr>
        <w:t xml:space="preserve">Tulos</w:t>
      </w:r>
    </w:p>
    <w:p>
      <w:r>
        <w:t xml:space="preserve">Nyt hän herää joka aamu sirkutuksen ääneen.</w:t>
      </w:r>
    </w:p>
    <w:p>
      <w:r>
        <w:rPr>
          <w:b/>
        </w:rPr>
        <w:t xml:space="preserve">Esimerkki 6.6379</w:t>
      </w:r>
    </w:p>
    <w:p>
      <w:r>
        <w:t xml:space="preserve">Otsikko: Nimi: Etana. Lause 1: Charles näki jotain kiinni kuistillaan. Lause 2: Se oli iso, lihava etana! Lause 3: Hän repi sen irti ja laittoi purkkiin. Lause 4: Hän tiesi, että hänen lapsensa haluaisivat leikkiä sillä.</w:t>
      </w:r>
    </w:p>
    <w:p>
      <w:r>
        <w:rPr>
          <w:b/>
        </w:rPr>
        <w:t xml:space="preserve">Tulos</w:t>
      </w:r>
    </w:p>
    <w:p>
      <w:r>
        <w:t xml:space="preserve">Andy luopui tenniksen pelaamisesta.</w:t>
      </w:r>
    </w:p>
    <w:p>
      <w:r>
        <w:rPr>
          <w:b/>
        </w:rPr>
        <w:t xml:space="preserve">Esimerkki 6.6380</w:t>
      </w:r>
    </w:p>
    <w:p>
      <w:r>
        <w:t xml:space="preserve">Otsikko: Nimi: Kirkkojuhla. Lause 1: Vein ystäväni kirkkojuhliin. Lause 2: Hän oli kotoisin muualta. Lause 3: Hän ei siis tuntenut ketään. Lause 4: Hän oli aluksi vähän ujo.</w:t>
      </w:r>
    </w:p>
    <w:p>
      <w:r>
        <w:rPr>
          <w:b/>
        </w:rPr>
        <w:t xml:space="preserve">Tulos</w:t>
      </w:r>
    </w:p>
    <w:p>
      <w:r>
        <w:t xml:space="preserve">He pystyivät ratkaisemaan hänen ongelmansa tunnissa.</w:t>
      </w:r>
    </w:p>
    <w:p>
      <w:r>
        <w:rPr>
          <w:b/>
        </w:rPr>
        <w:t xml:space="preserve">Esimerkki 6.6381</w:t>
      </w:r>
    </w:p>
    <w:p>
      <w:r>
        <w:t xml:space="preserve">Otsikko: Nimi: Maalaistalo. Lause 1: Katen perhe oli lähdössä matkalle Mississippiin. Lause 2: Kate oli varma, että matkasta tulisi tylsä. Lause 3: Mutta siellä oli hedelmäpuita ja kanoja jahdattavana. Lause 4: Hän ei enää uskonut, että matka olisi tylsä.</w:t>
      </w:r>
    </w:p>
    <w:p>
      <w:r>
        <w:rPr>
          <w:b/>
        </w:rPr>
        <w:t xml:space="preserve">Tulos</w:t>
      </w:r>
    </w:p>
    <w:p>
      <w:r>
        <w:t xml:space="preserve">Hän oli niin onnellinen, että itki.</w:t>
      </w:r>
    </w:p>
    <w:p>
      <w:r>
        <w:rPr>
          <w:b/>
        </w:rPr>
        <w:t xml:space="preserve">Esimerkki 6.6382</w:t>
      </w:r>
    </w:p>
    <w:p>
      <w:r>
        <w:t xml:space="preserve">Otsikko: Nimi: Pysäköintipaikka. Lause 1: Harry ja hänen lapsensa kävivät ostoksilla paikallisessa ostoskeskuksessa. Lause 2: Hän ei ajatellut katsoa rivinumeroa, kun hän pysäköi auton. Lause 3: He shoppailivat tuntikausia ja katsoivat elokuvan. Lause 4: Kun he palasivat parkkipaikalle, kukaan ei tiennyt, mihin hän oli pysäköinyt.</w:t>
      </w:r>
    </w:p>
    <w:p>
      <w:r>
        <w:rPr>
          <w:b/>
        </w:rPr>
        <w:t xml:space="preserve">Tulos</w:t>
      </w:r>
    </w:p>
    <w:p>
      <w:r>
        <w:t xml:space="preserve">Menin hänen autonsa konepellille, ja hän huusi ja kiljui perässäni.</w:t>
      </w:r>
    </w:p>
    <w:p>
      <w:r>
        <w:rPr>
          <w:b/>
        </w:rPr>
        <w:t xml:space="preserve">Esimerkki 6.6383</w:t>
      </w:r>
    </w:p>
    <w:p>
      <w:r>
        <w:t xml:space="preserve">Otsikko: Nimi: Jalkapallopeli. Lause 1: Molemmat joukkueet olivat valmiita pelaamaan. Lause 2: Se oli odotettu jalkapallo-ottelu. Lause 3: Kotijoukkue heitti viisisataa jaardia. Lause 4: He voittivat ylivoimaisesti.</w:t>
      </w:r>
    </w:p>
    <w:p>
      <w:r>
        <w:rPr>
          <w:b/>
        </w:rPr>
        <w:t xml:space="preserve">Tulos</w:t>
      </w:r>
    </w:p>
    <w:p>
      <w:r>
        <w:t xml:space="preserve">Minun piti mennä takaisin hakemaan vielä toinen.</w:t>
      </w:r>
    </w:p>
    <w:p>
      <w:r>
        <w:rPr>
          <w:b/>
        </w:rPr>
        <w:t xml:space="preserve">Esimerkki 6.6384</w:t>
      </w:r>
    </w:p>
    <w:p>
      <w:r>
        <w:t xml:space="preserve">Otsikko: Broadway. Lause 1: Charlie halusi mennä katsomaan Broadway-musikaalia. Lause 2: Hän oli New Yorkissa ja oli kuullut paljon hyvää Hamiltonista. Lause 3: Hän rakasti historiaa ja hip hopia. Lause 4: Liput maksoivat tuhat dollaria kappale.</w:t>
      </w:r>
    </w:p>
    <w:p>
      <w:r>
        <w:rPr>
          <w:b/>
        </w:rPr>
        <w:t xml:space="preserve">Tulos</w:t>
      </w:r>
    </w:p>
    <w:p>
      <w:r>
        <w:t xml:space="preserve">Viime viikolla hän sai toisen työpaikan, jotta hän pärjäisi.</w:t>
      </w:r>
    </w:p>
    <w:p>
      <w:r>
        <w:rPr>
          <w:b/>
        </w:rPr>
        <w:t xml:space="preserve">Esimerkki 6.6385</w:t>
      </w:r>
    </w:p>
    <w:p>
      <w:r>
        <w:t xml:space="preserve">Nimike: Avulias ystävä. Lause 1: Carl oli saapumassa lentokentältä kotiin. Lause 2: Hän halusi säästää taksissa. Lause 3: Hän kysyi ystävältään, voisiko tämä hakea hänet. Lause 4: Ystävä suostui.</w:t>
      </w:r>
    </w:p>
    <w:p>
      <w:r>
        <w:rPr>
          <w:b/>
        </w:rPr>
        <w:t xml:space="preserve">Tulos</w:t>
      </w:r>
    </w:p>
    <w:p>
      <w:r>
        <w:t xml:space="preserve">Jill on 45 minuuttia myöhässä.</w:t>
      </w:r>
    </w:p>
    <w:p>
      <w:r>
        <w:rPr>
          <w:b/>
        </w:rPr>
        <w:t xml:space="preserve">Esimerkki 6.6386</w:t>
      </w:r>
    </w:p>
    <w:p>
      <w:r>
        <w:t xml:space="preserve">Otsikko: Nimi: Täydellinen peli. Lause 1: Tim oli keilaamassa ystäviensä kanssa. Lause 2: Hän sai jatkuvasti strikejä. Lause 3: Jonkin ajan kuluttua hän oli lähellä täydellistä peliä. Lause 4: Yleisö kerääntyi ympärille.</w:t>
      </w:r>
    </w:p>
    <w:p>
      <w:r>
        <w:rPr>
          <w:b/>
        </w:rPr>
        <w:t xml:space="preserve">Tulos</w:t>
      </w:r>
    </w:p>
    <w:p>
      <w:r>
        <w:t xml:space="preserve">Maali pysyi kuorma-autossa.</w:t>
      </w:r>
    </w:p>
    <w:p>
      <w:r>
        <w:rPr>
          <w:b/>
        </w:rPr>
        <w:t xml:space="preserve">Esimerkki 6.6387</w:t>
      </w:r>
    </w:p>
    <w:p>
      <w:r>
        <w:t xml:space="preserve">Otsikko: Nimi: Opiskelu myöhään yöllä. Lause 1: Minulla oli suuri koe viime viikolla. Lause 2: Olin opiskellut sitä varten päiväkausia. Lause 3: Tenttiä edeltävänä iltana päätin vielä kerran tarkistaa muistiinpanoni. Lause 4: Menetin ajantajuni ja valvoin liian myöhään.</w:t>
      </w:r>
    </w:p>
    <w:p>
      <w:r>
        <w:rPr>
          <w:b/>
        </w:rPr>
        <w:t xml:space="preserve">Tulos</w:t>
      </w:r>
    </w:p>
    <w:p>
      <w:r>
        <w:t xml:space="preserve">Tulen kaipaamaan vanhoja työtovereitani.</w:t>
      </w:r>
    </w:p>
    <w:p>
      <w:r>
        <w:rPr>
          <w:b/>
        </w:rPr>
        <w:t xml:space="preserve">Esimerkki 6.6388</w:t>
      </w:r>
    </w:p>
    <w:p>
      <w:r>
        <w:t xml:space="preserve">Otsikko: Nimi: Kaulaliina. Lause 1: Nedin piti solmia ensimmäinen solmio. Lause 2: Hänen isänsä auttoi häntä ja näytti liikkeet peilistä. Lause 3: Mutta kun Ned yritti solmia solmion, hän teki kaiken väärin. Lause 4: Hän jäljitteli näkemiään käänteisiä liikkeitä.</w:t>
      </w:r>
    </w:p>
    <w:p>
      <w:r>
        <w:rPr>
          <w:b/>
        </w:rPr>
        <w:t xml:space="preserve">Tulos</w:t>
      </w:r>
    </w:p>
    <w:p>
      <w:r>
        <w:t xml:space="preserve">Vuotta myöhemmin Jenny oli saavuttanut tavoitepainonsa ja oli vihdoin onnellinen.</w:t>
      </w:r>
    </w:p>
    <w:p>
      <w:r>
        <w:rPr>
          <w:b/>
        </w:rPr>
        <w:t xml:space="preserve">Esimerkki 6.6389</w:t>
      </w:r>
    </w:p>
    <w:p>
      <w:r>
        <w:t xml:space="preserve">Otsikko: Nimi: Kadonnut koira. Lause 1: Olipa kerran pieni tyttö, jolla oli lemmikkikoira. Lause 2: Tyttö rakasti koiraa kovasti ja koira rakasti häntä. Lause 3: Eräänä päivänä koira näki jäniksen ja juoksi sen perässä. Lause 4: Tyttö ei löytänyt koiraansa, joten hän alkoi ripustaa lehtisiä.</w:t>
      </w:r>
    </w:p>
    <w:p>
      <w:r>
        <w:rPr>
          <w:b/>
        </w:rPr>
        <w:t xml:space="preserve">Tulos</w:t>
      </w:r>
    </w:p>
    <w:p>
      <w:r>
        <w:t xml:space="preserve">Toinen poika oli samanlainen, ja he puhuivat siitä yhdessä.</w:t>
      </w:r>
    </w:p>
    <w:p>
      <w:r>
        <w:rPr>
          <w:b/>
        </w:rPr>
        <w:t xml:space="preserve">Esimerkki 6.6390</w:t>
      </w:r>
    </w:p>
    <w:p>
      <w:r>
        <w:t xml:space="preserve">Otsikko: Nimi: Syntymäpäivä. Lause 1: Talo oli tyhjä, kun Jim heräsi. Lause 2: Jim yritti soittaa siskolleen, mutta kukaan ei vastannut. Lause 3: Hän meni kuitenkin töihin kuten tavallisesti. Lause 4: Kun hän tuli kotiin, häntä odotti yllätys.</w:t>
      </w:r>
    </w:p>
    <w:p>
      <w:r>
        <w:rPr>
          <w:b/>
        </w:rPr>
        <w:t xml:space="preserve">Tulos</w:t>
      </w:r>
    </w:p>
    <w:p>
      <w:r>
        <w:t xml:space="preserve">Hän soitti ja pyysi heitä palauttamaan hänelle rahansa.</w:t>
      </w:r>
    </w:p>
    <w:p>
      <w:r>
        <w:rPr>
          <w:b/>
        </w:rPr>
        <w:t xml:space="preserve">Esimerkki 6.6391</w:t>
      </w:r>
    </w:p>
    <w:p>
      <w:r>
        <w:t xml:space="preserve">Otsikko: Nimi: Appelsiinisooda. Lause 1: Kun olin kaksivuotias, olin kesällä automatkalla perheeni kanssa. Lause 2: Oli kuuma, joten pysähdyimme huoltoasemalle kylmille juomille. Lause 3: Isäni tankkasi, ja äitini ja veljeni menivät sisälle. Lause 4: Minut jätettiin ulos juomaan pitkä pullo appelsiinilimua yksin.</w:t>
      </w:r>
    </w:p>
    <w:p>
      <w:r>
        <w:rPr>
          <w:b/>
        </w:rPr>
        <w:t xml:space="preserve">Tulos</w:t>
      </w:r>
    </w:p>
    <w:p>
      <w:r>
        <w:t xml:space="preserve">Hänen piti pysäköidä ja odottaa auraa.</w:t>
      </w:r>
    </w:p>
    <w:p>
      <w:r>
        <w:rPr>
          <w:b/>
        </w:rPr>
        <w:t xml:space="preserve">Esimerkki 6.6392</w:t>
      </w:r>
    </w:p>
    <w:p>
      <w:r>
        <w:t xml:space="preserve">Otsikko: Title: Stray. Lause 1: Will tuli kotiin eräänä päivänä töiden jälkeen. Lause 2: Hänen ulko-ovellaan loikoili kulkukissa. Lause 3: Will toi kissalle kulhollisen maitoa. Lause 4: Seuraavana päivänä kissalle kävi samoin.</w:t>
      </w:r>
    </w:p>
    <w:p>
      <w:r>
        <w:rPr>
          <w:b/>
        </w:rPr>
        <w:t xml:space="preserve">Tulos</w:t>
      </w:r>
    </w:p>
    <w:p>
      <w:r>
        <w:t xml:space="preserve">Seuraavana päivänä satoi koko päivän - Tom hymyili.</w:t>
      </w:r>
    </w:p>
    <w:p>
      <w:r>
        <w:rPr>
          <w:b/>
        </w:rPr>
        <w:t xml:space="preserve">Esimerkki 6.6393</w:t>
      </w:r>
    </w:p>
    <w:p>
      <w:r>
        <w:t xml:space="preserve">Otsikko: Nimi: Tarvikemenot. Lause 1: Clara työskenteli ahkerasti koko kesän ja säästi rahaa. Lause 2: Hän tiesi, että hänen oli ostettava kaikki koulutarvikkeet itse. Lause 3: Clara vei listansa ostoskeskukseen bussilla. Lause 4: Hän käytti kaikki rahansa ostoskeskuksessa koulutarvikkeisiin.</w:t>
      </w:r>
    </w:p>
    <w:p>
      <w:r>
        <w:rPr>
          <w:b/>
        </w:rPr>
        <w:t xml:space="preserve">Tulos</w:t>
      </w:r>
    </w:p>
    <w:p>
      <w:r>
        <w:t xml:space="preserve">Hän oli helpottunut huomatessaan, että se oli vain hänen oma varjonsa.</w:t>
      </w:r>
    </w:p>
    <w:p>
      <w:r>
        <w:rPr>
          <w:b/>
        </w:rPr>
        <w:t xml:space="preserve">Esimerkki 6.6394</w:t>
      </w:r>
    </w:p>
    <w:p>
      <w:r>
        <w:t xml:space="preserve">Otsikko: Nimi: The Pizza Place. Lause 1: Antonio oli onnellinen. Lause 2: Hänen uudella pizzapaikallaan kävi hyvin kaupaksi. Lause 3: Hänen pizzapaikkansa oli muita parempi. Lause 4: Hän käytti vain tuoreimpia ja parhaita raaka-aineita.</w:t>
      </w:r>
    </w:p>
    <w:p>
      <w:r>
        <w:rPr>
          <w:b/>
        </w:rPr>
        <w:t xml:space="preserve">Tulos</w:t>
      </w:r>
    </w:p>
    <w:p>
      <w:r>
        <w:t xml:space="preserve">Hän piti luokan parhaan esityksen.</w:t>
      </w:r>
    </w:p>
    <w:p>
      <w:r>
        <w:rPr>
          <w:b/>
        </w:rPr>
        <w:t xml:space="preserve">Esimerkki 6.6395</w:t>
      </w:r>
    </w:p>
    <w:p>
      <w:r>
        <w:t xml:space="preserve">Otsikko: Otsikko: Tutki. Lause 1: Rick ja Carl halusivat tutustua vaaralliseen kaupunginosaan. Lause 2: Mutta nopeasti he alkoivat pelätä. Lause 3: He kävelivät kohti moottoritien alikulkua. Lause 4: Mutta koditon mies alkoi huutaa heille.</w:t>
      </w:r>
    </w:p>
    <w:p>
      <w:r>
        <w:rPr>
          <w:b/>
        </w:rPr>
        <w:t xml:space="preserve">Tulos</w:t>
      </w:r>
    </w:p>
    <w:p>
      <w:r>
        <w:t xml:space="preserve">Hyväntekeväisyysjärjestö valitsi minut, koska Jake päätti, että paineita oli liikaa.</w:t>
      </w:r>
    </w:p>
    <w:p>
      <w:r>
        <w:rPr>
          <w:b/>
        </w:rPr>
        <w:t xml:space="preserve">Esimerkki 6.6396</w:t>
      </w:r>
    </w:p>
    <w:p>
      <w:r>
        <w:t xml:space="preserve">Otsikko: Nimi: Vuohi. Lause 1: Vuohi meni navettaan. Lause 2: Kanat olivat ruokintapaikalla. Lause 3: Kanat ajoivat vuohen pois. Lause 4: Maanviljelijä ajoi lopulta kanat pois.</w:t>
      </w:r>
    </w:p>
    <w:p>
      <w:r>
        <w:rPr>
          <w:b/>
        </w:rPr>
        <w:t xml:space="preserve">Tulos</w:t>
      </w:r>
    </w:p>
    <w:p>
      <w:r>
        <w:t xml:space="preserve">Hänet todettiin syyttömäksi ja päästettiin vapaaksi.</w:t>
      </w:r>
    </w:p>
    <w:p>
      <w:r>
        <w:rPr>
          <w:b/>
        </w:rPr>
        <w:t xml:space="preserve">Esimerkki 6.6397</w:t>
      </w:r>
    </w:p>
    <w:p>
      <w:r>
        <w:t xml:space="preserve">Otsikko: Nimi: Lasku. Lause 1: Jonin piti maksaa kaapelilaskunsa. Lause 2: Ennen kuin hän lähti töistä, hän sai työtilirahansa. Lause 3: Niinpä Jon meni pankkiin lunastamaan shekkinsä. Lause 4: Jon käytti shekin rahat kaapelilaskunsa maksamiseen.</w:t>
      </w:r>
    </w:p>
    <w:p>
      <w:r>
        <w:rPr>
          <w:b/>
        </w:rPr>
        <w:t xml:space="preserve">Tulos</w:t>
      </w:r>
    </w:p>
    <w:p>
      <w:r>
        <w:t xml:space="preserve">Vältän nyt teknologiayhtiötä.</w:t>
      </w:r>
    </w:p>
    <w:p>
      <w:r>
        <w:rPr>
          <w:b/>
        </w:rPr>
        <w:t xml:space="preserve">Esimerkki 6.6398</w:t>
      </w:r>
    </w:p>
    <w:p>
      <w:r>
        <w:t xml:space="preserve">Otsikko: Nimi: Musiikkipalkinnot. Lause 1: Jelly oli niin väsynyt. Lause 2: Mutta hän halusi valvoa myöhään ja katsoa musiikkipalkintoja. Lause 3: Ne olivat vain ajoittain. Lause 4: Niinpä hän yritti parhaansa mukaan pysyä hereillä.</w:t>
      </w:r>
    </w:p>
    <w:p>
      <w:r>
        <w:rPr>
          <w:b/>
        </w:rPr>
        <w:t xml:space="preserve">Tulos</w:t>
      </w:r>
    </w:p>
    <w:p>
      <w:r>
        <w:t xml:space="preserve">April valitsi joitakin tavaroita, jotta hän selviäisi palkkapäivään asti.</w:t>
      </w:r>
    </w:p>
    <w:p>
      <w:r>
        <w:rPr>
          <w:b/>
        </w:rPr>
        <w:t xml:space="preserve">Esimerkki 6.6399</w:t>
      </w:r>
    </w:p>
    <w:p>
      <w:r>
        <w:t xml:space="preserve">Otsikko: Nimi: Koripallo. Lause 1: Jotkut teinit pelasivat koripalloa koulussa. Lause 2: Yksi heistä, Keith, heitti kolmen pisteen heiton ja voitti joukkueen. Lause 3: Hänen joukkuetoverinsa Sam antoi hänelle palkinnoksi keksin. Lause 4: Keith söi sen kiitollisena.</w:t>
      </w:r>
    </w:p>
    <w:p>
      <w:r>
        <w:rPr>
          <w:b/>
        </w:rPr>
        <w:t xml:space="preserve">Tulos</w:t>
      </w:r>
    </w:p>
    <w:p>
      <w:r>
        <w:t xml:space="preserve">Hän ryntäsi ulos talosta.</w:t>
      </w:r>
    </w:p>
    <w:p>
      <w:r>
        <w:rPr>
          <w:b/>
        </w:rPr>
        <w:t xml:space="preserve">Esimerkki 6.6400</w:t>
      </w:r>
    </w:p>
    <w:p>
      <w:r>
        <w:t xml:space="preserve">Otsikko: Otsikko: Terävä hattu. Lause 1: Sandra käytti koulussa aina terävää hattua. Lause 2: Hänestä se sai hänet näyttämään noidalta ja hän piti siitä. Lause 3: Mutta kaikki muut lapset pilkkasivat häntä sen takia. Lause 4: Niinpä hän päätti todistaa, että he olivat väärässä.</w:t>
      </w:r>
    </w:p>
    <w:p>
      <w:r>
        <w:rPr>
          <w:b/>
        </w:rPr>
        <w:t xml:space="preserve">Tulos</w:t>
      </w:r>
    </w:p>
    <w:p>
      <w:r>
        <w:t xml:space="preserve">Siellä Tom näki ensimmäistä kertaa elefantin läheltä ja henkilökohtaisesti.</w:t>
      </w:r>
    </w:p>
    <w:p>
      <w:r>
        <w:rPr>
          <w:b/>
        </w:rPr>
        <w:t xml:space="preserve">Esimerkki 6.6401</w:t>
      </w:r>
    </w:p>
    <w:p>
      <w:r>
        <w:t xml:space="preserve">Nimike: kesätyö. Lause 1: Hectorilla oli kesätyö, jossa hän leikkasi ruohoa naapurustossaan. Lause 2: Hänen oli lopetettava työt palatakseen kouluun. Lause 3: Hän oli huolissaan asiakkaistaan ja siitä, että heidän ruohonsa leikataan. Lause 4: Hectorin ystävä sanoi, että hän voisi tulla hänen tilalleen.</w:t>
      </w:r>
    </w:p>
    <w:p>
      <w:r>
        <w:rPr>
          <w:b/>
        </w:rPr>
        <w:t xml:space="preserve">Tulos</w:t>
      </w:r>
    </w:p>
    <w:p>
      <w:r>
        <w:t xml:space="preserve">Vaikka hän ei voittanut mitalia, hän oli ylpeä voidessaan edustaa maataan.</w:t>
      </w:r>
    </w:p>
    <w:p>
      <w:r>
        <w:rPr>
          <w:b/>
        </w:rPr>
        <w:t xml:space="preserve">Esimerkki 6.6402</w:t>
      </w:r>
    </w:p>
    <w:p>
      <w:r>
        <w:t xml:space="preserve">Otsikko: Nimi: Hyvin pakattu. Lause 1: Ostin eBaysta sarjakuvasivun taideteoksen. Lause 2: Esine oli pakattu pahvin väliin. Lause 3: Voileipä laitettiin maapähkinöillä pakattuun laatikkoon. Lause 4: Laatikossa oli merkintä älä taivuta.</w:t>
      </w:r>
    </w:p>
    <w:p>
      <w:r>
        <w:rPr>
          <w:b/>
        </w:rPr>
        <w:t xml:space="preserve">Tulos</w:t>
      </w:r>
    </w:p>
    <w:p>
      <w:r>
        <w:t xml:space="preserve">Jälleenmyyjä huijasi Brick Smashia.</w:t>
      </w:r>
    </w:p>
    <w:p>
      <w:r>
        <w:rPr>
          <w:b/>
        </w:rPr>
        <w:t xml:space="preserve">Esimerkki 6.6403</w:t>
      </w:r>
    </w:p>
    <w:p>
      <w:r>
        <w:t xml:space="preserve">Otsikko: Nimi: Gumball. Lause 1: Eräänä päivänä äitini osti minulle purkkapallon automaatista. Lause 2: Se oli kirkkaan sininen purukumi ja se oli hyvin kova. Lause 3: Purukumi oli niin kova, että pystyin tuskin pureskelemaan sitä. Lause 4: Vaikka sitä oli vaikea pureskella, puhalsin sillä suurimpia kuplia.</w:t>
      </w:r>
    </w:p>
    <w:p>
      <w:r>
        <w:rPr>
          <w:b/>
        </w:rPr>
        <w:t xml:space="preserve">Tulos</w:t>
      </w:r>
    </w:p>
    <w:p>
      <w:r>
        <w:t xml:space="preserve">Harry käveli ulos ovesta!</w:t>
      </w:r>
    </w:p>
    <w:p>
      <w:r>
        <w:rPr>
          <w:b/>
        </w:rPr>
        <w:t xml:space="preserve">Esimerkki 6.6404</w:t>
      </w:r>
    </w:p>
    <w:p>
      <w:r>
        <w:t xml:space="preserve">Otsikko: Nimi: Kortit. Lause 1: Mike halusi oppia tekemään korttitemppuja. Lause 2: Hän päätti ostaa televisiossa näkemänsä kirjan. Lause 3: Hän käytti viikkoja harjoitellakseen kirjan korttitemppuja. Lause 4: Hän meni näyttämään niitä ystävilleen.</w:t>
      </w:r>
    </w:p>
    <w:p>
      <w:r>
        <w:rPr>
          <w:b/>
        </w:rPr>
        <w:t xml:space="preserve">Tulos</w:t>
      </w:r>
    </w:p>
    <w:p>
      <w:r>
        <w:t xml:space="preserve">Kylie tunsi itsensä itsevarmaksi ja ylpeäksi.</w:t>
      </w:r>
    </w:p>
    <w:p>
      <w:r>
        <w:rPr>
          <w:b/>
        </w:rPr>
        <w:t xml:space="preserve">Esimerkki 6.6405</w:t>
      </w:r>
    </w:p>
    <w:p>
      <w:r>
        <w:t xml:space="preserve">Otsikko: Nimi: Meren pohja. Lause 1: Perheeni oli lomalla Floridassa. Lause 2: Olimme päättäneet viettää päivän lasipohjaisella veneretkellä. Lause 3: Nousimme laivaan ja suuntasimme alakertaan. Lause 4: Koko matkan ajan vesi oli sameaa, emmekä nähneet paljoakaan.</w:t>
      </w:r>
    </w:p>
    <w:p>
      <w:r>
        <w:rPr>
          <w:b/>
        </w:rPr>
        <w:t xml:space="preserve">Tulos</w:t>
      </w:r>
    </w:p>
    <w:p>
      <w:r>
        <w:t xml:space="preserve">En tee sitä enää koskaan.</w:t>
      </w:r>
    </w:p>
    <w:p>
      <w:r>
        <w:rPr>
          <w:b/>
        </w:rPr>
        <w:t xml:space="preserve">Esimerkki 6.6406</w:t>
      </w:r>
    </w:p>
    <w:p>
      <w:r>
        <w:t xml:space="preserve">Otsikko: Nimi: Korit. Lause 1: Laura kerää koreja. Lause 2: Hänellä on kokoelmassaan koreja kaikkialta maailmasta. Lause 3: Hän päätti mennä korinkudontakurssille. Lause 4: Laura menestyi kurssilla erinomaisesti.</w:t>
      </w:r>
    </w:p>
    <w:p>
      <w:r>
        <w:rPr>
          <w:b/>
        </w:rPr>
        <w:t xml:space="preserve">Tulos</w:t>
      </w:r>
    </w:p>
    <w:p>
      <w:r>
        <w:t xml:space="preserve">Hän huomasi, että hänen koko päänsä oli täynnä täitä!</w:t>
      </w:r>
    </w:p>
    <w:p>
      <w:r>
        <w:rPr>
          <w:b/>
        </w:rPr>
        <w:t xml:space="preserve">Esimerkki 6.6407</w:t>
      </w:r>
    </w:p>
    <w:p>
      <w:r>
        <w:t xml:space="preserve">Otsikko: Nimi: Taidematka. Lause 1: Mandy oli koulumatkalla taidemuseossa. Lause 2: Hän oli innoissaan nähdessään erityisesti yhden maalauksen. Lause 3: Hänen huolenaan opettaja sanoi, että se ei ollut heidän retkellään. Lause 4: Mandy riiteli, koska hän halusi kovasti nähdä maalauksen.</w:t>
      </w:r>
    </w:p>
    <w:p>
      <w:r>
        <w:rPr>
          <w:b/>
        </w:rPr>
        <w:t xml:space="preserve">Tulos</w:t>
      </w:r>
    </w:p>
    <w:p>
      <w:r>
        <w:t xml:space="preserve">Tom ei ollut enää innoissaan.</w:t>
      </w:r>
    </w:p>
    <w:p>
      <w:r>
        <w:rPr>
          <w:b/>
        </w:rPr>
        <w:t xml:space="preserve">Esimerkki 6.6408</w:t>
      </w:r>
    </w:p>
    <w:p>
      <w:r>
        <w:t xml:space="preserve">Otsikko: Nimi: Tylsä kirja. Lause 1: Tom osti uuden kirjan. Lause 2: Hän toivoi, että sen lukeminen olisi hauskaa. Lause 3: Sen sijaan se alkoi uskomattoman tylsästi. Lause 4: Tom päätti jatkaa lukemista toivoen, että se paranisi.</w:t>
      </w:r>
    </w:p>
    <w:p>
      <w:r>
        <w:rPr>
          <w:b/>
        </w:rPr>
        <w:t xml:space="preserve">Tulos</w:t>
      </w:r>
    </w:p>
    <w:p>
      <w:r>
        <w:t xml:space="preserve">Tom päätti olla juomatta enää niin paljon.</w:t>
      </w:r>
    </w:p>
    <w:p>
      <w:r>
        <w:rPr>
          <w:b/>
        </w:rPr>
        <w:t xml:space="preserve">Esimerkki 6.6409</w:t>
      </w:r>
    </w:p>
    <w:p>
      <w:r>
        <w:t xml:space="preserve">Otsikko: Nimi: Dump Buddy. Lause 1: Hän halusi ottaa koiransa mukaansa kaatopaikalle. Lause 2: Hän laittoi koiran kuorma-auton takapenkille. Lause 3: Hän ajoi kaupungin poikki kuorman kanssa. Lause 4: He saapuivat kaatopaikalle.</w:t>
      </w:r>
    </w:p>
    <w:p>
      <w:r>
        <w:rPr>
          <w:b/>
        </w:rPr>
        <w:t xml:space="preserve">Tulos</w:t>
      </w:r>
    </w:p>
    <w:p>
      <w:r>
        <w:t xml:space="preserve">Sitten lintuemo palasi ja lensi päähäni.</w:t>
      </w:r>
    </w:p>
    <w:p>
      <w:r>
        <w:rPr>
          <w:b/>
        </w:rPr>
        <w:t xml:space="preserve">Esimerkki 6.6410</w:t>
      </w:r>
    </w:p>
    <w:p>
      <w:r>
        <w:t xml:space="preserve">Otsikko: Joe. Lause 1: Joe tykkäsi juoda rankasti viikonloppuisin. Lause 2: Hän ei ollut siitä ylpeä, joten hän aikoi lopettaa sen. Lause 3: Viime viikonloppuna hän alkoi siis olla raitis. Lause 4: Hän meni baariin, mutta tilasi vain limonadin.</w:t>
      </w:r>
    </w:p>
    <w:p>
      <w:r>
        <w:rPr>
          <w:b/>
        </w:rPr>
        <w:t xml:space="preserve">Tulos</w:t>
      </w:r>
    </w:p>
    <w:p>
      <w:r>
        <w:t xml:space="preserve">Hän ei edes tunnistanut itseään.</w:t>
      </w:r>
    </w:p>
    <w:p>
      <w:r>
        <w:rPr>
          <w:b/>
        </w:rPr>
        <w:t xml:space="preserve">Esimerkki 6.6411</w:t>
      </w:r>
    </w:p>
    <w:p>
      <w:r>
        <w:t xml:space="preserve">Otsikko: Nimi: Lastentarha. Lause 1: Mary ja Ted saivat tietää odottavansa lasta. Lause 2: He päättivät muuttaa ylimääräisen makuuhuoneen lastenhuoneeksi. Lause 3: Pariskunta kävi ostamassa uudet kalusteet vauvakaupasta. Lause 4: He sisustivat ja maalasivat huoneen vaaleanvihreäksi.</w:t>
      </w:r>
    </w:p>
    <w:p>
      <w:r>
        <w:rPr>
          <w:b/>
        </w:rPr>
        <w:t xml:space="preserve">Tulos</w:t>
      </w:r>
    </w:p>
    <w:p>
      <w:r>
        <w:t xml:space="preserve">Sinä yönä koin niin paljon kipua, etten saanut unta.</w:t>
      </w:r>
    </w:p>
    <w:p>
      <w:r>
        <w:rPr>
          <w:b/>
        </w:rPr>
        <w:t xml:space="preserve">Esimerkki 6.6412</w:t>
      </w:r>
    </w:p>
    <w:p>
      <w:r>
        <w:t xml:space="preserve">Otsikko: Nimi: Finaali. Lause 1: Bobby oli valmis finaaliin. Lause 2: Hän oli opiskellut koko lukukauden. Lause 3: Hän valmistautui siihen ennakoivasti. Lause 4: Hän käveli sisään loppukokeeseen.</w:t>
      </w:r>
    </w:p>
    <w:p>
      <w:r>
        <w:rPr>
          <w:b/>
        </w:rPr>
        <w:t xml:space="preserve">Tulos</w:t>
      </w:r>
    </w:p>
    <w:p>
      <w:r>
        <w:t xml:space="preserve">Casey ei koskaan saanut selville, että hänen kaninsa tapettiin.</w:t>
      </w:r>
    </w:p>
    <w:p>
      <w:r>
        <w:rPr>
          <w:b/>
        </w:rPr>
        <w:t xml:space="preserve">Esimerkki 6.6413</w:t>
      </w:r>
    </w:p>
    <w:p>
      <w:r>
        <w:t xml:space="preserve">Otsikko: Nimi: Mansikat. Lause 1: Jude kävi viime viikonloppuna mansikanpoiminnassa perheensä kanssa. Lause 2: Koska hän ei ollut koskaan tehnyt niin, hän käytti aikansa hedelmien syömiseen. Lause 3: Hänen äitinsä käski häntä koko ajan laittamaan ne koriinsa. Lause 4: Mutta päivän päätteeksi hänellä oli siellä kolme mansikkaa.</w:t>
      </w:r>
    </w:p>
    <w:p>
      <w:r>
        <w:rPr>
          <w:b/>
        </w:rPr>
        <w:t xml:space="preserve">Tulos</w:t>
      </w:r>
    </w:p>
    <w:p>
      <w:r>
        <w:t xml:space="preserve">Valitettavasti se oli ihosyöpä.</w:t>
      </w:r>
    </w:p>
    <w:p>
      <w:r>
        <w:rPr>
          <w:b/>
        </w:rPr>
        <w:t xml:space="preserve">Esimerkki 6.6414</w:t>
      </w:r>
    </w:p>
    <w:p>
      <w:r>
        <w:t xml:space="preserve">Otsikko: Nimi: Limonadi. Lause 1: Heidi tarvitsi vielä viisi dollaria ostaakseen pelin. Lause 2: Hänen äitinsä sanoi, että hänen on ansaittava rahat. Lause 3: Heidi löysi sitruunoita ja päätti tehdä limonadia. Lause 4: Heidin limonadi oli naapuruston hitti.</w:t>
      </w:r>
    </w:p>
    <w:p>
      <w:r>
        <w:rPr>
          <w:b/>
        </w:rPr>
        <w:t xml:space="preserve">Tulos</w:t>
      </w:r>
    </w:p>
    <w:p>
      <w:r>
        <w:t xml:space="preserve">Cathy oli erittäin väsynyt siivottuaan kotiaan koko päivän.</w:t>
      </w:r>
    </w:p>
    <w:p>
      <w:r>
        <w:rPr>
          <w:b/>
        </w:rPr>
        <w:t xml:space="preserve">Esimerkki 6.6415</w:t>
      </w:r>
    </w:p>
    <w:p>
      <w:r>
        <w:t xml:space="preserve">Otsikko: Nimi: Uudet naapurit. Lause 1: Kelley katsoi ulos ikkunastaan. Lause 2: Hänellä on uudet naapurit. Lause 3: Hän juoksi heti ulos tervehtimään heitä. Lause 4: He tervehtivät häntä avosylin.</w:t>
      </w:r>
    </w:p>
    <w:p>
      <w:r>
        <w:rPr>
          <w:b/>
        </w:rPr>
        <w:t xml:space="preserve">Tulos</w:t>
      </w:r>
    </w:p>
    <w:p>
      <w:r>
        <w:t xml:space="preserve">John oli peloissaan, joten hän lähti, ja myyjä soitti poliisille.</w:t>
      </w:r>
    </w:p>
    <w:p>
      <w:r>
        <w:rPr>
          <w:b/>
        </w:rPr>
        <w:t xml:space="preserve">Esimerkki 6.6416</w:t>
      </w:r>
    </w:p>
    <w:p>
      <w:r>
        <w:t xml:space="preserve">Otsikko: Nimi: The Movie Date. Lause 1: Lisa ja James päättivät mennä elokuviin. Lause 2: James haki hänet klo 18.00. Lause 3: He saivat popcornia ja limsaa. Lause 4: He valitsivat takapenkit.</w:t>
      </w:r>
    </w:p>
    <w:p>
      <w:r>
        <w:rPr>
          <w:b/>
        </w:rPr>
        <w:t xml:space="preserve">Tulos</w:t>
      </w:r>
    </w:p>
    <w:p>
      <w:r>
        <w:t xml:space="preserve">Sarahilla oli iso sotku siivottavana!</w:t>
      </w:r>
    </w:p>
    <w:p>
      <w:r>
        <w:rPr>
          <w:b/>
        </w:rPr>
        <w:t xml:space="preserve">Esimerkki 6.6417</w:t>
      </w:r>
    </w:p>
    <w:p>
      <w:r>
        <w:t xml:space="preserve">Otsikko: Nimi: Yksityinen tila. Lause 1: Kate halusi rauhallisen paikan lukea. Lause 2: Kaikkialla, minne hän meni, oli joku jo paikalla. Lause 3: Hän ajatteli mennä autotalliin. Lause 4: Mutta siellä oli liian kylmä, eikä siellä ollut lämpöä.</w:t>
      </w:r>
    </w:p>
    <w:p>
      <w:r>
        <w:rPr>
          <w:b/>
        </w:rPr>
        <w:t xml:space="preserve">Tulos</w:t>
      </w:r>
    </w:p>
    <w:p>
      <w:r>
        <w:t xml:space="preserve">Onneksi hän onnistui pysymään turvassa, kunnes tärinä loppui.</w:t>
      </w:r>
    </w:p>
    <w:p>
      <w:r>
        <w:rPr>
          <w:b/>
        </w:rPr>
        <w:t xml:space="preserve">Esimerkki 6.6418</w:t>
      </w:r>
    </w:p>
    <w:p>
      <w:r>
        <w:t xml:space="preserve">Otsikko: Nimi: Sukellus. Lause 1: Deb ei ollut koskaan aikaisemmin sukeltanut. Lause 2: Yksi hänen ystävistään sai hänet lähtemään. Lause 3: He menivät läheiseen sukellusliikkeeseen. Lause 4: Koko kokemus oli Debistä jännittävä.</w:t>
      </w:r>
    </w:p>
    <w:p>
      <w:r>
        <w:rPr>
          <w:b/>
        </w:rPr>
        <w:t xml:space="preserve">Tulos</w:t>
      </w:r>
    </w:p>
    <w:p>
      <w:r>
        <w:t xml:space="preserve">Valitettavasti Tim vain pyöriskeli sängyssä.</w:t>
      </w:r>
    </w:p>
    <w:p>
      <w:r>
        <w:rPr>
          <w:b/>
        </w:rPr>
        <w:t xml:space="preserve">Esimerkki 6.6419</w:t>
      </w:r>
    </w:p>
    <w:p>
      <w:r>
        <w:t xml:space="preserve">Otsikko: Nimi: Petos. Lause 1: John oli ehdolla virkaan. Lause 2: Hänen ystävänsä kannattivat häntä, mutta sanoivat jatkuvasti ilkeitä asioita. Lause 3: Myös Johnin ystävät olivat ehdolla. Lause 4: John päätti olla tukematta heitä.</w:t>
      </w:r>
    </w:p>
    <w:p>
      <w:r>
        <w:rPr>
          <w:b/>
        </w:rPr>
        <w:t xml:space="preserve">Tulos</w:t>
      </w:r>
    </w:p>
    <w:p>
      <w:r>
        <w:t xml:space="preserve">Mies sai selville syyn, miksi hänen vaimonsa ei vastannut.</w:t>
      </w:r>
    </w:p>
    <w:p>
      <w:r>
        <w:rPr>
          <w:b/>
        </w:rPr>
        <w:t xml:space="preserve">Esimerkki 6.6420</w:t>
      </w:r>
    </w:p>
    <w:p>
      <w:r>
        <w:t xml:space="preserve">Otsikko: Nimi: Anteeksiantava isovanhemmat. Lause 1: Tim käyttäytyi huonosti kotona. Lause 2: Hänen vanhempansa yrittivät jatkuvasti nuhdella häntä. Lause 3: Hänen isovanhempansa yrittivät jatkuvasti puolustaa Timin energisyyttä. Lause 4: Lopulta Tim oli liikaa jopa heille.</w:t>
      </w:r>
    </w:p>
    <w:p>
      <w:r>
        <w:rPr>
          <w:b/>
        </w:rPr>
        <w:t xml:space="preserve">Tulos</w:t>
      </w:r>
    </w:p>
    <w:p>
      <w:r>
        <w:t xml:space="preserve">He menivät pizzeriaan syömään.</w:t>
      </w:r>
    </w:p>
    <w:p>
      <w:r>
        <w:rPr>
          <w:b/>
        </w:rPr>
        <w:t xml:space="preserve">Esimerkki 6.6421</w:t>
      </w:r>
    </w:p>
    <w:p>
      <w:r>
        <w:t xml:space="preserve">Otsikko: Nimi: Unohdettu kirja. Lause 1: Nora luki kirjaa. Lause 2: Hän otti kirjan mukaansa lääkärin vastaanotolle. Lause 3: Nora unohti kirjan lääkärin vastaanotolle. Lause 4: Nora tajusi unohtaneensa kirjan.</w:t>
      </w:r>
    </w:p>
    <w:p>
      <w:r>
        <w:rPr>
          <w:b/>
        </w:rPr>
        <w:t xml:space="preserve">Tulos</w:t>
      </w:r>
    </w:p>
    <w:p>
      <w:r>
        <w:t xml:space="preserve">Erma kasvoi myöhemmin kuuluisaksi entomologiksi.</w:t>
      </w:r>
    </w:p>
    <w:p>
      <w:r>
        <w:rPr>
          <w:b/>
        </w:rPr>
        <w:t xml:space="preserve">Esimerkki 6.6422</w:t>
      </w:r>
    </w:p>
    <w:p>
      <w:r>
        <w:t xml:space="preserve">Otsikko: Nimi: Loukkaantuminen. Lause 1: Veljekset painivat etupihalla. Lause 2: Toinen veli huusi toista lopettamaan. Lause 3: Toinen veli nousi nopeasti ylös. Lause 4: Huutavalla veljellä oli olkapää sijoiltaan.</w:t>
      </w:r>
    </w:p>
    <w:p>
      <w:r>
        <w:rPr>
          <w:b/>
        </w:rPr>
        <w:t xml:space="preserve">Tulos</w:t>
      </w:r>
    </w:p>
    <w:p>
      <w:r>
        <w:t xml:space="preserve">Rupert yritti tehdä katoamisilmoituksen.</w:t>
      </w:r>
    </w:p>
    <w:p>
      <w:r>
        <w:rPr>
          <w:b/>
        </w:rPr>
        <w:t xml:space="preserve">Esimerkki 6.6423</w:t>
      </w:r>
    </w:p>
    <w:p>
      <w:r>
        <w:t xml:space="preserve">Otsikko: Nimi: Huoneäiti. Lause 1: Joka kouluvuosi Jaden pyytää äitiään huoneäidiksi. Lause 2: Jadenin äiti päätti, että tänä vuonna hän jättää sen väliin. Lause 3: Jaden alkoi itkeä, kun hänen äitinsä kertoi, ettei hän aio tehdä sitä. Lause 4: Jadenin äiti tunsi syyllisyyttä.</w:t>
      </w:r>
    </w:p>
    <w:p>
      <w:r>
        <w:rPr>
          <w:b/>
        </w:rPr>
        <w:t xml:space="preserve">Tulos</w:t>
      </w:r>
    </w:p>
    <w:p>
      <w:r>
        <w:t xml:space="preserve">Pyöriessään ja pyöriskeltyään hän onnistui vihdoin nukkumaan rauhallisesti.</w:t>
      </w:r>
    </w:p>
    <w:p>
      <w:r>
        <w:rPr>
          <w:b/>
        </w:rPr>
        <w:t xml:space="preserve">Esimerkki 6.6424</w:t>
      </w:r>
    </w:p>
    <w:p>
      <w:r>
        <w:t xml:space="preserve">Otsikko: Nimi: Bully. Lause 1: Xeno Mcmeano oli erittäin taitava tehtävässään. Lause 2: Valitettavasti hän oli myös hyvin omapäinen ja tykkäsi riidellä. Lause 3: Tämä sai ihmiset luonnollisesti inhoamaan häntä, vaikka hän oli oikeassa. Lause 4: Xeno ajatteli, että ehkä hänen pitäisi tulla ystävällisemmäksi ja lempeämmäksi.</w:t>
      </w:r>
    </w:p>
    <w:p>
      <w:r>
        <w:rPr>
          <w:b/>
        </w:rPr>
        <w:t xml:space="preserve">Tulos</w:t>
      </w:r>
    </w:p>
    <w:p>
      <w:r>
        <w:t xml:space="preserve">Se merkitsi hänelle paljon enemmän kuin hän luulikaan.</w:t>
      </w:r>
    </w:p>
    <w:p>
      <w:r>
        <w:rPr>
          <w:b/>
        </w:rPr>
        <w:t xml:space="preserve">Esimerkki 6.6425</w:t>
      </w:r>
    </w:p>
    <w:p>
      <w:r>
        <w:t xml:space="preserve">Otsikko: Nimi: Walking Home. Lause 1: Kävelin koulusta kotiin kolme kertaa. Lause 2: Se oli kuuden kilometrin kävelymatka. Lause 3: Minulla oli koulun jälkeen tekemistä, enkä voinut mennä bussilla. Lause 4: Äitini unohti minut eikä katsonut perääni.</w:t>
      </w:r>
    </w:p>
    <w:p>
      <w:r>
        <w:rPr>
          <w:b/>
        </w:rPr>
        <w:t xml:space="preserve">Tulos</w:t>
      </w:r>
    </w:p>
    <w:p>
      <w:r>
        <w:t xml:space="preserve">Hän yritti olla varovaisempi siitä lähtien.</w:t>
      </w:r>
    </w:p>
    <w:p>
      <w:r>
        <w:rPr>
          <w:b/>
        </w:rPr>
        <w:t xml:space="preserve">Esimerkki 6.6426</w:t>
      </w:r>
    </w:p>
    <w:p>
      <w:r>
        <w:t xml:space="preserve">Otsikko: Nimi: Broken Window. Lause 1: Pojat pelasivat jalkapalloa ulkona. Lause 2: Yksi poika potkaisi vahingossa pallon naapurin ikkunaan. Lause 3: Vihainen naapuri juoksi ulos talostaan. Lause 4: Hän huusi pojille.</w:t>
      </w:r>
    </w:p>
    <w:p>
      <w:r>
        <w:rPr>
          <w:b/>
        </w:rPr>
        <w:t xml:space="preserve">Tulos</w:t>
      </w:r>
    </w:p>
    <w:p>
      <w:r>
        <w:t xml:space="preserve">Toisella yrityksellä hän oli paljon valppaampi.</w:t>
      </w:r>
    </w:p>
    <w:p>
      <w:r>
        <w:rPr>
          <w:b/>
        </w:rPr>
        <w:t xml:space="preserve">Esimerkki 6.6427</w:t>
      </w:r>
    </w:p>
    <w:p>
      <w:r>
        <w:t xml:space="preserve">Otsikko: Nimi: Donin pikku temppu. Lause 1: Donilla oli aamulla aikainen lähtö. Lause 2: Hän aikoi pelata kierroksen golfia. Lause 3: Hänen naapureillaan oli juhlat, jotka estivät Donia nukkumasta. Lause 4: Kun hän pelasi, hän huomasi, että univaje auttoi häntä.</w:t>
      </w:r>
    </w:p>
    <w:p>
      <w:r>
        <w:rPr>
          <w:b/>
        </w:rPr>
        <w:t xml:space="preserve">Tulos</w:t>
      </w:r>
    </w:p>
    <w:p>
      <w:r>
        <w:t xml:space="preserve">Ystävä löysi sen lattialta.</w:t>
      </w:r>
    </w:p>
    <w:p>
      <w:r>
        <w:rPr>
          <w:b/>
        </w:rPr>
        <w:t xml:space="preserve">Esimerkki 6.6428</w:t>
      </w:r>
    </w:p>
    <w:p>
      <w:r>
        <w:t xml:space="preserve">Otsikko: Nimi: Ostaminen. Lause 1: Sam oli ostamassa elintarvikkeita. Lause 2: Hän osti kaiken, mitä listalla oli. Lause 3: Hän päätti ostaa myös muutaman ylimääräisen. Lause 4: Sam maksoi ja ajoi kotiin perheensä luo.</w:t>
      </w:r>
    </w:p>
    <w:p>
      <w:r>
        <w:rPr>
          <w:b/>
        </w:rPr>
        <w:t xml:space="preserve">Tulos</w:t>
      </w:r>
    </w:p>
    <w:p>
      <w:r>
        <w:t xml:space="preserve">Heräsin seuraavana aamuna ja olin hyvin väsynyt heräämisestä.</w:t>
      </w:r>
    </w:p>
    <w:p>
      <w:r>
        <w:rPr>
          <w:b/>
        </w:rPr>
        <w:t xml:space="preserve">Esimerkki 6.6429</w:t>
      </w:r>
    </w:p>
    <w:p>
      <w:r>
        <w:t xml:space="preserve">Otsikko: Nimi: Päivämäärä. Lause 1: Janellella oli kuumat treffit. Lause 2: Se oli miehen kanssa, jonka hän tapasi netissä. Lause 3: Kun hän saapui ravintolaan, hän ei nähnyt miestä. Lause 4: Kävi ilmi, että mies oli valehdellut ulkonäöstään.</w:t>
      </w:r>
    </w:p>
    <w:p>
      <w:r>
        <w:rPr>
          <w:b/>
        </w:rPr>
        <w:t xml:space="preserve">Tulos</w:t>
      </w:r>
    </w:p>
    <w:p>
      <w:r>
        <w:t xml:space="preserve">Ensimmäisellä metsästyskerrallaan Larry sai pussillisen villiä javelinaa.</w:t>
      </w:r>
    </w:p>
    <w:p>
      <w:r>
        <w:rPr>
          <w:b/>
        </w:rPr>
        <w:t xml:space="preserve">Esimerkki 6.6430</w:t>
      </w:r>
    </w:p>
    <w:p>
      <w:r>
        <w:t xml:space="preserve">Otsikko: Huomio. Lause 1: Miehet seisoivat varuillaan. Lause 2: Heidän komentajansa kertoi heille, että he ovat levossa. Lause 3: Miehet rentoutuivat hieman. Lause 4: Komentaja käski heidän levätä.</w:t>
      </w:r>
    </w:p>
    <w:p>
      <w:r>
        <w:rPr>
          <w:b/>
        </w:rPr>
        <w:t xml:space="preserve">Tulos</w:t>
      </w:r>
    </w:p>
    <w:p>
      <w:r>
        <w:t xml:space="preserve">Mutta hän tiesi, että tämä oli terveellisen elämäntavan alku.</w:t>
      </w:r>
    </w:p>
    <w:p>
      <w:r>
        <w:rPr>
          <w:b/>
        </w:rPr>
        <w:t xml:space="preserve">Esimerkki 6.6431</w:t>
      </w:r>
    </w:p>
    <w:p>
      <w:r>
        <w:t xml:space="preserve">Otsikko: Nimi: Roller Blade Race. Lause 1: Mike sanoo olevansa Robia nopeampi rullaluistimilla. Lause 2: Kerroin siitä Robille ja hän suuttui. Lause 3: Rob sanoo olevansa nopein. Lause 4: Laitoin heidät kilpailemaan siitä, kumpi on nopeampi.</w:t>
      </w:r>
    </w:p>
    <w:p>
      <w:r>
        <w:rPr>
          <w:b/>
        </w:rPr>
        <w:t xml:space="preserve">Tulos</w:t>
      </w:r>
    </w:p>
    <w:p>
      <w:r>
        <w:t xml:space="preserve">Tim hyväksyi sen.</w:t>
      </w:r>
    </w:p>
    <w:p>
      <w:r>
        <w:rPr>
          <w:b/>
        </w:rPr>
        <w:t xml:space="preserve">Esimerkki 6.6432</w:t>
      </w:r>
    </w:p>
    <w:p>
      <w:r>
        <w:t xml:space="preserve">Otsikko: Nimi: Päivämäärä. Lause 1: Julia halusi seurustella jalkapallojoukkueen pelinrakentajan Ronin kanssa. Lause 2: Hän oli sinkku, mutta komea ja pelottava! Lause 3: Lopulta Julia sai tarpeeksi rohkeutta pyytää Ronia treffeille. Lause 4: Hänen yllätyksekseen Ron suostui hänen tarjoukseensa!</w:t>
      </w:r>
    </w:p>
    <w:p>
      <w:r>
        <w:rPr>
          <w:b/>
        </w:rPr>
        <w:t xml:space="preserve">Tulos</w:t>
      </w:r>
    </w:p>
    <w:p>
      <w:r>
        <w:t xml:space="preserve">He saivat Jaken helposti kiinni ja pidättivät hänet.</w:t>
      </w:r>
    </w:p>
    <w:p>
      <w:r>
        <w:rPr>
          <w:b/>
        </w:rPr>
        <w:t xml:space="preserve">Esimerkki 6.6433</w:t>
      </w:r>
    </w:p>
    <w:p>
      <w:r>
        <w:t xml:space="preserve">Otsikko: Charlie Horse. Lause 1: Sain Charlie Hevosen, kun olin nelivuotias. Lause 2: Se on ruskea pehmohevonen, ja 35-vuotiaana nukun yhä öisin sen kanssa. Lause 3: Se oli paras ystäväni, ja se makasi aina sänkyni päädyssä. Lause 4: Asetin sen viereeni ja haistelin sen pehmeää turkkia joka ilta.</w:t>
      </w:r>
    </w:p>
    <w:p>
      <w:r>
        <w:rPr>
          <w:b/>
        </w:rPr>
        <w:t xml:space="preserve">Tulos</w:t>
      </w:r>
    </w:p>
    <w:p>
      <w:r>
        <w:t xml:space="preserve">Niinpä Laura hylkäsi nopeasti ajatuksensa maissipuutarhasta.</w:t>
      </w:r>
    </w:p>
    <w:p>
      <w:r>
        <w:rPr>
          <w:b/>
        </w:rPr>
        <w:t xml:space="preserve">Esimerkki 6.6434</w:t>
      </w:r>
    </w:p>
    <w:p>
      <w:r>
        <w:t xml:space="preserve">Otsikko: Nimi: Uusi takki. Lause 1: Marian isoäiti halusi ostaa hänelle uuden takin. Lause 2: He kävivät yhdessä ostoksilla etsimässä jotain täydellistä. Lause 3: Valitettavasti mikään ei ollut aivan oikein. Lause 4: Sitten Maria huomasi upean violetin takin.</w:t>
      </w:r>
    </w:p>
    <w:p>
      <w:r>
        <w:rPr>
          <w:b/>
        </w:rPr>
        <w:t xml:space="preserve">Tulos</w:t>
      </w:r>
    </w:p>
    <w:p>
      <w:r>
        <w:t xml:space="preserve">Paljon vettä, ja hän oli pian taas jaloillaan.</w:t>
      </w:r>
    </w:p>
    <w:p>
      <w:r>
        <w:rPr>
          <w:b/>
        </w:rPr>
        <w:t xml:space="preserve">Esimerkki 6.6435</w:t>
      </w:r>
    </w:p>
    <w:p>
      <w:r>
        <w:t xml:space="preserve">Otsikko: Cutting School. Lause 1: Peter ei halunnut mennä iltapäivän tunneille. Lause 2: Hän päätti sen sijaan lintsata. Lause 3: Rehtori näki hänen lähtevän. Lause 4: Hän juoksi Peterin perään ja sai hänet kiinni.</w:t>
      </w:r>
    </w:p>
    <w:p>
      <w:r>
        <w:rPr>
          <w:b/>
        </w:rPr>
        <w:t xml:space="preserve">Tulos</w:t>
      </w:r>
    </w:p>
    <w:p>
      <w:r>
        <w:t xml:space="preserve">Timin tyttöystävä suostui vastahakoisesti.</w:t>
      </w:r>
    </w:p>
    <w:p>
      <w:r>
        <w:rPr>
          <w:b/>
        </w:rPr>
        <w:t xml:space="preserve">Esimerkki 6.6436</w:t>
      </w:r>
    </w:p>
    <w:p>
      <w:r>
        <w:t xml:space="preserve">Otsikko: Nimi: The Stain. Lause 1: Steve söi lounastauollaan ravintolassa. Lause 2: Hän läikytti tomaattikastiketta paidalleen. Lause 3: Steve ei saanut kastiketta pois paidastaan. Lause 4: Hän palasi töihin.</w:t>
      </w:r>
    </w:p>
    <w:p>
      <w:r>
        <w:rPr>
          <w:b/>
        </w:rPr>
        <w:t xml:space="preserve">Tulos</w:t>
      </w:r>
    </w:p>
    <w:p>
      <w:r>
        <w:t xml:space="preserve">Hän ei enää koskaan nähnyt tuota paperimuurahaisen mallia.</w:t>
      </w:r>
    </w:p>
    <w:p>
      <w:r>
        <w:rPr>
          <w:b/>
        </w:rPr>
        <w:t xml:space="preserve">Esimerkki 6.6437</w:t>
      </w:r>
    </w:p>
    <w:p>
      <w:r>
        <w:t xml:space="preserve">Otsikko: Nimi: Pannukakut. Lause 1: Sandy rakasti aamiaisen valmistamista. Lause 2: Hän teki ystävilleen kasan pannukakkuja. Lause 3: He ahmivat ne kaikki muutamassa minuutissa. Lause 4: Sandy suunnitteli, millaisia hän tekisi seuraavalla viikolla.</w:t>
      </w:r>
    </w:p>
    <w:p>
      <w:r>
        <w:rPr>
          <w:b/>
        </w:rPr>
        <w:t xml:space="preserve">Tulos</w:t>
      </w:r>
    </w:p>
    <w:p>
      <w:r>
        <w:t xml:space="preserve">Sue oli niin innoissaan ja iloinen, että hän oli menossa tanssiaisiin.</w:t>
      </w:r>
    </w:p>
    <w:p>
      <w:r>
        <w:rPr>
          <w:b/>
        </w:rPr>
        <w:t xml:space="preserve">Esimerkki 6.6438</w:t>
      </w:r>
    </w:p>
    <w:p>
      <w:r>
        <w:t xml:space="preserve">Otsikko: Quinn kokeilee NFL:ää. Lause 1: Quinn on aina halunnut pelata NFL:ssä. Lause 2: Hän harjoitteli koko vuoden saadakseen yhden mahdollisuuden päästä try-outille. Lause 3: Koe-esiintymispäivänä Quin antaa kaikkensa. Lause 4: Antaessaan kaikkensa Quin loukkaa jalkansa.</w:t>
      </w:r>
    </w:p>
    <w:p>
      <w:r>
        <w:rPr>
          <w:b/>
        </w:rPr>
        <w:t xml:space="preserve">Tulos</w:t>
      </w:r>
    </w:p>
    <w:p>
      <w:r>
        <w:t xml:space="preserve">Eve vei Sherryn kotiin.</w:t>
      </w:r>
    </w:p>
    <w:p>
      <w:r>
        <w:rPr>
          <w:b/>
        </w:rPr>
        <w:t xml:space="preserve">Esimerkki 6.6439</w:t>
      </w:r>
    </w:p>
    <w:p>
      <w:r>
        <w:t xml:space="preserve">Otsikko: Nimi: Rap-musiikki. Lause 1: Tim kuunteli mielellään rap-musiikkia. Lause 2: Valitettavasti hänen vanhempansa inhosivat sitä. Lause 3: Hän yritti salakuljettaa cd-levyjä. Lause 4: Hänen vanhempansa löysivät ne aina.</w:t>
      </w:r>
    </w:p>
    <w:p>
      <w:r>
        <w:rPr>
          <w:b/>
        </w:rPr>
        <w:t xml:space="preserve">Tulos</w:t>
      </w:r>
    </w:p>
    <w:p>
      <w:r>
        <w:t xml:space="preserve">Onneksi hän sai kiinni toisen bussipysäkin myöhemmin.</w:t>
      </w:r>
    </w:p>
    <w:p>
      <w:r>
        <w:rPr>
          <w:b/>
        </w:rPr>
        <w:t xml:space="preserve">Esimerkki 6.6440</w:t>
      </w:r>
    </w:p>
    <w:p>
      <w:r>
        <w:t xml:space="preserve">Otsikko: Nimi: Liian paljon viiniä. Lause 1: Tomilla oli sokkotreffit. Lause 2: Hän oli hermostunut siitä. Lause 3: Hän saapui ravintolaan aikaisin ja alkoi juoda. Lause 4: Jonkin ajan kuluttua hän joi liikaa viiniä.</w:t>
      </w:r>
    </w:p>
    <w:p>
      <w:r>
        <w:rPr>
          <w:b/>
        </w:rPr>
        <w:t xml:space="preserve">Tulos</w:t>
      </w:r>
    </w:p>
    <w:p>
      <w:r>
        <w:t xml:space="preserve">He varasivat hotellin Waikikista ja viettivät lomaa koko viikon.</w:t>
      </w:r>
    </w:p>
    <w:p>
      <w:r>
        <w:rPr>
          <w:b/>
        </w:rPr>
        <w:t xml:space="preserve">Esimerkki 6.6441</w:t>
      </w:r>
    </w:p>
    <w:p>
      <w:r>
        <w:t xml:space="preserve">Otsikko: Nimi: Dokumenttielokuva. Lause 1: Tyttö katseli jotain mukaansatempaavaa. Lause 2: Se oli dokumentti oikeudenkäynnistä. Lause 3: Hän istui istuimensa reunalla, kunnes se oli ohi. Lause 4: Hän googlasi löytääkseen lisää tällaisia dokumentteja.</w:t>
      </w:r>
    </w:p>
    <w:p>
      <w:r>
        <w:rPr>
          <w:b/>
        </w:rPr>
        <w:t xml:space="preserve">Tulos</w:t>
      </w:r>
    </w:p>
    <w:p>
      <w:r>
        <w:t xml:space="preserve">Ashley pelasti Garyn jälki-istunnolta.</w:t>
      </w:r>
    </w:p>
    <w:p>
      <w:r>
        <w:rPr>
          <w:b/>
        </w:rPr>
        <w:t xml:space="preserve">Esimerkki 6.6442</w:t>
      </w:r>
    </w:p>
    <w:p>
      <w:r>
        <w:t xml:space="preserve">Nimike: pyöräily. Lause 1: Andrew kutsuttiin pyöräilemään ystäviensä kanssa. Lause 2: Niinpä Andrew meni pyöräkauppaan ja hankki hyvän pyörän. Lause 3: Hän piti uudesta pyörästään. Lause 4: Hänen ystävänsä ihastuivat, kun he näkivät sen.</w:t>
      </w:r>
    </w:p>
    <w:p>
      <w:r>
        <w:rPr>
          <w:b/>
        </w:rPr>
        <w:t xml:space="preserve">Tulos</w:t>
      </w:r>
    </w:p>
    <w:p>
      <w:r>
        <w:t xml:space="preserve">Jessica oli iloinen siitä, että hänen poikansa oppi uimaan.</w:t>
      </w:r>
    </w:p>
    <w:p>
      <w:r>
        <w:rPr>
          <w:b/>
        </w:rPr>
        <w:t xml:space="preserve">Esimerkki 6.6443</w:t>
      </w:r>
    </w:p>
    <w:p>
      <w:r>
        <w:t xml:space="preserve">Otsikko: Nimi: Uusi elokuva. Lause 1: Tulossa on uusi elokuva, jonka Carl todella haluaa nähdä. Lause 2: Elokuvassa esiintyi Carlin suosikkinäyttelijä. Lause 3: Carl osti lipun elokuvaan netistä. Lause 4: Hän meni teatteriin katsomaan elokuvaa.</w:t>
      </w:r>
    </w:p>
    <w:p>
      <w:r>
        <w:rPr>
          <w:b/>
        </w:rPr>
        <w:t xml:space="preserve">Tulos</w:t>
      </w:r>
    </w:p>
    <w:p>
      <w:r>
        <w:t xml:space="preserve">Yhtäkkiä, kun hän tuli kotiin tauolle, hänellä oli 5 reikää.</w:t>
      </w:r>
    </w:p>
    <w:p>
      <w:r>
        <w:rPr>
          <w:b/>
        </w:rPr>
        <w:t xml:space="preserve">Esimerkki 6.6444</w:t>
      </w:r>
    </w:p>
    <w:p>
      <w:r>
        <w:t xml:space="preserve">Otsikko: Nimi: Vesi moottorissa. Lause 1: Cody ajoi autollaan läpi sateen. Lause 2: Katu tulvi. Lause 3: Cody yritti kulkea tulvivan kadun läpi. Lause 4: Vettä pääsi hänen moottoriinsa.</w:t>
      </w:r>
    </w:p>
    <w:p>
      <w:r>
        <w:rPr>
          <w:b/>
        </w:rPr>
        <w:t xml:space="preserve">Tulos</w:t>
      </w:r>
    </w:p>
    <w:p>
      <w:r>
        <w:t xml:space="preserve">Tyttö jäi yksin.</w:t>
      </w:r>
    </w:p>
    <w:p>
      <w:r>
        <w:rPr>
          <w:b/>
        </w:rPr>
        <w:t xml:space="preserve">Esimerkki 6.6445</w:t>
      </w:r>
    </w:p>
    <w:p>
      <w:r>
        <w:t xml:space="preserve">Otsikko: Nimi: Puhelimen korjaus. Lause 1: Scott työskenteli matkapuhelinten korjaamossa. Lause 2: Eräänä päivänä hänen pomonsa toi hänelle täysin tuhoutuneen puhelimen. Lause 3: Scott teki kovasti töitä yrittäessään korjata sen. Lause 4: Hän laittoi kaiken paikoilleen ja sai puhelimen toimimaan.</w:t>
      </w:r>
    </w:p>
    <w:p>
      <w:r>
        <w:rPr>
          <w:b/>
        </w:rPr>
        <w:t xml:space="preserve">Tulos</w:t>
      </w:r>
    </w:p>
    <w:p>
      <w:r>
        <w:t xml:space="preserve">Hän otti kiven ja alkoi taas soittaa.</w:t>
      </w:r>
    </w:p>
    <w:p>
      <w:r>
        <w:rPr>
          <w:b/>
        </w:rPr>
        <w:t xml:space="preserve">Esimerkki 6.6446</w:t>
      </w:r>
    </w:p>
    <w:p>
      <w:r>
        <w:t xml:space="preserve">Nimike: autotallimyynti. Lause 1: John käveli kotiinsa. Lause 2: John näki autotallimyynnin. Lause 3: John tutustui tavaroihin. Lause 4: John löysi harvinaisen esineen, jonka hän voisi myydä voitolla.</w:t>
      </w:r>
    </w:p>
    <w:p>
      <w:r>
        <w:rPr>
          <w:b/>
        </w:rPr>
        <w:t xml:space="preserve">Tulos</w:t>
      </w:r>
    </w:p>
    <w:p>
      <w:r>
        <w:t xml:space="preserve">Hänen oli improvisoitava.</w:t>
      </w:r>
    </w:p>
    <w:p>
      <w:r>
        <w:rPr>
          <w:b/>
        </w:rPr>
        <w:t xml:space="preserve">Esimerkki 6.6447</w:t>
      </w:r>
    </w:p>
    <w:p>
      <w:r>
        <w:t xml:space="preserve">Otsikko: Nimi: Investointi. Lause 1: Andy oli hyvin varakas ja sijoitti muihin yrityksiin. Lause 2: Hän halusi tienata mahdollisimman paljon rahaa, joten tämä sopi hyvin. Lause 3: Hän teki erittäin hyviä sijoituksia, joten hän oli tyytyväinen. Lause 4: Eräänä päivänä Andy ei pitänyt tekemästään sijoituksesta.</w:t>
      </w:r>
    </w:p>
    <w:p>
      <w:r>
        <w:rPr>
          <w:b/>
        </w:rPr>
        <w:t xml:space="preserve">Tulos</w:t>
      </w:r>
    </w:p>
    <w:p>
      <w:r>
        <w:t xml:space="preserve">Laura osti tuotteensa videopelillään ja oli onnellinen!</w:t>
      </w:r>
    </w:p>
    <w:p>
      <w:r>
        <w:rPr>
          <w:b/>
        </w:rPr>
        <w:t xml:space="preserve">Esimerkki 6.6448</w:t>
      </w:r>
    </w:p>
    <w:p>
      <w:r>
        <w:t xml:space="preserve">Otsikko: Nimi: Crash. Lause 1: Olin matkalla hakemaan sulhastani töistä. Lause 2: Pizza Hutin kuljettaja oli hyvin kärsimätön. Lause 3: Hän ei halunnut odottaa liikenteen pysähtymistä. Lause 4: Hän ajoi ulos katsomatta.</w:t>
      </w:r>
    </w:p>
    <w:p>
      <w:r>
        <w:rPr>
          <w:b/>
        </w:rPr>
        <w:t xml:space="preserve">Tulos</w:t>
      </w:r>
    </w:p>
    <w:p>
      <w:r>
        <w:t xml:space="preserve">Hän perääntyi autosta ja kutsui apua.</w:t>
      </w:r>
    </w:p>
    <w:p>
      <w:r>
        <w:rPr>
          <w:b/>
        </w:rPr>
        <w:t xml:space="preserve">Esimerkki 6.6449</w:t>
      </w:r>
    </w:p>
    <w:p>
      <w:r>
        <w:t xml:space="preserve">Otsikko: Otsikko: Eläintarha. Lause 1: Kävin tänään eläintarhassa, ja pääsin katsomaan apinoiden elinympäristöä. Lause 2: Siellä oli niin paljon erilaisia apinoita. Lause 3: Mutta ylivoimaisesti suosikkiapinani oli orava-apina. Lause 4: Sain nähdä orava-apinan syövän hedelmiä ja vihanneksia.</w:t>
      </w:r>
    </w:p>
    <w:p>
      <w:r>
        <w:rPr>
          <w:b/>
        </w:rPr>
        <w:t xml:space="preserve">Tulos</w:t>
      </w:r>
    </w:p>
    <w:p>
      <w:r>
        <w:t xml:space="preserve">Edes opiskelun jälkeen hän ei saanut kiitettävää.</w:t>
      </w:r>
    </w:p>
    <w:p>
      <w:r>
        <w:rPr>
          <w:b/>
        </w:rPr>
        <w:t xml:space="preserve">Esimerkki 6.6450</w:t>
      </w:r>
    </w:p>
    <w:p>
      <w:r>
        <w:t xml:space="preserve">Otsikko: Louis's Guitar. Lause 1: Louis on soittanut kitaraa 11-vuotiaasta lähtien. Lause 2: Häntä kiusattiin aina koulussa ja sanottiin, että hän on surkea. Lause 3: Hän lopetti kitaransoiton noin viideksi vuodeksi. Lause 4: Lukion loppupuolella hän päätti aloittaa soittamisen uudelleen.</w:t>
      </w:r>
    </w:p>
    <w:p>
      <w:r>
        <w:rPr>
          <w:b/>
        </w:rPr>
        <w:t xml:space="preserve">Tulos</w:t>
      </w:r>
    </w:p>
    <w:p>
      <w:r>
        <w:t xml:space="preserve">Hän kertoi ystävilleen ampuneensa linnun.</w:t>
      </w:r>
    </w:p>
    <w:p>
      <w:r>
        <w:rPr>
          <w:b/>
        </w:rPr>
        <w:t xml:space="preserve">Esimerkki 6.6451</w:t>
      </w:r>
    </w:p>
    <w:p>
      <w:r>
        <w:t xml:space="preserve">Otsikko: Nimi: Viking Obsession. Lause 1: Fredillä oli pakkomielle viikinkikulttuuriin. Lause 2: Hän ahmi kaikki siitä löytämänsä kirjat. Lause 3: Fred säästi jokaisen pennin, jota hän ei tarvinnut laskuihin. Lause 4: Lopulta hänellä oli varaa tehdä matka Islantiin.</w:t>
      </w:r>
    </w:p>
    <w:p>
      <w:r>
        <w:rPr>
          <w:b/>
        </w:rPr>
        <w:t xml:space="preserve">Tulos</w:t>
      </w:r>
    </w:p>
    <w:p>
      <w:r>
        <w:t xml:space="preserve">Bobin mielestä hänen kokeensa oli herkullinen!</w:t>
      </w:r>
    </w:p>
    <w:p>
      <w:r>
        <w:rPr>
          <w:b/>
        </w:rPr>
        <w:t xml:space="preserve">Esimerkki 6.6452</w:t>
      </w:r>
    </w:p>
    <w:p>
      <w:r>
        <w:t xml:space="preserve">Otsikko: Nimi: Just Don't Sing. Lause 1: Tom halusi olla suuren rockyhtyeen jäsen. Lause 2: Tom vastasi ilmoitukseen, jonka bändi julkaisi etsiessään laulajaa. Lause 3: Tom kävi koelaulussa laulajan roolia varten. Lause 4: Bändi kertoi Tomille, että hän ei todellakaan osannut laulaa lainkaan.</w:t>
      </w:r>
    </w:p>
    <w:p>
      <w:r>
        <w:rPr>
          <w:b/>
        </w:rPr>
        <w:t xml:space="preserve">Tulos</w:t>
      </w:r>
    </w:p>
    <w:p>
      <w:r>
        <w:t xml:space="preserve">Hänen kysymyksensä tulvivat heihin kuin konekiväärin suihku.</w:t>
      </w:r>
    </w:p>
    <w:p>
      <w:r>
        <w:rPr>
          <w:b/>
        </w:rPr>
        <w:t xml:space="preserve">Esimerkki 6.6453</w:t>
      </w:r>
    </w:p>
    <w:p>
      <w:r>
        <w:t xml:space="preserve">Nimike: Auta juoksijaa. Lause 1: Hel oli lukioaikana erinomainen juoksija. Lause 2: Hän juoksi parhaiden kanssa ja voitti parhaat helposti. Lause 3: Hänet kutsuttiin taistelemaan Vietnamin sotaan, ja hän taisteli. Lause 4: Erään suuren taistelun aikana hän juoksi pelastamaan 50 haavoittunutta sotilasta.</w:t>
      </w:r>
    </w:p>
    <w:p>
      <w:r>
        <w:rPr>
          <w:b/>
        </w:rPr>
        <w:t xml:space="preserve">Tulos</w:t>
      </w:r>
    </w:p>
    <w:p>
      <w:r>
        <w:t xml:space="preserve">Kaikki olivat vaikuttuneita, eivätkä he koskaan saaneet selville, että ostin sen.</w:t>
      </w:r>
    </w:p>
    <w:p>
      <w:r>
        <w:rPr>
          <w:b/>
        </w:rPr>
        <w:t xml:space="preserve">Esimerkki 6.6454</w:t>
      </w:r>
    </w:p>
    <w:p>
      <w:r>
        <w:t xml:space="preserve">Otsikko: Nimi: Lumpy patja... Lause 1: Aina kun Heather nukkui, hän heräsi väsyneenä. Lause 2: Hänen patjansa oli vanha ja muhkurainen. Lause 3: Hän päätti, että hän tarvitsi kipeästi uuden patjan. Lause 4: Heatherin oli tehtävä enemmän töitä, jotta hän saisi säästettyä rahaa, jonka hän voisi ostaa.</w:t>
      </w:r>
    </w:p>
    <w:p>
      <w:r>
        <w:rPr>
          <w:b/>
        </w:rPr>
        <w:t xml:space="preserve">Tulos</w:t>
      </w:r>
    </w:p>
    <w:p>
      <w:r>
        <w:t xml:space="preserve">Minulla oli todella hauskaa.</w:t>
      </w:r>
    </w:p>
    <w:p>
      <w:r>
        <w:rPr>
          <w:b/>
        </w:rPr>
        <w:t xml:space="preserve">Esimerkki 6.6455</w:t>
      </w:r>
    </w:p>
    <w:p>
      <w:r>
        <w:t xml:space="preserve">Otsikko: Nimi: Luscious. Lause 1: Luscious Look oli miesstrippari. Lause 2: Hän maksoi opintonsa loppuun varoilla. Lause 3: Eräänä iltana eräs nainen pyysi kahdenkeskistä aikaa. Lause 4: Look suostui ja vei naisen takaisin samppanjahuoneeseen.</w:t>
      </w:r>
    </w:p>
    <w:p>
      <w:r>
        <w:rPr>
          <w:b/>
        </w:rPr>
        <w:t xml:space="preserve">Tulos</w:t>
      </w:r>
    </w:p>
    <w:p>
      <w:r>
        <w:t xml:space="preserve">Tim alkoi uskoa ihmeisiin.</w:t>
      </w:r>
    </w:p>
    <w:p>
      <w:r>
        <w:rPr>
          <w:b/>
        </w:rPr>
        <w:t xml:space="preserve">Esimerkki 6.6456</w:t>
      </w:r>
    </w:p>
    <w:p>
      <w:r>
        <w:t xml:space="preserve">Otsikko: Nimi: Bulbous. Lause 1: Se tuli eilen postissa. Lause 2: Otin sen paketista. Lause 3: Katsoin sitä läpi. Lause 4: Se tuoksui hyvin voimakkaasti.</w:t>
      </w:r>
    </w:p>
    <w:p>
      <w:r>
        <w:rPr>
          <w:b/>
        </w:rPr>
        <w:t xml:space="preserve">Tulos</w:t>
      </w:r>
    </w:p>
    <w:p>
      <w:r>
        <w:t xml:space="preserve">Hän vain yritti kovemmin nukahtaa takaisin.</w:t>
      </w:r>
    </w:p>
    <w:p>
      <w:r>
        <w:rPr>
          <w:b/>
        </w:rPr>
        <w:t xml:space="preserve">Esimerkki 6.6457</w:t>
      </w:r>
    </w:p>
    <w:p>
      <w:r>
        <w:t xml:space="preserve">Otsikko: Nimi: The Gorge. Lause 1: Bob oli vaeltanut koko päivän. Lause 2: Vihdoin hän oli päässyt kuuluisalle rotkolle. Lause 3: Näkymä oli uskomaton! Lause 4: Hänestä oli ihanaa katsella tätä upeaa maisemaa.</w:t>
      </w:r>
    </w:p>
    <w:p>
      <w:r>
        <w:rPr>
          <w:b/>
        </w:rPr>
        <w:t xml:space="preserve">Tulos</w:t>
      </w:r>
    </w:p>
    <w:p>
      <w:r>
        <w:t xml:space="preserve">Hänen oli vielä tehtävä enemmän.</w:t>
      </w:r>
    </w:p>
    <w:p>
      <w:r>
        <w:rPr>
          <w:b/>
        </w:rPr>
        <w:t xml:space="preserve">Esimerkki 6.6458</w:t>
      </w:r>
    </w:p>
    <w:p>
      <w:r>
        <w:t xml:space="preserve">Otsikko: Nimi: Paulinen limonadi. Lause 1: Pauline halusi ansaita ylimääräistä rahaa. Lause 2: Hän luki kirjan, jossa kerrottiin keinoista ansaita lisärahaa. Lause 3: Yksi kirjassa mainituista keinoista oli limonadikojun perustaminen. Lause 4: Pauline perusti oman limonadikojun.</w:t>
      </w:r>
    </w:p>
    <w:p>
      <w:r>
        <w:rPr>
          <w:b/>
        </w:rPr>
        <w:t xml:space="preserve">Tulos</w:t>
      </w:r>
    </w:p>
    <w:p>
      <w:r>
        <w:t xml:space="preserve">Kate käveli kotiin toivoen, että Jan olisi siellä myös huomenna.</w:t>
      </w:r>
    </w:p>
    <w:p>
      <w:r>
        <w:rPr>
          <w:b/>
        </w:rPr>
        <w:t xml:space="preserve">Esimerkki 6.6459</w:t>
      </w:r>
    </w:p>
    <w:p>
      <w:r>
        <w:t xml:space="preserve">Otsikko: Nimi: Todellinen äiti. Lause 1: Olipa kerran tyttö, joka ei ollut koskaan tavannut äitiään. Lause 2: Hänelle kerrottiin jo nuorena, ettei hän koskaan tapaisi. Lause 3: Hän lähti etsimään ketään, jolla olisi hänen äitinsä nimi. Lause 4: Hän ei onnistunut siinä moneen vuoteen.</w:t>
      </w:r>
    </w:p>
    <w:p>
      <w:r>
        <w:rPr>
          <w:b/>
        </w:rPr>
        <w:t xml:space="preserve">Tulos</w:t>
      </w:r>
    </w:p>
    <w:p>
      <w:r>
        <w:t xml:space="preserve">Laurie irtisanoutui uudesta osa-aikatyöstään.</w:t>
      </w:r>
    </w:p>
    <w:p>
      <w:r>
        <w:rPr>
          <w:b/>
        </w:rPr>
        <w:t xml:space="preserve">Esimerkki 6.6460</w:t>
      </w:r>
    </w:p>
    <w:p>
      <w:r>
        <w:t xml:space="preserve">Otsikko: Title: Kadotin kännykkäni. Lause 1: Kadotin kännykkäni yhtenä päivänä. Lause 2: Etsin sitä kaikkialta. Lause 3: Lopulta tarkistin housuni pesukoneesta. Lause 4: Löysin kännykän sieltä, mutta se oli ihan märkä.</w:t>
      </w:r>
    </w:p>
    <w:p>
      <w:r>
        <w:rPr>
          <w:b/>
        </w:rPr>
        <w:t xml:space="preserve">Tulos</w:t>
      </w:r>
    </w:p>
    <w:p>
      <w:r>
        <w:t xml:space="preserve">En tee sitä enää koskaan.</w:t>
      </w:r>
    </w:p>
    <w:p>
      <w:r>
        <w:rPr>
          <w:b/>
        </w:rPr>
        <w:t xml:space="preserve">Esimerkki 6.6461</w:t>
      </w:r>
    </w:p>
    <w:p>
      <w:r>
        <w:t xml:space="preserve">Otsikko: Nimi: Smart Cat. Lause 1: Tyttäremme ei pidä kissoista. Lause 2: Kissamme välttelee häntä. Lause 3: Eilen illalla kissa tuli suoraan tyttäremme luo. Lause 4: Luulen, että se johtui siitä, että tyttäremme on raskaana.</w:t>
      </w:r>
    </w:p>
    <w:p>
      <w:r>
        <w:rPr>
          <w:b/>
        </w:rPr>
        <w:t xml:space="preserve">Tulos</w:t>
      </w:r>
    </w:p>
    <w:p>
      <w:r>
        <w:t xml:space="preserve">Natalie päätti rekisteröityä toistuvaan palveluun.</w:t>
      </w:r>
    </w:p>
    <w:p>
      <w:r>
        <w:rPr>
          <w:b/>
        </w:rPr>
        <w:t xml:space="preserve">Esimerkki 6.6462</w:t>
      </w:r>
    </w:p>
    <w:p>
      <w:r>
        <w:t xml:space="preserve">Nimi: Nälkäinen koira. Lause 1: Tim laiminlöi aina koiransa ruokkimisen. Lause 2: Niinpä se oli jatkuvasti nälkäinen. Lause 3: Kun oli Timin syntymäpäiväjuhlat, hänen koiransa etsi ruokaa. Lause 4: Se päätti syödä Timin syntymäpäiväkakun.</w:t>
      </w:r>
    </w:p>
    <w:p>
      <w:r>
        <w:rPr>
          <w:b/>
        </w:rPr>
        <w:t xml:space="preserve">Tulos</w:t>
      </w:r>
    </w:p>
    <w:p>
      <w:r>
        <w:t xml:space="preserve">Henkilö murtautui Mattin autotalliin ja varasti hänen autonsa.</w:t>
      </w:r>
    </w:p>
    <w:p>
      <w:r>
        <w:rPr>
          <w:b/>
        </w:rPr>
        <w:t xml:space="preserve">Esimerkki 6.6463</w:t>
      </w:r>
    </w:p>
    <w:p>
      <w:r>
        <w:t xml:space="preserve">Otsikko: Otsikko: Huoltajuus. Lause 1: Jayllä ja Sharilla on kaksi yhteistä lasta. Lause 2: Heillä oli paljon ongelmia, eivätkä he voineet enää pysyä yhdessä. Lause 3: Shari yritti ottaa lapset Jayltä pois. Lause 4: Mutta Jay oli askeleen edellä ja jätti jo huoltajuuspaperit.</w:t>
      </w:r>
    </w:p>
    <w:p>
      <w:r>
        <w:rPr>
          <w:b/>
        </w:rPr>
        <w:t xml:space="preserve">Tulos</w:t>
      </w:r>
    </w:p>
    <w:p>
      <w:r>
        <w:t xml:space="preserve">Cece kieltäytyi vaatimuksista, koska hänen lapsillaan on sama sukunimi.</w:t>
      </w:r>
    </w:p>
    <w:p>
      <w:r>
        <w:rPr>
          <w:b/>
        </w:rPr>
        <w:t xml:space="preserve">Esimerkki 6.6464</w:t>
      </w:r>
    </w:p>
    <w:p>
      <w:r>
        <w:t xml:space="preserve">Otsikko: Nimi: Lasillinen viiniä. Lause 1: Sven ei pitänyt alkoholin nauttimisesta missään olosuhteissa. Lause 2: Hän jätti usein väliin tilaisuuksia, joihin sisältyi alkoholia. Lause 3: Eräänä iltana hänen tyttöystävänsä tarjosi hänelle pienen lasillisen viiniä. Lause 4: Sven päätti juoda juoman toivoen, että hän voisi todella pitää siitä.</w:t>
      </w:r>
    </w:p>
    <w:p>
      <w:r>
        <w:rPr>
          <w:b/>
        </w:rPr>
        <w:t xml:space="preserve">Tulos</w:t>
      </w:r>
    </w:p>
    <w:p>
      <w:r>
        <w:t xml:space="preserve">Kotiin päästyään Tristan pystyi vihdoin tekemään voileipänsä.</w:t>
      </w:r>
    </w:p>
    <w:p>
      <w:r>
        <w:rPr>
          <w:b/>
        </w:rPr>
        <w:t xml:space="preserve">Esimerkki 6.6465</w:t>
      </w:r>
    </w:p>
    <w:p>
      <w:r>
        <w:t xml:space="preserve">Otsikko: Nimi: Rikkinäinen kasvihuone. Lause 1: Kukkakauppias avasi kasvihuoneensa eräänä aamuna. Lause 2: Hän laittoi valot päälle. Lause 3: Hän huomasi, että yksi ikkuna oli rikki. Lause 4: Hän soitti lasikorjaajalle.</w:t>
      </w:r>
    </w:p>
    <w:p>
      <w:r>
        <w:rPr>
          <w:b/>
        </w:rPr>
        <w:t xml:space="preserve">Tulos</w:t>
      </w:r>
    </w:p>
    <w:p>
      <w:r>
        <w:t xml:space="preserve">Kate oli tyytyväinen siihen, että hän pystyi keksimään hyvän ratkaisun.</w:t>
      </w:r>
    </w:p>
    <w:p>
      <w:r>
        <w:rPr>
          <w:b/>
        </w:rPr>
        <w:t xml:space="preserve">Esimerkki 6.6466</w:t>
      </w:r>
    </w:p>
    <w:p>
      <w:r>
        <w:t xml:space="preserve">Otsikko: Nimi: The Bee Sting. Lause 1: Kaksi koiraa, Thor ja Zeus, leikkivät ulkona. Lause 2: Zeus tuli koko ajan haukkuen ovelle. Lause 3: Kun April avasi oven, Zeus käveli pois ja odotti, että April seuraisi häntä. Lause 4: Zeus seurasi häntä Thorin luo, jonka kasvot olivat turvoksissa.</w:t>
      </w:r>
    </w:p>
    <w:p>
      <w:r>
        <w:rPr>
          <w:b/>
        </w:rPr>
        <w:t xml:space="preserve">Tulos</w:t>
      </w:r>
    </w:p>
    <w:p>
      <w:r>
        <w:t xml:space="preserve">Hän sai lopulta lyijykynää koko uuteen mekkoonsa!</w:t>
      </w:r>
    </w:p>
    <w:p>
      <w:r>
        <w:rPr>
          <w:b/>
        </w:rPr>
        <w:t xml:space="preserve">Esimerkki 6.6467</w:t>
      </w:r>
    </w:p>
    <w:p>
      <w:r>
        <w:t xml:space="preserve">Otsikko: Nimi: Ei lumiukkoa. Lause 1: Chris rakensi lumiukon. Lause 2: Hänen siskonsa löi lumiukolta pään irti. Lause 3: Chris laittoi lumiukon pään tilalle pallon. Lause 4: Hänen siskonsa otti pallon.</w:t>
      </w:r>
    </w:p>
    <w:p>
      <w:r>
        <w:rPr>
          <w:b/>
        </w:rPr>
        <w:t xml:space="preserve">Tulos</w:t>
      </w:r>
    </w:p>
    <w:p>
      <w:r>
        <w:t xml:space="preserve">Poika pyysi maalaamatonta mailaa.</w:t>
      </w:r>
    </w:p>
    <w:p>
      <w:r>
        <w:rPr>
          <w:b/>
        </w:rPr>
        <w:t xml:space="preserve">Esimerkki 6.6468</w:t>
      </w:r>
    </w:p>
    <w:p>
      <w:r>
        <w:t xml:space="preserve">Otsikko: Nimi: Videot. Lause 1: Serkku lähetti minulle linkin. Lause 2: Se meni hänen henkilökohtaiselle youtube-sivulleen. Lause 3: Menin sinne ja näin videoita lapsuudestani. Lause 4: Ne olivat isäni tekemiä.</w:t>
      </w:r>
    </w:p>
    <w:p>
      <w:r>
        <w:rPr>
          <w:b/>
        </w:rPr>
        <w:t xml:space="preserve">Tulos</w:t>
      </w:r>
    </w:p>
    <w:p>
      <w:r>
        <w:t xml:space="preserve">Hän palasi tavalliseen saippuaansa.</w:t>
      </w:r>
    </w:p>
    <w:p>
      <w:r>
        <w:rPr>
          <w:b/>
        </w:rPr>
        <w:t xml:space="preserve">Esimerkki 6.6469</w:t>
      </w:r>
    </w:p>
    <w:p>
      <w:r>
        <w:t xml:space="preserve">Otsikko: Nimi: The Bath Slip. Lause 1: Jane oli raskaana ja kävi suihkussa. Lause 2: Hän yritti kumartua hakemaan saippuapulloa. Lause 3: Yhtäkkiä hän menetti tasapainonsa ja liukastui. Lause 4: Onneksi Jane onnistui suojaamaan vatsansa, mutta hän löi päänsä.</w:t>
      </w:r>
    </w:p>
    <w:p>
      <w:r>
        <w:rPr>
          <w:b/>
        </w:rPr>
        <w:t xml:space="preserve">Tulos</w:t>
      </w:r>
    </w:p>
    <w:p>
      <w:r>
        <w:t xml:space="preserve">Vuosia myöhemmin hän auttaa nyt sotaveteraaneja palaamaan siviilielämään.</w:t>
      </w:r>
    </w:p>
    <w:p>
      <w:r>
        <w:rPr>
          <w:b/>
        </w:rPr>
        <w:t xml:space="preserve">Esimerkki 6.6470</w:t>
      </w:r>
    </w:p>
    <w:p>
      <w:r>
        <w:t xml:space="preserve">Nimi: Nälkäinen. Lause 1: Menetin työni. Lause 2: Minulla oli vaikeuksia ostaa terveellistä ruokaa rahapulan vuoksi. Lause 3: Otin yhteyttä paikalliseen palvelutoimistoon saadakseni apua. Lause 4: He ohjasivat minut ruokapankkiin.</w:t>
      </w:r>
    </w:p>
    <w:p>
      <w:r>
        <w:rPr>
          <w:b/>
        </w:rPr>
        <w:t xml:space="preserve">Tulos</w:t>
      </w:r>
    </w:p>
    <w:p>
      <w:r>
        <w:t xml:space="preserve">Kun he lähtivät, Ralph katsoi televisiota.</w:t>
      </w:r>
    </w:p>
    <w:p>
      <w:r>
        <w:rPr>
          <w:b/>
        </w:rPr>
        <w:t xml:space="preserve">Esimerkki 6.6471</w:t>
      </w:r>
    </w:p>
    <w:p>
      <w:r>
        <w:t xml:space="preserve">Otsikko: Nimi: Scared. Lause 1: Will meni ystäviensä kanssa kummitustaloon. Lause 2: Hän yritti olla rohkea, mutta näyttelyesineet pelottivat häntä! Lause 3: Kummitukset ja zombit saivat hänet kauhuissaan. Lause 4: Will oli iloinen päästessään pois talosta.</w:t>
      </w:r>
    </w:p>
    <w:p>
      <w:r>
        <w:rPr>
          <w:b/>
        </w:rPr>
        <w:t xml:space="preserve">Tulos</w:t>
      </w:r>
    </w:p>
    <w:p>
      <w:r>
        <w:t xml:space="preserve">Illan päätteeksi Alan oli voittanut kaikki ystävänsä!</w:t>
      </w:r>
    </w:p>
    <w:p>
      <w:r>
        <w:rPr>
          <w:b/>
        </w:rPr>
        <w:t xml:space="preserve">Esimerkki 6.6472</w:t>
      </w:r>
    </w:p>
    <w:p>
      <w:r>
        <w:t xml:space="preserve">Otsikko: Nimi: Söpö kisu. Lause 1: Jane sai uuden kisun. Lause 2: Se päätti nukkua hänen sylissään. Lause 3: Janen mielestä se näytti liian söpöltä liikuttaakseen sitä. Lause 4: Jane jäi istumaan tuntikausiksi.</w:t>
      </w:r>
    </w:p>
    <w:p>
      <w:r>
        <w:rPr>
          <w:b/>
        </w:rPr>
        <w:t xml:space="preserve">Tulos</w:t>
      </w:r>
    </w:p>
    <w:p>
      <w:r>
        <w:t xml:space="preserve">Sheila päätti, että hänestä halusi isona tulla hammaslääkäri.</w:t>
      </w:r>
    </w:p>
    <w:p>
      <w:r>
        <w:rPr>
          <w:b/>
        </w:rPr>
        <w:t xml:space="preserve">Esimerkki 6.6473</w:t>
      </w:r>
    </w:p>
    <w:p>
      <w:r>
        <w:t xml:space="preserve">Otsikko: Nimi: Uusi vegaaniruokavalio. Lause 1: Susie oli utelias vegaaniksi ryhtymisestä. Lause 2: Hänen mielestään ei ollut oikein syödä lihaa. Lause 3: Niinpä hän kokeili viikon ajan olla vegaani. Lause 4: Se oli yksinkertaisesti liian vaikeaa.</w:t>
      </w:r>
    </w:p>
    <w:p>
      <w:r>
        <w:rPr>
          <w:b/>
        </w:rPr>
        <w:t xml:space="preserve">Tulos</w:t>
      </w:r>
    </w:p>
    <w:p>
      <w:r>
        <w:t xml:space="preserve">Rebecca nautti vapaapäivästään niin paljon, että hän päätti ottaa lisää vapaata.</w:t>
      </w:r>
    </w:p>
    <w:p>
      <w:r>
        <w:rPr>
          <w:b/>
        </w:rPr>
        <w:t xml:space="preserve">Esimerkki 6.6474</w:t>
      </w:r>
    </w:p>
    <w:p>
      <w:r>
        <w:t xml:space="preserve">Otsikko: Nimi: Hevosten rakkaudesta. Lause 1: Timoteus oli erittäin hyvä hevosten kanssa. Lause 2: Hän sai villeimmänkin hevosen rauhoittumaan. Lause 3: Eräs maanviljelijä palkkasi hänet hyvin nopeasti erityistaitojensa vuoksi. Lause 4: Maanviljelijä pyysi häntä pitämään kursseja niille, jotka pelkäsivät hevosia.</w:t>
      </w:r>
    </w:p>
    <w:p>
      <w:r>
        <w:rPr>
          <w:b/>
        </w:rPr>
        <w:t xml:space="preserve">Tulos</w:t>
      </w:r>
    </w:p>
    <w:p>
      <w:r>
        <w:t xml:space="preserve">Siksi myöhästyimme tunneiltamme.</w:t>
      </w:r>
    </w:p>
    <w:p>
      <w:r>
        <w:rPr>
          <w:b/>
        </w:rPr>
        <w:t xml:space="preserve">Esimerkki 6.6475</w:t>
      </w:r>
    </w:p>
    <w:p>
      <w:r>
        <w:t xml:space="preserve">Otsikko: Nimi: Potkut. Lause 1: Ystäväni sai potkut työstään. Lause 2: Hän oli opettaja. Lause 3: Hän sai potkut, koska hän usutti pari lasta suutelemaan toisiaan. Lause 4: Se oli poika ja tyttö.</w:t>
      </w:r>
    </w:p>
    <w:p>
      <w:r>
        <w:rPr>
          <w:b/>
        </w:rPr>
        <w:t xml:space="preserve">Tulos</w:t>
      </w:r>
    </w:p>
    <w:p>
      <w:r>
        <w:t xml:space="preserve">Lance pelasti tämän naisen hengen.</w:t>
      </w:r>
    </w:p>
    <w:p>
      <w:r>
        <w:rPr>
          <w:b/>
        </w:rPr>
        <w:t xml:space="preserve">Esimerkki 6.6476</w:t>
      </w:r>
    </w:p>
    <w:p>
      <w:r>
        <w:t xml:space="preserve">Otsikko: Nimi: Caught Cheating. Lause 1: Tomilla oli pitkäaikainen suhde. Lause 2: Hän kyllästyi ja alkoi pettää. Lause 3: Lopulta hänen tyttöystävänsä sai tietää. Lause 4: Hän päätti erota Tomista.</w:t>
      </w:r>
    </w:p>
    <w:p>
      <w:r>
        <w:rPr>
          <w:b/>
        </w:rPr>
        <w:t xml:space="preserve">Tulos</w:t>
      </w:r>
    </w:p>
    <w:p>
      <w:r>
        <w:t xml:space="preserve">Hän joutui sen takia vaikeuksiin pomonsa kanssa.</w:t>
      </w:r>
    </w:p>
    <w:p>
      <w:r>
        <w:rPr>
          <w:b/>
        </w:rPr>
        <w:t xml:space="preserve">Esimerkki 6.6477</w:t>
      </w:r>
    </w:p>
    <w:p>
      <w:r>
        <w:t xml:space="preserve">Otsikko: Nimi: Uusi perhe. Lause 1: Justin tapasi naisen, jota hän jumaloi. Lause 2: He rakastuivat nopeasti. Lause 3: Justin kosi, ja nainen suostui. Lause 4: Pian Justinin oli tavattava naisen perhe.</w:t>
      </w:r>
    </w:p>
    <w:p>
      <w:r>
        <w:rPr>
          <w:b/>
        </w:rPr>
        <w:t xml:space="preserve">Tulos</w:t>
      </w:r>
    </w:p>
    <w:p>
      <w:r>
        <w:t xml:space="preserve">Hän osti uudet sukat.</w:t>
      </w:r>
    </w:p>
    <w:p>
      <w:r>
        <w:rPr>
          <w:b/>
        </w:rPr>
        <w:t xml:space="preserve">Esimerkki 6.6478</w:t>
      </w:r>
    </w:p>
    <w:p>
      <w:r>
        <w:t xml:space="preserve">Otsikko: Nimi: Voittaminen shakissa. Lause 1: Eric halusi kerrankin voittaa veljensä shakissa. Lause 2: Hän opiskeli öisin lukiessaan kirjoja ja tutustuessaan internetiin. Lause 3: Hän pyysi muutamia ystäviä harjoittelemaan kanssaan. Lause 4: Kun hän tapasi veljensä lauantaina, hän oli valmis.</w:t>
      </w:r>
    </w:p>
    <w:p>
      <w:r>
        <w:rPr>
          <w:b/>
        </w:rPr>
        <w:t xml:space="preserve">Tulos</w:t>
      </w:r>
    </w:p>
    <w:p>
      <w:r>
        <w:t xml:space="preserve">Jennifer oli helpottunut siitä, että oli tehnyt hyvän teon pelostaan huolimatta.</w:t>
      </w:r>
    </w:p>
    <w:p>
      <w:r>
        <w:rPr>
          <w:b/>
        </w:rPr>
        <w:t xml:space="preserve">Esimerkki 6.6479</w:t>
      </w:r>
    </w:p>
    <w:p>
      <w:r>
        <w:t xml:space="preserve">Otsikko: Nimi: Paras konsertti. Lause 1: Kim osallistui konserttiin. Lause 2: Hän kuunteli musiikkia keskittyneesti. Lause 3: Hän meni jopa lavalle! Lause 4: Bändi kutsui hänet juhliin.</w:t>
      </w:r>
    </w:p>
    <w:p>
      <w:r>
        <w:rPr>
          <w:b/>
        </w:rPr>
        <w:t xml:space="preserve">Tulos</w:t>
      </w:r>
    </w:p>
    <w:p>
      <w:r>
        <w:t xml:space="preserve">Tim muutti lopulta Portugaliin ja oli hyvin onnellinen.</w:t>
      </w:r>
    </w:p>
    <w:p>
      <w:r>
        <w:rPr>
          <w:b/>
        </w:rPr>
        <w:t xml:space="preserve">Esimerkki 6.6480</w:t>
      </w:r>
    </w:p>
    <w:p>
      <w:r>
        <w:t xml:space="preserve">Otsikko: Nimi: Murha. Lause 1: Walt tutki rikosta. Lause 2: Se oli ollut kauhea murha. Lause 3: Walt tutki huolellisesti rikospaikan. Lause 4: Hän näki johtolangan, joka avasi tapauksen.</w:t>
      </w:r>
    </w:p>
    <w:p>
      <w:r>
        <w:rPr>
          <w:b/>
        </w:rPr>
        <w:t xml:space="preserve">Tulos</w:t>
      </w:r>
    </w:p>
    <w:p>
      <w:r>
        <w:t xml:space="preserve">Tim palkattiin ja hän oli kiitollinen Workille ja ystävälleen.</w:t>
      </w:r>
    </w:p>
    <w:p>
      <w:r>
        <w:rPr>
          <w:b/>
        </w:rPr>
        <w:t xml:space="preserve">Esimerkki 6.6481</w:t>
      </w:r>
    </w:p>
    <w:p>
      <w:r>
        <w:t xml:space="preserve">Otsikko: Nimi: Tyhjä säiliö. Lause 1: Minun oli mentävä tankkaamaan. Lause 2: Tankkini oli melkein tyhjä. Lause 3: Kun katsoin sitä, se oli menettänyt paljon bensaa. Lause 4: Ehdin hädin tuskin huoltoasemalle.</w:t>
      </w:r>
    </w:p>
    <w:p>
      <w:r>
        <w:rPr>
          <w:b/>
        </w:rPr>
        <w:t xml:space="preserve">Tulos</w:t>
      </w:r>
    </w:p>
    <w:p>
      <w:r>
        <w:t xml:space="preserve">Valitettavasti siitä tuli kuitenkin huono, joten hän pyysi stylistiään korjaamaan sen.</w:t>
      </w:r>
    </w:p>
    <w:p>
      <w:r>
        <w:rPr>
          <w:b/>
        </w:rPr>
        <w:t xml:space="preserve">Esimerkki 6.6482</w:t>
      </w:r>
    </w:p>
    <w:p>
      <w:r>
        <w:t xml:space="preserve">Otsikko: Nimi: Lazy Cure. Lause 1: Katen poika oli hyvin laiska. Lause 2: Hän todella halusi, että poika olisi aktiivisempi. Lause 3: Hän kirjoitti pojan mukaan kaupungin juniorijalkapalloliigaan. Lause 4: Hän toivoi, että tämä parantaisi pojan laiskuuden.</w:t>
      </w:r>
    </w:p>
    <w:p>
      <w:r>
        <w:rPr>
          <w:b/>
        </w:rPr>
        <w:t xml:space="preserve">Tulos</w:t>
      </w:r>
    </w:p>
    <w:p>
      <w:r>
        <w:t xml:space="preserve">Ja Guillermo otettiin kiinni.</w:t>
      </w:r>
    </w:p>
    <w:p>
      <w:r>
        <w:rPr>
          <w:b/>
        </w:rPr>
        <w:t xml:space="preserve">Esimerkki 6.6483</w:t>
      </w:r>
    </w:p>
    <w:p>
      <w:r>
        <w:t xml:space="preserve">Otsikko: Rahalla saa rakkautta. Lause 1: Regina riiteli poikaystävänsä kanssa koko päivän. Lause 2: Vaikka mies yritti selittää, miksi hän petti häntä, Regina ei välittänyt hänestä. Lause 3: Seuraavana päivänä mies osti kalliin sormuksen. Lause 4: Regina tunsi syyllisyyttä sen ottamisesta, mutta hyväksyi sen silti.</w:t>
      </w:r>
    </w:p>
    <w:p>
      <w:r>
        <w:rPr>
          <w:b/>
        </w:rPr>
        <w:t xml:space="preserve">Tulos</w:t>
      </w:r>
    </w:p>
    <w:p>
      <w:r>
        <w:t xml:space="preserve">En voinut kävellä huoneeseeni ja päätyä nukkumaan sohvalle.</w:t>
      </w:r>
    </w:p>
    <w:p>
      <w:r>
        <w:rPr>
          <w:b/>
        </w:rPr>
        <w:t xml:space="preserve">Esimerkki 6.6484</w:t>
      </w:r>
    </w:p>
    <w:p>
      <w:r>
        <w:t xml:space="preserve">Otsikko: Nimi: Joulujuhla. Lause 1: Tina piti joulujuhlat. Lause 2: Hän oli melko innoissaan. Lause 3: Mutta sitten hän sai lumimyrskyn. Lause 4: Hänen juhlansa jouduttiin perumaan.</w:t>
      </w:r>
    </w:p>
    <w:p>
      <w:r>
        <w:rPr>
          <w:b/>
        </w:rPr>
        <w:t xml:space="preserve">Tulos</w:t>
      </w:r>
    </w:p>
    <w:p>
      <w:r>
        <w:t xml:space="preserve">Rajoitan kykyjäni, mutta yritän silti tehdä unelmistani totta.</w:t>
      </w:r>
    </w:p>
    <w:p>
      <w:r>
        <w:rPr>
          <w:b/>
        </w:rPr>
        <w:t xml:space="preserve">Esimerkki 6.6485</w:t>
      </w:r>
    </w:p>
    <w:p>
      <w:r>
        <w:t xml:space="preserve">Otsikko: Nimi: Hautausmaan leikkiminen. Lause 1: Susie ja hänen ystävänsä päättivät leikkiä hautausmaata. Lause 2: Tytöt makasivat kentällä liikkumatta. Lause 3: Yhtäkkiä Susie liikahti. Lause 4: Hän hävisi lopulta pelin ensimmäisenä.</w:t>
      </w:r>
    </w:p>
    <w:p>
      <w:r>
        <w:rPr>
          <w:b/>
        </w:rPr>
        <w:t xml:space="preserve">Tulos</w:t>
      </w:r>
    </w:p>
    <w:p>
      <w:r>
        <w:t xml:space="preserve">Tamran oli heti haettava laastari.</w:t>
      </w:r>
    </w:p>
    <w:p>
      <w:r>
        <w:rPr>
          <w:b/>
        </w:rPr>
        <w:t xml:space="preserve">Esimerkki 6.6486</w:t>
      </w:r>
    </w:p>
    <w:p>
      <w:r>
        <w:t xml:space="preserve">Otsikko: Nimi: Kihlasormus. Lause 1: Norman oli ostanut kihlasormuksen tyttöystävälleen. Lause 2: Hän aikoi kosia tyttöä. Lause 3: Normanin tyttöystävä jätti hänet ennen kuin hän kosi häntä. Lause 4: Hän meni takaisin koruliikkeeseen.</w:t>
      </w:r>
    </w:p>
    <w:p>
      <w:r>
        <w:rPr>
          <w:b/>
        </w:rPr>
        <w:t xml:space="preserve">Tulos</w:t>
      </w:r>
    </w:p>
    <w:p>
      <w:r>
        <w:t xml:space="preserve">Tim joutui maksamaan paljon rahaa.</w:t>
      </w:r>
    </w:p>
    <w:p>
      <w:r>
        <w:rPr>
          <w:b/>
        </w:rPr>
        <w:t xml:space="preserve">Esimerkki 6.6487</w:t>
      </w:r>
    </w:p>
    <w:p>
      <w:r>
        <w:t xml:space="preserve">Otsikko: Nimi: Rockyn ensimmäinen leikkaus. Lause 1: Rocky oli lääketieteen opiskelija. Lause 2: Hän oli käynyt läpi harjoittelujakson. Lause 3: Rocky oli suorittamassa ensimmäistä leikkaustaan. Lause 4: Rocky pelkäsi mokaavansa.</w:t>
      </w:r>
    </w:p>
    <w:p>
      <w:r>
        <w:rPr>
          <w:b/>
        </w:rPr>
        <w:t xml:space="preserve">Tulos</w:t>
      </w:r>
    </w:p>
    <w:p>
      <w:r>
        <w:t xml:space="preserve">Hän keskeytti kisan aikaisin.</w:t>
      </w:r>
    </w:p>
    <w:p>
      <w:r>
        <w:rPr>
          <w:b/>
        </w:rPr>
        <w:t xml:space="preserve">Esimerkki 6.6488</w:t>
      </w:r>
    </w:p>
    <w:p>
      <w:r>
        <w:t xml:space="preserve">Otsikko: Nimi: Huilu. Lause 1: Aloitin huilunsoiton neljännellä luokalla. Lause 2: Opettajan mielestä minulla oli paljon potentiaalia. Lause 3: Hän kertoi äidilleni, että minun pitäisi mennä tunneille. Lause 4: Äitini suostui.</w:t>
      </w:r>
    </w:p>
    <w:p>
      <w:r>
        <w:rPr>
          <w:b/>
        </w:rPr>
        <w:t xml:space="preserve">Tulos</w:t>
      </w:r>
    </w:p>
    <w:p>
      <w:r>
        <w:t xml:space="preserve">Hän ei kuitenkaan saanut kaikkea ylös.</w:t>
      </w:r>
    </w:p>
    <w:p>
      <w:r>
        <w:rPr>
          <w:b/>
        </w:rPr>
        <w:t xml:space="preserve">Esimerkki 6.6489</w:t>
      </w:r>
    </w:p>
    <w:p>
      <w:r>
        <w:t xml:space="preserve">Otsikko: Nimi: Preschool Fashionista. Lause 1: Madison oli vasta 3-vuotias, mutta jo hyvin kiinnostunut muodista. Lause 2: Hän halusi eräänä päivänä pukeutua esikouluun Harley Davidson -toppiin. Lause 3: Hänen äitinsä kielsi häntä, joten hän vain puki sen päälle toisen paidan. Lause 4: Kun oli hakuaika, Madisonilla oli vain toppi päällä.</w:t>
      </w:r>
    </w:p>
    <w:p>
      <w:r>
        <w:rPr>
          <w:b/>
        </w:rPr>
        <w:t xml:space="preserve">Tulos</w:t>
      </w:r>
    </w:p>
    <w:p>
      <w:r>
        <w:t xml:space="preserve">Hänen on pyydettävä isäänsä viemään hänet kotiin.</w:t>
      </w:r>
    </w:p>
    <w:p>
      <w:r>
        <w:rPr>
          <w:b/>
        </w:rPr>
        <w:t xml:space="preserve">Esimerkki 6.6490</w:t>
      </w:r>
    </w:p>
    <w:p>
      <w:r>
        <w:t xml:space="preserve">Otsikko: Nimi: Oikeinkirjoitus. Lause 1: Tyttärentyttäremme täytti huhtikuussa kaksi vuotta. Lause 2: Hänen vanhempansa opettavat häntä aina. Lause 3: He yrittävät saada hänet laskemaan ja lukemaan. Lause 4: Tänään he opettivat häntä kirjoittamaan nimensä.</w:t>
      </w:r>
    </w:p>
    <w:p>
      <w:r>
        <w:rPr>
          <w:b/>
        </w:rPr>
        <w:t xml:space="preserve">Tulos</w:t>
      </w:r>
    </w:p>
    <w:p>
      <w:r>
        <w:t xml:space="preserve">Opettaja auttoi hänet ylös ja kysyi, minne hän kiirehti sunnuntaina.</w:t>
      </w:r>
    </w:p>
    <w:p>
      <w:r>
        <w:rPr>
          <w:b/>
        </w:rPr>
        <w:t xml:space="preserve">Esimerkki 6.6491</w:t>
      </w:r>
    </w:p>
    <w:p>
      <w:r>
        <w:t xml:space="preserve">Otsikko: Nimi: Varhainen äänestäminen. Lause 1: Andy katseli äskettäin uutisia tulevista vaaleista. Lause 2: Andy ei tiennyt, että hän voi äänestää aikaisin ja välttää jonot. Lause 3: Andy päätti äänestää aikaisin välttääkseen jonot. Lause 4: Andy kävi paikallisella äänestyspaikalla saadakseen ennakkoäänestyslipun.</w:t>
      </w:r>
    </w:p>
    <w:p>
      <w:r>
        <w:rPr>
          <w:b/>
        </w:rPr>
        <w:t xml:space="preserve">Tulos</w:t>
      </w:r>
    </w:p>
    <w:p>
      <w:r>
        <w:t xml:space="preserve">Lopulta he laittoivat kaksi kakkosvarausta auttamaan heitä voittamaan.</w:t>
      </w:r>
    </w:p>
    <w:p>
      <w:r>
        <w:rPr>
          <w:b/>
        </w:rPr>
        <w:t xml:space="preserve">Esimerkki 6.6492</w:t>
      </w:r>
    </w:p>
    <w:p>
      <w:r>
        <w:t xml:space="preserve">Otsikko: Nimi: Kauhuromaani. Lause 1: Lisa halusi lukea kirjaa. Lause 2: Hän meni kirjastoon etsimään hyvää kirjaa. Lause 3: Lisa lainasi Stephen Kingin kauhuromaanin. Lause 4: Hän alkoi lukea kirjaa juuri ennen nukkumaanmenoa.</w:t>
      </w:r>
    </w:p>
    <w:p>
      <w:r>
        <w:rPr>
          <w:b/>
        </w:rPr>
        <w:t xml:space="preserve">Tulos</w:t>
      </w:r>
    </w:p>
    <w:p>
      <w:r>
        <w:t xml:space="preserve">Mutta hän kieltäytyi.</w:t>
      </w:r>
    </w:p>
    <w:p>
      <w:r>
        <w:rPr>
          <w:b/>
        </w:rPr>
        <w:t xml:space="preserve">Esimerkki 6.6493</w:t>
      </w:r>
    </w:p>
    <w:p>
      <w:r>
        <w:t xml:space="preserve">Otsikko: Charles Plays Tennis. Lause 1: Charles oli aina halunnut oppia pelaamaan tennistä. Lause 2: Hän päätti ystävänsä kanssa ostaa mailat ja pelata peliä. Lause 3: Aluksi Charles koki sen vaikeaksi. Lause 4: Vähitellen hän kuitenkin paransi.</w:t>
      </w:r>
    </w:p>
    <w:p>
      <w:r>
        <w:rPr>
          <w:b/>
        </w:rPr>
        <w:t xml:space="preserve">Tulos</w:t>
      </w:r>
    </w:p>
    <w:p>
      <w:r>
        <w:t xml:space="preserve">Steve oli hyvin varma, että hänen kuvansa olivat nyt turvassa.</w:t>
      </w:r>
    </w:p>
    <w:p>
      <w:r>
        <w:rPr>
          <w:b/>
        </w:rPr>
        <w:t xml:space="preserve">Esimerkki 6.6494</w:t>
      </w:r>
    </w:p>
    <w:p>
      <w:r>
        <w:t xml:space="preserve">Otsikko: Nimi: Ensimmäinen koulupäivä. Lause 1: Lapset olivat hermostuneita ja innoissaan. Lause 2: Se oli heidän ensimmäinen koulupäivänsä! Lause 3: He tarttuivat reppuihinsa. Lause 4: Heidän oli kiirehdittävä bussiin.</w:t>
      </w:r>
    </w:p>
    <w:p>
      <w:r>
        <w:rPr>
          <w:b/>
        </w:rPr>
        <w:t xml:space="preserve">Tulos</w:t>
      </w:r>
    </w:p>
    <w:p>
      <w:r>
        <w:t xml:space="preserve">Se oli tarina, jonka hän voi kertoa kaikille ystävilleen!</w:t>
      </w:r>
    </w:p>
    <w:p>
      <w:r>
        <w:rPr>
          <w:b/>
        </w:rPr>
        <w:t xml:space="preserve">Esimerkki 6.6495</w:t>
      </w:r>
    </w:p>
    <w:p>
      <w:r>
        <w:t xml:space="preserve">Otsikko: Nimi: Ota suihku. Lause 1: Kävin neljä päivää suihkussa käymättä. Lause 2: Tein sen säästääkseni vettä. Lause 3: Olin hyvin ylpeä itsestäni. Lause 4: Kun astuin ulos, kaikki juoksivat karkuun.</w:t>
      </w:r>
    </w:p>
    <w:p>
      <w:r>
        <w:rPr>
          <w:b/>
        </w:rPr>
        <w:t xml:space="preserve">Tulos</w:t>
      </w:r>
    </w:p>
    <w:p>
      <w:r>
        <w:t xml:space="preserve">Kaarle taisteli mestaria vastaan ja voitti serkkunsa Manin puolesta.</w:t>
      </w:r>
    </w:p>
    <w:p>
      <w:r>
        <w:rPr>
          <w:b/>
        </w:rPr>
        <w:t xml:space="preserve">Esimerkki 6.6496</w:t>
      </w:r>
    </w:p>
    <w:p>
      <w:r>
        <w:t xml:space="preserve">Nimi: vierailu. Lause 1: Ystäväni tuli tänne eilen käymään luonani. Lause 2: Odotin häntä linja-autoasemalla, koska se oli hänen ensimmäinen kertansa. Lause 3: Odotin häntä melkein kolme tuntia. Lause 4: Koska odotin niin kauan, minulle tuli nälkä, joten päätin syödä ensin.</w:t>
      </w:r>
    </w:p>
    <w:p>
      <w:r>
        <w:rPr>
          <w:b/>
        </w:rPr>
        <w:t xml:space="preserve">Tulos</w:t>
      </w:r>
    </w:p>
    <w:p>
      <w:r>
        <w:t xml:space="preserve">Kolme päivää myöhemmin hän kysyi, voisiko hän lainata rahaa.</w:t>
      </w:r>
    </w:p>
    <w:p>
      <w:r>
        <w:rPr>
          <w:b/>
        </w:rPr>
        <w:t xml:space="preserve">Esimerkki 6.6497</w:t>
      </w:r>
    </w:p>
    <w:p>
      <w:r>
        <w:t xml:space="preserve">Otsikko: Trump Rally. Lause 1: Tim ei ollut niin poliittinen. Lause 2: Ystävä kutsui hänet Trumpin ralliin. Lause 3: Tim oli tummaihoinen. Lause 4: Kaikki rallissa olivat katsoneet häntä ilkeästi ja jotkut loukkasivat häntä.</w:t>
      </w:r>
    </w:p>
    <w:p>
      <w:r>
        <w:rPr>
          <w:b/>
        </w:rPr>
        <w:t xml:space="preserve">Tulos</w:t>
      </w:r>
    </w:p>
    <w:p>
      <w:r>
        <w:t xml:space="preserve">Valitettavasti hänen sisustansa kastui.</w:t>
      </w:r>
    </w:p>
    <w:p>
      <w:r>
        <w:rPr>
          <w:b/>
        </w:rPr>
        <w:t xml:space="preserve">Esimerkki 6.6498</w:t>
      </w:r>
    </w:p>
    <w:p>
      <w:r>
        <w:t xml:space="preserve">Otsikko: Title: Just made it. Lause 1: Nousin sängystä tänä aamuna melko myöhään. Lause 2: Katsoin kelloa, ja oli melkein oppitunnin aika. Lause 3: Säikähdin ja ryntäsin sängystä. Lause 4: Vihdoin pääsin tunnille.</w:t>
      </w:r>
    </w:p>
    <w:p>
      <w:r>
        <w:rPr>
          <w:b/>
        </w:rPr>
        <w:t xml:space="preserve">Tulos</w:t>
      </w:r>
    </w:p>
    <w:p>
      <w:r>
        <w:t xml:space="preserve">Daniel ja Sally menivät kihloihin pian ensitreffien jälkeen.</w:t>
      </w:r>
    </w:p>
    <w:p>
      <w:r>
        <w:rPr>
          <w:b/>
        </w:rPr>
        <w:t xml:space="preserve">Esimerkki 6.6499</w:t>
      </w:r>
    </w:p>
    <w:p>
      <w:r>
        <w:t xml:space="preserve">Otsikko: Nimi: The Swing Set. Lause 1: Jim oli pystyttämässä keinua tyttärelleen. Lause 2: Hänellä oli vaikeuksia osien kokoamisessa. Lause 3: Jim kaivoi esiin ohjeet. Lause 4: Hän yritti koota keinua takaisin.</w:t>
      </w:r>
    </w:p>
    <w:p>
      <w:r>
        <w:rPr>
          <w:b/>
        </w:rPr>
        <w:t xml:space="preserve">Tulos</w:t>
      </w:r>
    </w:p>
    <w:p>
      <w:r>
        <w:t xml:space="preserve">He antoivat Carlille ilmaisen päivityksen sviittiin.</w:t>
      </w:r>
    </w:p>
    <w:p>
      <w:r>
        <w:rPr>
          <w:b/>
          <w:u w:val="single"/>
        </w:rPr>
        <w:t xml:space="preserve">Tehtävä numero 7</w:t>
      </w:r>
    </w:p>
    <w:p>
      <w:r>
        <w:t xml:space="preserve">Tässä tehtävässä sinulle annetaan asiayhteyspätkä. Tehtävänäsi on luoda asiaankuuluvia kysymyksiä, joihin voidaan vastata viittaamalla suoraan tekstiin.</w:t>
      </w:r>
    </w:p>
    <w:p>
      <w:r>
        <w:rPr>
          <w:b/>
        </w:rPr>
        <w:t xml:space="preserve">Esimerkki 7.0</w:t>
      </w:r>
    </w:p>
    <w:p>
      <w:r>
        <w:t xml:space="preserve">Tiedän, että näin tulee käymään , ja että ihmiset ovat järkyttyneitä, koska niin monet ihmiset rakastivat häntä , mutta he eivät ymmärrä, että pelkkä , olen pahoillani , riittää, ja miten jatkuva jatkaminen satuttaa minua niin paljon ja on niin vaikea käsitellä . Viime kuukausien aikana olen lukenut monta kertaa mieheni kuoleman jälkeen surun eri vaiheista , ja olen aina nähnyt " vihan " yhtenä lueteltuna . Muistin lapsena kuinka kuulin tätini sanovan kuinka vihainen hän oli sedälleni , koska hän kuoli ja jätti hänet yksin kasvattamaan 4 pientä lasta .</w:t>
      </w:r>
    </w:p>
    <w:p>
      <w:r>
        <w:rPr>
          <w:b/>
        </w:rPr>
        <w:t xml:space="preserve">Tulos</w:t>
      </w:r>
    </w:p>
    <w:p>
      <w:r>
        <w:t xml:space="preserve">Miksi pelkkä "olen pahoillani" riittää?</w:t>
      </w:r>
    </w:p>
    <w:p>
      <w:r>
        <w:rPr>
          <w:b/>
        </w:rPr>
        <w:t xml:space="preserve">Esimerkki 7.1</w:t>
      </w:r>
    </w:p>
    <w:p>
      <w:r>
        <w:t xml:space="preserve">Hänen aamutakkinsa oli jäänyt oudossa kulmassa hänen alleen , joten se veti itsepintaisesti hänen olkapäistään. Lisäksi Vince kosketteli häntä monesta eri paikasta , kaikki samaan aikaan . Se oli melko epämiellyttävää kaikkialla .</w:t>
      </w:r>
    </w:p>
    <w:p>
      <w:r>
        <w:rPr>
          <w:b/>
        </w:rPr>
        <w:t xml:space="preserve">Tulos</w:t>
      </w:r>
    </w:p>
    <w:p>
      <w:r>
        <w:t xml:space="preserve">Miksi hänellä saattaa olla yllään aamutakki?</w:t>
      </w:r>
    </w:p>
    <w:p>
      <w:r>
        <w:rPr>
          <w:b/>
        </w:rPr>
        <w:t xml:space="preserve">Esimerkki 7.2</w:t>
      </w:r>
    </w:p>
    <w:p>
      <w:r>
        <w:t xml:space="preserve">Herään puoli seitsemältä viileään , sateiseen päivään . Toiveeni leikata etupiha tänä aamuna ovat poissa sateen mukana. Sen sijaan otan pirtelöni ja kahvini ja ajan sitten kuntosalille, jossa teen erityisen raskaan tuplatreenin, jolla hyvitän parin viime päivän menetykseni.</w:t>
      </w:r>
    </w:p>
    <w:p>
      <w:r>
        <w:rPr>
          <w:b/>
        </w:rPr>
        <w:t xml:space="preserve">Tulos</w:t>
      </w:r>
    </w:p>
    <w:p>
      <w:r>
        <w:t xml:space="preserve">Miksi ei ollut mitään toivoa niittää etuosaa ?</w:t>
      </w:r>
    </w:p>
    <w:p>
      <w:r>
        <w:rPr>
          <w:b/>
        </w:rPr>
        <w:t xml:space="preserve">Esimerkki 7.3</w:t>
      </w:r>
    </w:p>
    <w:p>
      <w:r>
        <w:t xml:space="preserve">20. elokuuta 2008 Olin eilen todella yllättynyt, kun lääkäri kertoi, että vauva on jo pudonnut lantiooni ja mukavaan synnytysasentoon, mutta nyt kun vertaan tämän ja viime viikon kuvia, se on aika selvää! Olin aiemmin lukenut , että pudotukseen liittyy yleensä helpotusta happamuuteen ja hengenahdistukseen , jotka molemmat ovat minulla edelleen hyvin läsnä . Mutta en ole kovin iso ihminen , eikä tälle vielä - kasvavalle lapselle ole paljon tilaa , joten näyttää siltä , että minun on vain kestettävä vielä muutama viikko .</w:t>
      </w:r>
    </w:p>
    <w:p>
      <w:r>
        <w:rPr>
          <w:b/>
        </w:rPr>
        <w:t xml:space="preserve">Tulos</w:t>
      </w:r>
    </w:p>
    <w:p>
      <w:r>
        <w:t xml:space="preserve">Mikä on voinut aiheuttaa happaman refluksin ?</w:t>
      </w:r>
    </w:p>
    <w:p>
      <w:r>
        <w:rPr>
          <w:b/>
        </w:rPr>
        <w:t xml:space="preserve">Esimerkki 7.4</w:t>
      </w:r>
    </w:p>
    <w:p>
      <w:r>
        <w:t xml:space="preserve">Ilmeisesti arvioin kirjan sen lopun perusteella. Kuten aina , ensimmäinen asia, jonka tein , kun sain likaiset käteni ystäväni kopion kirjasta , jonka olin kuollakseni lukea , oli selata viimeiset kolme , neljä sivua ja lukea se sydämeni iloksi . Sitten ... odottakaa, odottakaa ... Nojauduin tuolilleni taaksepäin lämpimästi ja leveästi hymyillen , huokaisin tyytyväisenä .</w:t>
      </w:r>
    </w:p>
    <w:p>
      <w:r>
        <w:rPr>
          <w:b/>
        </w:rPr>
        <w:t xml:space="preserve">Tulos</w:t>
      </w:r>
    </w:p>
    <w:p>
      <w:r>
        <w:t xml:space="preserve">Miksi kirjoittaja luki kirjan viimeiset 3 tai 4 sivua ?</w:t>
      </w:r>
    </w:p>
    <w:p>
      <w:r>
        <w:rPr>
          <w:b/>
        </w:rPr>
        <w:t xml:space="preserve">Esimerkki 7.5</w:t>
      </w:r>
    </w:p>
    <w:p>
      <w:r>
        <w:t xml:space="preserve">Hän työskentelee vakoilusatelliittien parissa suurelle siviiliyritykselle . Joitakin vuosia sitten veljeni lähetettiin Australiaan . Jossain Australiassa , en tiedä missä , on nimittäin Yhdysvaltain sotilaslaitos , joka tekee jotain satelliittiviestintään liittyvää . Kun veljeni lähetettiin Australiaan, hän oli poissa noin kuusi kuukautta.</w:t>
      </w:r>
    </w:p>
    <w:p>
      <w:r>
        <w:rPr>
          <w:b/>
        </w:rPr>
        <w:t xml:space="preserve">Tulos</w:t>
      </w:r>
    </w:p>
    <w:p>
      <w:r>
        <w:t xml:space="preserve">Miksi hän työskentelee vakoilusatelliittien parissa?</w:t>
      </w:r>
    </w:p>
    <w:p>
      <w:r>
        <w:rPr>
          <w:b/>
        </w:rPr>
        <w:t xml:space="preserve">Esimerkki 7.6</w:t>
      </w:r>
    </w:p>
    <w:p>
      <w:r>
        <w:t xml:space="preserve">Ja vieläpä mukavia. Ei sellaisia , joita pelkää näyttää , kun vieraita tulee kylään . Uusimmat uusista kalentereista ovat esillä huomiota herättävästi etuoven lähellä , aivan siinä missä lehdetkin olivat ennen . Aivan oikein , lapset , RCB ei enää myy viikko- ja kuukausilehtiä .</w:t>
      </w:r>
    </w:p>
    <w:p>
      <w:r>
        <w:rPr>
          <w:b/>
        </w:rPr>
        <w:t xml:space="preserve">Tulos</w:t>
      </w:r>
    </w:p>
    <w:p>
      <w:r>
        <w:t xml:space="preserve">Miksi ihminen ei uskaltaisi näyttää kalentereita, kun seuraa tulee kylään ?</w:t>
      </w:r>
    </w:p>
    <w:p>
      <w:r>
        <w:rPr>
          <w:b/>
        </w:rPr>
        <w:t xml:space="preserve">Esimerkki 7.7</w:t>
      </w:r>
    </w:p>
    <w:p>
      <w:r>
        <w:t xml:space="preserve">Koska en ole vielä oikein tajunnut, miten kuljen näillä maaseututeillä , törmäsin oikotien Nampaan , paljon isompaan kaupunkiin, joka on seuraavana. Sinne pääsee vain noin viidessä minuutissa ja yhtäkkiä olen taas sivistyksen keskellä : Olive Garden , Home Depot , elokuvateatteri , Target ja jopa Old Navy ! Meillä ei ollut Old Navya Spokanessa ( vaikka he rakentavat sellaista juuri nyt . ).</w:t>
      </w:r>
    </w:p>
    <w:p>
      <w:r>
        <w:rPr>
          <w:b/>
        </w:rPr>
        <w:t xml:space="preserve">Tulos</w:t>
      </w:r>
    </w:p>
    <w:p>
      <w:r>
        <w:t xml:space="preserve">Mikä on mahdollinen syy siihen, että kirjoittaja ei ole oikein tajunnut kulkea maanteillä ?</w:t>
      </w:r>
    </w:p>
    <w:p>
      <w:r>
        <w:rPr>
          <w:b/>
        </w:rPr>
        <w:t xml:space="preserve">Esimerkki 7.8</w:t>
      </w:r>
    </w:p>
    <w:p>
      <w:r>
        <w:t xml:space="preserve">Joten jos emme voi lähteä, erityisesti teknisen ongelman vuoksi, kukaan ei voi tehdä mitään, mutta en ole iloinen pupu. Minun on ehkä mentävä käyttämään joitakin skientologeja tikkaharjoituksiin. Siitä puheen ollen , sain tänään vihdoin selville mitä skientologia on , ja siksi en enää kunnioita heitä . Periaatteessa se on aivan kuten kaikki muutkin uskonnot, joita en voi käsittää, tai oikeastaan voin käsittää, mutta en voi ymmärtää, miksi seuraajat eivät näe, että heidän uskontonsa ei ole jumalallinen totuus vaan aikuisten satuja, jotka on luotu, jotta ihmiset saisivat sosiaalisesti hyväksyttävän lohdutuspeitteen. Joka tapauksessa, ilmeisesti skientologia on pohjimmiltaan buddhalaisuutta, jossa on avaruusolentoja ja joka on toteutettu tyypillisellä kulttiformaatilla.</w:t>
      </w:r>
    </w:p>
    <w:p>
      <w:r>
        <w:rPr>
          <w:b/>
        </w:rPr>
        <w:t xml:space="preserve">Tulos</w:t>
      </w:r>
    </w:p>
    <w:p>
      <w:r>
        <w:t xml:space="preserve">Miksi kirjoittaja sanoi, että he saattavat käyttää skientologeja tikkaharjoituksiin ?</w:t>
      </w:r>
    </w:p>
    <w:p>
      <w:r>
        <w:rPr>
          <w:b/>
        </w:rPr>
        <w:t xml:space="preserve">Esimerkki 7.9</w:t>
      </w:r>
    </w:p>
    <w:p>
      <w:r>
        <w:t xml:space="preserve">Siskoni ja minä emme ole asuneet yhdessä sen jälkeen, kun hän oli yhdeksänvuotias . Nyt , nuorina aikuisina , yhteiset omituisuutemme ovat arvokkaita lahjoja joka kerta , kun törmään yhteen . Yhtäkkiä löytää tämä hämmästyttävä nuori ihminen , joka tuli moniin samoihin johtopäätöksiin kuin minä , mutta hyvin erilaiselta polulta , melkein korvaa poissaolon hänen nuoruudestaan . Yleisessä kirjastossa, jossa kirjoitan suurimman osan kirjoituksistani , on iäkäs, ehkä seitsemänkymppinen tai kahdeksankymppinen mies , joka käy päivittäin viettämässä tuntikausia internetissä.</w:t>
      </w:r>
    </w:p>
    <w:p>
      <w:r>
        <w:rPr>
          <w:b/>
        </w:rPr>
        <w:t xml:space="preserve">Tulos</w:t>
      </w:r>
    </w:p>
    <w:p>
      <w:r>
        <w:t xml:space="preserve">Miksi teen suurimman osan kirjoituksistani julkisessa kirjastossa?</w:t>
      </w:r>
    </w:p>
    <w:p>
      <w:r>
        <w:rPr>
          <w:b/>
        </w:rPr>
        <w:t xml:space="preserve">Esimerkki 7.10</w:t>
      </w:r>
    </w:p>
    <w:p>
      <w:r>
        <w:t xml:space="preserve">Viime lauantaina juhlimme pyhää Edith Steinia , karmeliittanunnaa, joka kuoli lähes tarkalleen vuotta myöhemmin Auschwitzissa ja joka on myös pyhimykseksi julistettu. Niinpä tuosta kuoleman ja kauhun paikasta on Jumalan armosta tullut sankaruuden paikka ja pyhäkkö niille, jotka uhrasivat henkensä Herramme Jeesuksen Kristuksen puolesta. Kiitos, että etsitte Jumalan totuutta . Jumala siunatkoon teitä .</w:t>
      </w:r>
    </w:p>
    <w:p>
      <w:r>
        <w:rPr>
          <w:b/>
        </w:rPr>
        <w:t xml:space="preserve">Tulos</w:t>
      </w:r>
    </w:p>
    <w:p>
      <w:r>
        <w:t xml:space="preserve">Mitä ei ehkä olisi tapahtunut, jos karmeliittanunna ei olisi kuollut Auschwitzissa?</w:t>
      </w:r>
    </w:p>
    <w:p>
      <w:r>
        <w:rPr>
          <w:b/>
        </w:rPr>
        <w:t xml:space="preserve">Esimerkki 7.11</w:t>
      </w:r>
    </w:p>
    <w:p>
      <w:r>
        <w:t xml:space="preserve">Kyo kiukutteli hieman , hän hyppäsi sohvalta ja lähti studiosta . Hän juoksi ulos aulaan , mutta mitä sitten ? Mitä hän tekisi sen jälkeen . minne hän menisi ?</w:t>
      </w:r>
    </w:p>
    <w:p>
      <w:r>
        <w:rPr>
          <w:b/>
        </w:rPr>
        <w:t xml:space="preserve">Tulos</w:t>
      </w:r>
    </w:p>
    <w:p>
      <w:r>
        <w:t xml:space="preserve">Miksi Kyo lähti studiosta ?</w:t>
      </w:r>
    </w:p>
    <w:p>
      <w:r>
        <w:rPr>
          <w:b/>
        </w:rPr>
        <w:t xml:space="preserve">Esimerkki 7.12</w:t>
      </w:r>
    </w:p>
    <w:p>
      <w:r>
        <w:t xml:space="preserve">Yksi tähän liittyvä argumentti, jonka olen kuullut, on se, että tällainen muutos kirjaimellisesti tappaisi vanhan maailman sisällön ja olisi haitallista uusille pelaajille, jotka yrittävät nousta tasolle. Rehellisesti sanottuna, eikö näin ole jo nyt? Kun joku, jolla on yksi tai useampi 70-luku, tasoittaa altin, käyttävätkö he aikansa uusien pelaajien auttamiseen ja opettavat heille, miten selviytyä Azerothissa? Vai räjäyttelevätkö he alemmat tasot läpi niin nopeasti kuin mahdollista, joko yksin, moninkertaisesti tai kiltakavereiden kanssa?</w:t>
      </w:r>
    </w:p>
    <w:p>
      <w:r>
        <w:rPr>
          <w:b/>
        </w:rPr>
        <w:t xml:space="preserve">Tulos</w:t>
      </w:r>
    </w:p>
    <w:p>
      <w:r>
        <w:t xml:space="preserve">Miksi joku voisi käyttää aikaansa uusien pelaajien auttamiseen ?</w:t>
      </w:r>
    </w:p>
    <w:p>
      <w:r>
        <w:rPr>
          <w:b/>
        </w:rPr>
        <w:t xml:space="preserve">Esimerkki 7.13</w:t>
      </w:r>
    </w:p>
    <w:p>
      <w:r>
        <w:t xml:space="preserve">Nostin laukkuni ja kävelin kohti ovea . Yllättäen isäni tuli luokseni , silmäillen paksurunkoisilla silmälaseillaan . Nostin kasvoni tietäen, että mustelma kasvoillani näkyy kalpeaa ihoani vasten .</w:t>
      </w:r>
    </w:p>
    <w:p>
      <w:r>
        <w:rPr>
          <w:b/>
        </w:rPr>
        <w:t xml:space="preserve">Tulos</w:t>
      </w:r>
    </w:p>
    <w:p>
      <w:r>
        <w:t xml:space="preserve">Miksi kasvoissani oli mustelma?</w:t>
      </w:r>
    </w:p>
    <w:p>
      <w:r>
        <w:rPr>
          <w:b/>
        </w:rPr>
        <w:t xml:space="preserve">Esimerkki 7.14</w:t>
      </w:r>
    </w:p>
    <w:p>
      <w:r>
        <w:t xml:space="preserve">Ehkä olin vain liian täynnä lihaa, juustoa ja leipää , mutta en voinut syödä jälkiruokaa . Milloin kukaan on koskaan tiennyt, etten söisi jälkiruokaa ? Pääruoat ovat kaikki melko raskaita ruokalistan perusteella .</w:t>
      </w:r>
    </w:p>
    <w:p>
      <w:r>
        <w:rPr>
          <w:b/>
        </w:rPr>
        <w:t xml:space="preserve">Tulos</w:t>
      </w:r>
    </w:p>
    <w:p>
      <w:r>
        <w:t xml:space="preserve">Miksi kirjailija ei voinut syödä jälkiruokaa ?</w:t>
      </w:r>
    </w:p>
    <w:p>
      <w:r>
        <w:rPr>
          <w:b/>
        </w:rPr>
        <w:t xml:space="preserve">Esimerkki 7.15</w:t>
      </w:r>
    </w:p>
    <w:p>
      <w:r>
        <w:t xml:space="preserve">Surullinen huomio artikkelissa on, että sheriffi Harry Leen syöpä on palannut. Se on ikävää ja toivon parasta hänelle ja hänen perheelleen . Lee on ollut ristiriitainen sheriffi mutta hyvä .</w:t>
      </w:r>
    </w:p>
    <w:p>
      <w:r>
        <w:rPr>
          <w:b/>
        </w:rPr>
        <w:t xml:space="preserve">Tulos</w:t>
      </w:r>
    </w:p>
    <w:p>
      <w:r>
        <w:t xml:space="preserve">Mikä mahtaa olla syynä siihen, että toivot parasta sheriffi Leelle ?</w:t>
      </w:r>
    </w:p>
    <w:p>
      <w:r>
        <w:rPr>
          <w:b/>
        </w:rPr>
        <w:t xml:space="preserve">Esimerkki 7.16</w:t>
      </w:r>
    </w:p>
    <w:p>
      <w:r>
        <w:t xml:space="preserve">Se oli ensimmäinen kerta, kun perheeni oli palannut tänne vuonna 1980 tapahtuneen maahanmuuton jälkeen. Teknisesti ottaen tämä ei varmaankaan ole minun ensimmäinen lentoni, mutta koska olin puolitoistavuotias, kun tulimme Yhdysvaltoihin, kukaan ei varmaankaan syytä minua siitä, etten laske sitä mukaan. Isäni halusi nähdä Filippiinit uudelleen , siltä varalta , että hän ei selviäisi leikkauksestaan , joka olisi myöhemmin tänä vuonna . Muistan lennon erittäin hyvin , koska Japaninmeren yllä oli äärimmäistä turbulenssia ( kuten tavallista ) ja minut katapultoitiin käytävää pitkin .</w:t>
      </w:r>
    </w:p>
    <w:p>
      <w:r>
        <w:rPr>
          <w:b/>
        </w:rPr>
        <w:t xml:space="preserve">Tulos</w:t>
      </w:r>
    </w:p>
    <w:p>
      <w:r>
        <w:t xml:space="preserve">Mikä mahtaa olla perheesi syy lentää Filippiineille ?</w:t>
      </w:r>
    </w:p>
    <w:p>
      <w:r>
        <w:rPr>
          <w:b/>
        </w:rPr>
        <w:t xml:space="preserve">Esimerkki 7.17</w:t>
      </w:r>
    </w:p>
    <w:p>
      <w:r>
        <w:t xml:space="preserve">Alakerta Endzone 1 , rivi 18. $ 40.00 | Klikkaa tästä ostaa . Dallas Cowboys ansaitsi lempinimen " Amerikan joukkue " olemalla yksi menestyneimmistä ja suosituimmista joukkueista koko 1960-, 70- ja 90-luvuilla .</w:t>
      </w:r>
    </w:p>
    <w:p>
      <w:r>
        <w:rPr>
          <w:b/>
        </w:rPr>
        <w:t xml:space="preserve">Tulos</w:t>
      </w:r>
    </w:p>
    <w:p>
      <w:r>
        <w:t xml:space="preserve">Miksi yritän puhua Dallas Cowboysin puolesta?</w:t>
      </w:r>
    </w:p>
    <w:p>
      <w:r>
        <w:rPr>
          <w:b/>
        </w:rPr>
        <w:t xml:space="preserve">Esimerkki 7.18</w:t>
      </w:r>
    </w:p>
    <w:p>
      <w:r>
        <w:t xml:space="preserve">Aivan oikein - tämä nuorten naisten voimaannuttaminen perustui lainsäädäntöön, jonka tarkoituksena oli lisätä nuorten naisten mahdollisuuksia saada laadukasta urheilukoulutusta ja kilpailua. Tämä on todellakin kansalaisoikeusliikkeen elävä henkäys toiminnassa, joka motivoi nykypäivän teini-ikäisiä panostamaan sydämensä ja sielunsa potentiaalinsa toteuttamiseen. Joskus luulen, että pidämme IX osaston vaikutuksia itsestäänselvyyksinä, mutta olipa kyse sitten maan parhaiden naisurheilijoiden kilpailemisesta maailmannäyttämöllä tai teini-ikäisten tyttöjen työskentelystä yhdessä voittaakseen lukion lentopallo-ottelun, hyödyt tulevat selviksi. Nämä tytöt ovat naisia, jotka johtavat meidät valoisampaan huomiseen.</w:t>
      </w:r>
    </w:p>
    <w:p>
      <w:r>
        <w:rPr>
          <w:b/>
        </w:rPr>
        <w:t xml:space="preserve">Tulos</w:t>
      </w:r>
    </w:p>
    <w:p>
      <w:r>
        <w:t xml:space="preserve">Mitä lainsäädännön vuoksi saattaa tapahtua?</w:t>
      </w:r>
    </w:p>
    <w:p>
      <w:r>
        <w:rPr>
          <w:b/>
        </w:rPr>
        <w:t xml:space="preserve">Esimerkki 7.19</w:t>
      </w:r>
    </w:p>
    <w:p>
      <w:r>
        <w:t xml:space="preserve">No niin . Kaikki ovat kysyneet minulta, miten vuosi on mennyt ja rehellisesti sanottuna minun on vaikea tehdä yhteenvetoa . Se on ollut pitkä , ja se on ollut kovaa työtä , ja toisinaan se on ollut pelottavaa ja toisinaan se on ollut epäkiitollista . Yleisesti ottaen se on kuitenkin mennyt hienosti - olen oppinut paljon, olen saanut uusia ystäviä ja olen kotiutunut uralleni. Kaikki ei ollut pelkkää samppanjaa ja juhlintaa viimeisenä päivänä, koska rehellisesti sanottuna en enää tuntenut itseäni ahdistuneeksi uudeksi pojaksi jo jonkin aikaa sitten.</w:t>
      </w:r>
    </w:p>
    <w:p>
      <w:r>
        <w:rPr>
          <w:b/>
        </w:rPr>
        <w:t xml:space="preserve">Tulos</w:t>
      </w:r>
    </w:p>
    <w:p>
      <w:r>
        <w:t xml:space="preserve">Miksi kirjoittajan on vaikea tehdä yhteenvetoa vuodesta ?</w:t>
      </w:r>
    </w:p>
    <w:p>
      <w:r>
        <w:rPr>
          <w:b/>
        </w:rPr>
        <w:t xml:space="preserve">Esimerkki 7.20</w:t>
      </w:r>
    </w:p>
    <w:p>
      <w:r>
        <w:t xml:space="preserve">Premiere Spotlight tänä iltana ja joitakin rambling noin viime yönä osoittaa on tulossa, mutta sillä välin, anna minun kertoa teille hieman minun lounasaikaan ostoksilla retki. Kuten te kaikki tiedätte jo , olen täysin tyttö , joka ottaa aikaisin lounasta vain jotta hän voi päästä kauppaan ja saada uusimmat TV DVD-julkaisut myyntiin . Se on taakka, mutta jonkunhan se on kannettava... Niille teistä, jotka kyselivät minulta Supernaturalin Best Buy- ja Target-yksinoikeusversioiden hinnasta , tässä on tietoa, joka voi auttaa ostopäätöksissänne. Ensinnäkin minun on todettava, että kumpikaan Target tai Best Buy AINOASTAAN oli yksinoikeudella versiot saatavilla .</w:t>
      </w:r>
    </w:p>
    <w:p>
      <w:r>
        <w:rPr>
          <w:b/>
        </w:rPr>
        <w:t xml:space="preserve">Tulos</w:t>
      </w:r>
    </w:p>
    <w:p>
      <w:r>
        <w:t xml:space="preserve">Miksi kirjailija kertoo ihmisille lounasaikaisesta ostosretkestään?</w:t>
      </w:r>
    </w:p>
    <w:p>
      <w:r>
        <w:rPr>
          <w:b/>
        </w:rPr>
        <w:t xml:space="preserve">Esimerkki 7.21</w:t>
      </w:r>
    </w:p>
    <w:p>
      <w:r>
        <w:t xml:space="preserve">Minulla on kaupunginopettajaystävä, jonka luokkahuoneessa oli parempi kirjasto kuin koulun kirjastossa . Poimin pari kirjaa musiikista , elämäkerrasta ja tietokonejutuista . Selatessani elämäkertaosastoa etsiessäni jotain avaruusohjelmaan liittyvää joku kysyi minulta, tiesinkö paljon tietokoneista . Mikä sen paljasti ?</w:t>
      </w:r>
    </w:p>
    <w:p>
      <w:r>
        <w:rPr>
          <w:b/>
        </w:rPr>
        <w:t xml:space="preserve">Tulos</w:t>
      </w:r>
    </w:p>
    <w:p>
      <w:r>
        <w:t xml:space="preserve">Mikä voi olla syynä siihen, että et saa kirjoja kirjastosta ?</w:t>
      </w:r>
    </w:p>
    <w:p>
      <w:r>
        <w:rPr>
          <w:b/>
        </w:rPr>
        <w:t xml:space="preserve">Esimerkki 7.22</w:t>
      </w:r>
    </w:p>
    <w:p>
      <w:r>
        <w:t xml:space="preserve">HOORAYYYYY ! ! ! ! ! kävin tänään lääkärissä ja kävi ilmi, että synnynnäisen jalkojuttuni vuoksi polveni ovat vinossa, joten patellani on "irti - urasta" reisiluussa. kuulostaa pahalta, mutta ei se oikeasti ole, minun täytyy nyt vain harrastaa painoja ja muuta sellaista, jotta patella palautuu paikoilleen.</w:t>
      </w:r>
    </w:p>
    <w:p>
      <w:r>
        <w:rPr>
          <w:b/>
        </w:rPr>
        <w:t xml:space="preserve">Tulos</w:t>
      </w:r>
    </w:p>
    <w:p>
      <w:r>
        <w:t xml:space="preserve">Mitä kertoja voisi tehdä lääkärikäynnin jälkeen ?</w:t>
      </w:r>
    </w:p>
    <w:p>
      <w:r>
        <w:rPr>
          <w:b/>
        </w:rPr>
        <w:t xml:space="preserve">Esimerkki 7.23</w:t>
      </w:r>
    </w:p>
    <w:p>
      <w:r>
        <w:t xml:space="preserve">Jotkut teistä pitkäaikaisista lukijoista muistavat ehkä, että olen OLYMPIAFREAK. En katsonut televisiota 7 vuoteen , ja sitten ostin antennin nimenomaan vuoden 2004 kesäolympialaisia varten . Nämä kisat eivät ole erilaiset .</w:t>
      </w:r>
    </w:p>
    <w:p>
      <w:r>
        <w:rPr>
          <w:b/>
        </w:rPr>
        <w:t xml:space="preserve">Tulos</w:t>
      </w:r>
    </w:p>
    <w:p>
      <w:r>
        <w:t xml:space="preserve">Mikä voi olla jotain, että tämä kirjailija on pakkomielle ?</w:t>
      </w:r>
    </w:p>
    <w:p>
      <w:r>
        <w:rPr>
          <w:b/>
        </w:rPr>
        <w:t xml:space="preserve">Esimerkki 7.24</w:t>
      </w:r>
    </w:p>
    <w:p>
      <w:r>
        <w:t xml:space="preserve">Ja keltaisia lehtiä vaahterapuista, jotka reunustivat katuamme . Tai isoäitini kädet ja se, miten hänen ihonsa näytti paperilta . Ja kun näin ensimmäisen kerran serkkuni Tonyn upouuden Firebirdin . Ja Janie, ja Janie, ja Janie, ja ... Carolyn .</w:t>
      </w:r>
    </w:p>
    <w:p>
      <w:r>
        <w:rPr>
          <w:b/>
        </w:rPr>
        <w:t xml:space="preserve">Tulos</w:t>
      </w:r>
    </w:p>
    <w:p>
      <w:r>
        <w:t xml:space="preserve">Mitä voi tapahtua, kun vierailet perheesi luona ?</w:t>
      </w:r>
    </w:p>
    <w:p>
      <w:r>
        <w:rPr>
          <w:b/>
        </w:rPr>
        <w:t xml:space="preserve">Esimerkki 7.25</w:t>
      </w:r>
    </w:p>
    <w:p>
      <w:r>
        <w:t xml:space="preserve">Hänen vetoomuksensa eivät ole vakuuttavia . Hän kuuli oven avautuvan ja sulkeutuvan uudelleen, kun hän oli juuri kulman takana . Hän oli viimeinen siellä , lopulta eniten kulunut keskiyön taistelun jälkeen Dauntlessilla . Kerroksia vaatteita tuon brokadin alla , peruukki , joka oli pitänyt hänet meikattuna tuntikausia , oli jo kauan yli sen ajan , jolloin kenenkään hänen työtovereistaan olisi pitänyt olla paikalla .</w:t>
      </w:r>
    </w:p>
    <w:p>
      <w:r>
        <w:rPr>
          <w:b/>
        </w:rPr>
        <w:t xml:space="preserve">Tulos</w:t>
      </w:r>
    </w:p>
    <w:p>
      <w:r>
        <w:t xml:space="preserve">Miksi hän oli viimeinen siellä?</w:t>
      </w:r>
    </w:p>
    <w:p>
      <w:r>
        <w:rPr>
          <w:b/>
        </w:rPr>
        <w:t xml:space="preserve">Esimerkki 7.26</w:t>
      </w:r>
    </w:p>
    <w:p>
      <w:r>
        <w:t xml:space="preserve">Pääsin kotiin viikoksi ja asiat olivat hyvin, ja sitten Shannonin vanhemmat (jotka ovat hyvin uskonnollisia) saivat selville, että olimme dating. Siitä tuli Shannonille suuri syyllisyydentunne vanhempiensa kanssa ja hän päätyi eroamaan minusta . Olin / olen rakastunut häneen joten tiesin ettei se ollut loppu . Molemmat meistä loukkaantuivat , mutta kumpikaan meistä ei halunnut vain antaa asian olla.</w:t>
      </w:r>
    </w:p>
    <w:p>
      <w:r>
        <w:rPr>
          <w:b/>
        </w:rPr>
        <w:t xml:space="preserve">Tulos</w:t>
      </w:r>
    </w:p>
    <w:p>
      <w:r>
        <w:t xml:space="preserve">Mikä saattoi saada Shannonin jättämään sinut?</w:t>
      </w:r>
    </w:p>
    <w:p>
      <w:r>
        <w:rPr>
          <w:b/>
        </w:rPr>
        <w:t xml:space="preserve">Esimerkki 7.27</w:t>
      </w:r>
    </w:p>
    <w:p>
      <w:r>
        <w:t xml:space="preserve">Tapasin tämän tytön kuukausi sitten , menimme ulos muutaman kerran , ja jaoimme melko hyvää aikaa yhdessä . Soitin hänelle viime lauantaina , hän pyysi minua soittamaan hänelle seuraavana päivänä treffeille . Mutta soitin hänelle sinä päivänä , hän ei vastannut , lähetti viestin sanoi että hänen täytyy opiskella ca nt hengailla . Mutta oli sunnuntai , en usko että hänellä oli opiskeluja .</w:t>
      </w:r>
    </w:p>
    <w:p>
      <w:r>
        <w:rPr>
          <w:b/>
        </w:rPr>
        <w:t xml:space="preserve">Tulos</w:t>
      </w:r>
    </w:p>
    <w:p>
      <w:r>
        <w:t xml:space="preserve">Mikä voi olla hänen syynsä perua treffit ?</w:t>
      </w:r>
    </w:p>
    <w:p>
      <w:r>
        <w:rPr>
          <w:b/>
        </w:rPr>
        <w:t xml:space="preserve">Esimerkki 7.28</w:t>
      </w:r>
    </w:p>
    <w:p>
      <w:r>
        <w:t xml:space="preserve">Tuon äänen kuulen, kun vatsani on liian täynnä ja oloni on kaikin puolin ällöttävä. Tänä iltana tein falafelia tahinikastikkeella Vegan with a Vengeance -kirjasta . Molemmat reseptit maistuivat hyvältä , mutta falafelini eivät pysyneet kasassa . Se hajosi paistaessa ja aika lailla [ älä lue tätä jos syöt ! ].</w:t>
      </w:r>
    </w:p>
    <w:p>
      <w:r>
        <w:rPr>
          <w:b/>
        </w:rPr>
        <w:t xml:space="preserve">Tulos</w:t>
      </w:r>
    </w:p>
    <w:p>
      <w:r>
        <w:t xml:space="preserve">Mikä on voinut aiheuttaa äänen vatsassa ?</w:t>
      </w:r>
    </w:p>
    <w:p>
      <w:r>
        <w:rPr>
          <w:b/>
        </w:rPr>
        <w:t xml:space="preserve">Esimerkki 7.29</w:t>
      </w:r>
    </w:p>
    <w:p>
      <w:r>
        <w:t xml:space="preserve">Meidän professori on puoliksi - eläkkeellä ja erittäin mukava, mikä näkyy hänen arvosanat asteikko. Hänen 10-sivuinen opetussuunnitelma pelotti minua aluksi mutta hän on vain tarkka . Veikkaan, että hänestä tulee todella vakava, kun on kyse, mutta hän tekee tunneista hauskoja .</w:t>
      </w:r>
    </w:p>
    <w:p>
      <w:r>
        <w:rPr>
          <w:b/>
        </w:rPr>
        <w:t xml:space="preserve">Tulos</w:t>
      </w:r>
    </w:p>
    <w:p>
      <w:r>
        <w:t xml:space="preserve">Mikä voi olla totta professoristasi ?</w:t>
      </w:r>
    </w:p>
    <w:p>
      <w:r>
        <w:rPr>
          <w:b/>
        </w:rPr>
        <w:t xml:space="preserve">Esimerkki 7.30</w:t>
      </w:r>
    </w:p>
    <w:p>
      <w:r>
        <w:t xml:space="preserve">Pomoni kanssa on helppo olla tekemisissä ja keskustella, mutta OIC:ni on hieman irrationaalinen ja kontrollifriikki, jonka kanssa on vaikea tulla toimeen. Minusta tuntuu, että minut on sidottu niin tiukasti, etten voi enää liikkua. Tuntuu kuin olisin räjähtämässä milloin tahansa .</w:t>
      </w:r>
    </w:p>
    <w:p>
      <w:r>
        <w:rPr>
          <w:b/>
        </w:rPr>
        <w:t xml:space="preserve">Tulos</w:t>
      </w:r>
    </w:p>
    <w:p>
      <w:r>
        <w:t xml:space="preserve">Mikä voisi pitää paikkansa OIC:ssäsi ?</w:t>
      </w:r>
    </w:p>
    <w:p>
      <w:r>
        <w:rPr>
          <w:b/>
        </w:rPr>
        <w:t xml:space="preserve">Esimerkki 7.31</w:t>
      </w:r>
    </w:p>
    <w:p>
      <w:r>
        <w:t xml:space="preserve">Ja puhun ensimmäisestä pre - kauden peli . Onnistuin löytämään pelin netistä -- vain ääni -- joten pääsin kuuntelemaan vähän . Valitettavasti tyttöni tietävät aina kun peli on käynnissä , koska he soittelevat minulle niiden aikana . Tänä iltana olin puhelimessa noin puolet pelistä .</w:t>
      </w:r>
    </w:p>
    <w:p>
      <w:r>
        <w:rPr>
          <w:b/>
        </w:rPr>
        <w:t xml:space="preserve">Tulos</w:t>
      </w:r>
    </w:p>
    <w:p>
      <w:r>
        <w:t xml:space="preserve">Mitä voi tapahtua, kun kuuntelet peliä ?</w:t>
      </w:r>
    </w:p>
    <w:p>
      <w:r>
        <w:rPr>
          <w:b/>
        </w:rPr>
        <w:t xml:space="preserve">Esimerkki 7.32</w:t>
      </w:r>
    </w:p>
    <w:p>
      <w:r>
        <w:t xml:space="preserve">Nuorin siskoni ja minä olemme aina olleet todella läheisiä , ja olemme samaa mieltä sellaisista asioista kuin esimerkiksi ilmastoinnin kytkeminen pois päältä heti sisälle tullessa ( niin pirun kylmä ! ) . Pidimme ovet auki öisin , ja nukahdimme meren ääniin . Näen siitä vieläkin unta .</w:t>
      </w:r>
    </w:p>
    <w:p>
      <w:r>
        <w:rPr>
          <w:b/>
        </w:rPr>
        <w:t xml:space="preserve">Tulos</w:t>
      </w:r>
    </w:p>
    <w:p>
      <w:r>
        <w:t xml:space="preserve">Mikä voi olla syynä siihen, että sinä ja siskosi tulette läheisiksi ?</w:t>
      </w:r>
    </w:p>
    <w:p>
      <w:r>
        <w:rPr>
          <w:b/>
        </w:rPr>
        <w:t xml:space="preserve">Esimerkki 7.33</w:t>
      </w:r>
    </w:p>
    <w:p>
      <w:r>
        <w:t xml:space="preserve">Sallikaa minun aloittaa tämä viesti ensin sanomalla, että olen todella väsynyt kirjoittamaan näitä pitkiä viestejä vain siksi, että jokin menee pieleen ja menetän koko jutun! Mutta joka tapauksessa ... ... ... . tässä sitä taas ollaan! ! !</w:t>
      </w:r>
    </w:p>
    <w:p>
      <w:r>
        <w:rPr>
          <w:b/>
        </w:rPr>
        <w:t xml:space="preserve">Tulos</w:t>
      </w:r>
    </w:p>
    <w:p>
      <w:r>
        <w:t xml:space="preserve">Mikä on mahdollinen syy siihen, että kirjoittaja aloittaa pitkät viestit ja hukkaa koko jutun ?</w:t>
      </w:r>
    </w:p>
    <w:p>
      <w:r>
        <w:rPr>
          <w:b/>
        </w:rPr>
        <w:t xml:space="preserve">Esimerkki 7.34</w:t>
      </w:r>
    </w:p>
    <w:p>
      <w:r>
        <w:t xml:space="preserve">Niinpä minulla on yleensä tiistaisin noin tunti ja 45 minuuttia aikaa, kun jätän lapset Sonshinen kouluun ja tulen töihin kirkkoon. Viime viikolla päätin hengailla Panerassa tuona aikana ystäväni Carrien kanssa. Tällä viikolla olin päättänyt kokeilla jotain uutta.</w:t>
      </w:r>
    </w:p>
    <w:p>
      <w:r>
        <w:rPr>
          <w:b/>
        </w:rPr>
        <w:t xml:space="preserve">Tulos</w:t>
      </w:r>
    </w:p>
    <w:p>
      <w:r>
        <w:t xml:space="preserve">Mitä luultavasti tapahtui tämän tarinan jälkeen ?</w:t>
      </w:r>
    </w:p>
    <w:p>
      <w:r>
        <w:rPr>
          <w:b/>
        </w:rPr>
        <w:t xml:space="preserve">Esimerkki 7.35</w:t>
      </w:r>
    </w:p>
    <w:p>
      <w:r>
        <w:t xml:space="preserve">Jatketaan tarinaa ... Kun hän lähestyi tätä naista, tämä sanoi: "No, etkö olekin söpöläinen?". " Hän jatkoi kysymällä minulta: " Miksi sinä veit hänet kotiin?". " Vastasin hänelle kertomalla, kuinka hän "odotti" meitä kotiin tullessamme. Hän sanoi , " No , älä ota häntä vielä sisään. Saanko olla hetken hänen kanssaan. Etsin toista eläintä , mutta odottelin jotakuta , kunnes menin sisälle . " Tein sen mielelläni , koska tavoitteeni oli löytää hyvä rakastava koti tälle ihanalle rakastavalle koiralle .</w:t>
      </w:r>
    </w:p>
    <w:p>
      <w:r>
        <w:rPr>
          <w:b/>
        </w:rPr>
        <w:t xml:space="preserve">Tulos</w:t>
      </w:r>
    </w:p>
    <w:p>
      <w:r>
        <w:t xml:space="preserve">Mitä tein vastattuani naisen kysymyksiin ?</w:t>
      </w:r>
    </w:p>
    <w:p>
      <w:r>
        <w:rPr>
          <w:b/>
        </w:rPr>
        <w:t xml:space="preserve">Esimerkki 7.36</w:t>
      </w:r>
    </w:p>
    <w:p>
      <w:r>
        <w:t xml:space="preserve">Sunnuntai : Käytiin taas eläintarhassa , piti näyttää pojille mahtava delfiininäytös haha ! Kävelimme eläintarhan ympäri ja teimme tämän hissityyppisen jutun eläintarhan yllä ja se oli soo kaunis . Se on uskomatonta, koska emme nähneet mitään osaa kaupungista sieltä ylhäältä, se oli vain puita ja vuoria, mikä oli mieletöntä, koska olimme noin 20 minuutin päässä kaupungin tärkeimmistä osista.</w:t>
      </w:r>
    </w:p>
    <w:p>
      <w:r>
        <w:rPr>
          <w:b/>
        </w:rPr>
        <w:t xml:space="preserve">Tulos</w:t>
      </w:r>
    </w:p>
    <w:p>
      <w:r>
        <w:t xml:space="preserve">Miksi menimme eläintarhaan?</w:t>
      </w:r>
    </w:p>
    <w:p>
      <w:r>
        <w:rPr>
          <w:b/>
        </w:rPr>
        <w:t xml:space="preserve">Esimerkki 7.37</w:t>
      </w:r>
    </w:p>
    <w:p>
      <w:r>
        <w:t xml:space="preserve">Hitto, tuo 10. luokan poika... onko hän kuuro vai onko hän kuuro? Niin monet meistä vanhemmista yrittivät potkia hänet ulos 11. luokan rivistä, mutta hän ei vain sanonut mitään... grrr... Yritin tönäistä häntä ulos, mutta en halunnut näyttää ilkeältä tai joltain. Seuraavalla kerralla aion kuitenkin tönäistä tuon tyypin pois tieltä, jos hän edes uskaltaa mennä 11. luokan jonoon uudestaan.</w:t>
      </w:r>
    </w:p>
    <w:p>
      <w:r>
        <w:rPr>
          <w:b/>
        </w:rPr>
        <w:t xml:space="preserve">Tulos</w:t>
      </w:r>
    </w:p>
    <w:p>
      <w:r>
        <w:t xml:space="preserve">Miksi yritin työntää hänet ulos?</w:t>
      </w:r>
    </w:p>
    <w:p>
      <w:r>
        <w:rPr>
          <w:b/>
        </w:rPr>
        <w:t xml:space="preserve">Esimerkki 7.38</w:t>
      </w:r>
    </w:p>
    <w:p>
      <w:r>
        <w:t xml:space="preserve">Kuten niin usein , me ensin ohjattiin " pop - niitit " , ja sitten sai " En ole nähnyt niitä iät ja ajat " hoito avustaja . Ostimme litteäkärkisiä nauloja ja aluslevyjä , joita olen käyttänyt aiemmin. Olimme myös hakemassa joitakin tietokoneen osia , mutta kun saavuimme kauppaan , ensin oli ongelma maksun kanssa , joka ratkaistiin nopeasti ( olimme vain noutamassa emme maksamassa ) , sitten osia ei ollut kaupassa ! Odotellessamme menimme tien toiselle puolelle thaimaalaiseen ravintolaan syömään " set lunch " -lounasta.</w:t>
      </w:r>
    </w:p>
    <w:p>
      <w:r>
        <w:rPr>
          <w:b/>
        </w:rPr>
        <w:t xml:space="preserve">Tulos</w:t>
      </w:r>
    </w:p>
    <w:p>
      <w:r>
        <w:t xml:space="preserve">Mikä on mahdollinen syy, miksi he ostivat litteäkärkisiä nauloja ja aluslevyjä ?</w:t>
      </w:r>
    </w:p>
    <w:p>
      <w:r>
        <w:rPr>
          <w:b/>
        </w:rPr>
        <w:t xml:space="preserve">Esimerkki 7.39</w:t>
      </w:r>
    </w:p>
    <w:p>
      <w:r>
        <w:t xml:space="preserve">Hän oli vain 26 päivää vailla kuuden vuoden ikää. Hän oli erottamaton kumppanini 5 vuotta ja 7 kuukautta . Kun tulin kotiin , se oli aivan vieressäni , 30 sekunnin sisällä istumisesta .</w:t>
      </w:r>
    </w:p>
    <w:p>
      <w:r>
        <w:rPr>
          <w:b/>
        </w:rPr>
        <w:t xml:space="preserve">Tulos</w:t>
      </w:r>
    </w:p>
    <w:p>
      <w:r>
        <w:t xml:space="preserve">Mikä on todennäköinen suhde näiden kahden välillä?</w:t>
      </w:r>
    </w:p>
    <w:p>
      <w:r>
        <w:rPr>
          <w:b/>
        </w:rPr>
        <w:t xml:space="preserve">Esimerkki 7.40</w:t>
      </w:r>
    </w:p>
    <w:p>
      <w:r>
        <w:t xml:space="preserve">Muutama on kulunut ja yhdessä niistä on reikä. Kettu voisi päästä jopa johonkin Ivyn lapsista , niin pieniä ne ovat vielä . Meidän pitäisi ostaa laudat vanhalta Hugo Woodsmanilta .</w:t>
      </w:r>
    </w:p>
    <w:p>
      <w:r>
        <w:rPr>
          <w:b/>
        </w:rPr>
        <w:t xml:space="preserve">Tulos</w:t>
      </w:r>
    </w:p>
    <w:p>
      <w:r>
        <w:t xml:space="preserve">Mitä voi tapahtua, jos lautoja ei korjata ?</w:t>
      </w:r>
    </w:p>
    <w:p>
      <w:r>
        <w:rPr>
          <w:b/>
        </w:rPr>
        <w:t xml:space="preserve">Esimerkki 7.41</w:t>
      </w:r>
    </w:p>
    <w:p>
      <w:r>
        <w:t xml:space="preserve">Sam ja Ryan jäivät pölyyn ja Sam alkoi itkeä. JoLynn Washington , rehtori , seisoi koulun edessä , tervehtien oppilaita : " Hei Alice ! Hei Kate ! " Ja sitten JoLynn huusi: " Kuulenko minä Samin itkevän ? "</w:t>
      </w:r>
    </w:p>
    <w:p>
      <w:r>
        <w:rPr>
          <w:b/>
        </w:rPr>
        <w:t xml:space="preserve">Tulos</w:t>
      </w:r>
    </w:p>
    <w:p>
      <w:r>
        <w:t xml:space="preserve">Mikä voisi olla erilaista, jos Samia ei olisi jätetty pölyttymään?</w:t>
      </w:r>
    </w:p>
    <w:p>
      <w:r>
        <w:rPr>
          <w:b/>
        </w:rPr>
        <w:t xml:space="preserve">Esimerkki 7.42</w:t>
      </w:r>
    </w:p>
    <w:p>
      <w:r>
        <w:t xml:space="preserve">Joten reilua . Käytän tätä tehdäkseni asiani uudelleen PB1:lle . " Okei , tämä näyttää vähän tummalta , joten tulostan sinulle uuden , PB2 . Tämä, PB1, on täysin hyväksyttävä passin standardien mukaan.</w:t>
      </w:r>
    </w:p>
    <w:p>
      <w:r>
        <w:rPr>
          <w:b/>
        </w:rPr>
        <w:t xml:space="preserve">Tulos</w:t>
      </w:r>
    </w:p>
    <w:p>
      <w:r>
        <w:t xml:space="preserve">Mikä on saattanut aiheuttaa sen, että sinun on tulostettava uusi passikuva PB2:ta varten ?</w:t>
      </w:r>
    </w:p>
    <w:p>
      <w:r>
        <w:rPr>
          <w:b/>
        </w:rPr>
        <w:t xml:space="preserve">Esimerkki 7.43</w:t>
      </w:r>
    </w:p>
    <w:p>
      <w:r>
        <w:t xml:space="preserve">En ole koskaan yrittänyt ostaa sitä ilman alennusta, paitsi että sain yli 3,000,000 maksun siinä kuussa XD Joka tapauksessa tai soo ... Huomasin, että he myyvät joitakin Andre Valentinon kenkiä . joten menen sinne ja tarkistan, onko siellä Sandaalit tai kengät, joista pidän .</w:t>
      </w:r>
    </w:p>
    <w:p>
      <w:r>
        <w:rPr>
          <w:b/>
        </w:rPr>
        <w:t xml:space="preserve">Tulos</w:t>
      </w:r>
    </w:p>
    <w:p>
      <w:r>
        <w:t xml:space="preserve">Mikä voi olla syysi katsoa Andre Valentinon kenkiä ?</w:t>
      </w:r>
    </w:p>
    <w:p>
      <w:r>
        <w:rPr>
          <w:b/>
        </w:rPr>
        <w:t xml:space="preserve">Esimerkki 7.44</w:t>
      </w:r>
    </w:p>
    <w:p>
      <w:r>
        <w:t xml:space="preserve">Kävin siis tietokonetomografiassa, koska imusolmukkeeni turvotus ei ollut laskenut kahden antibioottikierroksen jälkeen. Lyhyesti sanottuna, yleislääkärini lähetti minut korva-, nenä- ja kurkkutautien erikoislääkärille, ja hän lähettää minut ensi viikolla ohutneulabiopsiaan. Olen hyvin, hyvin peloissani juuri nyt .</w:t>
      </w:r>
    </w:p>
    <w:p>
      <w:r>
        <w:rPr>
          <w:b/>
        </w:rPr>
        <w:t xml:space="preserve">Tulos</w:t>
      </w:r>
    </w:p>
    <w:p>
      <w:r>
        <w:t xml:space="preserve">Miksi kirjailija on hyvin, hyvin peloissaan?</w:t>
      </w:r>
    </w:p>
    <w:p>
      <w:r>
        <w:rPr>
          <w:b/>
        </w:rPr>
        <w:t xml:space="preserve">Esimerkki 7.45</w:t>
      </w:r>
    </w:p>
    <w:p>
      <w:r>
        <w:t xml:space="preserve">Ehkä se on vain kieroutunutta , mutta jostain syystä minulle tuli mieleen Tiny Tim , kuten muistan sen 60-luvun lopulla ja 70-luvun alussa . En ole varma, oliko hän silloin talk show'n ja komedian piirissä siksi, että hän oli hauska vai vain outo - tai mitä väliä sillä on . Mutta , hän oli kiinteä osa .</w:t>
      </w:r>
    </w:p>
    <w:p>
      <w:r>
        <w:rPr>
          <w:b/>
        </w:rPr>
        <w:t xml:space="preserve">Tulos</w:t>
      </w:r>
    </w:p>
    <w:p>
      <w:r>
        <w:t xml:space="preserve">Mitä ominaisuuksia Tiny Timillä on?</w:t>
      </w:r>
    </w:p>
    <w:p>
      <w:r>
        <w:rPr>
          <w:b/>
        </w:rPr>
        <w:t xml:space="preserve">Esimerkki 7.46</w:t>
      </w:r>
    </w:p>
    <w:p>
      <w:r>
        <w:t xml:space="preserve">Jätin luokan väliin ja vietin koko päivän kuunnellen ihmisiä, jotka esittelivät nörttimäistä tutkimusta. Esittelin myös oman tutkimukseni ( sain vielä värikkäämmän näköisen kuvion XD ) . Huhujen mukaan pidin päivän parhaan posteripresentaation , joten saan illalla tietää voitanko kiiltävän pokaalin . Se on vähän hölmöä , mutta toivottavasti voitan .</w:t>
      </w:r>
    </w:p>
    <w:p>
      <w:r>
        <w:rPr>
          <w:b/>
        </w:rPr>
        <w:t xml:space="preserve">Tulos</w:t>
      </w:r>
    </w:p>
    <w:p>
      <w:r>
        <w:t xml:space="preserve">Miksi jätin tunnin väliin?</w:t>
      </w:r>
    </w:p>
    <w:p>
      <w:r>
        <w:rPr>
          <w:b/>
        </w:rPr>
        <w:t xml:space="preserve">Esimerkki 7.47</w:t>
      </w:r>
    </w:p>
    <w:p>
      <w:r>
        <w:t xml:space="preserve">Kukin banneri edustaa yhtä viidestä painopistealueesta. Useimmilla seurakunnilla on painopistealueet , ydinarvot , missio / tarkoituslausumat , mutta nämä kaverit todella panevat tämän käytäntöön. Jopa ulkopuolisena pystyin nopeasti erottamaan, mikä on tälle kirkolle tärkeintä. Seurakuntatyössä voi olla hyvin haastavaa viestiä , ulkopuoliselle , mikä on kaikkein tärkeintä .</w:t>
      </w:r>
    </w:p>
    <w:p>
      <w:r>
        <w:rPr>
          <w:b/>
        </w:rPr>
        <w:t xml:space="preserve">Tulos</w:t>
      </w:r>
    </w:p>
    <w:p>
      <w:r>
        <w:t xml:space="preserve">Miksi kirkko haluaisi välittää arvojaan ulkopuoliselle ?</w:t>
      </w:r>
    </w:p>
    <w:p>
      <w:r>
        <w:rPr>
          <w:b/>
        </w:rPr>
        <w:t xml:space="preserve">Esimerkki 7.48</w:t>
      </w:r>
    </w:p>
    <w:p>
      <w:r>
        <w:t xml:space="preserve">SO .... sain kiitettävän luokassani, josta olen hyvin ylpeä . en aio menettää työtäni, mikä on suuri helpotus, puh ! joten tiedän, että tulen kärsimään seuraavat 4 kuukautta . EI mennä ulos , EI kuluteta rahaa , teen töitä niin paljon kuin voin ja säästän , ja saan suorat kiitokset tänä syksynä !</w:t>
      </w:r>
    </w:p>
    <w:p>
      <w:r>
        <w:rPr>
          <w:b/>
        </w:rPr>
        <w:t xml:space="preserve">Tulos</w:t>
      </w:r>
    </w:p>
    <w:p>
      <w:r>
        <w:t xml:space="preserve">Miksi sain luokassani kiitettävän?</w:t>
      </w:r>
    </w:p>
    <w:p>
      <w:r>
        <w:rPr>
          <w:b/>
        </w:rPr>
        <w:t xml:space="preserve">Esimerkki 7.49</w:t>
      </w:r>
    </w:p>
    <w:p>
      <w:r>
        <w:t xml:space="preserve">Robinsonilla oli vakava tapaus Beardie Dire - rears , joka voi olla varsin vaikuttava inhottavalla tavalla , ja hän tarvitsi välittömästi suihkun , ja kylpyhuoneen lattia oli tietysti pyyhittävä uudelleen . Päätin seurata häntä suihkussa , samalla kun grillikanani kypsyi . Tämä oli uunissa - oikeassa uunissani , ei leivänpaahtimessani - koska en omista grilliä . Minulla on melko näppärä kana - paistolaite , jonka päällä kana istuu pystyasennossa ja paahtuu vähän niin kuin rotisserie . Tein kotitekoista grillikastiketta, joka oli ihanaa ; olisin voinut syödä sitä lusikalla !</w:t>
      </w:r>
    </w:p>
    <w:p>
      <w:r>
        <w:rPr>
          <w:b/>
        </w:rPr>
        <w:t xml:space="preserve">Tulos</w:t>
      </w:r>
    </w:p>
    <w:p>
      <w:r>
        <w:t xml:space="preserve">Mikä voi olla syy kylpyhuoneen siivoamiseen .</w:t>
      </w:r>
    </w:p>
    <w:p>
      <w:r>
        <w:rPr>
          <w:b/>
        </w:rPr>
        <w:t xml:space="preserve">Esimerkki 7.50</w:t>
      </w:r>
    </w:p>
    <w:p>
      <w:r>
        <w:t xml:space="preserve">Jos todella haluat syödä jotain salaattia, se on pestävä ensin laimennetussa valkaisuaineliuoksessa, jota ainakin Boliviassa saa useimmista supermarketeista ja apteekeista. Erityisesti salaatti on suurimmaksi osaksi vettä , joten se on aina riskialtista , ja lisäksi nuo pienet lehtiset palat ovat täydellisiä bakteerien elinympäristöjä . Useimmat ihmiset vain välttävät salaattia ja muita tuoreita kuorimattomia vihanneksia kokonaan . 5 ) Liha ja maitotuotteet .</w:t>
      </w:r>
    </w:p>
    <w:p>
      <w:r>
        <w:rPr>
          <w:b/>
        </w:rPr>
        <w:t xml:space="preserve">Tulos</w:t>
      </w:r>
    </w:p>
    <w:p>
      <w:r>
        <w:t xml:space="preserve">Miksi salaatti on pestävä ensin laimennetussa valkaisuaineliuoksessa?</w:t>
      </w:r>
    </w:p>
    <w:p>
      <w:r>
        <w:rPr>
          <w:b/>
        </w:rPr>
        <w:t xml:space="preserve">Esimerkki 7.51</w:t>
      </w:r>
    </w:p>
    <w:p>
      <w:r>
        <w:t xml:space="preserve">Siitä on todella pitkä aika, kun viimeksi kirjoitin . Toivottavasti olen onnistunut pitämään muutaman lukijan . Tämä viime kuukausi on mennyt kuin siivillä , mitä unenpuute , suuret kivut ja paksu henkinen sumu .</w:t>
      </w:r>
    </w:p>
    <w:p>
      <w:r>
        <w:rPr>
          <w:b/>
        </w:rPr>
        <w:t xml:space="preserve">Tulos</w:t>
      </w:r>
    </w:p>
    <w:p>
      <w:r>
        <w:t xml:space="preserve">Mikä mahtaa olla syynä siihen, että et lähetä viestiä ?</w:t>
      </w:r>
    </w:p>
    <w:p>
      <w:r>
        <w:rPr>
          <w:b/>
        </w:rPr>
        <w:t xml:space="preserve">Esimerkki 7.52</w:t>
      </w:r>
    </w:p>
    <w:p>
      <w:r>
        <w:t xml:space="preserve">Vuonna 1999 äitini, siskoni, kälyni ja minä aloitimme kesäperinteen: lähdemme viikonlopuksi pois lähelle äitini syntymäpäivää. Yksi vuosi jäi kokonaan väliin, ja viime vuonna päädyimme sen sijaan syyskuulle, mutta yleensä ajankohta sopii kaikille ~ ja koska tänään on äitini syntymäpäivä ~ tänä viikonloppuna lähdemme ! Vaikka en olekaan sellainen, joka haluaa olla poissa perheensä luota , arvostan näitä aikoja ja muistoja niin paljon ! Meillä on aina hauskaa ja rentouttavaa aikaa !</w:t>
      </w:r>
    </w:p>
    <w:p>
      <w:r>
        <w:rPr>
          <w:b/>
        </w:rPr>
        <w:t xml:space="preserve">Tulos</w:t>
      </w:r>
    </w:p>
    <w:p>
      <w:r>
        <w:t xml:space="preserve">Miksi kirjoittaja lähtee säännöllisesti perheensä kanssa matkoille ?</w:t>
      </w:r>
    </w:p>
    <w:p>
      <w:r>
        <w:rPr>
          <w:b/>
        </w:rPr>
        <w:t xml:space="preserve">Esimerkki 7.53</w:t>
      </w:r>
    </w:p>
    <w:p>
      <w:r>
        <w:t xml:space="preserve">Kun olen kumartuneena ottamassa maitoa, kuulen askelia keittiön sisäänkäynnin ohi, olohuoneeseen ja sitten hänen toimistonsa oven aukeavan. Se oli lukittu kiinni ja kuulin jotain, joka kuulosti oven nupin kääntymiseltä ja sitten ovi avautui kokonaan. Ajattelin, että se oli mieheni nousee yöllä, kuten hän yleensä tekee ja menee toimistoonsa unettomuutensa vuoksi . Katsoin hänen toimistoonsa enkä nähnyt siellä yhtään kissaa . Menen takaisin sänkyyn ja kysyn, onko hän sattumalta juuri noussut , avannut ovensa ja mennyt sitten takaisin sänkyyn .</w:t>
      </w:r>
    </w:p>
    <w:p>
      <w:r>
        <w:rPr>
          <w:b/>
        </w:rPr>
        <w:t xml:space="preserve">Tulos</w:t>
      </w:r>
    </w:p>
    <w:p>
      <w:r>
        <w:t xml:space="preserve">Miksi menin takaisin nukkumaan?</w:t>
      </w:r>
    </w:p>
    <w:p>
      <w:r>
        <w:rPr>
          <w:b/>
        </w:rPr>
        <w:t xml:space="preserve">Esimerkki 7.54</w:t>
      </w:r>
    </w:p>
    <w:p>
      <w:r>
        <w:t xml:space="preserve">Tässä ovat taistelijan palkat viime viikonlopun Strikeforce'At the Mansion'II Playboy Mansionissa Kaliforniassa . Kazuo Misaki ( $ 1 400 Def . Joe Riggs ( 20 000 dollaria ) Josh Thompson ( 40 000 dollaria ) Def . Ashe Bowman ( 2 000 dollaria ) Terry Martin ( 10 000 dollaria ) Def .</w:t>
      </w:r>
    </w:p>
    <w:p>
      <w:r>
        <w:rPr>
          <w:b/>
        </w:rPr>
        <w:t xml:space="preserve">Tulos</w:t>
      </w:r>
    </w:p>
    <w:p>
      <w:r>
        <w:t xml:space="preserve">Miksi ottelijat saivat palkkaa ?</w:t>
      </w:r>
    </w:p>
    <w:p>
      <w:r>
        <w:rPr>
          <w:b/>
        </w:rPr>
        <w:t xml:space="preserve">Esimerkki 7.55</w:t>
      </w:r>
    </w:p>
    <w:p>
      <w:r>
        <w:t xml:space="preserve">Niin tai näin , sisältö oli syömäkelvotonta. " Uh , kävin juuri kaupassa jos sinulla on nälkä . " Kanji tarjosi Kei:lle pussin, jossa oli hänen niukka ateriansa, eikä edes ajatellut, että se ei todellakaan riittänyt kahdelle ihmiselle aterian tekemiseen.</w:t>
      </w:r>
    </w:p>
    <w:p>
      <w:r>
        <w:rPr>
          <w:b/>
        </w:rPr>
        <w:t xml:space="preserve">Tulos</w:t>
      </w:r>
    </w:p>
    <w:p>
      <w:r>
        <w:t xml:space="preserve">Mikä on mahdollinen syy miksi kirjoittaja sanoo sisällön olevan syömäkelvotonta ?</w:t>
      </w:r>
    </w:p>
    <w:p>
      <w:r>
        <w:rPr>
          <w:b/>
        </w:rPr>
        <w:t xml:space="preserve">Esimerkki 7.56</w:t>
      </w:r>
    </w:p>
    <w:p>
      <w:r>
        <w:t xml:space="preserve">Aiemmin tänä iltana menimme ystäväni kanssa katsomaan Blue Man Groupin konserttia täällä Lexingtonissa. Toistaakseni yllä olevan otsikon ... Menin sinne tietäen mitä odottaa, koska olin lukenut BMG:stä ja kuullut pari heidän kappalettaan aikaisemmin (vain yhden kovalevyllä). Tiesin myös ( tai luulin tietäväni ), mikä oli esityksen teema . Aluksi esityksellä oli komediallinen, ylikaareva teema ( BMG on tietysti loistavan hauska ) . Ohjelman " How To Be a Megastar 2.0 " -teemassa Siniset miehet opettelevat olemaan niin sanotusti rocktähtiä .</w:t>
      </w:r>
    </w:p>
    <w:p>
      <w:r>
        <w:rPr>
          <w:b/>
        </w:rPr>
        <w:t xml:space="preserve">Tulos</w:t>
      </w:r>
    </w:p>
    <w:p>
      <w:r>
        <w:t xml:space="preserve">Miksi kirjailija sai Blue Man Groupin kiinni?</w:t>
      </w:r>
    </w:p>
    <w:p>
      <w:r>
        <w:rPr>
          <w:b/>
        </w:rPr>
        <w:t xml:space="preserve">Esimerkki 7.57</w:t>
      </w:r>
    </w:p>
    <w:p>
      <w:r>
        <w:t xml:space="preserve">En ole kiinnostunut . En todellakaan ole kiinnostunut saamaan lisää tietoa tästä kauniista maasta tai sen mukavista ystävällisistä ihmisistä tai sen huijareiden vähemmistöstä . Verrattuna siihen valtavaan määrään kiinnostusta, jonka olen ylläpitänyt Intiassa ollessani , kiinnostukseni Nepaliin , joka tuntuu itse asiassa paljon mukavammalta ja mielenkiintoisemmalta , on nolla . Itse asiassa en ole täysin varma, mistä olen tällä hetkellä kiinnostunut sen lisäksi, että katson elokuvia kaapeli-tv:stä ja ahmin itseni erittäin hyvissä japanilaisissa kahviloissa täällä kaupungissa.</w:t>
      </w:r>
    </w:p>
    <w:p>
      <w:r>
        <w:rPr>
          <w:b/>
        </w:rPr>
        <w:t xml:space="preserve">Tulos</w:t>
      </w:r>
    </w:p>
    <w:p>
      <w:r>
        <w:t xml:space="preserve">Miksi ylipäätään olen Nepalissa?</w:t>
      </w:r>
    </w:p>
    <w:p>
      <w:r>
        <w:rPr>
          <w:b/>
        </w:rPr>
        <w:t xml:space="preserve">Esimerkki 7.58</w:t>
      </w:r>
    </w:p>
    <w:p>
      <w:r>
        <w:t xml:space="preserve">Olen aina tiennyt, että tie suuruuteen on selkeät, tarkat tavoitteet, jotka aluksi näyttävät mahdottomilta ja pelottavilta, mutta ovat realistisia. Kokemukseni on osoittanut, että saavuttamattomat tavoitteet voivat todella turhauttaa ja johtaa stressiin ja lopettamiseen . Olen ollut syyllinen tästä koko elämäni ajan .</w:t>
      </w:r>
    </w:p>
    <w:p>
      <w:r>
        <w:rPr>
          <w:b/>
        </w:rPr>
        <w:t xml:space="preserve">Tulos</w:t>
      </w:r>
    </w:p>
    <w:p>
      <w:r>
        <w:t xml:space="preserve">Mihin kirjoittaja on syyllistynyt ?</w:t>
      </w:r>
    </w:p>
    <w:p>
      <w:r>
        <w:rPr>
          <w:b/>
        </w:rPr>
        <w:t xml:space="preserve">Esimerkki 7.59</w:t>
      </w:r>
    </w:p>
    <w:p>
      <w:r>
        <w:t xml:space="preserve">Iso , ja suorastaan outo . Lue koko artikkeli ... MaanantaiHauskan mutta uuvuttavan viikonlopun ystävien , perheen ja ministeriön kanssa , maanantaiaamu löysi minut uupuneena . Heräsin hyvällä tuulella mutta raskaat lihakset . Kello kertoi, että olin myöhässä töistä , ja ulkona satoi kaatamalla .</w:t>
      </w:r>
    </w:p>
    <w:p>
      <w:r>
        <w:rPr>
          <w:b/>
        </w:rPr>
        <w:t xml:space="preserve">Tulos</w:t>
      </w:r>
    </w:p>
    <w:p>
      <w:r>
        <w:t xml:space="preserve">Mitä tapahtui, kun saavuit töihin?</w:t>
      </w:r>
    </w:p>
    <w:p>
      <w:r>
        <w:rPr>
          <w:b/>
        </w:rPr>
        <w:t xml:space="preserve">Esimerkki 7.60</w:t>
      </w:r>
    </w:p>
    <w:p>
      <w:r>
        <w:t xml:space="preserve">Rakastan häntä kovasti . Minä ja Ruben emme voi lahjoittaa ennen huomista . Joten sen sijaan tulimme takaisin kotiin ja katsoimme Jenny Lewisin konserttimateriaalia , Lance heräsi ja hän ja Ruben nipistivät nännejäni yhteen . Se oli kamalaa.</w:t>
      </w:r>
    </w:p>
    <w:p>
      <w:r>
        <w:rPr>
          <w:b/>
        </w:rPr>
        <w:t xml:space="preserve">Tulos</w:t>
      </w:r>
    </w:p>
    <w:p>
      <w:r>
        <w:t xml:space="preserve">Mikä saattoi olla syysi katsoa Jenny Lewisin konserttimateriaalia ?</w:t>
      </w:r>
    </w:p>
    <w:p>
      <w:r>
        <w:rPr>
          <w:b/>
        </w:rPr>
        <w:t xml:space="preserve">Esimerkki 7.61</w:t>
      </w:r>
    </w:p>
    <w:p>
      <w:r>
        <w:t xml:space="preserve">Sanoin, että kuka tämä on? ? ? Hän yritti syventää ääntään ja sanoi " Tämä on Bob . " Sanoin Ah Bob ? ? joten laitoimme luurin korvaan ja koska en pidä valehtelijoista , soitin hänelle takaisin ja sanoin Hei Ihan vain tiedoksi , jos aiot keksiä väärän nimen , niin anna sen ainakin olla vakuuttava .</w:t>
      </w:r>
    </w:p>
    <w:p>
      <w:r>
        <w:rPr>
          <w:b/>
        </w:rPr>
        <w:t xml:space="preserve">Tulos</w:t>
      </w:r>
    </w:p>
    <w:p>
      <w:r>
        <w:t xml:space="preserve">Miksi mies yritti syventää ääntään ?</w:t>
      </w:r>
    </w:p>
    <w:p>
      <w:r>
        <w:rPr>
          <w:b/>
        </w:rPr>
        <w:t xml:space="preserve">Esimerkki 7.62</w:t>
      </w:r>
    </w:p>
    <w:p>
      <w:r>
        <w:t xml:space="preserve">Kerrankin hän ei halunnut esittää baarimikkoa tai emäntää. Hän haluaisi olla juhlien elinehto , kiitos paljon . Sen hengessä hän pukeutuu tänä iltana latinotansseja varten kimaltelevaan vaaleanpunaiseen selkärangattomaan mekkoon , hiukset ylös ponnariksi pujotettuna . Ja koska hän on niin hieno tyttö kuin on , hän jopa palkkasi illaksi elävän bändin soittamaan hyvää latinomusiikkia tanssimaan . Genesis sopii hyvin yhteen Lilin ajatuksen kanssa , sillä hänellä on tiukat mustat tanssihousut ja löysä verenpunainen röyhelöinen toppi , joka näyttää hieman rintaansa . Ah , kuinka onnekas olikaan olla SOTILAS hyvän ruumiinrakenteen puolesta .</w:t>
      </w:r>
    </w:p>
    <w:p>
      <w:r>
        <w:rPr>
          <w:b/>
        </w:rPr>
        <w:t xml:space="preserve">Tulos</w:t>
      </w:r>
    </w:p>
    <w:p>
      <w:r>
        <w:t xml:space="preserve">Mikä on mahdollinen syy miksi hän ei halunnut näytellä baarimikkoa tai emäntää ?</w:t>
      </w:r>
    </w:p>
    <w:p>
      <w:r>
        <w:rPr>
          <w:b/>
        </w:rPr>
        <w:t xml:space="preserve">Esimerkki 7.63</w:t>
      </w:r>
    </w:p>
    <w:p>
      <w:r>
        <w:t xml:space="preserve">Pyydän rehellisesti anteeksi viime viikon postausten puutetta ! Olin kiireinen projektityön kanssa ( Japanin matka ei ollut pelkkää hupia ja leikkiä ) plus , osallistuin SINGFest 2008 -tapahtumaan joten koko viikonloppu paloi mosh - pitissä . Ja näin ollen , olen teille paljon päivityksiä velkaa . Mutta ensin , yleinen haul postaus ennen kuin menen nukkumaan .</w:t>
      </w:r>
    </w:p>
    <w:p>
      <w:r>
        <w:rPr>
          <w:b/>
        </w:rPr>
        <w:t xml:space="preserve">Tulos</w:t>
      </w:r>
    </w:p>
    <w:p>
      <w:r>
        <w:t xml:space="preserve">Mitä moshpitissä poltettiin ?</w:t>
      </w:r>
    </w:p>
    <w:p>
      <w:r>
        <w:rPr>
          <w:b/>
        </w:rPr>
        <w:t xml:space="preserve">Esimerkki 7.64</w:t>
      </w:r>
    </w:p>
    <w:p>
      <w:r>
        <w:t xml:space="preserve">Haluan ottaa tunnin tai kaksi aikaa herätä täysin ja juoda useita kuppeja kahvia . En halua vastata kysymyksiin tai tehdä päätöksiä ennen kuin tunnen olevani täysin hereillä . Kymmeneen mennessä olen yleensä valmis aloittamaan kotiaskareet ja aloittamaan päiväni. Se on minun luonnollinen biorytmini .</w:t>
      </w:r>
    </w:p>
    <w:p>
      <w:r>
        <w:rPr>
          <w:b/>
        </w:rPr>
        <w:t xml:space="preserve">Tulos</w:t>
      </w:r>
    </w:p>
    <w:p>
      <w:r>
        <w:t xml:space="preserve">Mikä voi olla syynä siihen, että odotat aamukymmeneen asti asioiden tekemistä ?</w:t>
      </w:r>
    </w:p>
    <w:p>
      <w:r>
        <w:rPr>
          <w:b/>
        </w:rPr>
        <w:t xml:space="preserve">Esimerkki 7.65</w:t>
      </w:r>
    </w:p>
    <w:p>
      <w:r>
        <w:t xml:space="preserve">Ja siihen kuuluivat myös he itse. Jos mitään ei sanottu, se ei voinut koskaan olla väärin , ja olemalla ilmaisematta verbaalisia epävarmuuksiaan heidän kehonsa oppivat tavan antaa toisilleen tietää mitä he halusivat , tarvitsivat , kaipasivat , kaipasivat , pelkäsivät ... hiljaisuudessa toimeen tuleminen oli side, joka eläisi heidän kanssaan ikuisesti , mutta tänä iltana ikuisuus oli liian vahva sana kahdelle huolettomalle , uteliaalle ja läheiselle ystävälle . John liikahti ja katkaisi halauksen .</w:t>
      </w:r>
    </w:p>
    <w:p>
      <w:r>
        <w:rPr>
          <w:b/>
        </w:rPr>
        <w:t xml:space="preserve">Tulos</w:t>
      </w:r>
    </w:p>
    <w:p>
      <w:r>
        <w:t xml:space="preserve">Miksi Johannes katkaisi halauksen?</w:t>
      </w:r>
    </w:p>
    <w:p>
      <w:r>
        <w:rPr>
          <w:b/>
        </w:rPr>
        <w:t xml:space="preserve">Esimerkki 7.66</w:t>
      </w:r>
    </w:p>
    <w:p>
      <w:r>
        <w:t xml:space="preserve">Nykyinen ex-mieheni erosi minusta ja kävi oikeudenkäynnin Missourin osavaltiossa. Hän tiesi missä asun ja hänen asianajajallaan oli osoitteeni . Mitä voin tehdä ? Enkö voi ottaa yhteyttä tuomariin ?</w:t>
      </w:r>
    </w:p>
    <w:p>
      <w:r>
        <w:rPr>
          <w:b/>
        </w:rPr>
        <w:t xml:space="preserve">Tulos</w:t>
      </w:r>
    </w:p>
    <w:p>
      <w:r>
        <w:t xml:space="preserve">Mikä mahtaa olla syynä siihen, että haluatte ottaa yhteyttä tuomariin ?</w:t>
      </w:r>
    </w:p>
    <w:p>
      <w:r>
        <w:rPr>
          <w:b/>
        </w:rPr>
        <w:t xml:space="preserve">Esimerkki 7.67</w:t>
      </w:r>
    </w:p>
    <w:p>
      <w:r>
        <w:t xml:space="preserve">Se tuntuu paljolta tilapäisestä osa-aikatyöstä. Minun pitäisi tietää jotain loppuviikosta , koska koulutus alkaa ensi maanantaina . Luulin, että työ olisi vain neljä tuntia päivässä , mutta se on lähes kahdeksan tuntia päivässä , joten se on hyvä uutinen , jos saan työn . Ainoa huono puoli on se, että työ kestää vain marraskuun ensimmäiseen päivään .</w:t>
      </w:r>
    </w:p>
    <w:p>
      <w:r>
        <w:rPr>
          <w:b/>
        </w:rPr>
        <w:t xml:space="preserve">Tulos</w:t>
      </w:r>
    </w:p>
    <w:p>
      <w:r>
        <w:t xml:space="preserve">Miksi on hyvä uutinen, jos työ on 8 tuntia päivässä eikä 4 tuntia?</w:t>
      </w:r>
    </w:p>
    <w:p>
      <w:r>
        <w:rPr>
          <w:b/>
        </w:rPr>
        <w:t xml:space="preserve">Esimerkki 7.68</w:t>
      </w:r>
    </w:p>
    <w:p>
      <w:r>
        <w:t xml:space="preserve">Hän heräsi hiljaisuuteen . Hän kääntyi ympäri kasvot kohti vaimeaa valoa, joka valui hänen sänkynsä yläpuolella olevan verhon pienestä kohdasta . Abel siristi talvisinisiä silmiään tarkentaakseen tuonpuoleisen maailman.</w:t>
      </w:r>
    </w:p>
    <w:p>
      <w:r>
        <w:rPr>
          <w:b/>
        </w:rPr>
        <w:t xml:space="preserve">Tulos</w:t>
      </w:r>
    </w:p>
    <w:p>
      <w:r>
        <w:t xml:space="preserve">Mikä on voinut saada hänet heräämään ?</w:t>
      </w:r>
    </w:p>
    <w:p>
      <w:r>
        <w:rPr>
          <w:b/>
        </w:rPr>
        <w:t xml:space="preserve">Esimerkki 7.69</w:t>
      </w:r>
    </w:p>
    <w:p>
      <w:r>
        <w:t xml:space="preserve">Sain ensimmäisen voittoni tällä viikolla ... Se oli vain 4/10 lb , mutta mies oli, että isku. Tiesin jälkeen We d että tämä punnitus ei olisi kaunis , mutta olen ylpeä itsestäni, koska pidin itseni tilivelvollinen ja nyt olen päättänyt saada takaisin raiteilleen . Menimme yritykseni joulujuhliin tällä viikolla ja hemmottelin liikaa. Söin myös Krispy Kremea töissä eilen aamulla.</w:t>
      </w:r>
    </w:p>
    <w:p>
      <w:r>
        <w:rPr>
          <w:b/>
        </w:rPr>
        <w:t xml:space="preserve">Tulos</w:t>
      </w:r>
    </w:p>
    <w:p>
      <w:r>
        <w:t xml:space="preserve">Mikä oli isku kirjailijalle ?</w:t>
      </w:r>
    </w:p>
    <w:p>
      <w:r>
        <w:rPr>
          <w:b/>
        </w:rPr>
        <w:t xml:space="preserve">Esimerkki 7.70</w:t>
      </w:r>
    </w:p>
    <w:p>
      <w:r>
        <w:t xml:space="preserve">Olen tehnyt sitä siitä lähtien ja se on noin 7 . Huomenna on myös Cynthian ( opettaja ) ja Miken ( aviomies ) 20-vuotispäivä, joten me kaikki teimme kirjeen julisteen ja teimme kyltin, jossa lukee " Hyvää 20-vuotispäivää Cynthia ja Mike . " Minulla oli E-kirjain ja tein omani näyttämään valaistukselta . Se oli tosi siistiä .</w:t>
      </w:r>
    </w:p>
    <w:p>
      <w:r>
        <w:rPr>
          <w:b/>
        </w:rPr>
        <w:t xml:space="preserve">Tulos</w:t>
      </w:r>
    </w:p>
    <w:p>
      <w:r>
        <w:t xml:space="preserve">Miltä e-kirjaimen tehneestä henkilöstä tuntui</w:t>
      </w:r>
    </w:p>
    <w:p>
      <w:r>
        <w:rPr>
          <w:b/>
        </w:rPr>
        <w:t xml:space="preserve">Esimerkki 7.71</w:t>
      </w:r>
    </w:p>
    <w:p>
      <w:r>
        <w:t xml:space="preserve">Ei tarvitse antaa stressin viedä minua . Mutta on olemassa paikka, jossa voin ottaa aikaa ja kerätä itseni uudelleen . Kävelen , kävelen eteenpäin kun paska käy raskaaksi . Elämäni ei missään nimessä ole raskasta , mutta hitto vieköön , jos se ei joskus tunnu siltä .</w:t>
      </w:r>
    </w:p>
    <w:p>
      <w:r>
        <w:rPr>
          <w:b/>
        </w:rPr>
        <w:t xml:space="preserve">Tulos</w:t>
      </w:r>
    </w:p>
    <w:p>
      <w:r>
        <w:t xml:space="preserve">Mikä on saattanut saada sinut ottamaan aikaa ja kokoontumaan uudelleen ?</w:t>
      </w:r>
    </w:p>
    <w:p>
      <w:r>
        <w:rPr>
          <w:b/>
        </w:rPr>
        <w:t xml:space="preserve">Esimerkki 7.72</w:t>
      </w:r>
    </w:p>
    <w:p>
      <w:r>
        <w:t xml:space="preserve">Tiesin, että he tulisivat taistelemaan takaisin, ja totta kai he tekivät juuri niin. He alkoivat karsia Sendain rakentamaa suurta johtoa ja ennen pitkää he olivat vain 6 pisteen tappiolla aikalisälle mentäessä. Tässä vaiheessa tuleva vaimoni ja hänen ystävänsä tulivat kentälle heiluttamaan pyyhkeitä ja yrittivät saada yleisöä tekemään niin. Shannon , joka oli tuonut pyyhkeen mukanaan , alkoi heiluttaa sitä .</w:t>
      </w:r>
    </w:p>
    <w:p>
      <w:r>
        <w:rPr>
          <w:b/>
        </w:rPr>
        <w:t xml:space="preserve">Tulos</w:t>
      </w:r>
    </w:p>
    <w:p>
      <w:r>
        <w:t xml:space="preserve">Mikä saattoi saada Shannonin heiluttamaan pyyhettä ?</w:t>
      </w:r>
    </w:p>
    <w:p>
      <w:r>
        <w:rPr>
          <w:b/>
        </w:rPr>
        <w:t xml:space="preserve">Esimerkki 7.73</w:t>
      </w:r>
    </w:p>
    <w:p>
      <w:r>
        <w:t xml:space="preserve">Vastavalmistunut näyttelymme ! Isäni ja minä laitoimme päämme yhteen ja teimme sen . Joka tapauksessa , seuraavalla kerralla tulee tulosteita . Ja tässä meillä on maijin ja orangisquen pöytä!Taustalla näkyy myös pöytänaapurini re_love.illintent nauttii teetä, jonka Jaybie niin ystävällisesti haki hänelle . Kun alkoi olla todella hiljaista , todellinen hauskuus(ny ) alkoi ...... jossa lament_the_wind antoi meidän teipata tavaroita hänen selkäänsä ja re_loven ystävä : ... Elle , virnistää hulluna koska hän voitti juuri itselleen cupcaken !</w:t>
      </w:r>
    </w:p>
    <w:p>
      <w:r>
        <w:rPr>
          <w:b/>
        </w:rPr>
        <w:t xml:space="preserve">Tulos</w:t>
      </w:r>
    </w:p>
    <w:p>
      <w:r>
        <w:t xml:space="preserve">Mikä on todennäköisesti totta kertojasta ?</w:t>
      </w:r>
    </w:p>
    <w:p>
      <w:r>
        <w:rPr>
          <w:b/>
        </w:rPr>
        <w:t xml:space="preserve">Esimerkki 7.74</w:t>
      </w:r>
    </w:p>
    <w:p>
      <w:r>
        <w:t xml:space="preserve">Tiesin, että näin tapahtuisi, koska minulla ei ole sisävesijohtoja. Tuntuu hyvältä tuhlata melkein mitään . Luin sähkömittarin eilen , kun se oli 553 ja viimeksi kun katsoin olin käyttänyt 3 kwh . Se olisi hyvä päivittäinen tavoite tälle paikalle .</w:t>
      </w:r>
    </w:p>
    <w:p>
      <w:r>
        <w:rPr>
          <w:b/>
        </w:rPr>
        <w:t xml:space="preserve">Tulos</w:t>
      </w:r>
    </w:p>
    <w:p>
      <w:r>
        <w:t xml:space="preserve">Mikä voi olla syynä siihen, että tunnet olosi hyväksi asuinpaikassasi ?</w:t>
      </w:r>
    </w:p>
    <w:p>
      <w:r>
        <w:rPr>
          <w:b/>
        </w:rPr>
        <w:t xml:space="preserve">Esimerkki 7.75</w:t>
      </w:r>
    </w:p>
    <w:p>
      <w:r>
        <w:t xml:space="preserve">Koulu on sujunut aika hyvin . Jostain syystä minun hellion ei ole käyttäytynyt luokassa viime aikoina - se voi johtua siitä, että hänen äitinsä vihdoin laittaa Jumalan pelko häneen , tai se voi myös olla, koska hän puuttuu kuin kolme päivää koulua viikossa . Mutta , lukuunottamatta vain väsymystä yleensä ja koulun "politiikkaa" , se ei ole ollut niin paha . Ainoa pilvi mun sinisellä taivaalla tällä hetkellä on se, että meidän pikku kämppiksemme on muuttanut pois.</w:t>
      </w:r>
    </w:p>
    <w:p>
      <w:r>
        <w:rPr>
          <w:b/>
        </w:rPr>
        <w:t xml:space="preserve">Tulos</w:t>
      </w:r>
    </w:p>
    <w:p>
      <w:r>
        <w:t xml:space="preserve">Miksi pikku kämppiksemme on muuttanut pois?</w:t>
      </w:r>
    </w:p>
    <w:p>
      <w:r>
        <w:rPr>
          <w:b/>
        </w:rPr>
        <w:t xml:space="preserve">Esimerkki 7.76</w:t>
      </w:r>
    </w:p>
    <w:p>
      <w:r>
        <w:t xml:space="preserve">Myöhässä , mutta helpottunut kuullessani heistä . Hyväksymispäätös ? Ei , he halusivat tarkistaa osoitteeni , saman osoitteen jonka jouduin antamaan kahdesti tilausprosessin aikana . Ilmeisesti se , että olin tilannut edellisen tietokoneeni vanhaan osoitteeseen , oli sekava .</w:t>
      </w:r>
    </w:p>
    <w:p>
      <w:r>
        <w:rPr>
          <w:b/>
        </w:rPr>
        <w:t xml:space="preserve">Tulos</w:t>
      </w:r>
    </w:p>
    <w:p>
      <w:r>
        <w:t xml:space="preserve">Mikä voisi olla erilaista, jos he eivät tilaisi edellistä tietokonettaan vanhaan osoitteeseen ?</w:t>
      </w:r>
    </w:p>
    <w:p>
      <w:r>
        <w:rPr>
          <w:b/>
        </w:rPr>
        <w:t xml:space="preserve">Esimerkki 7.77</w:t>
      </w:r>
    </w:p>
    <w:p>
      <w:r>
        <w:t xml:space="preserve">En halunnut pitää lasta sylissä. En ollut saanut paljon unta viime viikolla ja se alkoi väsyttää minua . Lisäksi allergiani olivat ( ja ovat edelleen ) tekemässä kamalia asioita poskionteloilleni. Viimeinen asia, mitä lapsi tarvitsee, on minun aivastelemani pöpöt hänen vastasyntyneen kasvoilleen.</w:t>
      </w:r>
    </w:p>
    <w:p>
      <w:r>
        <w:rPr>
          <w:b/>
        </w:rPr>
        <w:t xml:space="preserve">Tulos</w:t>
      </w:r>
    </w:p>
    <w:p>
      <w:r>
        <w:t xml:space="preserve">Miksi kirjoittaja ei halunnut pitää lasta sylissä ?</w:t>
      </w:r>
    </w:p>
    <w:p>
      <w:r>
        <w:rPr>
          <w:b/>
        </w:rPr>
        <w:t xml:space="preserve">Esimerkki 7.78</w:t>
      </w:r>
    </w:p>
    <w:p>
      <w:r>
        <w:t xml:space="preserve">Minulla on hyvin positiivinen elämänasenne, ja se vaikuttaa kaikkeen, mitä teen ja luon. " Sinulla on tuhansia faneja ympäri maailmaa , onko sinulla itselläsi joku idoli ? " Tiedän että se on todella kliseistä , mutta äitini on sankarini . Hän on aina rohkaissut minua tekemään sitä mitä rakastan eniten . Valitsin laulajan ammatin, mutta jos olisin halunnut opettajaksi, tiedän, että äitini olisi tukenut minua yhtä paljon. " Mitä opit äidiltäsi ?</w:t>
      </w:r>
    </w:p>
    <w:p>
      <w:r>
        <w:rPr>
          <w:b/>
        </w:rPr>
        <w:t xml:space="preserve">Tulos</w:t>
      </w:r>
    </w:p>
    <w:p>
      <w:r>
        <w:t xml:space="preserve">Mitä tapahtuisi, jos haluaisin laulajan sijasta opettajaksi?</w:t>
      </w:r>
    </w:p>
    <w:p>
      <w:r>
        <w:rPr>
          <w:b/>
        </w:rPr>
        <w:t xml:space="preserve">Esimerkki 7.79</w:t>
      </w:r>
    </w:p>
    <w:p>
      <w:r>
        <w:t xml:space="preserve">Haluaisin pysyä ystävinä, mutta en halua jatkaa suhdetta . Minusta tuntuu, että hän saattaa olla kiinnostuneempi minusta kuin minä hänestä ja hän siksi tekstaa / soittaa minulle hengailla enemmän . Minulla ei ole kokemusta tästä , joten mitä voin tehdä , jotta en hengaile hänen kanssaan enemmän niin näyttää siltä , että haluan seurustella . Samalla haluan pysyä kohtelias ja ei douchebag .</w:t>
      </w:r>
    </w:p>
    <w:p>
      <w:r>
        <w:rPr>
          <w:b/>
        </w:rPr>
        <w:t xml:space="preserve">Tulos</w:t>
      </w:r>
    </w:p>
    <w:p>
      <w:r>
        <w:t xml:space="preserve">Mikä mahtaa olla syynä siihen, että haluat pysyä hänen kanssaan ystävänä sen sijaan, että tavoittelisit suhdetta ?</w:t>
      </w:r>
    </w:p>
    <w:p>
      <w:r>
        <w:rPr>
          <w:b/>
        </w:rPr>
        <w:t xml:space="preserve">Esimerkki 7.80</w:t>
      </w:r>
    </w:p>
    <w:p>
      <w:r>
        <w:t xml:space="preserve">Jokin aika sitten , Olin tehnyt postitse naapurini ottaa tämä reikä hänen katollaan puun, joka putosi hänen ( ja minun ) talon. Koska hän ei koskaan korjannut sitä kokonaan , pesukarhut muuttivat sisään . Useita .</w:t>
      </w:r>
    </w:p>
    <w:p>
      <w:r>
        <w:rPr>
          <w:b/>
        </w:rPr>
        <w:t xml:space="preserve">Tulos</w:t>
      </w:r>
    </w:p>
    <w:p>
      <w:r>
        <w:t xml:space="preserve">Mikä on mahdollinen syy, miksi naapuri ei koskaan korjannut reikää ?</w:t>
      </w:r>
    </w:p>
    <w:p>
      <w:r>
        <w:rPr>
          <w:b/>
        </w:rPr>
        <w:t xml:space="preserve">Esimerkki 7.81</w:t>
      </w:r>
    </w:p>
    <w:p>
      <w:r>
        <w:t xml:space="preserve">Ja tämä oli selvästi suuri ilo seuralaisilleni , ja sain yhä enemmän ja enemmän särmää. Ja silti tämä ei ole tapaus , jossa valehtelen . Onneksi minua pyydettiin antamaan palautetta vain yleisellä tasolla , ja tein sen rehellisesti , mutta lempeästi . Tässä toivon , että se osoittautui kunnossa . Meillä oli siellä kyllä hurraavat joukot .</w:t>
      </w:r>
    </w:p>
    <w:p>
      <w:r>
        <w:rPr>
          <w:b/>
        </w:rPr>
        <w:t xml:space="preserve">Tulos</w:t>
      </w:r>
    </w:p>
    <w:p>
      <w:r>
        <w:t xml:space="preserve">Mikä saattoi olla syynä siihen, että annoit palautetta seuralaisillesi ?</w:t>
      </w:r>
    </w:p>
    <w:p>
      <w:r>
        <w:rPr>
          <w:b/>
        </w:rPr>
        <w:t xml:space="preserve">Esimerkki 7.82</w:t>
      </w:r>
    </w:p>
    <w:p>
      <w:r>
        <w:t xml:space="preserve">Julia oli taivaassa ja siellä on ehdottomasti parempaa luokkaa keski-idän naiset . Käytiin suihkussa ja vaihdettiin vaatteet ja lähdettiin takaisin kaupunkiin ja löydettiin mukava ravintola illalliselle . Ohitimme kuitenkin kaikki tietokonekaupat ja en ole varma, että löytäisimme ne uudelleen .</w:t>
      </w:r>
    </w:p>
    <w:p>
      <w:r>
        <w:rPr>
          <w:b/>
        </w:rPr>
        <w:t xml:space="preserve">Tulos</w:t>
      </w:r>
    </w:p>
    <w:p>
      <w:r>
        <w:t xml:space="preserve">Miksi löysimme mukavan ravintolan illalliselle ?</w:t>
      </w:r>
    </w:p>
    <w:p>
      <w:r>
        <w:rPr>
          <w:b/>
        </w:rPr>
        <w:t xml:space="preserve">Esimerkki 7.83</w:t>
      </w:r>
    </w:p>
    <w:p>
      <w:r>
        <w:t xml:space="preserve">Tajusin kuunnellessani hänen puhettaan, että olin missannut jotain ! Hänen äänensä täytti autoni lämmöllä ja ystävällisyydellä , eikä mennyt sekuntiakaan , että pääsin mukaan tarinoihin . Hän ei ollut kirjoittanut niitä ylös etukäteen . Hänen perheensä oli vain työntänyt nauhurin hänen eteensä , ja hän lähti liikkeelle kuin täysverinen kilpahevonen .</w:t>
      </w:r>
    </w:p>
    <w:p>
      <w:r>
        <w:rPr>
          <w:b/>
        </w:rPr>
        <w:t xml:space="preserve">Tulos</w:t>
      </w:r>
    </w:p>
    <w:p>
      <w:r>
        <w:t xml:space="preserve">Mitä voi tapahtua hänen kanssaan autossa käymänne keskustelun aikana ?</w:t>
      </w:r>
    </w:p>
    <w:p>
      <w:r>
        <w:rPr>
          <w:b/>
        </w:rPr>
        <w:t xml:space="preserve">Esimerkki 7.84</w:t>
      </w:r>
    </w:p>
    <w:p>
      <w:r>
        <w:t xml:space="preserve">En kehuskele (oikeastaan), mutta toistaiseksi ... niin hyvä. Minun on lisättävä siihen vielä muutama palanen, mutta en ole vielä valmis puuhastelemaan. Ajo ylös ja takaisin oli erittäin mukava . Syksy on juuri alkanut puhjeta ja puut ovat juuri alkaneet näyttää esimakua siitä, miltä asiat näyttävät ennen pitkää .</w:t>
      </w:r>
    </w:p>
    <w:p>
      <w:r>
        <w:rPr>
          <w:b/>
        </w:rPr>
        <w:t xml:space="preserve">Tulos</w:t>
      </w:r>
    </w:p>
    <w:p>
      <w:r>
        <w:t xml:space="preserve">Miltä henkilöstä tuntuu ?</w:t>
      </w:r>
    </w:p>
    <w:p>
      <w:r>
        <w:rPr>
          <w:b/>
        </w:rPr>
        <w:t xml:space="preserve">Esimerkki 7.85</w:t>
      </w:r>
    </w:p>
    <w:p>
      <w:r>
        <w:t xml:space="preserve">Jess sanoi : Tarkoitan, että feminismin pitäisi olla tasa-arvoista, ehkä meidän ei pitäisi voidella suuria naisia, joita me muut voisimme ihailla, ikään kuin he tekisivät historiaa ja me emme - varsinkin jos yritämme voimaannuttaa naisia, sankarin käsite on hyvin voimattomuutta lisäävä ja - yksi ainoista kerroista, jolloin käytän sanaa - melko patriarkaalinen. "Olen samaa mieltä tästä, mutta ehkäpä on olemassa keinoja korostaa ihmisten tekemiä hyviä asioita ilman, että heitä pidetään sankareina. Vastustan täysin historiallisten muutosten yksilöllistämistä ( eli tämä henkilö aiheutti X:n tapahtumat , sen sijaan että X tapahtui , nämä ihmiset olivat paikalla ) .</w:t>
      </w:r>
    </w:p>
    <w:p>
      <w:r>
        <w:rPr>
          <w:b/>
        </w:rPr>
        <w:t xml:space="preserve">Tulos</w:t>
      </w:r>
    </w:p>
    <w:p>
      <w:r>
        <w:t xml:space="preserve">Mitä voi tapahtua sen jälkeen, kun olet selittänyt Jessille feminismin ?</w:t>
      </w:r>
    </w:p>
    <w:p>
      <w:r>
        <w:rPr>
          <w:b/>
        </w:rPr>
        <w:t xml:space="preserve">Esimerkki 7.86</w:t>
      </w:r>
    </w:p>
    <w:p>
      <w:r>
        <w:t xml:space="preserve">En tiedä, miten selviän siitä. Hänen piti olla kaikilla kursseillani. Ja kaiken kukkuraksi valmistuminen on sovittu 12. kesäkuuta, jolloin Lara kuoli.</w:t>
      </w:r>
    </w:p>
    <w:p>
      <w:r>
        <w:rPr>
          <w:b/>
        </w:rPr>
        <w:t xml:space="preserve">Tulos</w:t>
      </w:r>
    </w:p>
    <w:p>
      <w:r>
        <w:t xml:space="preserve">Mikä on mahdollinen syy, miksi kirjoittaja sanoo, ettei tiedä miten selviää ?</w:t>
      </w:r>
    </w:p>
    <w:p>
      <w:r>
        <w:rPr>
          <w:b/>
        </w:rPr>
        <w:t xml:space="preserve">Esimerkki 7.87</w:t>
      </w:r>
    </w:p>
    <w:p>
      <w:r>
        <w:t xml:space="preserve">Hän sitoi ristin silkkilangalla , joka piti tammenterhot , viisikymmentäyhdeksän . Hän pani sen kultaisen hiuksensa ympärille ja vietti illan laumansa kanssa. Hän rukoili jokaisen löytämänsä eksyneen lampaan kohdalla ja kosketti tammenterhoja yksi kerrallaan. Ilta myöhään , poika oli heikko , mutta laski yöhön asti .</w:t>
      </w:r>
    </w:p>
    <w:p>
      <w:r>
        <w:rPr>
          <w:b/>
        </w:rPr>
        <w:t xml:space="preserve">Tulos</w:t>
      </w:r>
    </w:p>
    <w:p>
      <w:r>
        <w:t xml:space="preserve">Mikä on mahdollinen syy siihen, että hän vietti illan laumansa kanssa ?</w:t>
      </w:r>
    </w:p>
    <w:p>
      <w:r>
        <w:rPr>
          <w:b/>
        </w:rPr>
        <w:t xml:space="preserve">Esimerkki 7.88</w:t>
      </w:r>
    </w:p>
    <w:p>
      <w:r>
        <w:t xml:space="preserve">Jostain syystä muistin yhtäkkiä ne, kun olimme toissapäivänä ostamassa Emman kenkiä kouluun. Kysyin häneltä, haluaisiko hän itse koristella valkoiset lenkkarit ja hän oli täysin samaa mieltä . Selitin, että hänen pitäisi piirtää parhaansa , ei kiirehtiä ja luultavasti miettiä ja harjoitella kaikkea ennen kuin hän alkaisi koristella kenkiä. Näytin hänelle joitakin suosikkiparejani , jotta hän saisi käsityksen siitä, mistä puhuimme.</w:t>
      </w:r>
    </w:p>
    <w:p>
      <w:r>
        <w:rPr>
          <w:b/>
        </w:rPr>
        <w:t xml:space="preserve">Tulos</w:t>
      </w:r>
    </w:p>
    <w:p>
      <w:r>
        <w:t xml:space="preserve">Miksi olimme takaisin kouluun ostamassa Emman kenkiä?</w:t>
      </w:r>
    </w:p>
    <w:p>
      <w:r>
        <w:rPr>
          <w:b/>
        </w:rPr>
        <w:t xml:space="preserve">Esimerkki 7.89</w:t>
      </w:r>
    </w:p>
    <w:p>
      <w:r>
        <w:t xml:space="preserve">Lausunta oli taas upea. Istuimme ulkona vanhan ikkunani alla ruohikossa kuin hipit . Kävimme läpi teemaa, joka koskee olemuksen ydintä , kuten se on esitetty teoksissa Blind Chance ja Tapestry .</w:t>
      </w:r>
    </w:p>
    <w:p>
      <w:r>
        <w:rPr>
          <w:b/>
        </w:rPr>
        <w:t xml:space="preserve">Tulos</w:t>
      </w:r>
    </w:p>
    <w:p>
      <w:r>
        <w:t xml:space="preserve">Miksi he istuvat hänen vanhan ikkunansa alla kuin hipit?</w:t>
      </w:r>
    </w:p>
    <w:p>
      <w:r>
        <w:rPr>
          <w:b/>
        </w:rPr>
        <w:t xml:space="preserve">Esimerkki 7.90</w:t>
      </w:r>
    </w:p>
    <w:p>
      <w:r>
        <w:t xml:space="preserve">Lopulta käyttäjät voivat napsauttaa tunnisteen löytää laukausta tietyn kohteen valokuvakokoelmistaan , Kasvontunnistusteknologia tuli Googleen sen 2006 ostaman Neven Visionin kautta , Horowitz sanoi. Picasa Web Albums -palveluun on tulossa muitakin muutoksia ( vaikka muutos Google Photos -palveluun ei kuulu niihin ainakaan tällä hetkellä ) . Yksi niistä on " explore " -näkymä, jonka avulla ihmiset voivat selata koko julkisten Picasa-kuvien kokoelmaa.</w:t>
      </w:r>
    </w:p>
    <w:p>
      <w:r>
        <w:rPr>
          <w:b/>
        </w:rPr>
        <w:t xml:space="preserve">Tulos</w:t>
      </w:r>
    </w:p>
    <w:p>
      <w:r>
        <w:t xml:space="preserve">Mitä luultavasti tapahtuu tämän tarinan jälkeen ?</w:t>
      </w:r>
    </w:p>
    <w:p>
      <w:r>
        <w:rPr>
          <w:b/>
        </w:rPr>
        <w:t xml:space="preserve">Esimerkki 7.91</w:t>
      </w:r>
    </w:p>
    <w:p>
      <w:r>
        <w:t xml:space="preserve">Koska me molemmat tavoittelemme omia tavoitteitamme elämässä : työ ja luokka jne . ystävämme tässä kaupungissa ovat kadonneet . On outoa , että kaikki kertovat , että lukioaikaiset ystävät alkavat kadota , mutta minäkin olen heistä .</w:t>
      </w:r>
    </w:p>
    <w:p>
      <w:r>
        <w:rPr>
          <w:b/>
        </w:rPr>
        <w:t xml:space="preserve">Tulos</w:t>
      </w:r>
    </w:p>
    <w:p>
      <w:r>
        <w:t xml:space="preserve">Mikä on saattanut aiheuttaa lukioaikaisen ystäväsi katoamisen ?</w:t>
      </w:r>
    </w:p>
    <w:p>
      <w:r>
        <w:rPr>
          <w:b/>
        </w:rPr>
        <w:t xml:space="preserve">Esimerkki 7.92</w:t>
      </w:r>
    </w:p>
    <w:p>
      <w:r>
        <w:t xml:space="preserve">Tiesin ensimmäisen kerran, että halusin mennä samaan yliopistoon kuin siskoni, kun menin sinne käymään hänen luonaan eräänä viikonloppuna. Hän on minua kaksi vuotta vanhempi, joten oli jännittävää, että sain mahdollisuuden asua hänen kanssaan asuntolassa. Olin hieman hermostunut yhteiskäytössä olevista suihkukopeista , mutta hän vakuutti minulle , että yksityisyyttä kunnioitetaan ja se rauhoitti hieman pelkojani .</w:t>
      </w:r>
    </w:p>
    <w:p>
      <w:r>
        <w:rPr>
          <w:b/>
        </w:rPr>
        <w:t xml:space="preserve">Tulos</w:t>
      </w:r>
    </w:p>
    <w:p>
      <w:r>
        <w:t xml:space="preserve">Miksi hän kävi siskonsa luona collegessa?</w:t>
      </w:r>
    </w:p>
    <w:p>
      <w:r>
        <w:rPr>
          <w:b/>
        </w:rPr>
        <w:t xml:space="preserve">Esimerkki 7.93</w:t>
      </w:r>
    </w:p>
    <w:p>
      <w:r>
        <w:t xml:space="preserve">En tiedä mitä helvettiä sen pitäisi tarkoittaa , mutta tunsin oloni todella mukavaksi hänen sylissäni ja päinvastoin. Lähdettyäni tunsin itseni aika masentuneeksi , mutta tiesin , että minulla oli hullu yö edessä . Hain Blaken kotoa , ja sitten Chrystalin ja Chrystalin heidän kotoa ja lähdin Saharaan yöksi ulos . Patrick oli siellä Ninan ja hänen ystävänsä kanssa .</w:t>
      </w:r>
    </w:p>
    <w:p>
      <w:r>
        <w:rPr>
          <w:b/>
        </w:rPr>
        <w:t xml:space="preserve">Tulos</w:t>
      </w:r>
    </w:p>
    <w:p>
      <w:r>
        <w:t xml:space="preserve">Miksi kirjailija tunsi olonsa mukavaksi tyttö sylissään ?</w:t>
      </w:r>
    </w:p>
    <w:p>
      <w:r>
        <w:rPr>
          <w:b/>
        </w:rPr>
        <w:t xml:space="preserve">Esimerkki 7.94</w:t>
      </w:r>
    </w:p>
    <w:p>
      <w:r>
        <w:t xml:space="preserve">SITTEN noin keskiyöllä aloitin 9x12 jalkaisen maalauksen, joka oli tarkoitus viedä kuorma-autoon seuraavana päivänä ( olen tehnyt yhden maalauksen burning manin teemasta viimeiset 5 vuotta, en halunnut rikkoa trendiä vielä : ). Sunnuntai : Sain maalauksen valmiiksi klo 6 aamulla . Nukuin melkein 5 tuntia , sitten kurotin maalauksen ulos kuumassa auringossa ja lähdin auttamaan kuorma-auton lastaamisessa . Alkoi sataa juuri kun pääsin sinne , ja satoi ja satoi koko iltapäivän . Silti näin ihania ihmisiä ja sain paljon kunniaa nostellessani raskaita tavaroita ja pelatessani kuorma-auton tetristä .</w:t>
      </w:r>
    </w:p>
    <w:p>
      <w:r>
        <w:rPr>
          <w:b/>
        </w:rPr>
        <w:t xml:space="preserve">Tulos</w:t>
      </w:r>
    </w:p>
    <w:p>
      <w:r>
        <w:t xml:space="preserve">Mikä mahtaa olla syynä 9x12 maalauksen tekemiseen?</w:t>
      </w:r>
    </w:p>
    <w:p>
      <w:r>
        <w:rPr>
          <w:b/>
        </w:rPr>
        <w:t xml:space="preserve">Esimerkki 7.95</w:t>
      </w:r>
    </w:p>
    <w:p>
      <w:r>
        <w:t xml:space="preserve">Olen puhunut erään miehen kanssa pari viikkoa ja hän on todella söpö , hänellä on hyvä työ ja hänellä on paljon tyttöjä, jotka haluavat häntä, mutta hän haluaa minut . Me mentiin eilen illalla ulos . Hän meni suutelemaan minua hyvästiksi ja se oli todella kiusallista ja rehellisesti sanottuna en vain ole ihastunut häneen. Saatan vielä takertua exääni , josta erosin juuri toukokuussa hänen pettämisensä takia .</w:t>
      </w:r>
    </w:p>
    <w:p>
      <w:r>
        <w:rPr>
          <w:b/>
        </w:rPr>
        <w:t xml:space="preserve">Tulos</w:t>
      </w:r>
    </w:p>
    <w:p>
      <w:r>
        <w:t xml:space="preserve">Mitä ominaisuuksia tällä kaverilla on ?</w:t>
      </w:r>
    </w:p>
    <w:p>
      <w:r>
        <w:rPr>
          <w:b/>
        </w:rPr>
        <w:t xml:space="preserve">Esimerkki 7.96</w:t>
      </w:r>
    </w:p>
    <w:p>
      <w:r>
        <w:t xml:space="preserve">Minulla oli hauskaa aikaa vaihtaa kuulumisia Georgen, Rosen ja Katien (kaikki Guadalajarasta) kanssa ja tapasin myös muutaman Claudion ystävän. Raukka Claudio päätyy menettää hallinnan hänen kaulan ja nilkkojen , ja se lopulta kannetaan pois 6th Street noin 12:10 . Ah , kauneus 21 .</w:t>
      </w:r>
    </w:p>
    <w:p>
      <w:r>
        <w:rPr>
          <w:b/>
        </w:rPr>
        <w:t xml:space="preserve">Tulos</w:t>
      </w:r>
    </w:p>
    <w:p>
      <w:r>
        <w:t xml:space="preserve">Miksi minulla oli hauskaa tavata George ?</w:t>
      </w:r>
    </w:p>
    <w:p>
      <w:r>
        <w:rPr>
          <w:b/>
        </w:rPr>
        <w:t xml:space="preserve">Esimerkki 7.97</w:t>
      </w:r>
    </w:p>
    <w:p>
      <w:r>
        <w:t xml:space="preserve">Nukahdin levottomaan uneen . Totuin siihen tunteeseen , että torakat ryömivät päälleni nukkuessani ja tein tilapäiset korvatulpat pitääkseni ne poissa korvistani . Noin kello 5 aamulla minut herätti avainten koputus sellini ovea vasten. " Hyvää huomenta .</w:t>
      </w:r>
    </w:p>
    <w:p>
      <w:r>
        <w:rPr>
          <w:b/>
        </w:rPr>
        <w:t xml:space="preserve">Tulos</w:t>
      </w:r>
    </w:p>
    <w:p>
      <w:r>
        <w:t xml:space="preserve">Mikä voi olla syynä siihen, että laitat korvatulpat korviin kun nukut ?</w:t>
      </w:r>
    </w:p>
    <w:p>
      <w:r>
        <w:rPr>
          <w:b/>
        </w:rPr>
        <w:t xml:space="preserve">Esimerkki 7.98</w:t>
      </w:r>
    </w:p>
    <w:p>
      <w:r>
        <w:t xml:space="preserve">Luulen, että haluaisin tehdä tällaisen juoksun uudelleen tulevaisuudessa ja jos Susan on juoksukaverini, se olisi vielä parempi. Kiitos Sue ! Sinä istutit siemenen , autoit minua suunnittelemaan harjoitteluaikataulun ja olit mukana koko ajan . Jon lähetti minulle nämä kauniit kukat kisan suorittamisesta .</w:t>
      </w:r>
    </w:p>
    <w:p>
      <w:r>
        <w:rPr>
          <w:b/>
        </w:rPr>
        <w:t xml:space="preserve">Tulos</w:t>
      </w:r>
    </w:p>
    <w:p>
      <w:r>
        <w:t xml:space="preserve">Miksi Jon lähetti minulle kauniita kukkia kisan suorittamisesta?</w:t>
      </w:r>
    </w:p>
    <w:p>
      <w:r>
        <w:rPr>
          <w:b/>
        </w:rPr>
        <w:t xml:space="preserve">Esimerkki 7.99</w:t>
      </w:r>
    </w:p>
    <w:p>
      <w:r>
        <w:t xml:space="preserve">Se on parempi kuvailla tome , sellainen 700-sivuinen volyymi, joka yleensä aiheuttaisi väristyksen selkääni pitkin kirjakaupassa, kun jatkoin kävelemistä kohti kohteita, jotka ovat tiiviimpiä ja sulavampia. Mutta koska matkustan nykyään niin paljon, että minulla on tilaisuus lukea ... paljon ... ja koska olin niin otettu hänen puheestaan muutama kuukausi sitten , tein jotain epätyypillistä ja ostin sen . Ja se on loistava. En ole vielä lukenut sitä loppuun , mutta syy siihen , että rakastan sitä jo nyt niin paljon , liittyy lähinnä Goodwinin kirjoitustapaan . Se on puhdasta historiaa ( vastakohtana historialliselle fiktiolle ) , mutta se lukee kuin todella hieno tarina ( vastakohtana oppikirjalle ) .</w:t>
      </w:r>
    </w:p>
    <w:p>
      <w:r>
        <w:rPr>
          <w:b/>
        </w:rPr>
        <w:t xml:space="preserve">Tulos</w:t>
      </w:r>
    </w:p>
    <w:p>
      <w:r>
        <w:t xml:space="preserve">Mikä on voinut saada sinut pitämään Goodwinin kirjoituksista ?</w:t>
      </w:r>
    </w:p>
    <w:p>
      <w:r>
        <w:rPr>
          <w:b/>
        </w:rPr>
        <w:t xml:space="preserve">Esimerkki 7.100</w:t>
      </w:r>
    </w:p>
    <w:p>
      <w:r>
        <w:t xml:space="preserve">Kuten tiedätte , menin telttailemaan 2 päiväksi ja se rokkasi. Tänä iltana päätimme mennä katsomaan Son of Rambowin . Joey ja minä olimme todella hyper, joten huusimme ikkunasta vieraille ihmisille. Kerroin eräälle pysähtyneessä valossa bussia odottavalle tytölle, että Joey piti häntä söpönä ( hän OLI söpö , mutta sanoin sen impulsiivisesti kysymättä Joeylta ) . Se nolostutti häntä ihan hirveästi , joten kun ajoimme , hän näki kaverin ja huusi , " HEI !</w:t>
      </w:r>
    </w:p>
    <w:p>
      <w:r>
        <w:rPr>
          <w:b/>
        </w:rPr>
        <w:t xml:space="preserve">Tulos</w:t>
      </w:r>
    </w:p>
    <w:p>
      <w:r>
        <w:t xml:space="preserve">Miksi he päättivät mennä katsomaan Son of Rambow'ta?</w:t>
      </w:r>
    </w:p>
    <w:p>
      <w:r>
        <w:rPr>
          <w:b/>
        </w:rPr>
        <w:t xml:space="preserve">Esimerkki 7.101</w:t>
      </w:r>
    </w:p>
    <w:p>
      <w:r>
        <w:t xml:space="preserve">Joten , hitto vieköön kanan kanssa . Otin sen , vein sen kotiin ja tein yksinkertaisen hieronnan : 2 T jauhettua pippuria 2 T ruskeaa sokeria 1/2 tl jauhettua valkosipulia 1/2 tl suolaa SUUNNITTELU Sekoita kuivat aineet käsin . Hiero reilusti kylkiluihin .</w:t>
      </w:r>
    </w:p>
    <w:p>
      <w:r>
        <w:rPr>
          <w:b/>
        </w:rPr>
        <w:t xml:space="preserve">Tulos</w:t>
      </w:r>
    </w:p>
    <w:p>
      <w:r>
        <w:t xml:space="preserve">Miksi tein hieronnan?</w:t>
      </w:r>
    </w:p>
    <w:p>
      <w:r>
        <w:rPr>
          <w:b/>
        </w:rPr>
        <w:t xml:space="preserve">Esimerkki 7.102</w:t>
      </w:r>
    </w:p>
    <w:p>
      <w:r>
        <w:t xml:space="preserve">Minulla on tylsää ja halusin lähettää jotain, joten tässä olen. Ehkä olette kuulleet tästä kirjasta . Se on lista 1001 elokuvasta, jotka sinun pitäisi nähdä ennen kuolemaasi .</w:t>
      </w:r>
    </w:p>
    <w:p>
      <w:r>
        <w:rPr>
          <w:b/>
        </w:rPr>
        <w:t xml:space="preserve">Tulos</w:t>
      </w:r>
    </w:p>
    <w:p>
      <w:r>
        <w:t xml:space="preserve">Mikä voi olla syy siihen, että teet postauksen sosiaaliseen mediaan ?</w:t>
      </w:r>
    </w:p>
    <w:p>
      <w:r>
        <w:rPr>
          <w:b/>
        </w:rPr>
        <w:t xml:space="preserve">Esimerkki 7.103</w:t>
      </w:r>
    </w:p>
    <w:p>
      <w:r>
        <w:t xml:space="preserve">Kun raahasimme matkalaukkuja , lumi kasaantui niiden eteen, joten ne vain painoivat ja painoivat ja painoivat. Lisäksi lasimme huurtuivat, ja oli kylmä ja satoi lunta ( se alkoi taas, kun lähdimme hänen asunnostaan, ja lakkasi melko pian hänen lähdettyään ) . Joka tapauksessa , pääsimme lopulta perille .</w:t>
      </w:r>
    </w:p>
    <w:p>
      <w:r>
        <w:rPr>
          <w:b/>
        </w:rPr>
        <w:t xml:space="preserve">Tulos</w:t>
      </w:r>
    </w:p>
    <w:p>
      <w:r>
        <w:t xml:space="preserve">Mikä mahtaa olla syynä siihen, että matkalaukut painavat ?</w:t>
      </w:r>
    </w:p>
    <w:p>
      <w:r>
        <w:rPr>
          <w:b/>
        </w:rPr>
        <w:t xml:space="preserve">Esimerkki 7.104</w:t>
      </w:r>
    </w:p>
    <w:p>
      <w:r>
        <w:t xml:space="preserve">Sen pitäisi olla mielenkiintoista . Nielsin piti tulla Metroon , mutta en usko , että hän tuli , ellei hän ollut jo tullut ja mennyt , kun saavuin sinne . En ollut tänään töissä , vaan jätin autoni sinne ja kävelin kampukselle. Jos hän ei tullut tänään niin ehkä hän tulee huomenna tai perjantaina.</w:t>
      </w:r>
    </w:p>
    <w:p>
      <w:r>
        <w:rPr>
          <w:b/>
        </w:rPr>
        <w:t xml:space="preserve">Tulos</w:t>
      </w:r>
    </w:p>
    <w:p>
      <w:r>
        <w:t xml:space="preserve">Mikä on mahdollinen syy, miksi kirjoittaja ei tänään toiminut ?</w:t>
      </w:r>
    </w:p>
    <w:p>
      <w:r>
        <w:rPr>
          <w:b/>
        </w:rPr>
        <w:t xml:space="preserve">Esimerkki 7.105</w:t>
      </w:r>
    </w:p>
    <w:p>
      <w:r>
        <w:t xml:space="preserve">Olen ollut melkoisessa määrässä bar / bat mitsvoja aikaisemmin , mutta luulen, että ne olivat kaikki reformitemppeleissä , joissa puhuttiin paljon englantia . Tämä oli paljon konservatiivisempi ja * hyvin * hepreankielinen, ja siinä oli vain vähän englantia ja rabbin ohjeet kääntää sivulle 306 . ( Ne meistä, jotka eivät tunteneet liturgiaa, selailivat sivuja kuumeisesti, kun se pomppi ympäriinsä.</w:t>
      </w:r>
    </w:p>
    <w:p>
      <w:r>
        <w:rPr>
          <w:b/>
        </w:rPr>
        <w:t xml:space="preserve">Tulos</w:t>
      </w:r>
    </w:p>
    <w:p>
      <w:r>
        <w:t xml:space="preserve">Minne he menevät bat mitzvahin jälkeen?</w:t>
      </w:r>
    </w:p>
    <w:p>
      <w:r>
        <w:rPr>
          <w:b/>
        </w:rPr>
        <w:t xml:space="preserve">Esimerkki 7.106</w:t>
      </w:r>
    </w:p>
    <w:p>
      <w:r>
        <w:t xml:space="preserve">Lontoossa, kun olin nähdä maailmaa halvalla jaoin 3 makuuhuoneen 1 kylpyhuoneen talo, jossa oli 6 meistä asui siellä pysyvästi, plus pari lyhytaikaista vierailijaa joskus. Keittiö oli pienikokoinen ja siihen kuului pesukone ja WC oli kylpyhuoneessa . Ajoittain oli kiireistä , mutta oli outoa olla koskaan yksin kotona siinä talossa ja meistä kaikista tuli hyviä kavereita .</w:t>
      </w:r>
    </w:p>
    <w:p>
      <w:r>
        <w:rPr>
          <w:b/>
        </w:rPr>
        <w:t xml:space="preserve">Tulos</w:t>
      </w:r>
    </w:p>
    <w:p>
      <w:r>
        <w:t xml:space="preserve">Mitä ongelmia kohtasin siellä asuessani?</w:t>
      </w:r>
    </w:p>
    <w:p>
      <w:r>
        <w:rPr>
          <w:b/>
        </w:rPr>
        <w:t xml:space="preserve">Esimerkki 7.107</w:t>
      </w:r>
    </w:p>
    <w:p>
      <w:r>
        <w:t xml:space="preserve">En todellakaan malta odottaa ! Viime viikko oli kidutusta 14 tunnin ylitöiden kanssa , enkä tee yhtään ylitöitä tällä viikolla . Toivon, että voin vain rullata läpi tämän viikon töissä minimaalisilla ongelmilla , vaikka todennäköisesti näin ei tule tapahtumaan. Tänä iltana menen leikkauttamaan ja värjäämään hiukseni. En ole koskaan värjännyt hiuksiani , joten tämän pitäisi olla kokemus .</w:t>
      </w:r>
    </w:p>
    <w:p>
      <w:r>
        <w:rPr>
          <w:b/>
        </w:rPr>
        <w:t xml:space="preserve">Tulos</w:t>
      </w:r>
    </w:p>
    <w:p>
      <w:r>
        <w:t xml:space="preserve">Miksi hän teki niin paljon ylitöitä?</w:t>
      </w:r>
    </w:p>
    <w:p>
      <w:r>
        <w:rPr>
          <w:b/>
        </w:rPr>
        <w:t xml:space="preserve">Esimerkki 7.108</w:t>
      </w:r>
    </w:p>
    <w:p>
      <w:r>
        <w:t xml:space="preserve">Minusta tuli kasvissyöjä, kun olin 14-vuotias. Silloin perustelin sitä enemmän eläinten oikeuksia koskevalla ideologialla kuin millään muulla . Liha on murha oli tuolloin iskulause ja taisin mennä sen mukaan .</w:t>
      </w:r>
    </w:p>
    <w:p>
      <w:r>
        <w:rPr>
          <w:b/>
        </w:rPr>
        <w:t xml:space="preserve">Tulos</w:t>
      </w:r>
    </w:p>
    <w:p>
      <w:r>
        <w:t xml:space="preserve">Miksi iskulauseena oli Liha on murha ?</w:t>
      </w:r>
    </w:p>
    <w:p>
      <w:r>
        <w:rPr>
          <w:b/>
        </w:rPr>
        <w:t xml:space="preserve">Esimerkki 7.109</w:t>
      </w:r>
    </w:p>
    <w:p>
      <w:r>
        <w:t xml:space="preserve">Olenko ollut yhteydessä johonkin näistä ihmisistä ? Kyllä , vain ystävällisissä suhteissa ja lyhyissä keskusteluissa . Olin yläkerrassa , tai kutsuin Jimin yläkertaan kotiini , puhuimme jostain , en muista . Ylös päästyään , hän sanoi olevansa pahoillaan siitä , että esitteli Jeffin ja yritti antaa hänelle paremman mahdollisuuden , uhrasi suhteensa minuun syyllisyydessä ja epäuskossa , hän kysyi minulta , haluaisinko nähdä Jeffin .</w:t>
      </w:r>
    </w:p>
    <w:p>
      <w:r>
        <w:rPr>
          <w:b/>
        </w:rPr>
        <w:t xml:space="preserve">Tulos</w:t>
      </w:r>
    </w:p>
    <w:p>
      <w:r>
        <w:t xml:space="preserve">Mikä on mahdollinen syy siihen, että kirjoittaja ei pysty muistamaan, mistä he puhuivat ?</w:t>
      </w:r>
    </w:p>
    <w:p>
      <w:r>
        <w:rPr>
          <w:b/>
        </w:rPr>
        <w:t xml:space="preserve">Esimerkki 7.110</w:t>
      </w:r>
    </w:p>
    <w:p>
      <w:r>
        <w:t xml:space="preserve">Ariadne huomaa myös, että hänen kristalliriipuksensa , jonka tyttö , Serena , antoi hänelle , värisee ja hehkuu hieman . Tytöt kertoivat hänelle , että kristalli oli " herkkä hengille " . Kun seurue nousi portaita ylös , riipus vain kirkastui , mikä osoitti korkeaa henkien aktiivisuutta . Portaiden yläpäässä he löysivät sen, mitä oli jäljellä kerran - ylellisesti varustetusta makuuhuoneesta .</w:t>
      </w:r>
    </w:p>
    <w:p>
      <w:r>
        <w:rPr>
          <w:b/>
        </w:rPr>
        <w:t xml:space="preserve">Tulos</w:t>
      </w:r>
    </w:p>
    <w:p>
      <w:r>
        <w:t xml:space="preserve">Mikä on mahdollinen syy miksi kristalliriipus värisee ja hehkuu ?</w:t>
      </w:r>
    </w:p>
    <w:p>
      <w:r>
        <w:rPr>
          <w:b/>
        </w:rPr>
        <w:t xml:space="preserve">Esimerkki 7.111</w:t>
      </w:r>
    </w:p>
    <w:p>
      <w:r>
        <w:t xml:space="preserve">Luulen, että tämä on ehkä pisin aika, jonka olen koskaan odottanut sen tekemistä. Piti juosta saippuaa hakemaan . Kylpyhuoneen mattoon tuli valkaisuaineen tahra . Pikkulapset ja surkeat räksyttävät juorut runsain mitoin pesuhuoneessa .</w:t>
      </w:r>
    </w:p>
    <w:p>
      <w:r>
        <w:rPr>
          <w:b/>
        </w:rPr>
        <w:t xml:space="preserve">Tulos</w:t>
      </w:r>
    </w:p>
    <w:p>
      <w:r>
        <w:t xml:space="preserve">Miksi kylpyhuoneen matossa on valkaisuaineen tahra?</w:t>
      </w:r>
    </w:p>
    <w:p>
      <w:r>
        <w:rPr>
          <w:b/>
        </w:rPr>
        <w:t xml:space="preserve">Esimerkki 7.112</w:t>
      </w:r>
    </w:p>
    <w:p>
      <w:r>
        <w:t xml:space="preserve">New Delhistä on raportoitu jälleen yksi yliajo- ja pakoajotapaus; jälleen kerran kyseessä on toinen BMW ja jälleen kerran osallisena on yhteiskunnan yläluokasta tuleva henkilö. Kuolemantapauksia ei ole vielä sattunut, mutta kaksi moottoripyöräilijää on loukkaantunut vakavasti ja joutunut sairaalaan. Epäilty on otettu kiinni 34 tunnin kuluttua .</w:t>
      </w:r>
    </w:p>
    <w:p>
      <w:r>
        <w:rPr>
          <w:b/>
        </w:rPr>
        <w:t xml:space="preserve">Tulos</w:t>
      </w:r>
    </w:p>
    <w:p>
      <w:r>
        <w:t xml:space="preserve">Miksi joku tekisi yliajon?</w:t>
      </w:r>
    </w:p>
    <w:p>
      <w:r>
        <w:rPr>
          <w:b/>
        </w:rPr>
        <w:t xml:space="preserve">Esimerkki 7.113</w:t>
      </w:r>
    </w:p>
    <w:p>
      <w:r>
        <w:t xml:space="preserve">Ratsastin ruskealla TJ-nimisellä hevosella, jolla oli hieman asenne, mutta meillä oli hauskaa poluilla. Tulimme takaisin noin kaksi tuntia myöhemmin ja tapasin äitini , ja saimme selville , että heillä oli seepra ja kameli . Joka .... no , en vain ole varma mitä tehdä siitä , mutta ne olivat ihania ! Laitan kaikki kuvat aamulla .</w:t>
      </w:r>
    </w:p>
    <w:p>
      <w:r>
        <w:rPr>
          <w:b/>
        </w:rPr>
        <w:t xml:space="preserve">Tulos</w:t>
      </w:r>
    </w:p>
    <w:p>
      <w:r>
        <w:t xml:space="preserve">Mikä voi olla totta TJ:stä ?</w:t>
      </w:r>
    </w:p>
    <w:p>
      <w:r>
        <w:rPr>
          <w:b/>
        </w:rPr>
        <w:t xml:space="preserve">Esimerkki 7.114</w:t>
      </w:r>
    </w:p>
    <w:p>
      <w:r>
        <w:t xml:space="preserve">Olen myös todella vihainen Brett Favrelle. Hänen olisi pitänyt jäädä eläkkeelle , mutta hänen oli pakko pelata , joten hän jätti Packersin . Joten nyt haluan, että Packersilla on mahtava kausi ja haluan, että Jets on surkea ( mitä ei tapahtunut sunnuntaina - he voittivat Cardinalsin 56 - 35 ... wtf ? ? ? ) . Tietysti on myös siistiä, jos Favre pelaa mahtavasti, koska se todistaa Packersin toimiston olevan väärässä, ja se on aika siistiä, koska he olivat aika typeriä Brettiä kohtaan muutama vuosi sitten.</w:t>
      </w:r>
    </w:p>
    <w:p>
      <w:r>
        <w:rPr>
          <w:b/>
        </w:rPr>
        <w:t xml:space="preserve">Tulos</w:t>
      </w:r>
    </w:p>
    <w:p>
      <w:r>
        <w:t xml:space="preserve">Miksi olit vihainen Brett Farvelle?</w:t>
      </w:r>
    </w:p>
    <w:p>
      <w:r>
        <w:rPr>
          <w:b/>
        </w:rPr>
        <w:t xml:space="preserve">Esimerkki 7.115</w:t>
      </w:r>
    </w:p>
    <w:p>
      <w:r>
        <w:t xml:space="preserve">Menimme siis treffeille toissa iltana ( Erik ja minä ) . Menimme Southcenteriin ja kävimme ostoskeskuksen uudessa sushipaikassa . Nami nami ! Se on sellainen liukuhihnapaikka .</w:t>
      </w:r>
    </w:p>
    <w:p>
      <w:r>
        <w:rPr>
          <w:b/>
        </w:rPr>
        <w:t xml:space="preserve">Tulos</w:t>
      </w:r>
    </w:p>
    <w:p>
      <w:r>
        <w:t xml:space="preserve">Miksi Eric ja kirjailija menivät treffeille ?</w:t>
      </w:r>
    </w:p>
    <w:p>
      <w:r>
        <w:rPr>
          <w:b/>
        </w:rPr>
        <w:t xml:space="preserve">Esimerkki 7.116</w:t>
      </w:r>
    </w:p>
    <w:p>
      <w:r>
        <w:t xml:space="preserve">Tuleeko Carriesta seuraavan parin vuoden aikana seuraava Martina McBride ? Hän on menestynyt valtavasti levynsä ja singlensä myynnillä . Carriella on hyvin voimakas ääni kuten Martinalla ja tuleeko hänestä Martinan kaltainen tunnetuksi seuraavan parin vuoden aikana ? Hänellä on ollut yksi myydyimmistä kiertueista kuten Martina .</w:t>
      </w:r>
    </w:p>
    <w:p>
      <w:r>
        <w:rPr>
          <w:b/>
        </w:rPr>
        <w:t xml:space="preserve">Tulos</w:t>
      </w:r>
    </w:p>
    <w:p>
      <w:r>
        <w:t xml:space="preserve">Mikä voi aiheuttaa sen, että Carriesta tulee seuraava Martina ?</w:t>
      </w:r>
    </w:p>
    <w:p>
      <w:r>
        <w:rPr>
          <w:b/>
        </w:rPr>
        <w:t xml:space="preserve">Esimerkki 7.117</w:t>
      </w:r>
    </w:p>
    <w:p>
      <w:r>
        <w:t xml:space="preserve">Kertoo minulle, kuinka me olimme pieniä kakaroita nuorempina, ja sitten sanoo, että meillä on hyvä pää hartioillamme. Hän kysyi miten äiti ja isä voivat , ja kysyi ovatko he yhä samanlaisia . Jos äitini on saanut lumivalkoiset hiukset , ja jos isäni on yhä surkea .</w:t>
      </w:r>
    </w:p>
    <w:p>
      <w:r>
        <w:rPr>
          <w:b/>
        </w:rPr>
        <w:t xml:space="preserve">Tulos</w:t>
      </w:r>
    </w:p>
    <w:p>
      <w:r>
        <w:t xml:space="preserve">Mitä vanhemmillesi tapahtui heidän vanhetessaan?</w:t>
      </w:r>
    </w:p>
    <w:p>
      <w:r>
        <w:rPr>
          <w:b/>
        </w:rPr>
        <w:t xml:space="preserve">Esimerkki 7.118</w:t>
      </w:r>
    </w:p>
    <w:p>
      <w:r>
        <w:t xml:space="preserve">Hänen vastauksensa oli ehdottaa etsimään sitä internetistä, joka oli ilmainen vieraille. " Kyseinen hotelli ei ole omistajiemme omistuksessa, joten emme tiedä" . Ketjuhotelli ei ilmeisesti päde Romaniassa . Huoneessa oli johtajan lappu , jossa todettiin , että hotellissa oli Romanian parhaiten koulutettu henkilökunta , valitettavasti en tallentanut tätä kirjoitettua räikeää valhetta .</w:t>
      </w:r>
    </w:p>
    <w:p>
      <w:r>
        <w:rPr>
          <w:b/>
        </w:rPr>
        <w:t xml:space="preserve">Tulos</w:t>
      </w:r>
    </w:p>
    <w:p>
      <w:r>
        <w:t xml:space="preserve">Mikä on mahdollinen syy siihen, että hotellin johtaja totesi, että hotellissa on Romanian parhaiten koulutettu henkilökunta ?</w:t>
      </w:r>
    </w:p>
    <w:p>
      <w:r>
        <w:rPr>
          <w:b/>
        </w:rPr>
        <w:t xml:space="preserve">Esimerkki 7.119</w:t>
      </w:r>
    </w:p>
    <w:p>
      <w:r>
        <w:t xml:space="preserve">Hänen rystysensä olivat valkoisemmat , kun hän tarttui rattiin odottaen. Hän nosti hoikan, laihtuneen sormen kartan valoa vasten lukeakseen reseptilapun kyljestä otettuja ohjeita. Hänellä oli jäljellä kaksi asiaa sen jälkeen, kun hän menetti lääkärinlupansa ; tiedonpätkiä lääketieteellisestä koulusta ja joukko toimistotarvikkeita .</w:t>
      </w:r>
    </w:p>
    <w:p>
      <w:r>
        <w:rPr>
          <w:b/>
        </w:rPr>
        <w:t xml:space="preserve">Tulos</w:t>
      </w:r>
    </w:p>
    <w:p>
      <w:r>
        <w:t xml:space="preserve">Mikä saattoi aiheuttaa sen, että hänellä oli auto täynnä toimistotarvikkeita ?</w:t>
      </w:r>
    </w:p>
    <w:p>
      <w:r>
        <w:rPr>
          <w:b/>
        </w:rPr>
        <w:t xml:space="preserve">Esimerkki 7.120</w:t>
      </w:r>
    </w:p>
    <w:p>
      <w:r>
        <w:t xml:space="preserve">Olen nimittäin päässyt kolmannelle kierrokselle ja olen laskenut ainakin 7 henkilöä, jotka eivät päässeet tänä lukukautena, mikä nostaa kokonaissumman 11:een. 11 niistä 48:sta viime kevään jälkeen, jotka ovat jääneet pois, keskeyttäneet tai jättäneet opinnot kesken. Ja jostain syystä minä olen jäänyt vahingoittumatta. Mutta rehellisesti sanottuna , oli muutama joka ei yrittänyt . Yksi, jonka väitettiin tulleen klinikalle alkoholi hengityksessä.</w:t>
      </w:r>
    </w:p>
    <w:p>
      <w:r>
        <w:rPr>
          <w:b/>
        </w:rPr>
        <w:t xml:space="preserve">Tulos</w:t>
      </w:r>
    </w:p>
    <w:p>
      <w:r>
        <w:t xml:space="preserve">Mikä on saattanut aiheuttaa sen, että vain 11 jäi tälle lukukaudelle ?</w:t>
      </w:r>
    </w:p>
    <w:p>
      <w:r>
        <w:rPr>
          <w:b/>
        </w:rPr>
        <w:t xml:space="preserve">Esimerkki 7.121</w:t>
      </w:r>
    </w:p>
    <w:p>
      <w:r>
        <w:t xml:space="preserve">Inspiroituneena pienestä violetin sävystä vesivärikukkatopista, keksin tämän Early Fall -asun. Vielä ei ole niin kylmä , joten voimme vielä selvitä ilman peittoa . Mutta kun se vihdoin viilenee , rohkeasti pukeutua neuletakki tai leikattu bleiseri päälle . Toistaiseksi nauti tuulesta ja violeteista pumpuista .</w:t>
      </w:r>
    </w:p>
    <w:p>
      <w:r>
        <w:rPr>
          <w:b/>
        </w:rPr>
        <w:t xml:space="preserve">Tulos</w:t>
      </w:r>
    </w:p>
    <w:p>
      <w:r>
        <w:t xml:space="preserve">Mitä tapahtuu sen jälkeen, kun hän alkaa myydä vaatteitaan ?</w:t>
      </w:r>
    </w:p>
    <w:p>
      <w:r>
        <w:rPr>
          <w:b/>
        </w:rPr>
        <w:t xml:space="preserve">Esimerkki 7.122</w:t>
      </w:r>
    </w:p>
    <w:p>
      <w:r>
        <w:t xml:space="preserve">Splot . House huokaisi tyhjään huoneeseen raivostuneesti ja makasi siinä muutaman sekunnin vakuuttuneena siitä, että ylösnousemisen ja ongelman ratkaisemisen hyödyt olivat suuremmat kuin ylösnousemisen aiheuttamat kustannukset. Hän onnistui pyörähtämään sängystä ilman, että kolhiintui mihinkään, ja hän tarttui keppiinsä ennen kuin lähti käytävää pitkin. Hän tuijotti epävarmasti kylpyhuoneen oven alta tulevaa valoa ennen kuin työnsi sen auki ja räpäytti silmiään.</w:t>
      </w:r>
    </w:p>
    <w:p>
      <w:r>
        <w:rPr>
          <w:b/>
        </w:rPr>
        <w:t xml:space="preserve">Tulos</w:t>
      </w:r>
    </w:p>
    <w:p>
      <w:r>
        <w:t xml:space="preserve">Mikä saattoi saada Housen viimein nousemaan sängystä ?</w:t>
      </w:r>
    </w:p>
    <w:p>
      <w:r>
        <w:rPr>
          <w:b/>
        </w:rPr>
        <w:t xml:space="preserve">Esimerkki 7.123</w:t>
      </w:r>
    </w:p>
    <w:p>
      <w:r>
        <w:t xml:space="preserve">Ja minun olisi pitänyt . Mutta en tehnyt ja tulen ikuisesti katumaan toimettomuuttani . " a / n : En koskaan, koskaan tule olemaan yksi niistä kirjailijoista, jotka vaativat arvosteluja vastineeksi luvuista . Minulla ei vain ole sellaista .</w:t>
      </w:r>
    </w:p>
    <w:p>
      <w:r>
        <w:rPr>
          <w:b/>
        </w:rPr>
        <w:t xml:space="preserve">Tulos</w:t>
      </w:r>
    </w:p>
    <w:p>
      <w:r>
        <w:t xml:space="preserve">Mikä on saattanut saada sinut katumaan tilannetta ?</w:t>
      </w:r>
    </w:p>
    <w:p>
      <w:r>
        <w:rPr>
          <w:b/>
        </w:rPr>
        <w:t xml:space="preserve">Esimerkki 7.124</w:t>
      </w:r>
    </w:p>
    <w:p>
      <w:r>
        <w:t xml:space="preserve">Jossain 20-luvulla päätin olla varovainen - käänsin pääni taaksepäin ja naureskelin koko olemuksellani. Olen säikäyttänyt monta vanhaa rouvaa tuolla naurulla . He hyppivät kilometrin korkeuteen ja katsoivat ympärilleen odottaen löytävänsä ison teksasilaisen miehen, mutta löysivätkin sitten ... minut .</w:t>
      </w:r>
    </w:p>
    <w:p>
      <w:r>
        <w:rPr>
          <w:b/>
        </w:rPr>
        <w:t xml:space="preserve">Tulos</w:t>
      </w:r>
    </w:p>
    <w:p>
      <w:r>
        <w:t xml:space="preserve">Miksi he heittivät varovaisuuden tuuleen?</w:t>
      </w:r>
    </w:p>
    <w:p>
      <w:r>
        <w:rPr>
          <w:b/>
        </w:rPr>
        <w:t xml:space="preserve">Esimerkki 7.125</w:t>
      </w:r>
    </w:p>
    <w:p>
      <w:r>
        <w:t xml:space="preserve">Hiukseni olivat niin solmupäinen hirviö, että suihkutettuani melkein neljäsosan pullosta detangleria siihen kampaaja-parka turvautui vain leikkaamaan solmut pois, mikä oli tarpeetonta sanoa paljon enemmän kuin kaksi tuumaa, jotka käskin hänen tehdä. Mutta se näyttää hyvältä, ja se on niin kevyt ja niin hyvin solmuvapaa. Minun ei pitäisi valittaa .</w:t>
      </w:r>
    </w:p>
    <w:p>
      <w:r>
        <w:rPr>
          <w:b/>
        </w:rPr>
        <w:t xml:space="preserve">Tulos</w:t>
      </w:r>
    </w:p>
    <w:p>
      <w:r>
        <w:t xml:space="preserve">Miksi suihkuttelin siihen melkein neljännes pullon detangleria?</w:t>
      </w:r>
    </w:p>
    <w:p>
      <w:r>
        <w:rPr>
          <w:b/>
        </w:rPr>
        <w:t xml:space="preserve">Esimerkki 7.126</w:t>
      </w:r>
    </w:p>
    <w:p>
      <w:r>
        <w:t xml:space="preserve">Kaikki on paratiisi lukijoille tai tietokoneen käyttäjille ( ja kaikki ilmaiseksi ihmiset ! ) . Euroopan on aika järjestäytyä ja saada laadukkaita kirjastoja, joissa on ilmainen wi-fi ja internet-yhteys . " Heittäkää Spectrumit pois !</w:t>
      </w:r>
    </w:p>
    <w:p>
      <w:r>
        <w:rPr>
          <w:b/>
        </w:rPr>
        <w:t xml:space="preserve">Tulos</w:t>
      </w:r>
    </w:p>
    <w:p>
      <w:r>
        <w:t xml:space="preserve">Miksi Euroopassa pitäisi olla laadukkaita kirjastoja?</w:t>
      </w:r>
    </w:p>
    <w:p>
      <w:r>
        <w:rPr>
          <w:b/>
        </w:rPr>
        <w:t xml:space="preserve">Esimerkki 7.127</w:t>
      </w:r>
    </w:p>
    <w:p>
      <w:r>
        <w:t xml:space="preserve">Töiden , katzeni herättämisen ja ties minkä muun välillä on aika. Menen huomenna iltapäivällä kiropraktikolle. Pyysin Iristä katsomaan taas hänen laskuvarjohyppyjuttujaan . Se on täällä Indianassa.</w:t>
      </w:r>
    </w:p>
    <w:p>
      <w:r>
        <w:rPr>
          <w:b/>
        </w:rPr>
        <w:t xml:space="preserve">Tulos</w:t>
      </w:r>
    </w:p>
    <w:p>
      <w:r>
        <w:t xml:space="preserve">Mikä on luultavasti totta kertojasta ?</w:t>
      </w:r>
    </w:p>
    <w:p>
      <w:r>
        <w:rPr>
          <w:b/>
        </w:rPr>
        <w:t xml:space="preserve">Esimerkki 7.128</w:t>
      </w:r>
    </w:p>
    <w:p>
      <w:r>
        <w:t xml:space="preserve">Hän teki koko power point -esityksen . Täyttä Piilaakson huumoria . Äiti ja isä taisivat olla välillä vähän hukassa , mutta he sanoivat että heillä oli hauskaa , joten hurraa sille . Olen yrittänyt keksiä muuta tekemistä vanhempieni kanssa kun he ovat täällä.</w:t>
      </w:r>
    </w:p>
    <w:p>
      <w:r>
        <w:rPr>
          <w:b/>
        </w:rPr>
        <w:t xml:space="preserve">Tulos</w:t>
      </w:r>
    </w:p>
    <w:p>
      <w:r>
        <w:t xml:space="preserve">Mikä saattoi aiheuttaa sen, että äitisi ja isäsi eksyivät esittelyssä ?</w:t>
      </w:r>
    </w:p>
    <w:p>
      <w:r>
        <w:rPr>
          <w:b/>
        </w:rPr>
        <w:t xml:space="preserve">Esimerkki 7.129</w:t>
      </w:r>
    </w:p>
    <w:p>
      <w:r>
        <w:t xml:space="preserve">Fairy rakasti häntä liikaa ja halusi helpomman tien ulos hänelle , joten päätti lopettaa suhteen. Vaahtokarkki hyväksyi sen viileästi sanomalla " kunnioitan päätöstäsi " . Miten kävi viimeisten parin kerran kerjäämiselle ja itkemiselle Keijulle, jotta tämä jäisi ?</w:t>
      </w:r>
    </w:p>
    <w:p>
      <w:r>
        <w:rPr>
          <w:b/>
        </w:rPr>
        <w:t xml:space="preserve">Tulos</w:t>
      </w:r>
    </w:p>
    <w:p>
      <w:r>
        <w:t xml:space="preserve">Miksi Keiju halusi Marshmallowille helpomman ulospääsyn ?</w:t>
      </w:r>
    </w:p>
    <w:p>
      <w:r>
        <w:rPr>
          <w:b/>
        </w:rPr>
        <w:t xml:space="preserve">Esimerkki 7.130</w:t>
      </w:r>
    </w:p>
    <w:p>
      <w:r>
        <w:t xml:space="preserve">Näyttää siltä, että hän ei tunne väsymystä lainkaan. Hän jatkaa leikkimistä, liukumista, keinumista ja kiipeilyä kaikkialla. Joten nyt , kun pääsemme kotiin , jalkani ovat todella kipeät ja olen täysin tyrmäävä hehe :-)) Täytyy hieroa jalkaani ennen nukkumaanmenoa :-). Meidän aarteenetsintä oli hauskaa mutta se väsyttää .</w:t>
      </w:r>
    </w:p>
    <w:p>
      <w:r>
        <w:rPr>
          <w:b/>
        </w:rPr>
        <w:t xml:space="preserve">Tulos</w:t>
      </w:r>
    </w:p>
    <w:p>
      <w:r>
        <w:t xml:space="preserve">Miksi hän ei tunnu olevan lainkaan väsynyt ?</w:t>
      </w:r>
    </w:p>
    <w:p>
      <w:r>
        <w:rPr>
          <w:b/>
        </w:rPr>
        <w:t xml:space="preserve">Esimerkki 7.131</w:t>
      </w:r>
    </w:p>
    <w:p>
      <w:r>
        <w:t xml:space="preserve">Aina kun olen aiemmin joutunut maksamaan maksuja ... heti kun menin sisään hakemaan lisää kirjoja ... maksoin ne heti kun sain tietää. He eivät lähettäneet minulle mitään ilmoitusta postissa tai mitään ... eivät myöskään soittaneet puhelimitse . Joten olin järkyttynyt, kun luin sähköpostin. Mutta joka tapauksessa , kun olin valmis maksamaan ... hän vaikutti hämmentyneeltä ja sanoi ... itse asiassa maksu oli noin 13.00 koska maksuja kertyi lisää sen jälkeen kun ilmoitus lähetettiin.</w:t>
      </w:r>
    </w:p>
    <w:p>
      <w:r>
        <w:rPr>
          <w:b/>
        </w:rPr>
        <w:t xml:space="preserve">Tulos</w:t>
      </w:r>
    </w:p>
    <w:p>
      <w:r>
        <w:t xml:space="preserve">Miksi maksoin maksut heti, kun sain tietää asiasta?</w:t>
      </w:r>
    </w:p>
    <w:p>
      <w:r>
        <w:rPr>
          <w:b/>
        </w:rPr>
        <w:t xml:space="preserve">Esimerkki 7.132</w:t>
      </w:r>
    </w:p>
    <w:p>
      <w:r>
        <w:t xml:space="preserve">Koska minulla menee paremmin nyt ei tarkoita, että en koskaan menettänyt paskaI oli naimisissa mielentila ja olen eronnut siitä - JuuretMinulla on minun psykologian &amp; farmakologian lopullinen huomenna ja sitten olen valmis . Sain tänään arvosanan transkriptiosta. Se on huono A mutta kuitenkin , silti A. Huomenna mun piti mennä äitini luo vasta 4. tai 5. päivä mutta en tiedä mikä on kun lippuja ei ole vielä edes tullut ?</w:t>
      </w:r>
    </w:p>
    <w:p>
      <w:r>
        <w:rPr>
          <w:b/>
        </w:rPr>
        <w:t xml:space="preserve">Tulos</w:t>
      </w:r>
    </w:p>
    <w:p>
      <w:r>
        <w:t xml:space="preserve">Mistä kurssista sai arvosanan A ?</w:t>
      </w:r>
    </w:p>
    <w:p>
      <w:r>
        <w:rPr>
          <w:b/>
        </w:rPr>
        <w:t xml:space="preserve">Esimerkki 7.133</w:t>
      </w:r>
    </w:p>
    <w:p>
      <w:r>
        <w:t xml:space="preserve">Ajattelin ryöstää pankkeja . Suunnittelin mitä pukisin päälleni , mitä pankkeja ryöstäisin , millä ajaisin . Tunsin vain olevani täysin vapaa kaikista rajoituksista . Nuo ajatukset haihtuivat ja tilalle tulivat muut lyhytaikaiset voimakkaat pakkomielteet .</w:t>
      </w:r>
    </w:p>
    <w:p>
      <w:r>
        <w:rPr>
          <w:b/>
        </w:rPr>
        <w:t xml:space="preserve">Tulos</w:t>
      </w:r>
    </w:p>
    <w:p>
      <w:r>
        <w:t xml:space="preserve">Mitä minä pidin varastamisena ?</w:t>
      </w:r>
    </w:p>
    <w:p>
      <w:r>
        <w:rPr>
          <w:b/>
        </w:rPr>
        <w:t xml:space="preserve">Esimerkki 7.134</w:t>
      </w:r>
    </w:p>
    <w:p>
      <w:r>
        <w:t xml:space="preserve">Noin kaksi päivää sen jälkeen, kun kirjoitin viimeisen viestini , pääsin siitä yli. Se tarkoitti kai sitä, että tiistaina olin päässyt siitä yli . Se saattoi johtua siitä, että tiistaina puhuin hänen kanssaan ja hän sanoi voivansa tulla keskiviikkona .</w:t>
      </w:r>
    </w:p>
    <w:p>
      <w:r>
        <w:rPr>
          <w:b/>
        </w:rPr>
        <w:t xml:space="preserve">Tulos</w:t>
      </w:r>
    </w:p>
    <w:p>
      <w:r>
        <w:t xml:space="preserve">Mitä voi tapahtua viimeisen viestisi jälkeen ?</w:t>
      </w:r>
    </w:p>
    <w:p>
      <w:r>
        <w:rPr>
          <w:b/>
        </w:rPr>
        <w:t xml:space="preserve">Esimerkki 7.135</w:t>
      </w:r>
    </w:p>
    <w:p>
      <w:r>
        <w:t xml:space="preserve">Matkalla kuntosalille , vasen jalkani jäi jalkakäytävään kiinni . Kaaduin , lyöden oikean polveni jalkakäytävään ja tärisyttäen lantiot ja selän ... ennen kuin osuin maahan . Useat ihmiset, jotka näkivät kaatumiseni , auttoivat minut ylös ja pystyin seisomaan. Yritettyäni kävellä lyhyen matkan , tajusin , että jotain oli vialla fyysisesti .</w:t>
      </w:r>
    </w:p>
    <w:p>
      <w:r>
        <w:rPr>
          <w:b/>
        </w:rPr>
        <w:t xml:space="preserve">Tulos</w:t>
      </w:r>
    </w:p>
    <w:p>
      <w:r>
        <w:t xml:space="preserve">Mikä on saattanut aiheuttaa sen, että sinulla on fyysisesti jotain vikaa ?</w:t>
      </w:r>
    </w:p>
    <w:p>
      <w:r>
        <w:rPr>
          <w:b/>
        </w:rPr>
        <w:t xml:space="preserve">Esimerkki 7.136</w:t>
      </w:r>
    </w:p>
    <w:p>
      <w:r>
        <w:t xml:space="preserve">Vaikka muu eilinen työ olikin surkeaa ( markkinointi päätyi hyväksymään SCD-pumpun ylihinnan, mutta se ei mennyt ajoissa, jotta se olisi voitu toimittaa seuraavana päivänä. Ja sitten tänä aamuna sain sähköpostia , jossa sanottiin , että tuotetta ei ole enää myynnissä USA:n markkinoilla , vaikka vieläkään ei ole mitään kommentteja , jotka viittaisivat siihen , että tuote on lopetettu . Joten ilmeisesti minun ei olisi pitänyt tehdä sitä alunperin , vaikka yritin vain tehdä työtäni lol . Got ta love it ) .</w:t>
      </w:r>
    </w:p>
    <w:p>
      <w:r>
        <w:rPr>
          <w:b/>
        </w:rPr>
        <w:t xml:space="preserve">Tulos</w:t>
      </w:r>
    </w:p>
    <w:p>
      <w:r>
        <w:t xml:space="preserve">Mikä saattoi aiheuttaa sen, että työ oli eilen surkeaa ?</w:t>
      </w:r>
    </w:p>
    <w:p>
      <w:r>
        <w:rPr>
          <w:b/>
        </w:rPr>
        <w:t xml:space="preserve">Esimerkki 7.137</w:t>
      </w:r>
    </w:p>
    <w:p>
      <w:r>
        <w:t xml:space="preserve">Tai ehkä minun pitäisi sanoa , että minulla oli samoja kykyjä , taitoja , ihmissuhdetaitoja , älykkyyttä ja kokemusta siinä työssä kuin nykyisessä työssäni . Mutta silloin kun työskentelin la - la - maassa , kaikki tuntui vääristyneeltä - minua ei pidetty henkilökohtaisesti ja työtuotteeni todettiin puutteellisiksi . Ja mitä enemmän minusta tehtiin "pahis" , sitä enemmän päädyin ottamaan sen manttelin, vaikka kuinka yritin päästä siitä eroon .</w:t>
      </w:r>
    </w:p>
    <w:p>
      <w:r>
        <w:rPr>
          <w:b/>
        </w:rPr>
        <w:t xml:space="preserve">Tulos</w:t>
      </w:r>
    </w:p>
    <w:p>
      <w:r>
        <w:t xml:space="preserve">Miltä nykyinen työpaikkani tuntuisi verrattuna työpaikkaan Lala Landissa ?</w:t>
      </w:r>
    </w:p>
    <w:p>
      <w:r>
        <w:rPr>
          <w:b/>
        </w:rPr>
        <w:t xml:space="preserve">Esimerkki 7.138</w:t>
      </w:r>
    </w:p>
    <w:p>
      <w:r>
        <w:t xml:space="preserve">Hän pystyi kuulemaan kuiskaukset, kun hän kulki jokaisen ryhmän ohi päästäkseen kaappiinsa, ja ulkoisesti hän jätti ne kaikki huomiotta. Sisimmässään hän oli loukkaantumisen ja vihan sekoitus. Hän oli tehnyt sen taas . Lilly oli pettänyt häntä taas, ja hän oli vihainen, kuten aina, kun hän sai tietää Lillyn pikku sivuhommista.</w:t>
      </w:r>
    </w:p>
    <w:p>
      <w:r>
        <w:rPr>
          <w:b/>
        </w:rPr>
        <w:t xml:space="preserve">Tulos</w:t>
      </w:r>
    </w:p>
    <w:p>
      <w:r>
        <w:t xml:space="preserve">Mikä on mahdollinen syy miksi Lilly petti häntä ?</w:t>
      </w:r>
    </w:p>
    <w:p>
      <w:r>
        <w:rPr>
          <w:b/>
        </w:rPr>
        <w:t xml:space="preserve">Esimerkki 7.139</w:t>
      </w:r>
    </w:p>
    <w:p>
      <w:r>
        <w:t xml:space="preserve">Olin niin vaikuttunut heidän jakamistaan periaatteista. He kertoivat nopeasti 13 uskonkappaleesta . Täydellinen valinta . Heillä oli todella hauskaa, ja me kaikki opimme paljon . Sitten tietenkin söimme donitseja .</w:t>
      </w:r>
    </w:p>
    <w:p>
      <w:r>
        <w:rPr>
          <w:b/>
        </w:rPr>
        <w:t xml:space="preserve">Tulos</w:t>
      </w:r>
    </w:p>
    <w:p>
      <w:r>
        <w:t xml:space="preserve">Mikä voisi olla erilaista, jos uskonkappaleita ei jaettaisi ?</w:t>
      </w:r>
    </w:p>
    <w:p>
      <w:r>
        <w:rPr>
          <w:b/>
        </w:rPr>
        <w:t xml:space="preserve">Esimerkki 7.140</w:t>
      </w:r>
    </w:p>
    <w:p>
      <w:r>
        <w:t xml:space="preserve">Se ei todellakaan kestänyt niin kauan kuin luulin. Olimme kotona kello 14:00 , ja olin onnellinen voidessani nauttia loppupäivän vapaasta koulusta. Mutta ei se mitään , koska mulla oli myös perjantai vapaata . Ja myös tämä torstai, perjantai ja maanantai on vapaata, koska perheeni menee Merimbulaan isoisäni 80-vuotisjuhliin. Sitä lukuunottamatta viikko oli tapahtumarikas.</w:t>
      </w:r>
    </w:p>
    <w:p>
      <w:r>
        <w:rPr>
          <w:b/>
        </w:rPr>
        <w:t xml:space="preserve">Tulos</w:t>
      </w:r>
    </w:p>
    <w:p>
      <w:r>
        <w:t xml:space="preserve">Mitä isoisä tekee juhlien jälkeen ?</w:t>
      </w:r>
    </w:p>
    <w:p>
      <w:r>
        <w:rPr>
          <w:b/>
        </w:rPr>
        <w:t xml:space="preserve">Esimerkki 7.141</w:t>
      </w:r>
    </w:p>
    <w:p>
      <w:r>
        <w:t xml:space="preserve">Joten sain vihdoin noin vahvistamisesta minun vaatteiden kuivausrumpu eilen. Se maksoi minulle $ 20 ja noin 8 minuuttia työtä . Siitä on jo muutama viikko , mutta koska sää on ollut melko paahtava suurimman osan siitä , olen kuivannut vaatteeni liinalla . Michiganissa sää muuttuu kuitenkin nopeasti.</w:t>
      </w:r>
    </w:p>
    <w:p>
      <w:r>
        <w:rPr>
          <w:b/>
        </w:rPr>
        <w:t xml:space="preserve">Tulos</w:t>
      </w:r>
    </w:p>
    <w:p>
      <w:r>
        <w:t xml:space="preserve">Mikä voisi olla erilaista, jos sää ei olisi lämmin ?</w:t>
      </w:r>
    </w:p>
    <w:p>
      <w:r>
        <w:rPr>
          <w:b/>
        </w:rPr>
        <w:t xml:space="preserve">Esimerkki 7.142</w:t>
      </w:r>
    </w:p>
    <w:p>
      <w:r>
        <w:t xml:space="preserve">Se oli aika mukava paikka , josta oli upea näkymä Michigan-järvelle ruokasalin etuikkunasta. Yleisössä oli vain noin 20 ihmistä , mutta he olivat hyvä yleisö . Itse asiassa he olivat yksi parhaista raittiista yleisöistä, joita meillä on koskaan ollut.</w:t>
      </w:r>
    </w:p>
    <w:p>
      <w:r>
        <w:rPr>
          <w:b/>
        </w:rPr>
        <w:t xml:space="preserve">Tulos</w:t>
      </w:r>
    </w:p>
    <w:p>
      <w:r>
        <w:t xml:space="preserve">Mikä on luultavasti totta kertojasta ?</w:t>
      </w:r>
    </w:p>
    <w:p>
      <w:r>
        <w:rPr>
          <w:b/>
        </w:rPr>
        <w:t xml:space="preserve">Esimerkki 7.143</w:t>
      </w:r>
    </w:p>
    <w:p>
      <w:r>
        <w:t xml:space="preserve">Oli lauantai-ilta ja olin tulossa yhä yksinäisemmäksi sen kanssa, mitä meidän piti tehdä liikekonferenssissa, jossa oli jonkin verran nokkeluutta mutta hyvin vähän taidetta. Ja siinä hän oli . Pookan täydellisyys , koska hän tiesi juuri mitä tehdä Bostonissa lauantai-iltana . " " Tiedän tarkalleen minne menemme syömään . "</w:t>
      </w:r>
    </w:p>
    <w:p>
      <w:r>
        <w:rPr>
          <w:b/>
        </w:rPr>
        <w:t xml:space="preserve">Tulos</w:t>
      </w:r>
    </w:p>
    <w:p>
      <w:r>
        <w:t xml:space="preserve">Miksi hän tietää tarkalleen, minne olemme menossa syömään?</w:t>
      </w:r>
    </w:p>
    <w:p>
      <w:r>
        <w:rPr>
          <w:b/>
        </w:rPr>
        <w:t xml:space="preserve">Esimerkki 7.144</w:t>
      </w:r>
    </w:p>
    <w:p>
      <w:r>
        <w:t xml:space="preserve">Äiti . " Ja kuten minullakin , hänellä ei ollut perhettä tai ystäviä , jotka voisivat auttaa lastenhoidossa . Joten kuten minäkin , hän löysi päiväkodin , joka vastasi hänen osa-aikaisia tarpeitaan . Jyrkässä ristiriidassa minun työni ( hups ! ) pahojen MSM:n kirjoittajana kanssa, muut äidit pitivät hänen hoitotyötään hyödyllisenä ja arvokkaana - itse asiassa kannatti laittaa vauva päivähoitoon " vain muutamaksi tunniksi, mitä haittaa siitä voisi olla ? "</w:t>
      </w:r>
    </w:p>
    <w:p>
      <w:r>
        <w:rPr>
          <w:b/>
        </w:rPr>
        <w:t xml:space="preserve">Tulos</w:t>
      </w:r>
    </w:p>
    <w:p>
      <w:r>
        <w:t xml:space="preserve">Miksi hänen hoitotyönsä katsottiin hyödylliseksi ja kannattavaksi ?</w:t>
      </w:r>
    </w:p>
    <w:p>
      <w:r>
        <w:rPr>
          <w:b/>
        </w:rPr>
        <w:t xml:space="preserve">Esimerkki 7.145</w:t>
      </w:r>
    </w:p>
    <w:p>
      <w:r>
        <w:t xml:space="preserve">Perjantai-iltana oli Moiran syntymäpäivä . Jos tarvitset hieman virkistystä Moirasta , tässä on postaukseni hänen syntymäpäiviltään viime vuonna . Viime vuonna oli iso räjähdys , hänen ensimmäiset syntymäpäivänsä idässä .</w:t>
      </w:r>
    </w:p>
    <w:p>
      <w:r>
        <w:rPr>
          <w:b/>
        </w:rPr>
        <w:t xml:space="preserve">Tulos</w:t>
      </w:r>
    </w:p>
    <w:p>
      <w:r>
        <w:t xml:space="preserve">Mitä Moiran kanssa olisi voinut tapahtua viime vuonna ?</w:t>
      </w:r>
    </w:p>
    <w:p>
      <w:r>
        <w:rPr>
          <w:b/>
        </w:rPr>
        <w:t xml:space="preserve">Esimerkki 7.146</w:t>
      </w:r>
    </w:p>
    <w:p>
      <w:r>
        <w:t xml:space="preserve">Aloitan vauvajutuista . Kävimme Chrisin kanssa taas tunnilla ja tällä kertaa katsoimme " synnytys" videon , joka ei ollut niin ällöttävä kuin luulin sen olevan. Opimme myös uusia " synnytysliikkeitä" ja hengitystekniikoita. Ja jälleen kerran opettajamme antoi joitakin kuulltavia ehdotuksia siitä, miltä synnytys voisi kuulostaa.</w:t>
      </w:r>
    </w:p>
    <w:p>
      <w:r>
        <w:rPr>
          <w:b/>
        </w:rPr>
        <w:t xml:space="preserve">Tulos</w:t>
      </w:r>
    </w:p>
    <w:p>
      <w:r>
        <w:t xml:space="preserve">Miksi he menevät työväenopistoon ?</w:t>
      </w:r>
    </w:p>
    <w:p>
      <w:r>
        <w:rPr>
          <w:b/>
        </w:rPr>
        <w:t xml:space="preserve">Esimerkki 7.147</w:t>
      </w:r>
    </w:p>
    <w:p>
      <w:r>
        <w:t xml:space="preserve">Minusta siinä on hirveän paljon turhaa. Tai ehkä ironiaa , en tajua sitä . Tuntuu kuin elokuvakohtaus , minä tyytymätön ja helposti ohitettava ystävä , joka kestää kaiken vaikka häntä kusetetaan perusteellisesti elämässä , vapaudessa ja onnen tavoittelussa . Neitsyt, jota hänen vanha hyvä ystävänsä, joka ei enää puhu hänelle, ja ystävä, joka haluaa anteeksiantoa, mutta ei koskaan tee mitään, mikä tekisi hänet anteeksiannon arvoiseksi .</w:t>
      </w:r>
    </w:p>
    <w:p>
      <w:r>
        <w:rPr>
          <w:b/>
        </w:rPr>
        <w:t xml:space="preserve">Tulos</w:t>
      </w:r>
    </w:p>
    <w:p>
      <w:r>
        <w:t xml:space="preserve">Miksi minä olen se ystävä, jonka yli kävellään helposti ja joka pysyy kaikessa mukana?</w:t>
      </w:r>
    </w:p>
    <w:p>
      <w:r>
        <w:rPr>
          <w:b/>
        </w:rPr>
        <w:t xml:space="preserve">Esimerkki 7.148</w:t>
      </w:r>
    </w:p>
    <w:p>
      <w:r>
        <w:t xml:space="preserve">Tai pahempaa , vanhempainlehdissä . Jos luulet, että äidit, joilla on hyvin käyttäytyviä lapsia, ovat harvinaisia ja elävät suojellussa maailmassa , harkitse hetki, että se, mitä pidät normaalina, ei tarvitse olla. Ja uskokaa minua , olen mokannut ( mokaan ) paljon . Olen oppinut paljon armosta vuosien varrella , mutta melkeinpä tarpeeksi pian poikieni puolesta . Olin liian tiukka vanhempi, kun he olivat nuorempia, oli suuri osa heidän tottelevaisuudestaan tuli pikemminkin rangaistuksen pelosta kuin rakkaudesta hyvyyteen . Haluan, että he omaksuvat Jumalan käskyt rakkaudesta Hänen sanaansa kohtaan, ei helvetin pelosta.</w:t>
      </w:r>
    </w:p>
    <w:p>
      <w:r>
        <w:rPr>
          <w:b/>
        </w:rPr>
        <w:t xml:space="preserve">Tulos</w:t>
      </w:r>
    </w:p>
    <w:p>
      <w:r>
        <w:t xml:space="preserve">Mitä tämän tarinan jälkeen voi tapahtua ?</w:t>
      </w:r>
    </w:p>
    <w:p>
      <w:r>
        <w:rPr>
          <w:b/>
        </w:rPr>
        <w:t xml:space="preserve">Esimerkki 7.149</w:t>
      </w:r>
    </w:p>
    <w:p>
      <w:r>
        <w:t xml:space="preserve">Jos keskityn ja keskityn, saan 80 % siitä, mitä minulle sanotaan. Tämä tekee nyökyttelystä ja " Oui " tai " bon " sanomisesta lähes vakuuttavaa. Tietenkin heti kun näen kiiltävän metalliesineen , huomioni katoaa puhujasta ja olen taas kerran hukassa . Terrance kuitenkin yrittää aidosti ja aidosti puhua ranskaa.</w:t>
      </w:r>
    </w:p>
    <w:p>
      <w:r>
        <w:rPr>
          <w:b/>
        </w:rPr>
        <w:t xml:space="preserve">Tulos</w:t>
      </w:r>
    </w:p>
    <w:p>
      <w:r>
        <w:t xml:space="preserve">Miksi keskityn ja keskityn ?</w:t>
      </w:r>
    </w:p>
    <w:p>
      <w:r>
        <w:rPr>
          <w:b/>
        </w:rPr>
        <w:t xml:space="preserve">Esimerkki 7.150</w:t>
      </w:r>
    </w:p>
    <w:p>
      <w:r>
        <w:t xml:space="preserve">Se sai minut haluamaan hankkia maantiepyörän Dallasiin, mutta sitten muistin, miten epä - pyöräystävällinen se on täällä. Plus , täällä on kesällä baziljoona astetta lämmintä ! Illalla kävimme Culver'sissa syömässä ( nam - o ! ! ! ! ) ja sitten menimme katsomaan Prince Caspianin ( aika hyvä ) .</w:t>
      </w:r>
    </w:p>
    <w:p>
      <w:r>
        <w:rPr>
          <w:b/>
        </w:rPr>
        <w:t xml:space="preserve">Tulos</w:t>
      </w:r>
    </w:p>
    <w:p>
      <w:r>
        <w:t xml:space="preserve">Mikä on voinut olla syysi olla ostamatta pyörää ?</w:t>
      </w:r>
    </w:p>
    <w:p>
      <w:r>
        <w:rPr>
          <w:b/>
        </w:rPr>
        <w:t xml:space="preserve">Esimerkki 7.151</w:t>
      </w:r>
    </w:p>
    <w:p>
      <w:r>
        <w:t xml:space="preserve">Tapailin satunnaisesti erästä miestä kahden kuukauden ajan ! ystäväni ja hänen ystävänsä tiesivät, että olimme yhdessä ! mutta hän lopetti sen ! hänellä oli tapana jäädä luokseni, kun olimme ulkona, ja hän oli hyvin hellä aamulla !</w:t>
      </w:r>
    </w:p>
    <w:p>
      <w:r>
        <w:rPr>
          <w:b/>
        </w:rPr>
        <w:t xml:space="preserve">Tulos</w:t>
      </w:r>
    </w:p>
    <w:p>
      <w:r>
        <w:t xml:space="preserve">Mikä on mahdollinen syy siihen, että kirjoittaja tapaili satunnaisesti jotakuta kahden kuukauden ajan ?</w:t>
      </w:r>
    </w:p>
    <w:p>
      <w:r>
        <w:rPr>
          <w:b/>
        </w:rPr>
        <w:t xml:space="preserve">Esimerkki 7.152</w:t>
      </w:r>
    </w:p>
    <w:p>
      <w:r>
        <w:t xml:space="preserve">Isovanhempani ja tätini olivat ensimmäisinä paikalla ja esittelin heille paikkoja. Aloin laittaa ruokaa esille ja vielä enemmän ihmisiä alkoi ilmestyä paikalle . Neiti Sealy tuli paikalle , sekä vanhempani , Jonin vanhemmat , veli , sisko ja Roger ja myös siskoni ja Drew . Leikimme ulkona säkkejä , juttelimme keskenämme ... jne .</w:t>
      </w:r>
    </w:p>
    <w:p>
      <w:r>
        <w:rPr>
          <w:b/>
        </w:rPr>
        <w:t xml:space="preserve">Tulos</w:t>
      </w:r>
    </w:p>
    <w:p>
      <w:r>
        <w:t xml:space="preserve">Mikä on luultavasti totta kertojasta ?</w:t>
      </w:r>
    </w:p>
    <w:p>
      <w:r>
        <w:rPr>
          <w:b/>
        </w:rPr>
        <w:t xml:space="preserve">Esimerkki 7.153</w:t>
      </w:r>
    </w:p>
    <w:p>
      <w:r>
        <w:t xml:space="preserve">Ajaessamme Indonesian kauneus valtasi meidät. Siellä on niin paljon vihreää, kaunista vihreää, joka on erilainen kuin meidän Kalifornian kasvillisuus. Ylhäällä vuorella meillä oli panoraamanäkymä kaupunkiin ja sen takana olevaan lahteen .</w:t>
      </w:r>
    </w:p>
    <w:p>
      <w:r>
        <w:rPr>
          <w:b/>
        </w:rPr>
        <w:t xml:space="preserve">Tulos</w:t>
      </w:r>
    </w:p>
    <w:p>
      <w:r>
        <w:t xml:space="preserve">Miksi kaunis vihreä on toisin kuin meidän Kalifornian kasvillisuutemme ?</w:t>
      </w:r>
    </w:p>
    <w:p>
      <w:r>
        <w:rPr>
          <w:b/>
        </w:rPr>
        <w:t xml:space="preserve">Esimerkki 7.154</w:t>
      </w:r>
    </w:p>
    <w:p>
      <w:r>
        <w:t xml:space="preserve">Olin siis eilen töissä kenttäretkellä Jetty Islandilla. Saavuimme sinne noin klo 11 maissa , ja noin klo 2 aloin tuntea itseni todella todella huimaksi ja heikoksi . Joten Lisa ( esimieheni ) käski minua menemään varjoon ja hakemaan vettä . Niin tein ..... Minun oloni paheni koko ajan.</w:t>
      </w:r>
    </w:p>
    <w:p>
      <w:r>
        <w:rPr>
          <w:b/>
        </w:rPr>
        <w:t xml:space="preserve">Tulos</w:t>
      </w:r>
    </w:p>
    <w:p>
      <w:r>
        <w:t xml:space="preserve">Mitä minun pitäisi tehdä, koska tilanne pahenee koko ajan?</w:t>
      </w:r>
    </w:p>
    <w:p>
      <w:r>
        <w:rPr>
          <w:b/>
        </w:rPr>
        <w:t xml:space="preserve">Esimerkki 7.155</w:t>
      </w:r>
    </w:p>
    <w:p>
      <w:r>
        <w:t xml:space="preserve">Hän näkee, että hänelle hymyillään, ja hän näkee itsensä osoittavan häntä. Häntä kuvattiin juuri, että häntä on rakastettu , hänestä on huolehdittu ja häntä on hemmoteltu . Kaikki hyvä loppuu aikanaan niin oli ne !</w:t>
      </w:r>
    </w:p>
    <w:p>
      <w:r>
        <w:rPr>
          <w:b/>
        </w:rPr>
        <w:t xml:space="preserve">Tulos</w:t>
      </w:r>
    </w:p>
    <w:p>
      <w:r>
        <w:t xml:space="preserve">Miksi hän näkee, että hänelle hymyillään ?</w:t>
      </w:r>
    </w:p>
    <w:p>
      <w:r>
        <w:rPr>
          <w:b/>
        </w:rPr>
        <w:t xml:space="preserve">Esimerkki 7.156</w:t>
      </w:r>
    </w:p>
    <w:p>
      <w:r>
        <w:t xml:space="preserve">SIR CLIFF RICHARD halusi aikoinaan niin epätoivoisesti säilyttää hyvän ulkonäkönsä, että hän turvautui Botox-injektioihin tasoittaakseen juonteita. Veteraanilaulaja , 67, kokeili kasvojen jäädytyshoitoa neljä kertaa pyrkiessään näyttämään nuorekkaammalta, mutta myöntää, ettei hän pitänyt siitä, miltä toimenpide sai hänet näyttämään. Hän kirjoittaa uudessa omaelämäkerrassaan , My Life , My Way , " Olen kokeillut Botoxia eikä se vain toiminut . En todellakaan pitänyt siitä tunteesta, ja se sai kulmakarvani roikkumaan silmieni päälle.</w:t>
      </w:r>
    </w:p>
    <w:p>
      <w:r>
        <w:rPr>
          <w:b/>
        </w:rPr>
        <w:t xml:space="preserve">Tulos</w:t>
      </w:r>
    </w:p>
    <w:p>
      <w:r>
        <w:t xml:space="preserve">Miksi hän kokeili botoxia?</w:t>
      </w:r>
    </w:p>
    <w:p>
      <w:r>
        <w:rPr>
          <w:b/>
        </w:rPr>
        <w:t xml:space="preserve">Esimerkki 7.157</w:t>
      </w:r>
    </w:p>
    <w:p>
      <w:r>
        <w:t xml:space="preserve">Sanoin olevani pahoillani ja että hän oli tervetullut etsimään kissaa takapihaltamme. Portti on vain vyötärön korkeudella, joten en ollut kovin huolissani, mutta silti ... tämä voisi olla hänen outo raiskaustemppunsa ... Onnekseni hän ei ole raiskaaja . Menin siis ulos ja kysyin häneltä, miltä hänen kissansa näyttää. Hän luuli sen menneen naapurin pihalle, koska heidän koiransa haukkui jatkuvasti.</w:t>
      </w:r>
    </w:p>
    <w:p>
      <w:r>
        <w:rPr>
          <w:b/>
        </w:rPr>
        <w:t xml:space="preserve">Tulos</w:t>
      </w:r>
    </w:p>
    <w:p>
      <w:r>
        <w:t xml:space="preserve">Miksi kirjailija kertoi miehelle, että tämä saa etsiä kissan takapihalta ?</w:t>
      </w:r>
    </w:p>
    <w:p>
      <w:r>
        <w:rPr>
          <w:b/>
        </w:rPr>
        <w:t xml:space="preserve">Esimerkki 7.158</w:t>
      </w:r>
    </w:p>
    <w:p>
      <w:r>
        <w:t xml:space="preserve">Daniel vei minut Cascade Kauri bush walkille tänään . Se oli hyvin kaunis ja saimme paljon hienoja kuvia, mutta olen liian laiska muuttamaan kaikkien haluamieni kuvien kokoa ( Daniel otti suurimman osan kuvista muutenkin. Hänen pitäisi ladata ne :P ) Löysimme mahtavan puun sienen, jossa oli pieniä täitä / ötökkäjuttuja ryömimässä ympäriinsä ja kesäkuoriaisen tyyppinen kovakuoriainen päätti tulla sanomaan HI .</w:t>
      </w:r>
    </w:p>
    <w:p>
      <w:r>
        <w:rPr>
          <w:b/>
        </w:rPr>
        <w:t xml:space="preserve">Tulos</w:t>
      </w:r>
    </w:p>
    <w:p>
      <w:r>
        <w:t xml:space="preserve">Miltä tuntuisi kohdata metsässä villejä ötököitä ?</w:t>
      </w:r>
    </w:p>
    <w:p>
      <w:r>
        <w:rPr>
          <w:b/>
        </w:rPr>
        <w:t xml:space="preserve">Esimerkki 7.159</w:t>
      </w:r>
    </w:p>
    <w:p>
      <w:r>
        <w:t xml:space="preserve">Ottaen huomioon, miten loput hiukset kasvoivat takaisin, kun ajelin, olen hieman peloissani, että voisin avata oven sävy ja rakenne kasvojen hiukset en ole valmis, ja aivan uuden tason maskuliininen esitys. Toistaiseksi nyppään vain leukakarvat sellaisina kuin ne ilmestyvät, ja yritän oppia rakastamaan tuota vartaloni osaa sellaisena kuin se on. Mitä tulee hiuksiin päässäni , se kehitys heijastelee enemmän minun tulossa ulos prosessi . Kun olin nuorempi , hiukset pääni oli pitkä , virtaava lähes vyötärölle , ja vaikka se sai lyhyempi ( puolivälissä selkä olkapään pituus ) , se oli joko poninhäntä , kipsi minun pääni , tai ranskalaiset punokset .</w:t>
      </w:r>
    </w:p>
    <w:p>
      <w:r>
        <w:rPr>
          <w:b/>
        </w:rPr>
        <w:t xml:space="preserve">Tulos</w:t>
      </w:r>
    </w:p>
    <w:p>
      <w:r>
        <w:t xml:space="preserve">Mikä mahtaa olla syynä siihen, että kynit leukakarvoja parranajon sijasta ?</w:t>
      </w:r>
    </w:p>
    <w:p>
      <w:r>
        <w:rPr>
          <w:b/>
        </w:rPr>
        <w:t xml:space="preserve">Esimerkki 7.160</w:t>
      </w:r>
    </w:p>
    <w:p>
      <w:r>
        <w:t xml:space="preserve">Se näytti olevan kiinalaisia ruokia, joissa oli ripaus intialaista maustetta . Se oli mukavaa mutta en vaivautuisi sen kanssa uudelleen . Söin lounaan stereotyyppisessä amerikkalaisessa ruokalassa . Luulen, että se oli ketju ja se oli heidän tavoitteensa .</w:t>
      </w:r>
    </w:p>
    <w:p>
      <w:r>
        <w:rPr>
          <w:b/>
        </w:rPr>
        <w:t xml:space="preserve">Tulos</w:t>
      </w:r>
    </w:p>
    <w:p>
      <w:r>
        <w:t xml:space="preserve">Mitä tein ennen lounasta?</w:t>
      </w:r>
    </w:p>
    <w:p>
      <w:r>
        <w:rPr>
          <w:b/>
        </w:rPr>
        <w:t xml:space="preserve">Esimerkki 7.161</w:t>
      </w:r>
    </w:p>
    <w:p>
      <w:r>
        <w:t xml:space="preserve">Mary soitti eräänä aamuna melko hämmentyneenä ja järkyttyneenä , kuten sanoin. Kun hän kertoi meille unestaan, hänen äänessään kuului pelko ja ahdistus . Unessa hän sanoi, että hänen siskonsa Dora piti häntä kädestä, kun he kävelivät yhdessä. Dora puhui hänelle ja rohkaisi häntä " Tule mukaani .</w:t>
      </w:r>
    </w:p>
    <w:p>
      <w:r>
        <w:rPr>
          <w:b/>
        </w:rPr>
        <w:t xml:space="preserve">Tulos</w:t>
      </w:r>
    </w:p>
    <w:p>
      <w:r>
        <w:t xml:space="preserve">Miksi Marian äänessä oli pelkoa ja ahdistusta?</w:t>
      </w:r>
    </w:p>
    <w:p>
      <w:r>
        <w:rPr>
          <w:b/>
        </w:rPr>
        <w:t xml:space="preserve">Esimerkki 7.162</w:t>
      </w:r>
    </w:p>
    <w:p>
      <w:r>
        <w:t xml:space="preserve">En todellakaan laulanut kovin hyvin, mikä oli suuri pettymys, mutta tanssin loistavasti (ehkä sivutuotteena siitä, että olin tanssinut harjoituksissa kaksi viikkoa putkeen?). Olisi pitänyt olla lauluvalmentaja ja olla paremmin valmistautunut lauluni kanssa . Tänään oli paska päivä . Olin jäädä melkein auton alle ja kaaduin kun väistin pyörälläni ( oikeastaan kämppikseni pyörällä. Minun pyöräni oli varastettu ) .</w:t>
      </w:r>
    </w:p>
    <w:p>
      <w:r>
        <w:rPr>
          <w:b/>
        </w:rPr>
        <w:t xml:space="preserve">Tulos</w:t>
      </w:r>
    </w:p>
    <w:p>
      <w:r>
        <w:t xml:space="preserve">Miksi minulla olisi pitänyt olla lauluopettaja ?</w:t>
      </w:r>
    </w:p>
    <w:p>
      <w:r>
        <w:rPr>
          <w:b/>
        </w:rPr>
        <w:t xml:space="preserve">Esimerkki 7.163</w:t>
      </w:r>
    </w:p>
    <w:p>
      <w:r>
        <w:t xml:space="preserve">Paluu kouluun on ollut minulle valtava kulttuurishokki. Se johtuu luultavasti alueesta, jolla kasvoin, mutta koulu ei ollut läheskään siisti 90-luvulla. Olen huomannut, että nykyään oppilaat pyrkivät kaikin keinoin käymään koulua, ikään kuin se olisi mahdollisuus eikä epämiellyttävä tehtävä. On myös valtava ero siinä mitä nämä lapset harrastavat .</w:t>
      </w:r>
    </w:p>
    <w:p>
      <w:r>
        <w:rPr>
          <w:b/>
        </w:rPr>
        <w:t xml:space="preserve">Tulos</w:t>
      </w:r>
    </w:p>
    <w:p>
      <w:r>
        <w:t xml:space="preserve">Miksi kouluun palaaminen on ollut minulle valtava kulttuurishokki ?</w:t>
      </w:r>
    </w:p>
    <w:p>
      <w:r>
        <w:rPr>
          <w:b/>
        </w:rPr>
        <w:t xml:space="preserve">Esimerkki 7.164</w:t>
      </w:r>
    </w:p>
    <w:p>
      <w:r>
        <w:t xml:space="preserve">Mutta jopa ne muutamat asiat, jotka olisivat voineet muodostaa juonen, leikattiin pois. Kokonaisen kolmanneksen kirjasta vievät lapset yrittäessään selvittää missä he ovat ja löytää tiensä vanhaan linnaansa . Elokuvassa he tietävät heti , ja löytävät linnan heti . Tämä on mielenkiintoista , koska tässä osassa kirjaa oli paljon ( melko hienoa ) kuvausta lapsen reaktioista ja tunteista tuntemattomaan tilanteeseen . Pimeän pelkääminen , palelu , nälkä , jano ... mitään sellaista ei ollut elokuvassa . Ja se oli hyvä asia . Tämän takia ei ollut houkutusta nähdä lapsia lapsina .</w:t>
      </w:r>
    </w:p>
    <w:p>
      <w:r>
        <w:rPr>
          <w:b/>
        </w:rPr>
        <w:t xml:space="preserve">Tulos</w:t>
      </w:r>
    </w:p>
    <w:p>
      <w:r>
        <w:t xml:space="preserve">Mikä on saattanut aiheuttaa sen, että osa pilotista on leikattu ?</w:t>
      </w:r>
    </w:p>
    <w:p>
      <w:r>
        <w:rPr>
          <w:b/>
        </w:rPr>
        <w:t xml:space="preserve">Esimerkki 7.165</w:t>
      </w:r>
    </w:p>
    <w:p>
      <w:r>
        <w:t xml:space="preserve">Eräs keskiviikkoillan kotiryhmässä puhui niistä hetkistä elämässäsi, jolloin tilaisuuden ovi avautuu edessäsi, tilaisuus, joka ei usein tule tiellesi, aika elämässäsi, jolloin nopea kasvu ja muutos ja Jumalan ja ihmisten suosio lepää sinun päällesi erityisellä tavalla. Ja juuri silloin heittäydyt ovesta sisään voimalla . Menet eteenpäin täydellä vauhdilla , tartut päivään ja tuntiin ja minuuttiin , ratsastat tällä armolla niin kauan kuin se kestää, ja panostat selkäsi, jalkasi ja sydämesi siihen, jotta voit kattaa mahdollisimman paljon maata .</w:t>
      </w:r>
    </w:p>
    <w:p>
      <w:r>
        <w:rPr>
          <w:b/>
        </w:rPr>
        <w:t xml:space="preserve">Tulos</w:t>
      </w:r>
    </w:p>
    <w:p>
      <w:r>
        <w:t xml:space="preserve">Miksi meidän pitäisi heittäytyä ovesta sisään voimalla ?</w:t>
      </w:r>
    </w:p>
    <w:p>
      <w:r>
        <w:rPr>
          <w:b/>
        </w:rPr>
        <w:t xml:space="preserve">Esimerkki 7.166</w:t>
      </w:r>
    </w:p>
    <w:p>
      <w:r>
        <w:t xml:space="preserve">Nyt on kasinoilta ! Hanki jopa 6,000 ILMAISEKSI kuponkia nyt ! Pelaa High Stakes Pokeria , Ride the Tide ja Vaults of Atlantis tänään ja saat 2000 bonuskuponkia jokaisessa pelissä . Voit saada yhteensä 6,000 Tokenia pelatessasi kaikkia kolmea peliä !</w:t>
      </w:r>
    </w:p>
    <w:p>
      <w:r>
        <w:rPr>
          <w:b/>
        </w:rPr>
        <w:t xml:space="preserve">Tulos</w:t>
      </w:r>
    </w:p>
    <w:p>
      <w:r>
        <w:t xml:space="preserve">Miksi ilmaisia poletteja on 6000 kappaletta?</w:t>
      </w:r>
    </w:p>
    <w:p>
      <w:r>
        <w:rPr>
          <w:b/>
        </w:rPr>
        <w:t xml:space="preserve">Esimerkki 7.167</w:t>
      </w:r>
    </w:p>
    <w:p>
      <w:r>
        <w:t xml:space="preserve">Se oli loistavaa . Jälleen kerran , olin hämmästynyt lihasmuistista . Valmentaja aloitti minut hitaasti ja sai minut työskentelemään taitoja matoilla, mutta oli aina kuin " Olet valmis , se on sinun " ensimmäisen yrityksen jälkeen .</w:t>
      </w:r>
    </w:p>
    <w:p>
      <w:r>
        <w:rPr>
          <w:b/>
        </w:rPr>
        <w:t xml:space="preserve">Tulos</w:t>
      </w:r>
    </w:p>
    <w:p>
      <w:r>
        <w:t xml:space="preserve">Mikä on saattanut aiheuttaa sen, että aloitit hitaasti matoilla ?</w:t>
      </w:r>
    </w:p>
    <w:p>
      <w:r>
        <w:rPr>
          <w:b/>
        </w:rPr>
        <w:t xml:space="preserve">Esimerkki 7.168</w:t>
      </w:r>
    </w:p>
    <w:p>
      <w:r>
        <w:t xml:space="preserve">Asentaja saapui muutaman minuutin kuluttua 8 ja koukussa 4 vastaanottimet yksi oli 1 DVR. Muutama huomautus : Johdotukset tehtiin hyvin , piilotettu niin ettei näyttänyt häiritsevältä . Hän otti aikaa keskustella asennusvaihtoehdoista ja sain ensimmäisen valintani . Erittäin ystävällinen ja selitti kaiken mitä hän teki .</w:t>
      </w:r>
    </w:p>
    <w:p>
      <w:r>
        <w:rPr>
          <w:b/>
        </w:rPr>
        <w:t xml:space="preserve">Tulos</w:t>
      </w:r>
    </w:p>
    <w:p>
      <w:r>
        <w:t xml:space="preserve">Mikä on mahdollinen syy asentaja oli erittäin ystävällinen ja selitti kaiken mitä teki ?</w:t>
      </w:r>
    </w:p>
    <w:p>
      <w:r>
        <w:rPr>
          <w:b/>
        </w:rPr>
        <w:t xml:space="preserve">Esimerkki 7.169</w:t>
      </w:r>
    </w:p>
    <w:p>
      <w:r>
        <w:t xml:space="preserve">Istuin betonikuutiolla aivan kallioiden vieressä, ja meri loiskui minua vasten. Muistan kaiken mitä minulla oli ylläni . Kallioistani nousi pieniä rapuja ja otin niistä kuvia polaroid-kamerallani . Ylhäällä oli lentonäytös , lentokoneet lensivät silmukoita sillan ympäri ennen minua .</w:t>
      </w:r>
    </w:p>
    <w:p>
      <w:r>
        <w:rPr>
          <w:b/>
        </w:rPr>
        <w:t xml:space="preserve">Tulos</w:t>
      </w:r>
    </w:p>
    <w:p>
      <w:r>
        <w:t xml:space="preserve">Miksi kirjoittaja otti kuvia rapujen kanssa ?</w:t>
      </w:r>
    </w:p>
    <w:p>
      <w:r>
        <w:rPr>
          <w:b/>
        </w:rPr>
        <w:t xml:space="preserve">Esimerkki 7.170</w:t>
      </w:r>
    </w:p>
    <w:p>
      <w:r>
        <w:t xml:space="preserve">Huoleni eivät loppuisi tähän . Istuessani teknologiatoimiston kokouksessa minut rekrytoitiin nopeasti toimistoon tietämättäni. Luonnollisesti , koska poikaystäväni oli toimiston johtaja , suostuin . Ja minun on sanottava, että tämä oli itse asiassa se asia, johon halusin liittyä palattuani, ja olen todella iloinen, että olen osa tätä toimistoa .</w:t>
      </w:r>
    </w:p>
    <w:p>
      <w:r>
        <w:rPr>
          <w:b/>
        </w:rPr>
        <w:t xml:space="preserve">Tulos</w:t>
      </w:r>
    </w:p>
    <w:p>
      <w:r>
        <w:t xml:space="preserve">Miksi kirjailija otettiin nopeasti palvelukseen ?</w:t>
      </w:r>
    </w:p>
    <w:p>
      <w:r>
        <w:rPr>
          <w:b/>
        </w:rPr>
        <w:t xml:space="preserve">Esimerkki 7.171</w:t>
      </w:r>
    </w:p>
    <w:p>
      <w:r>
        <w:t xml:space="preserve">Hän väittää, että tämän kieltämisen seurauksena sairaus ei ole koskaan kerännyt omaa sanastoa, jolloin sairaat jäävät ilman kieltä ilmaisemaan kokemuksiaan: "Pienimmälläkin koulutytöllä on rakastuessaan", väittää Woolf, "Shakespeare tai Keats puhumassa hänen puolestaan, mutta jos sairastunut yrittää kuvailla lääkärille päänsärkyä, kieli kuivuu välittömästi. " . Tarkastelemalla omaa sairauteen tutustumistaan Woolf tutkii tiukasti, myötätuntoisesti ja hauskasti sitä, miten sairaus muokkaa sairaan potilaan, erityisesti invalidin, identiteettiä, ei ainoastaan vaikuta hänen käsityksiinsä maailmasta vaan myös herättää avuttomuuden, kun hän ei kykene välittämään näitä käsityksiä tai sairauden vaikutuksia muille .</w:t>
      </w:r>
    </w:p>
    <w:p>
      <w:r>
        <w:rPr>
          <w:b/>
        </w:rPr>
        <w:t xml:space="preserve">Tulos</w:t>
      </w:r>
    </w:p>
    <w:p>
      <w:r>
        <w:t xml:space="preserve">Mitä voi tapahtua, kun potilas sairastuu ?</w:t>
      </w:r>
    </w:p>
    <w:p>
      <w:r>
        <w:rPr>
          <w:b/>
        </w:rPr>
        <w:t xml:space="preserve">Esimerkki 7.172</w:t>
      </w:r>
    </w:p>
    <w:p>
      <w:r>
        <w:t xml:space="preserve">Olen siis masentunut . Kävelin ovesta sisään ja kysyin voinko mennä ostamaan kakun ja minulle huudettiin ja sanottiin etten saa pitää juhlia . Yay me . Joten nyt saan kutsua ihmisiä kylään mutta en saa pitää juhlia . BOOOOOOOI minulla oli jo kakku en saa ottaa toista. Ei oo mitään ongelmaa jos ihmiset tulee kylään mut eiooooo juhlia .</w:t>
      </w:r>
    </w:p>
    <w:p>
      <w:r>
        <w:rPr>
          <w:b/>
        </w:rPr>
        <w:t xml:space="preserve">Tulos</w:t>
      </w:r>
    </w:p>
    <w:p>
      <w:r>
        <w:t xml:space="preserve">Miksi olet masentunut?</w:t>
      </w:r>
    </w:p>
    <w:p>
      <w:r>
        <w:rPr>
          <w:b/>
        </w:rPr>
        <w:t xml:space="preserve">Esimerkki 7.173</w:t>
      </w:r>
    </w:p>
    <w:p>
      <w:r>
        <w:t xml:space="preserve">Sain eilen illalla selville, että kaikki hänen työkaverinsa tiesivät hänestä ja hänestä . Ja minä ihmettelin, miksi he katsoivat minua hassusti, kun menin töihin tapaamaan häntä . Tai kun hain hänet.</w:t>
      </w:r>
    </w:p>
    <w:p>
      <w:r>
        <w:rPr>
          <w:b/>
        </w:rPr>
        <w:t xml:space="preserve">Tulos</w:t>
      </w:r>
    </w:p>
    <w:p>
      <w:r>
        <w:t xml:space="preserve">Mikä on mahdollinen syy miksi kirjoittaja haki kaverin töiden jälkeen ?</w:t>
      </w:r>
    </w:p>
    <w:p>
      <w:r>
        <w:rPr>
          <w:b/>
        </w:rPr>
        <w:t xml:space="preserve">Esimerkki 7.174</w:t>
      </w:r>
    </w:p>
    <w:p>
      <w:r>
        <w:t xml:space="preserve">Hän otti 7 näytettä eri kohdista elimestä ja käski minun odottaa, kunnes nukutus loppuu. Minua huimasi ja olin hieman pahoinvoiva . Robert tuli Brooklyniin saattaakseen minut takaisin Manhattanille , ja sitten Bronxiin .</w:t>
      </w:r>
    </w:p>
    <w:p>
      <w:r>
        <w:rPr>
          <w:b/>
        </w:rPr>
        <w:t xml:space="preserve">Tulos</w:t>
      </w:r>
    </w:p>
    <w:p>
      <w:r>
        <w:t xml:space="preserve">Mikä on mahdollinen syy siihen, että kirjoittajaa huimasi ?</w:t>
      </w:r>
    </w:p>
    <w:p>
      <w:r>
        <w:rPr>
          <w:b/>
        </w:rPr>
        <w:t xml:space="preserve">Esimerkki 7.175</w:t>
      </w:r>
    </w:p>
    <w:p>
      <w:r>
        <w:t xml:space="preserve">Jukra! Melkein unohdin ! Näin viime yönä täysin unta, että olin raskaana ja että minun oli pakko saada se ( jostain syystä . Ehkä meidän piti asuttaa St. Paul uudelleen tai jotain ja he ottaisivat mitä tahansa, jopa minun mahdollisesti "väärän" vauvani ) mutta tiesin, että se tulisi ulos ihan sekaisin, koska pidän laatikkoviinistä ja reseptilääkkeistä enemmän kuin hengittämisestä , joten löin itseäni vatsaan, kun valmistauduin menemään Emmyyn.</w:t>
      </w:r>
    </w:p>
    <w:p>
      <w:r>
        <w:rPr>
          <w:b/>
        </w:rPr>
        <w:t xml:space="preserve">Tulos</w:t>
      </w:r>
    </w:p>
    <w:p>
      <w:r>
        <w:t xml:space="preserve">Miksi kirjoittaja löi itseään jatkuvasti vatsaan ?</w:t>
      </w:r>
    </w:p>
    <w:p>
      <w:r>
        <w:rPr>
          <w:b/>
        </w:rPr>
        <w:t xml:space="preserve">Esimerkki 7.176</w:t>
      </w:r>
    </w:p>
    <w:p>
      <w:r>
        <w:t xml:space="preserve">Ensimmäisen kerran jälkeen se on helppo nakki . Mutta kun alkoi tiputtelu ennen kolmatta raskauskolmannesta , olin huolissani . Lääkärit yrittivät antaa minulle lääkkeitä supistusten pysäyttämiseksi , mutta he eivät tienneet , että vauva oli tulossa . Pidin hoitajat hereillä koko yön , kunnes lääkäri kutsuttiin kuuden senttimetrin kohdalla .</w:t>
      </w:r>
    </w:p>
    <w:p>
      <w:r>
        <w:rPr>
          <w:b/>
        </w:rPr>
        <w:t xml:space="preserve">Tulos</w:t>
      </w:r>
    </w:p>
    <w:p>
      <w:r>
        <w:t xml:space="preserve">Mitä luultavasti tapahtui tämän tarinan jälkeen ?</w:t>
      </w:r>
    </w:p>
    <w:p>
      <w:r>
        <w:rPr>
          <w:b/>
        </w:rPr>
        <w:t xml:space="preserve">Esimerkki 7.177</w:t>
      </w:r>
    </w:p>
    <w:p>
      <w:r>
        <w:t xml:space="preserve">Olin ollut kotona kuumeessa koko päivän ja kaksi parasta ystävääni tekstailivat minulle koko koulupäivän , kertoivat mitä olin jäänyt paitsi ja muuta . Sitten sain puhelun toiselta heistä . " Hei Kim , miten menee , voitko paremmin ?</w:t>
      </w:r>
    </w:p>
    <w:p>
      <w:r>
        <w:rPr>
          <w:b/>
        </w:rPr>
        <w:t xml:space="preserve">Tulos</w:t>
      </w:r>
    </w:p>
    <w:p>
      <w:r>
        <w:t xml:space="preserve">Miksi kirjoittaja on ollut kotona kuumeisena koko päivän?</w:t>
      </w:r>
    </w:p>
    <w:p>
      <w:r>
        <w:rPr>
          <w:b/>
        </w:rPr>
        <w:t xml:space="preserve">Esimerkki 7.178</w:t>
      </w:r>
    </w:p>
    <w:p>
      <w:r>
        <w:t xml:space="preserve">Elatustukiasioissa tuomarilla on toimivalta, mutta hän ei näytä käyttävän sitä, ja Luoja tietää, että se olisi minun etujeni mukaista, jos näin tapahtuisi. Pitäisikö minun vain tehdä valitus nyt ja viedä asia ylempään oikeusasteeseen , vai onko muuta tietä ? Minulla ei yksinkertaisesti ole varaa asianajajaan . Olen työtön , esitin sen tuomioistuimelle , ja tuomari määräsi minulle rästejä , jotka ovat yhtä suuret kuin aiemmin maksamani elatusapu .</w:t>
      </w:r>
    </w:p>
    <w:p>
      <w:r>
        <w:rPr>
          <w:b/>
        </w:rPr>
        <w:t xml:space="preserve">Tulos</w:t>
      </w:r>
    </w:p>
    <w:p>
      <w:r>
        <w:t xml:space="preserve">Miksi kirjoittajalla ei ole varaa asianajajaan ?</w:t>
      </w:r>
    </w:p>
    <w:p>
      <w:r>
        <w:rPr>
          <w:b/>
        </w:rPr>
        <w:t xml:space="preserve">Esimerkki 7.179</w:t>
      </w:r>
    </w:p>
    <w:p>
      <w:r>
        <w:t xml:space="preserve">Ja sitten odottamaton . " Vielä kaksi viikkoa sitten Chloe ei puhunut luokassa sanaakaan . " Sydämeni upposi. En voinut uskoa sitä.</w:t>
      </w:r>
    </w:p>
    <w:p>
      <w:r>
        <w:rPr>
          <w:b/>
        </w:rPr>
        <w:t xml:space="preserve">Tulos</w:t>
      </w:r>
    </w:p>
    <w:p>
      <w:r>
        <w:t xml:space="preserve">Miten Chloe yleensä käyttäytyi luokassa ?</w:t>
      </w:r>
    </w:p>
    <w:p>
      <w:r>
        <w:rPr>
          <w:b/>
        </w:rPr>
        <w:t xml:space="preserve">Esimerkki 7.180</w:t>
      </w:r>
    </w:p>
    <w:p>
      <w:r>
        <w:t xml:space="preserve">Sen sijaan sain todella söpöjä kännykkäripustimia ... . 2 kpl 10 taalalla ... ei hassumpaa, vai mitä? Sen jälkeen tulin kotiin ja söin tosi hyvän aterian ... . en aio kertoa mitä söin, mutta se oli kyllä herkullista.</w:t>
      </w:r>
    </w:p>
    <w:p>
      <w:r>
        <w:rPr>
          <w:b/>
        </w:rPr>
        <w:t xml:space="preserve">Tulos</w:t>
      </w:r>
    </w:p>
    <w:p>
      <w:r>
        <w:t xml:space="preserve">Miksi minulla oli todella hyvä ateria ?</w:t>
      </w:r>
    </w:p>
    <w:p>
      <w:r>
        <w:rPr>
          <w:b/>
        </w:rPr>
        <w:t xml:space="preserve">Esimerkki 7.181</w:t>
      </w:r>
    </w:p>
    <w:p>
      <w:r>
        <w:t xml:space="preserve">Autot ja kuorma-autot ( se on suuri liikenneväylä ) ajelivat heidän ympärillään. Olin pahoinvoiva kun näin tämän . Yhtä hyvin se olisi voinut olla moottoritie . Se on erittäin vaarallinen tie . Sillä on tapahtunut paljon onnettomuuksia ja kuolemia , ja se on myös hyvin mutkainen . Vauvalla oli vaaleanruskeat / vaaleat hiukset ja se näytti korkeintaan noin vuoden ikäiseltä .</w:t>
      </w:r>
    </w:p>
    <w:p>
      <w:r>
        <w:rPr>
          <w:b/>
        </w:rPr>
        <w:t xml:space="preserve">Tulos</w:t>
      </w:r>
    </w:p>
    <w:p>
      <w:r>
        <w:t xml:space="preserve">Mikä voi pitää paikkansa tiellä, jota ajoit ?</w:t>
      </w:r>
    </w:p>
    <w:p>
      <w:r>
        <w:rPr>
          <w:b/>
        </w:rPr>
        <w:t xml:space="preserve">Esimerkki 7.182</w:t>
      </w:r>
    </w:p>
    <w:p>
      <w:r>
        <w:t xml:space="preserve">Joten tänään äidin kanssa käydyn valtavan riidan jälkeen nukuin kello 13.00 asti ... ja kyllä . kävelin postiin hakemaan muun muassa "PARASTA KIRJALLISUUTTA" ... enkä tehnyt juuri mitään muuta . Jerry tuli käymään ja teimme jotain metodeja , mikä oli hyvä , luulen , olen iloinen , että sain jotain töitä tehtyä enkä tuhlannut koko päivää . PARAS FIKTIO jne Joten kyllä , matkalla PO:lle kävelin BH-puiston läpi .</w:t>
      </w:r>
    </w:p>
    <w:p>
      <w:r>
        <w:rPr>
          <w:b/>
        </w:rPr>
        <w:t xml:space="preserve">Tulos</w:t>
      </w:r>
    </w:p>
    <w:p>
      <w:r>
        <w:t xml:space="preserve">Mikä saattoi olla syynä siihen, että menit postiin ?</w:t>
      </w:r>
    </w:p>
    <w:p>
      <w:r>
        <w:rPr>
          <w:b/>
        </w:rPr>
        <w:t xml:space="preserve">Esimerkki 7.183</w:t>
      </w:r>
    </w:p>
    <w:p>
      <w:r>
        <w:t xml:space="preserve">Vuoden aikana hän oli oppinut hymyilemään kohteliaasti ja sanomaan kyllä neiti Une . Silloin Une röyhelsi hänen jo valmiiksi sotkuiset hiuksensa ennen kuin hän meni katsomaan muita lapsia . Kerran koulun alussa Une oli ehdottanut, että poika leikkisi tornia rakentavan ryhmän kanssa, mutta Une oli kieltäytynyt itsepäisesti. He pinoivat lelunsa väärään järjestykseen , mikä hämmensi ja ärsytti häntä.</w:t>
      </w:r>
    </w:p>
    <w:p>
      <w:r>
        <w:rPr>
          <w:b/>
        </w:rPr>
        <w:t xml:space="preserve">Tulos</w:t>
      </w:r>
    </w:p>
    <w:p>
      <w:r>
        <w:t xml:space="preserve">Mikä voisi olla neiti Unen työtehtävä?</w:t>
      </w:r>
    </w:p>
    <w:p>
      <w:r>
        <w:rPr>
          <w:b/>
        </w:rPr>
        <w:t xml:space="preserve">Esimerkki 7.184</w:t>
      </w:r>
    </w:p>
    <w:p>
      <w:r>
        <w:t xml:space="preserve">Ja ostin maantiepyörän . Polkupyörä , ei moottoripyörä ! ! Pari kuukautta sitten , seurustelin todella mukavan kaverin kanssa , joka harrastaa triathlonia ja pyöräilyä . Olen aina nauttinut vapaa-ajan pyöräilystä , mutta hän herätti kiinnostukseni maantiepyöräilyyn .</w:t>
      </w:r>
    </w:p>
    <w:p>
      <w:r>
        <w:rPr>
          <w:b/>
        </w:rPr>
        <w:t xml:space="preserve">Tulos</w:t>
      </w:r>
    </w:p>
    <w:p>
      <w:r>
        <w:t xml:space="preserve">Miksi kaveri on todella innostunut triathlonista ?</w:t>
      </w:r>
    </w:p>
    <w:p>
      <w:r>
        <w:rPr>
          <w:b/>
        </w:rPr>
        <w:t xml:space="preserve">Esimerkki 7.185</w:t>
      </w:r>
    </w:p>
    <w:p>
      <w:r>
        <w:t xml:space="preserve">Viime viikolla sain aivan yllättäen tilaisuuden tehdä töitä. En etsinyt töitä, aioin odottaa helmikuuhun asti. mutta ystäväni soitti minulle ja sanoi, että siellä missä hän työskentelee, oli avoin työpaikka. sanoin hänelle, että jos jotain avautuu, hän soittaisi minulle.</w:t>
      </w:r>
    </w:p>
    <w:p>
      <w:r>
        <w:rPr>
          <w:b/>
        </w:rPr>
        <w:t xml:space="preserve">Tulos</w:t>
      </w:r>
    </w:p>
    <w:p>
      <w:r>
        <w:t xml:space="preserve">Mitä tapahtui sen jälkeen, kun sinulle soitettiin työmahdollisuudesta?</w:t>
      </w:r>
    </w:p>
    <w:p>
      <w:r>
        <w:rPr>
          <w:b/>
        </w:rPr>
        <w:t xml:space="preserve">Esimerkki 7.186</w:t>
      </w:r>
    </w:p>
    <w:p>
      <w:r>
        <w:t xml:space="preserve">Se olisi mielenkiintoista . Oli siis hauskaa , olisi hauska hengailla näiden kavereiden kanssa uudestaan , ehkä ensi viikolla kun McFadden'sissa on jotain ensi torstai-iltana . Se taitaa olla se Pattisonin luona oleva?</w:t>
      </w:r>
    </w:p>
    <w:p>
      <w:r>
        <w:rPr>
          <w:b/>
        </w:rPr>
        <w:t xml:space="preserve">Tulos</w:t>
      </w:r>
    </w:p>
    <w:p>
      <w:r>
        <w:t xml:space="preserve">Mitä tapahtuisi, jos olisin taas näiden tyyppien kanssa?</w:t>
      </w:r>
    </w:p>
    <w:p>
      <w:r>
        <w:rPr>
          <w:b/>
        </w:rPr>
        <w:t xml:space="preserve">Esimerkki 7.187</w:t>
      </w:r>
    </w:p>
    <w:p>
      <w:r>
        <w:t xml:space="preserve">Yhtäkkiä apumies vaihtoi elokuvan toiseen, ja ensimmäinen jäi kesken. Mies, joka oli hyvin kiinnostunut elokuvasta, protestoi ja kysyi auttajalta, miksi hän teki niin ... auttaja vastasi ... CD-levyyn oli jäänyt hiiltä ... joten se ei toiminut. Mies istui alas sanomatta enää sanaakaan ja minä hymyilin sisältäni . Lääkäreitä pidetään erittäin älykkäinä ihmisinä ja olen samaa mieltä siitä ... isäni oli sellainen ... .mutta heidän älykkyytensä pettää, kun he työskentelevät jonkin elektronisen laitteen kanssa .</w:t>
      </w:r>
    </w:p>
    <w:p>
      <w:r>
        <w:rPr>
          <w:b/>
        </w:rPr>
        <w:t xml:space="preserve">Tulos</w:t>
      </w:r>
    </w:p>
    <w:p>
      <w:r>
        <w:t xml:space="preserve">Miksi apumies vaihtoi elokuvan toiseen ?</w:t>
      </w:r>
    </w:p>
    <w:p>
      <w:r>
        <w:rPr>
          <w:b/>
        </w:rPr>
        <w:t xml:space="preserve">Esimerkki 7.188</w:t>
      </w:r>
    </w:p>
    <w:p>
      <w:r>
        <w:t xml:space="preserve">Se on totta . New Yorkista voi löytää mitä tahansa ... jopa viipaleita Tokiosta . Mutta tämän avantgardistiporukan vieressä oli putkimies Brooklynista huutamassa asiakkaalleen kännykkäänsä , nuori PR-assistentti itkemässä ( juuri ) ex-poikaystävälleen , ruotsalainen pariskunta samoissa asuissa ja koditon mies työntämässä ostoskärryä täynnä alumiinitölkkejä .</w:t>
      </w:r>
    </w:p>
    <w:p>
      <w:r>
        <w:rPr>
          <w:b/>
        </w:rPr>
        <w:t xml:space="preserve">Tulos</w:t>
      </w:r>
    </w:p>
    <w:p>
      <w:r>
        <w:t xml:space="preserve">Mikä voi olla totta newyorkilaisista ?</w:t>
      </w:r>
    </w:p>
    <w:p>
      <w:r>
        <w:rPr>
          <w:b/>
        </w:rPr>
        <w:t xml:space="preserve">Esimerkki 7.189</w:t>
      </w:r>
    </w:p>
    <w:p>
      <w:r>
        <w:t xml:space="preserve">Viime yön uni on epämääräinen , muistan siitä vain pienen osan , mutta se oli aika siisti . Olin Ryanin , Nathanin ( tuttu kaveri ) , Sophien ja joidenkin muiden ihmisten kanssa . Kävelimme Webb Streetillä ; emme puhuneet , emmekä oikeastaan tehneet mitään , uhkailimme vain posereita ja deathcore kiddies joita näimme . Päädyimme jonkinlaiseen autotalliin tai kellariin - jotain sanoo, että se saattoi olla Nathanin.</w:t>
      </w:r>
    </w:p>
    <w:p>
      <w:r>
        <w:rPr>
          <w:b/>
        </w:rPr>
        <w:t xml:space="preserve">Tulos</w:t>
      </w:r>
    </w:p>
    <w:p>
      <w:r>
        <w:t xml:space="preserve">Miksi uneni oli miellyttävä ?</w:t>
      </w:r>
    </w:p>
    <w:p>
      <w:r>
        <w:rPr>
          <w:b/>
        </w:rPr>
        <w:t xml:space="preserve">Esimerkki 7.190</w:t>
      </w:r>
    </w:p>
    <w:p>
      <w:r>
        <w:t xml:space="preserve">Anteeksi Obama , nykyisen talouden huono tila kuuluu sinulle ja puolueellesi. Toiseksi presidentti George W. Bush on meidän presidenttimme, ei vain John McCainin presidentti. Hän on presidenttimme ja ylipäällikkömme.</w:t>
      </w:r>
    </w:p>
    <w:p>
      <w:r>
        <w:rPr>
          <w:b/>
        </w:rPr>
        <w:t xml:space="preserve">Tulos</w:t>
      </w:r>
    </w:p>
    <w:p>
      <w:r>
        <w:t xml:space="preserve">Mikä on saattanut aiheuttaa nykyisen talouden huonon tilan ?</w:t>
      </w:r>
    </w:p>
    <w:p>
      <w:r>
        <w:rPr>
          <w:b/>
        </w:rPr>
        <w:t xml:space="preserve">Esimerkki 7.191</w:t>
      </w:r>
    </w:p>
    <w:p>
      <w:r>
        <w:t xml:space="preserve">En aio aina ymmärtää kaikkea heti uutta ja vanhoilla asioilla on eri merkitys ajan myötä , se on OK . Kieltäydyn soittamasta tai ottamasta häneen yhteyttä , mutta jonain päivänä luulen että se on välttämätöntä jonkin asian vuoksi jota en tiedä . Mutta eräänä iltana melkein lähetin hänelle sähköpostia ja kerroin että toivoisin että asiat olisivat menneet toisin välillämme ja blaa blaa blaa .</w:t>
      </w:r>
    </w:p>
    <w:p>
      <w:r>
        <w:rPr>
          <w:b/>
        </w:rPr>
        <w:t xml:space="preserve">Tulos</w:t>
      </w:r>
    </w:p>
    <w:p>
      <w:r>
        <w:t xml:space="preserve">Miksi kieltäydyn soittamasta tai ottamasta häneen yhteyttä ?</w:t>
      </w:r>
    </w:p>
    <w:p>
      <w:r>
        <w:rPr>
          <w:b/>
        </w:rPr>
        <w:t xml:space="preserve">Esimerkki 7.192</w:t>
      </w:r>
    </w:p>
    <w:p>
      <w:r>
        <w:t xml:space="preserve">Vaikka nautin aikaisesta heräämisestä, aamupalvelukset on suunnattu lapsille ja perheille. Mielessäni ei ole epäilystäkään siitä, että Hän määräsi istumiseni ja ylösnousemiseni tuona aamuna , kuten aina . Minun oli tarkoitus olla tuona aamuna tuossa rakennuksessa hyvin kaunista asiaa varten. Aamujumalanpalveluksen aikana on saarna lapsille ennen kuin he menevät pyhäkouluryhmiinsä.</w:t>
      </w:r>
    </w:p>
    <w:p>
      <w:r>
        <w:rPr>
          <w:b/>
        </w:rPr>
        <w:t xml:space="preserve">Tulos</w:t>
      </w:r>
    </w:p>
    <w:p>
      <w:r>
        <w:t xml:space="preserve">Mikä voi olla totta aamupalveluksista ?</w:t>
      </w:r>
    </w:p>
    <w:p>
      <w:r>
        <w:rPr>
          <w:b/>
        </w:rPr>
        <w:t xml:space="preserve">Esimerkki 7.193</w:t>
      </w:r>
    </w:p>
    <w:p>
      <w:r>
        <w:t xml:space="preserve">En tiennyt mitään Big Springs Nebraskasta . Hitto , en huomannut sitä matkalla Denveriin vain kolmekymmentä päivää ennen saapumistani . Olen yrittänyt poiketa polulta , jolle elämä yrittää lähettää minut silloin tällöin , mutta joskus polku on olemassa syystä .</w:t>
      </w:r>
    </w:p>
    <w:p>
      <w:r>
        <w:rPr>
          <w:b/>
        </w:rPr>
        <w:t xml:space="preserve">Tulos</w:t>
      </w:r>
    </w:p>
    <w:p>
      <w:r>
        <w:t xml:space="preserve">Miksi en tiennyt mitään Big Springsistä?</w:t>
      </w:r>
    </w:p>
    <w:p>
      <w:r>
        <w:rPr>
          <w:b/>
        </w:rPr>
        <w:t xml:space="preserve">Esimerkki 7.194</w:t>
      </w:r>
    </w:p>
    <w:p>
      <w:r>
        <w:t xml:space="preserve">Ostokset . Olen taitava etsimään tarjouksia ja säästämään rahaa . Muut kuin ruokaostokset ostin : 2 GB USB-muistitilaa , Eminemin Anger Management Tour ( rakastan sitä niin paljon ; katsoin sen televisiosta aina kun pystyin uudelleen ja uudelleen ) , dokumentti James Deanista , tonneittain kirjoja dollarilla kappale , koska suosikkikirjakauppani lopettaa toimintansa , The Warriors DVD:llä .</w:t>
      </w:r>
    </w:p>
    <w:p>
      <w:r>
        <w:rPr>
          <w:b/>
        </w:rPr>
        <w:t xml:space="preserve">Tulos</w:t>
      </w:r>
    </w:p>
    <w:p>
      <w:r>
        <w:t xml:space="preserve">Miksi haluan metsästää tarjouksia säästääkseni rahaa ?</w:t>
      </w:r>
    </w:p>
    <w:p>
      <w:r>
        <w:rPr>
          <w:b/>
        </w:rPr>
        <w:t xml:space="preserve">Esimerkki 7.195</w:t>
      </w:r>
    </w:p>
    <w:p>
      <w:r>
        <w:t xml:space="preserve">Yksi vastaus kysymykseen turvallisuusvaroitus koiran pelastamisesta zoloft ja nykiminen klaustrofobia xanax lääkitys itsemurha viagra geneerinen halpa zoloft kipuun geneerinen zoloft etiketti . Kaikki uudet tai pahenevat oireet, kuten amitriptyliini ( elavil noudata ohjeita reseptin etiketissä o ei varoituksen puuttuminen tietyn lääkkeen tai yhdistelmän . Palomuuri ja vpn halpa nexium wellbutrin luottokorttihakemus halpa elavil yleinen alhainen hinta cialis kesto xanax vieroitus lääkitys cocktailit itsemurha xanax . Xanax noin havaitsemisesta ambien virtsassa valium etiketti käyttö kuva xanax vieroitus ambien unissakävely heroiini ja xanax itsemurha xanax koirille tilata xanax verkossa ilman reseptiä elavil .</w:t>
      </w:r>
    </w:p>
    <w:p>
      <w:r>
        <w:rPr>
          <w:b/>
        </w:rPr>
        <w:t xml:space="preserve">Tulos</w:t>
      </w:r>
    </w:p>
    <w:p>
      <w:r>
        <w:t xml:space="preserve">Mitkä ovat tiettyjen lääkkeiden sivuvaikutukset?</w:t>
      </w:r>
    </w:p>
    <w:p>
      <w:r>
        <w:rPr>
          <w:b/>
        </w:rPr>
        <w:t xml:space="preserve">Esimerkki 7.196</w:t>
      </w:r>
    </w:p>
    <w:p>
      <w:r>
        <w:t xml:space="preserve">Siirsin tavarani olohuoneeseen työstääkseni kirjaani ja aloin huomata sinut ja kirjoittaisin Mat Gleasonille , " Kauniit hiukset omaava mies käveli juuri ohi. " Ja asia on niin, että en voisi välittää hiuksista yhtään. Pidän kaljuista miehistä, joten kyse ei ole hiuksistasi vaan sinusta.</w:t>
      </w:r>
    </w:p>
    <w:p>
      <w:r>
        <w:rPr>
          <w:b/>
        </w:rPr>
        <w:t xml:space="preserve">Tulos</w:t>
      </w:r>
    </w:p>
    <w:p>
      <w:r>
        <w:t xml:space="preserve">Mikä on mahdollinen syy miksi kirjoittaja pitää kaljupäisistä miehistä ?</w:t>
      </w:r>
    </w:p>
    <w:p>
      <w:r>
        <w:rPr>
          <w:b/>
        </w:rPr>
        <w:t xml:space="preserve">Esimerkki 7.197</w:t>
      </w:r>
    </w:p>
    <w:p>
      <w:r>
        <w:t xml:space="preserve">) Äitini mainosti vanhaa , isoa huonettani vuokrattavaksi , ja viime viikolla sinne muutti kunnollinen ( NT ) pariskunta . Kannoin suurimman osan huonekaluista uudelleen järjestelyn aikana , ja vedin julisteeni ( varovasti ! ) seinältä alas .</w:t>
      </w:r>
    </w:p>
    <w:p>
      <w:r>
        <w:rPr>
          <w:b/>
        </w:rPr>
        <w:t xml:space="preserve">Tulos</w:t>
      </w:r>
    </w:p>
    <w:p>
      <w:r>
        <w:t xml:space="preserve">Miksi hänen äitinsä vuokrasi huoneen?</w:t>
      </w:r>
    </w:p>
    <w:p>
      <w:r>
        <w:rPr>
          <w:b/>
        </w:rPr>
        <w:t xml:space="preserve">Esimerkki 7.198</w:t>
      </w:r>
    </w:p>
    <w:p>
      <w:r>
        <w:t xml:space="preserve">Nukuin taas tänä aamuna pitkään. Nousin ylös ja työstin rap-kappalettani, joka minun on esitettävä tiistaina ja myös luonnosvihkoni . Yksi tehtävistäni luonnosvihkossani oli kirjoittaa nimeni 100 eri tavalla .</w:t>
      </w:r>
    </w:p>
    <w:p>
      <w:r>
        <w:rPr>
          <w:b/>
        </w:rPr>
        <w:t xml:space="preserve">Tulos</w:t>
      </w:r>
    </w:p>
    <w:p>
      <w:r>
        <w:t xml:space="preserve">Mikä on mahdollinen syy siihen, että kirjoittaja nukkui sisään ?</w:t>
      </w:r>
    </w:p>
    <w:p>
      <w:r>
        <w:rPr>
          <w:b/>
        </w:rPr>
        <w:t xml:space="preserve">Esimerkki 7.199</w:t>
      </w:r>
    </w:p>
    <w:p>
      <w:r>
        <w:t xml:space="preserve">Olen melko varma, että 80-90% heidän Unix- ja verkkokirjoistaan on minun. Viime yönä lastasimme loput datakeskuksen lattialaatat ja 19 " tietokonetelineen Blazeriin , ja täytimme Heatherin auton roskalaatikoilla . Kun purimme roskat asunnon edessä , se täytti kokonaan edessä olevan nurmikkoalueen .</w:t>
      </w:r>
    </w:p>
    <w:p>
      <w:r>
        <w:rPr>
          <w:b/>
        </w:rPr>
        <w:t xml:space="preserve">Tulos</w:t>
      </w:r>
    </w:p>
    <w:p>
      <w:r>
        <w:t xml:space="preserve">Miksi roskat täyttivät kokonaan edessä olevan nurmialueen ?</w:t>
      </w:r>
    </w:p>
    <w:p>
      <w:r>
        <w:rPr>
          <w:b/>
        </w:rPr>
        <w:t xml:space="preserve">Esimerkki 7.200</w:t>
      </w:r>
    </w:p>
    <w:p>
      <w:r>
        <w:t xml:space="preserve">Sam on myös järkyttynyt siitä, että hän edes sanoo mitään tästä. " Haluat palata siihen, miten ennen oli . " Sam vastaa hänelle , ja tavallaan ymmärtää sen , koska hän muistaa , kun he metsästivät vain metsästyksen vuoksi - ei siksi , että he yrittivät löytää isänsä tai koska heidän piti tappaa demoni . Kun he olivat teini-ikäisiä , silloin demoni oli tavallaan tämä asia heidän isänsä mielessä ja enemmän tai vähemmän heidän mielessään .</w:t>
      </w:r>
    </w:p>
    <w:p>
      <w:r>
        <w:rPr>
          <w:b/>
        </w:rPr>
        <w:t xml:space="preserve">Tulos</w:t>
      </w:r>
    </w:p>
    <w:p>
      <w:r>
        <w:t xml:space="preserve">Miksi he metsästivät metsästyksen vuoksi?</w:t>
      </w:r>
    </w:p>
    <w:p>
      <w:r>
        <w:rPr>
          <w:b/>
        </w:rPr>
        <w:t xml:space="preserve">Esimerkki 7.201</w:t>
      </w:r>
    </w:p>
    <w:p>
      <w:r>
        <w:t xml:space="preserve">Hänet jätettiin kotiin äitini kanssa ja kuljetettiin sitten tänne viikon kuluttua, neljänneksen kiinalaisessa ruokasäiliössä, jonka kannessa oli ilmareiät. Tämä säiliö oli pehmustetussa laatikossa, jossa ei ollut kantta ja joka oli sitten sijoitettu isomman laatikon sisälle etuistuimen ja kojelaudan väliin. Se ei kirjaimellisesti liikkunut kuin auton liikkeessä tapahtuneen suhteellisen keinumisen takia , joten en usko , että se stressasi sitä kovinkaan paljon . Ystäväni oli varovainen pitääkseen autonsa lämpötilan yli 70 koko sen ajan, kun hän ajoi tänne asti ( hänen harmikseen , koska se oli aika lämmin , haha ) .</w:t>
      </w:r>
    </w:p>
    <w:p>
      <w:r>
        <w:rPr>
          <w:b/>
        </w:rPr>
        <w:t xml:space="preserve">Tulos</w:t>
      </w:r>
    </w:p>
    <w:p>
      <w:r>
        <w:t xml:space="preserve">Mikä on voinut aiheuttaa sen, että jätit sen kiinalaiseen ruokasäiliöön ?</w:t>
      </w:r>
    </w:p>
    <w:p>
      <w:r>
        <w:rPr>
          <w:b/>
        </w:rPr>
        <w:t xml:space="preserve">Esimerkki 7.202</w:t>
      </w:r>
    </w:p>
    <w:p>
      <w:r>
        <w:t xml:space="preserve">Minulla ei ole vieläkään työtä, joten minun on ilmeisesti alettava kävellä paikkoja, mikä on siinä mielessä hyvä asia, että laihdun luultavasti jonkin verran. Kaikki te, jotka olette huolissanne siitä, miten pärjään, älkää olko. En saanut tilaisuutta hengailla miehen kanssa niin paljon, että olisin voinut rakastua, ja minulla on edelleen rikas mies, joka haluaa tavata minut. Olin loukkaantunut siitä, että Chris valehteli minulle kerta toisensa jälkeen päästäkseen housuihini , kuka ei olisi?</w:t>
      </w:r>
    </w:p>
    <w:p>
      <w:r>
        <w:rPr>
          <w:b/>
        </w:rPr>
        <w:t xml:space="preserve">Tulos</w:t>
      </w:r>
    </w:p>
    <w:p>
      <w:r>
        <w:t xml:space="preserve">Miksi ihmiset ovat huolissaan minusta?</w:t>
      </w:r>
    </w:p>
    <w:p>
      <w:r>
        <w:rPr>
          <w:b/>
        </w:rPr>
        <w:t xml:space="preserve">Esimerkki 7.203</w:t>
      </w:r>
    </w:p>
    <w:p>
      <w:r>
        <w:t xml:space="preserve">V : No , kaikella on edistäjänsä , ja minä olen tietysti ollut hyvin näkyvä kuutamolla kulkija . Mutta elokuva sopi erittäin hyvin minun lähestymistapaani , joka tukee ja stimuloi kuuhun laskeutumisen 40-vuotisjuhlaa . Ajatuksena on esitellä amerikkalaisille, miksi meidän pitäisi tehdä tutkimusmatkailua tulevaisuudessa muistuttamalla heitä menneisyyden hyödyistä ja esittelemällä uudelleen ihmiset, jotka lensivät noilla lennoilla. Minusta tämä on enemmän koulutusta kuin viihdettä.</w:t>
      </w:r>
    </w:p>
    <w:p>
      <w:r>
        <w:rPr>
          <w:b/>
        </w:rPr>
        <w:t xml:space="preserve">Tulos</w:t>
      </w:r>
    </w:p>
    <w:p>
      <w:r>
        <w:t xml:space="preserve">Kuka voisi olla tarinan kertoja ?</w:t>
      </w:r>
    </w:p>
    <w:p>
      <w:r>
        <w:rPr>
          <w:b/>
        </w:rPr>
        <w:t xml:space="preserve">Esimerkki 7.204</w:t>
      </w:r>
    </w:p>
    <w:p>
      <w:r>
        <w:t xml:space="preserve">Se on helppoa, ja päästään heti asiaan. 1 . Hanki linkkejä osoittaa sivustoosi rikas avainsana ankkurit . Ottaa paljon muita sivustoja osoittaa sivustoosi on varma tapa saada huomiota hakukoneiden .</w:t>
      </w:r>
    </w:p>
    <w:p>
      <w:r>
        <w:rPr>
          <w:b/>
        </w:rPr>
        <w:t xml:space="preserve">Tulos</w:t>
      </w:r>
    </w:p>
    <w:p>
      <w:r>
        <w:t xml:space="preserve">Mitä voisi tapahtua, jos sivustosi linkitettäisiin muilta sivustoilta ?</w:t>
      </w:r>
    </w:p>
    <w:p>
      <w:r>
        <w:rPr>
          <w:b/>
        </w:rPr>
        <w:t xml:space="preserve">Esimerkki 7.205</w:t>
      </w:r>
    </w:p>
    <w:p>
      <w:r>
        <w:t xml:space="preserve">Pidin uunin lämpötilaa hieman alhaisempana, kuten yleensä teen merenpinnan tasolla. Tämä seikkailu oli ensimmäinen kerta, kun käytin uutta uunia, enkä halunnut sen käyvän kuumana . Ehdotetussa ajassa minulla oli kuumia leivonnaisia, jotka näyttivät ja maistuivat hämmästyttävän paljon herkullisilta maapähkinävoi-kekseiltä .</w:t>
      </w:r>
    </w:p>
    <w:p>
      <w:r>
        <w:rPr>
          <w:b/>
        </w:rPr>
        <w:t xml:space="preserve">Tulos</w:t>
      </w:r>
    </w:p>
    <w:p>
      <w:r>
        <w:t xml:space="preserve">Mitä voitaisiin päätellä matkustus- ja ruoanlaittotottumuksistani?</w:t>
      </w:r>
    </w:p>
    <w:p>
      <w:r>
        <w:rPr>
          <w:b/>
        </w:rPr>
        <w:t xml:space="preserve">Esimerkki 7.206</w:t>
      </w:r>
    </w:p>
    <w:p>
      <w:r>
        <w:t xml:space="preserve">Riley on kasvanut paljon isommaksi ja vain ... Riley . hän on puhuja ja puhuu ja puhuu, mutta nyt hän on alkanut todella puhua järkevästi, tarkoitan, että se oli ennenkin, mutta nyt se todella kuulostaa keskustelulta. Joten päätimme mennä ulos pizzalle mutta ensimmäinen paikka ei myynyt enää lounasta joten päätimme mennä round tableen syömään pizzaa , yllättäen , kaikki meni tosi hyvin ! Sitten isä , veli , riley ja minä menimme targetiin ja isä päätti ostaa wii:n jossa oli mario kart ja wall - e .</w:t>
      </w:r>
    </w:p>
    <w:p>
      <w:r>
        <w:rPr>
          <w:b/>
        </w:rPr>
        <w:t xml:space="preserve">Tulos</w:t>
      </w:r>
    </w:p>
    <w:p>
      <w:r>
        <w:t xml:space="preserve">Miksi Riley on kasvanut paljon isommaksi ?</w:t>
      </w:r>
    </w:p>
    <w:p>
      <w:r>
        <w:rPr>
          <w:b/>
        </w:rPr>
        <w:t xml:space="preserve">Esimerkki 7.207</w:t>
      </w:r>
    </w:p>
    <w:p>
      <w:r>
        <w:t xml:space="preserve">Olen päättänyt, että tarvitsen enemmän naisenergiaa elämääni yleensä, koska uskon, että se auttaa minua tuntemaan itseni tasapainoisemmaksi ja onnellisemmaksi, joten se oli hyvä tapa saada pallo liikkeelle. Ja mainitsinko, että kaikki ruoka oli mahtavaa ? Vesimelonia , salaattia , lohta , kanaa , perunoita , brownieita jäätelön kanssa .... Lauantaina Andy ja minä menimme Castle Rockiin kiipeilemään .</w:t>
      </w:r>
    </w:p>
    <w:p>
      <w:r>
        <w:rPr>
          <w:b/>
        </w:rPr>
        <w:t xml:space="preserve">Tulos</w:t>
      </w:r>
    </w:p>
    <w:p>
      <w:r>
        <w:t xml:space="preserve">Miksi he menivät Castle Rockiin kiipeilemään ?</w:t>
      </w:r>
    </w:p>
    <w:p>
      <w:r>
        <w:rPr>
          <w:b/>
        </w:rPr>
        <w:t xml:space="preserve">Esimerkki 7.208</w:t>
      </w:r>
    </w:p>
    <w:p>
      <w:r>
        <w:t xml:space="preserve">On myöhä , olemme väsyneitä , lapsi on saanut osuman jääkaapin oveen eikä halua vielä lähteä kotiin ... joten pysähdymme . Etsimme paikan, alamme kytkeä, meitä puree miljoona hyttystä ensimmäisen puolen minuutin aikana, hyppäämme takaisin asuntoautoon ja annamme Frankin kestää ... jätevesiletku on liian lyhyt ... mitä tahansa. Illallinen sisällä asuntoautossa ötököiden takia .</w:t>
      </w:r>
    </w:p>
    <w:p>
      <w:r>
        <w:rPr>
          <w:b/>
        </w:rPr>
        <w:t xml:space="preserve">Tulos</w:t>
      </w:r>
    </w:p>
    <w:p>
      <w:r>
        <w:t xml:space="preserve">Miksi jääkaapin ovi osui lapseen?</w:t>
      </w:r>
    </w:p>
    <w:p>
      <w:r>
        <w:rPr>
          <w:b/>
        </w:rPr>
        <w:t xml:space="preserve">Esimerkki 7.209</w:t>
      </w:r>
    </w:p>
    <w:p>
      <w:r>
        <w:t xml:space="preserve">Todellisista päällystekivistä muodostettu pyöreä polku, joka kiertää pienen järven, eräänlaisen puiston, ympäri. Unohda kävely " korttelin ympäri " , hänen jalkansa olivat ajaneet häntä laittamaan mahdollisimman paljon tilaa tuon rakennuksen ja itsensä väliin ; jokainen tuuma eteenpäin lisäsi taas vähän todellisuutta , joten hän oli päätynyt tänne . Oikeat lehdet puhalsivat oikeissa puissa . Lopeta jo, Colin.</w:t>
      </w:r>
    </w:p>
    <w:p>
      <w:r>
        <w:rPr>
          <w:b/>
        </w:rPr>
        <w:t xml:space="preserve">Tulos</w:t>
      </w:r>
    </w:p>
    <w:p>
      <w:r>
        <w:t xml:space="preserve">Mikä saattoi saada Colinin pakenemaan rakennuksesta ?</w:t>
      </w:r>
    </w:p>
    <w:p>
      <w:r>
        <w:rPr>
          <w:b/>
        </w:rPr>
        <w:t xml:space="preserve">Esimerkki 7.210</w:t>
      </w:r>
    </w:p>
    <w:p>
      <w:r>
        <w:t xml:space="preserve">Näin viime yönä unta, että olin kylvyssä Georgen kanssa. Teemme tätä koko ajan tosielämässä , mutta unessa tapahtui jotain hyvin outoa . Tietoisuuteni jakautui tavallaan kahtia , ja pääosa siitä siirtyi Georgen kehoon . Istuin siinä ja katselin Georgen silmistä ja näin itseni istumassa kylpyammeen toisessa päässä , mutta olin kummallisella tavalla edelleen myös omassa kehossani ja pystyin hallitsemaan sitä . Ei ollut yllättävää , että ensimmäinen asia , joka tuli mieleeni oli , että minulla oli yhtäkkiä ylimääräinen ... lisäke .</w:t>
      </w:r>
    </w:p>
    <w:p>
      <w:r>
        <w:rPr>
          <w:b/>
        </w:rPr>
        <w:t xml:space="preserve">Tulos</w:t>
      </w:r>
    </w:p>
    <w:p>
      <w:r>
        <w:t xml:space="preserve">Kuka on George?</w:t>
      </w:r>
    </w:p>
    <w:p>
      <w:r>
        <w:rPr>
          <w:b/>
        </w:rPr>
        <w:t xml:space="preserve">Esimerkki 7.211</w:t>
      </w:r>
    </w:p>
    <w:p>
      <w:r>
        <w:t xml:space="preserve">Ensimmäistä kertaa sen jälkeen kun muutin Nashvilleen , menin vihdoin tanssimaan ! Voi veljet , se ei ollut sitä mitä ajattelin sen olevan. He soittivat huonointa tanssimusiikkia mitä olen koskaan kuullut ! se oli kaikki huonoa valkoisten musiikkia , ja ainoa rap soitettu oli huonoa.</w:t>
      </w:r>
    </w:p>
    <w:p>
      <w:r>
        <w:rPr>
          <w:b/>
        </w:rPr>
        <w:t xml:space="preserve">Tulos</w:t>
      </w:r>
    </w:p>
    <w:p>
      <w:r>
        <w:t xml:space="preserve">Miksi menin lopulta tanssimaan ?</w:t>
      </w:r>
    </w:p>
    <w:p>
      <w:r>
        <w:rPr>
          <w:b/>
        </w:rPr>
        <w:t xml:space="preserve">Esimerkki 7.212</w:t>
      </w:r>
    </w:p>
    <w:p>
      <w:r>
        <w:t xml:space="preserve">Lastensuojelun maailmassa kuulemme niin usein tilastoja siitä, mikä on mennyt pieleen sijaishuollossa kasvaneiden lasten kohdalla. Tänään osoitan kunnioitusta eräälle, joka teki oikeita asioita oikeista syistä. Vain 21-vuotias David E. Dietrich kuoli Irakissa 29. joulukuuta. Dietrich oli ollut Irakissa vain kaksi kuukautta.</w:t>
      </w:r>
    </w:p>
    <w:p>
      <w:r>
        <w:rPr>
          <w:b/>
        </w:rPr>
        <w:t xml:space="preserve">Tulos</w:t>
      </w:r>
    </w:p>
    <w:p>
      <w:r>
        <w:t xml:space="preserve">Miksi David E. Dietrich kuoli Irakissa?</w:t>
      </w:r>
    </w:p>
    <w:p>
      <w:r>
        <w:rPr>
          <w:b/>
        </w:rPr>
        <w:t xml:space="preserve">Esimerkki 7.213</w:t>
      </w:r>
    </w:p>
    <w:p>
      <w:r>
        <w:t xml:space="preserve">On hienoa olla taas täällä , mutta olin unohtanut kuinka huono ilmanlaatu täällä on. Minulla ei ollut NM:ssä ollut lainkaan allergioita , mutta nyt silmäni kutisevat ja aivastelen ja nuhaisen suurimman osan ajasta . Bleh . Asioita, joita Iris on sanonut viime aikoina : I : " ottaa koira . "</w:t>
      </w:r>
    </w:p>
    <w:p>
      <w:r>
        <w:rPr>
          <w:b/>
        </w:rPr>
        <w:t xml:space="preserve">Tulos</w:t>
      </w:r>
    </w:p>
    <w:p>
      <w:r>
        <w:t xml:space="preserve">Miksi olen unohtanut, miten huono ilmanlaatu on?</w:t>
      </w:r>
    </w:p>
    <w:p>
      <w:r>
        <w:rPr>
          <w:b/>
        </w:rPr>
        <w:t xml:space="preserve">Esimerkki 7.214</w:t>
      </w:r>
    </w:p>
    <w:p>
      <w:r>
        <w:t xml:space="preserve">Työskentelen useimmiten viikonloppuisin, olipa kyse sitten kuvauksista tai jälkituotannosta. On siis äärimmäisen harvinaista, että minulla on koko lauantai ja sunnuntai vapaata, kuin jos minulla olisi 9-5 työtä. Joten mitä tein runsaalla 48 tunnin vapaa-ajallani ? Perjantai-iltana menin joogaan ja sitten menin kotiin, kiipesin sänkyyn ja aloin lukea romaania nimeltä Pope Joan, joka kertoo 9. vuosisadan naisesta, joka naamioitui mieheksi ja josta tuli paavi.</w:t>
      </w:r>
    </w:p>
    <w:p>
      <w:r>
        <w:rPr>
          <w:b/>
        </w:rPr>
        <w:t xml:space="preserve">Tulos</w:t>
      </w:r>
    </w:p>
    <w:p>
      <w:r>
        <w:t xml:space="preserve">Mikä voi olla syysi joogata ja lukea romaania perjantaina ?</w:t>
      </w:r>
    </w:p>
    <w:p>
      <w:r>
        <w:rPr>
          <w:b/>
        </w:rPr>
        <w:t xml:space="preserve">Esimerkki 7.215</w:t>
      </w:r>
    </w:p>
    <w:p>
      <w:r>
        <w:t xml:space="preserve">En ollut nähnyt häntä pariin kuukauteen, mutta poikani palasi eilen illalla ja hän oli FIRE . Aivan virheetön esitys . Kyyneleet . Silmissäni .</w:t>
      </w:r>
    </w:p>
    <w:p>
      <w:r>
        <w:rPr>
          <w:b/>
        </w:rPr>
        <w:t xml:space="preserve">Tulos</w:t>
      </w:r>
    </w:p>
    <w:p>
      <w:r>
        <w:t xml:space="preserve">Miksi kirjoittajalla oli kyyneleet silmissä ?</w:t>
      </w:r>
    </w:p>
    <w:p>
      <w:r>
        <w:rPr>
          <w:b/>
        </w:rPr>
        <w:t xml:space="preserve">Esimerkki 7.216</w:t>
      </w:r>
    </w:p>
    <w:p>
      <w:r>
        <w:t xml:space="preserve">Isoäiti, isoisä, poikani, hänen serkkunsa ja minä matkustimme eilen Emerald Creek Garnet -alueelle. Tämä on metsäpalvelun perustama alue niille, jotka ovat kiinnostuneita kaivamaan granaatteja . Aikaisemmin ilmeisesti ihmiset menivät purolle ja kaivoivat sieltä granaatteja. Ympäristöongelmien vuoksi metsäpalvelu on kuitenkin perustanut erityistilanteen. He veivät granaatit kuorma-autolla paikalle, joka sijaitsee noin puolen kilometrin päässä "päätieltä" (soratie, jota paikalliset kutsuvat "valtatie 3:ksi"), jossa ihmiset tarttuvat FS:n tarjoamiin ämpäreihin ja lapioihin ja alkavat kaivaa.</w:t>
      </w:r>
    </w:p>
    <w:p>
      <w:r>
        <w:rPr>
          <w:b/>
        </w:rPr>
        <w:t xml:space="preserve">Tulos</w:t>
      </w:r>
    </w:p>
    <w:p>
      <w:r>
        <w:t xml:space="preserve">Miksi matkasimme Emerald Creek Garnetin alueelle ?</w:t>
      </w:r>
    </w:p>
    <w:p>
      <w:r>
        <w:rPr>
          <w:b/>
        </w:rPr>
        <w:t xml:space="preserve">Esimerkki 7.217</w:t>
      </w:r>
    </w:p>
    <w:p>
      <w:r>
        <w:t xml:space="preserve">Minun piti mennä eilen illalla töiden jälkeen , mutta olin niin nälkäinen ja huolissani aikatauluongelmista , että unohdin kokonaan mennä salille. Voitteko uskoa sitä? On niin tuskallista järjestää asioita uudelleen ja pakottaa ihmiset käyttämään lomapäiviään . Aivan oikein , Castro käski minun käskeä ihmisiä käyttämään lomapäivänsä , jotta heillä olisi tarpeeksi vapaapäiviä .</w:t>
      </w:r>
    </w:p>
    <w:p>
      <w:r>
        <w:rPr>
          <w:b/>
        </w:rPr>
        <w:t xml:space="preserve">Tulos</w:t>
      </w:r>
    </w:p>
    <w:p>
      <w:r>
        <w:t xml:space="preserve">Mikä voi olla syynä siihen, että unohdat kuntosalin ?</w:t>
      </w:r>
    </w:p>
    <w:p>
      <w:r>
        <w:rPr>
          <w:b/>
        </w:rPr>
        <w:t xml:space="preserve">Esimerkki 7.218</w:t>
      </w:r>
    </w:p>
    <w:p>
      <w:r>
        <w:t xml:space="preserve">Eräässä vaiheessa Tizzy säikäytti meidät huudollaan " STUCK ! ! ! " Todettuani , että hänen molemmat jalkansa ja kätensä olivat , itse asiassa , vapaat , kuten niiden kuuluukin olla , totesin oikein , että hän roikkui , polvistaan kiinni , epävarmasti kuistin kaiteen kapeiden aukkoisten akselien välissä . En voinut olla kuvittelematta, että palokunta saapuu ja sahaa lapseni vapaaksi , jolloin minun vastuulleni jää Jolly Train Stationin kuistin uusiminen.</w:t>
      </w:r>
    </w:p>
    <w:p>
      <w:r>
        <w:rPr>
          <w:b/>
        </w:rPr>
        <w:t xml:space="preserve">Tulos</w:t>
      </w:r>
    </w:p>
    <w:p>
      <w:r>
        <w:t xml:space="preserve">Mikä mahtaa olla syynä siihen, että Tizzy huutaa ?</w:t>
      </w:r>
    </w:p>
    <w:p>
      <w:r>
        <w:rPr>
          <w:b/>
        </w:rPr>
        <w:t xml:space="preserve">Esimerkki 7.219</w:t>
      </w:r>
    </w:p>
    <w:p>
      <w:r>
        <w:t xml:space="preserve">En tiedä miksi, mutta epäilen sen johtuvan siitä, että yöllä on pimeää ja hän on tottunut nukahtamaan takaisin, kuten me kaikki teemme yöllä. Päivällä kun on valoisaa , hän herää eikä osaa vielä nukahtaa takaisin. Toinen huono asia on se , että tähän asti olen antanut hänen ottaa iltapäiväunensa keinussa , mikä on tulossa ongelmaksi , koska luulen , että hän lähestyy nopeasti painorajaa ( olen melko varma , että raja on 20 kiloa , ja hän oli 16 noin kolme viikkoa sitten ) . Joten aika pian ei ole keinua, jossa nukkua päiväunia.</w:t>
      </w:r>
    </w:p>
    <w:p>
      <w:r>
        <w:rPr>
          <w:b/>
        </w:rPr>
        <w:t xml:space="preserve">Tulos</w:t>
      </w:r>
    </w:p>
    <w:p>
      <w:r>
        <w:t xml:space="preserve">Mikä on mahdollinen syy siihen, että hän ei saa itseään takaisin uneen päivällä ?</w:t>
      </w:r>
    </w:p>
    <w:p>
      <w:r>
        <w:rPr>
          <w:b/>
        </w:rPr>
        <w:t xml:space="preserve">Esimerkki 7.220</w:t>
      </w:r>
    </w:p>
    <w:p>
      <w:r>
        <w:t xml:space="preserve">Mies oli huutanut takaisin, mikä oli saanut hänet ihmettelemään ... Pisteet vastaan : Saattaa tehdä jotain typerää ja tapattaa itsensä . Ego . Käsiala . Tuo pirun virne . Pisteet puolesta : Älykäs , pätevä .</w:t>
      </w:r>
    </w:p>
    <w:p>
      <w:r>
        <w:rPr>
          <w:b/>
        </w:rPr>
        <w:t xml:space="preserve">Tulos</w:t>
      </w:r>
    </w:p>
    <w:p>
      <w:r>
        <w:t xml:space="preserve">Mikä hänestä voi olla totta ?</w:t>
      </w:r>
    </w:p>
    <w:p>
      <w:r>
        <w:rPr>
          <w:b/>
        </w:rPr>
        <w:t xml:space="preserve">Esimerkki 7.221</w:t>
      </w:r>
    </w:p>
    <w:p>
      <w:r>
        <w:t xml:space="preserve">Vaikka en ollut ostamassa itselleni - lähden keskiviikkoaamuna Nashvilleen ja lukuun ottamatta päivää kääntyä ympäri on poissa vaikka elokuun puolivälissä - kävelin koko markkinat katsomaan asioita yli. Iltapäivällä olin Union Stationilla hotellin lähtöjä varten ; olin tainnut unohtaa , mutta tuo Grand Hall on kaunis . Sieltä heti palvelemaan häihin , joka kesti yli puolenyön ja teki pitkän päivän jaloillani . En kuitenkaan väsynyt , menin kotiin ja suihkuun ja sitten juoksin Novakille muutamaksi tunniksi .</w:t>
      </w:r>
    </w:p>
    <w:p>
      <w:r>
        <w:rPr>
          <w:b/>
        </w:rPr>
        <w:t xml:space="preserve">Tulos</w:t>
      </w:r>
    </w:p>
    <w:p>
      <w:r>
        <w:t xml:space="preserve">Mikä on mahdollinen syy siihen, että kirjailija lähtee Nashvilleen ?</w:t>
      </w:r>
    </w:p>
    <w:p>
      <w:r>
        <w:rPr>
          <w:b/>
        </w:rPr>
        <w:t xml:space="preserve">Esimerkki 7.222</w:t>
      </w:r>
    </w:p>
    <w:p>
      <w:r>
        <w:t xml:space="preserve">Hän tarvitsi puhelimen, joten menin Sprint ja lisäsi toisen linjan yksi, joka on minun nimissäni, että isoäitini on. Joten nyt hän voi soittaa ihmisille ! Hän asuu tyttöjen asuntolassa 3. kerroksessa ilman hissiä . Hänen kämppiksensä on tosi mukava !</w:t>
      </w:r>
    </w:p>
    <w:p>
      <w:r>
        <w:rPr>
          <w:b/>
        </w:rPr>
        <w:t xml:space="preserve">Tulos</w:t>
      </w:r>
    </w:p>
    <w:p>
      <w:r>
        <w:t xml:space="preserve">Mitä tapahtuisi, jos kertoja ei olisi mennyt Sprinttiin ?</w:t>
      </w:r>
    </w:p>
    <w:p>
      <w:r>
        <w:rPr>
          <w:b/>
        </w:rPr>
        <w:t xml:space="preserve">Esimerkki 7.223</w:t>
      </w:r>
    </w:p>
    <w:p>
      <w:r>
        <w:t xml:space="preserve">Itse asiassa olimme hieman kyllästyneitä paikkaan, koska sen ympäristö ei ole niin mukava. Oli vähän kuuma ja paikka on vanha . Olimme iloisia, että meille ilmoitettiin, että illallinen tarjoillaan Bill Fish bistro uima-altaalla , joka on lähempänä hotelliamme Autio ranta Sen sijaan, että katselin poikien vesipalloa , päätin kävellä rannalla itse ja ottaa muutamia kuvia . Aurinko oli hieman sietämätön , joten päätin mennä takaisin huoneeseeni nukkumaan.</w:t>
      </w:r>
    </w:p>
    <w:p>
      <w:r>
        <w:rPr>
          <w:b/>
        </w:rPr>
        <w:t xml:space="preserve">Tulos</w:t>
      </w:r>
    </w:p>
    <w:p>
      <w:r>
        <w:t xml:space="preserve">Mikä saattoi olla syynä siihen, että kyllästyit paikkaan ?</w:t>
      </w:r>
    </w:p>
    <w:p>
      <w:r>
        <w:rPr>
          <w:b/>
        </w:rPr>
        <w:t xml:space="preserve">Esimerkki 7.224</w:t>
      </w:r>
    </w:p>
    <w:p>
      <w:r>
        <w:t xml:space="preserve">Minun piti nukkua riittävästi, jotta olisin viehättävän fiksu klo 9.30 aamulla. Jotta se mies, jonka olen ollut niin erikoisen lumoutunut, lakkaisi antamasta outoja , " WTF ? " ilmeensä aina kun puhuin keskustelussa ... Kevyttä vitsiä tässä ...</w:t>
      </w:r>
    </w:p>
    <w:p>
      <w:r>
        <w:rPr>
          <w:b/>
        </w:rPr>
        <w:t xml:space="preserve">Tulos</w:t>
      </w:r>
    </w:p>
    <w:p>
      <w:r>
        <w:t xml:space="preserve">Mikä on mahdollinen syy siihen, että riittävä uni tekisi kirjoittajasta viehättävän fiksun klo 9:30 aamulla ?</w:t>
      </w:r>
    </w:p>
    <w:p>
      <w:r>
        <w:rPr>
          <w:b/>
        </w:rPr>
        <w:t xml:space="preserve">Esimerkki 7.225</w:t>
      </w:r>
    </w:p>
    <w:p>
      <w:r>
        <w:t xml:space="preserve">Arrrrrgh . Minusta taitaa tulla se ihminen, joka laittaa pieniä muistiinpanoja kaikkeen . Älä syö tätä , se on huomenna lounaaksi . Älä heitä näitä pois , teen muffinsseja torstaina .</w:t>
      </w:r>
    </w:p>
    <w:p>
      <w:r>
        <w:rPr>
          <w:b/>
        </w:rPr>
        <w:t xml:space="preserve">Tulos</w:t>
      </w:r>
    </w:p>
    <w:p>
      <w:r>
        <w:t xml:space="preserve">Miksi kirjoittajasta tulee henkilö, joka laittaa muistiinpanoja kaikkeen ?</w:t>
      </w:r>
    </w:p>
    <w:p>
      <w:r>
        <w:rPr>
          <w:b/>
        </w:rPr>
        <w:t xml:space="preserve">Esimerkki 7.226</w:t>
      </w:r>
    </w:p>
    <w:p>
      <w:r>
        <w:t xml:space="preserve">Tunnen vain olevani niin jäljessä tuossa luokassa . Tilasin kasan opiskelumateriaaleja ( tai oikeastaan pyysin niitä ja isäni teki varsinaiset ostot ) , mutta ne eivät lähde Japanista ainakaan vielä viikkoon. Sanakirjan piti tulla Amazonista , mutta siitäkään ei ole mitään tietoa .</w:t>
      </w:r>
    </w:p>
    <w:p>
      <w:r>
        <w:rPr>
          <w:b/>
        </w:rPr>
        <w:t xml:space="preserve">Tulos</w:t>
      </w:r>
    </w:p>
    <w:p>
      <w:r>
        <w:t xml:space="preserve">Millaisella luokalla kamppailen ?</w:t>
      </w:r>
    </w:p>
    <w:p>
      <w:r>
        <w:rPr>
          <w:b/>
        </w:rPr>
        <w:t xml:space="preserve">Esimerkki 7.227</w:t>
      </w:r>
    </w:p>
    <w:p>
      <w:r>
        <w:t xml:space="preserve">Poikaystäväni Mitch oli eilen illalla kuolemanväsyneenä Tony Lukesiin. Oli märkä , kostea , sateinen päivä eikä meitä huvittanut tehdä mitään kovin mielenkiintoista , joten päätimme lähteä ajelulle hakemaan juustopihvejä . Pysähdymme ja poikaystäväni sanoo , " Hienoa katsokaa tuota jonoa , meidän täytyy syödä autossa , siellä ei luultavasti ole pöytiä " . Kun kävelimme lähemmäs , huomasimme noin viisi pukumiestä tuijottamassa meitä ja kaukaisuuteen , sitten näimme noin kolme kameraa , valokuvaajia ja avustajia .</w:t>
      </w:r>
    </w:p>
    <w:p>
      <w:r>
        <w:rPr>
          <w:b/>
        </w:rPr>
        <w:t xml:space="preserve">Tulos</w:t>
      </w:r>
    </w:p>
    <w:p>
      <w:r>
        <w:t xml:space="preserve">Miksi Mitch kuoli Tony Lukesin puolesta?</w:t>
      </w:r>
    </w:p>
    <w:p>
      <w:r>
        <w:rPr>
          <w:b/>
        </w:rPr>
        <w:t xml:space="preserve">Esimerkki 7.228</w:t>
      </w:r>
    </w:p>
    <w:p>
      <w:r>
        <w:t xml:space="preserve">Olin huolissani tuolloin siitä, että henkisesti valmistautumaton ja flunking ulos, tai siitä, että ei ole valmistautunut jongleeraamaan kaikki vastuut ja menettää työni, tai jotain arvaamatonta tapahtuu, kuten äitini kuolee ja ei pysty lopettamaan, mitä olin aloittanut. ( Pelkäsin myös, että minulla ei ollut varaa siihen, mutta saada lainoja oli naurettavan helppoa. ) Mikään näistä asioista ei tapahtunut , suurelta osin siksi, että kansalaisopisto on paljon vähemmän haastava kuin olisin voinut kuvitella , ja niin minulla on helppo menestystarina esimerkkinä riskin ottamisesta .</w:t>
      </w:r>
    </w:p>
    <w:p>
      <w:r>
        <w:rPr>
          <w:b/>
        </w:rPr>
        <w:t xml:space="preserve">Tulos</w:t>
      </w:r>
    </w:p>
    <w:p>
      <w:r>
        <w:t xml:space="preserve">Mikä on saattanut saada sinut menestymään kansalaisopistossa huolistasi huolimatta ?</w:t>
      </w:r>
    </w:p>
    <w:p>
      <w:r>
        <w:rPr>
          <w:b/>
        </w:rPr>
        <w:t xml:space="preserve">Esimerkki 7.229</w:t>
      </w:r>
    </w:p>
    <w:p>
      <w:r>
        <w:t xml:space="preserve">Ilmeisesti (pitää mielessä, en ole hyvä auto puhua), sauva räjähti, luoden kipinän moottoriin, joka sytytti öljyn tuleen. Nappasimme kaikki tavaramme ulos autosta siltä varalta, että se räjähtäisi, ja soitimme palokunnan. Soitimme myös Aaronille ja Amylle , jotta he kääntyisivät ympäri ja tulisivat pelastamaan meidät .</w:t>
      </w:r>
    </w:p>
    <w:p>
      <w:r>
        <w:rPr>
          <w:b/>
        </w:rPr>
        <w:t xml:space="preserve">Tulos</w:t>
      </w:r>
    </w:p>
    <w:p>
      <w:r>
        <w:t xml:space="preserve">Miksi he soittivat palokunnan?</w:t>
      </w:r>
    </w:p>
    <w:p>
      <w:r>
        <w:rPr>
          <w:b/>
        </w:rPr>
        <w:t xml:space="preserve">Esimerkki 7.230</w:t>
      </w:r>
    </w:p>
    <w:p>
      <w:r>
        <w:t xml:space="preserve">Sain hänelle pienen lahjan, jonka hän halusi, ja minua ei haittaa lainkaan saada hänelle tavaroita . mutta hän sanoi, että kun hän tuli takaisin, hän haluaisi yrittää voittaa minulle pehmolelun ja saada minulle jotain vastineeksi . mutta hän ei tehnyt sitä . se loukkasi tunteitani.</w:t>
      </w:r>
    </w:p>
    <w:p>
      <w:r>
        <w:rPr>
          <w:b/>
        </w:rPr>
        <w:t xml:space="preserve">Tulos</w:t>
      </w:r>
    </w:p>
    <w:p>
      <w:r>
        <w:t xml:space="preserve">Mikä saattoi olla syy siihen, että tunteitasi loukattiin ?</w:t>
      </w:r>
    </w:p>
    <w:p>
      <w:r>
        <w:rPr>
          <w:b/>
        </w:rPr>
        <w:t xml:space="preserve">Esimerkki 7.231</w:t>
      </w:r>
    </w:p>
    <w:p>
      <w:r>
        <w:t xml:space="preserve">Niinpä kuulemme hyvin usein kulkukissoista ja hylätyistä kissoista ja koirista, jotka on adoptoitu kadulta, ja se on yleensä sydäntä lämmittävä tarina. Mutta minun täytyy kysyä ... kuinka usein kuulette jonkun ottavan hylätyn kultakalan? ( Kyllä , sanoin kultakala ) No juuri näin tapahtui tänä viikonloppuna , kun äitini ja minä kävelimme ruokakauppaan ja huomasin jotain violettia istumassa roskakorin vieressä . Kun katsoin tarkemmin, tajusin, että se oli pieni eläinkärry, jonka sisällä oli pieni kultakala.</w:t>
      </w:r>
    </w:p>
    <w:p>
      <w:r>
        <w:rPr>
          <w:b/>
        </w:rPr>
        <w:t xml:space="preserve">Tulos</w:t>
      </w:r>
    </w:p>
    <w:p>
      <w:r>
        <w:t xml:space="preserve">Miksi joku ottaisi hylätyn kultakalan?</w:t>
      </w:r>
    </w:p>
    <w:p>
      <w:r>
        <w:rPr>
          <w:b/>
        </w:rPr>
        <w:t xml:space="preserve">Esimerkki 7.232</w:t>
      </w:r>
    </w:p>
    <w:p>
      <w:r>
        <w:t xml:space="preserve">Joka tapauksessa , tavattuani heidät , menin alas suihkuun , mutta se oli täynnä , joten odotin oven ulkopuolella , ja tapasin jonkun japanilaisen opiskelijatytön . Hän oli viimeistä vuotta collegessa? Ja hän etsi töitä.</w:t>
      </w:r>
    </w:p>
    <w:p>
      <w:r>
        <w:rPr>
          <w:b/>
        </w:rPr>
        <w:t xml:space="preserve">Tulos</w:t>
      </w:r>
    </w:p>
    <w:p>
      <w:r>
        <w:t xml:space="preserve">Koska jouduin odottamaan suihkuun pääsyä , koska se oli täynnä , missä olin ?</w:t>
      </w:r>
    </w:p>
    <w:p>
      <w:r>
        <w:rPr>
          <w:b/>
        </w:rPr>
        <w:t xml:space="preserve">Esimerkki 7.233</w:t>
      </w:r>
    </w:p>
    <w:p>
      <w:r>
        <w:t xml:space="preserve">Minun pitäisi olla Luken kanssa myöhemmin, mutta en tiedä milloin. Taitaa sataa taas . Haluan käpertyä sänkyyn hänen kanssaan ja kuunnella sitä ikkunaa vasten . Hitto , sen pitäisi olla ohi .</w:t>
      </w:r>
    </w:p>
    <w:p>
      <w:r>
        <w:rPr>
          <w:b/>
        </w:rPr>
        <w:t xml:space="preserve">Tulos</w:t>
      </w:r>
    </w:p>
    <w:p>
      <w:r>
        <w:t xml:space="preserve">Miksi kirjailija haluaa käpertyä sänkyyn Luken kanssa?</w:t>
      </w:r>
    </w:p>
    <w:p>
      <w:r>
        <w:rPr>
          <w:b/>
        </w:rPr>
        <w:t xml:space="preserve">Esimerkki 7.234</w:t>
      </w:r>
    </w:p>
    <w:p>
      <w:r>
        <w:t xml:space="preserve">Olin pyörtyä hänelle, että olen todella, todella onnellinen näinä päivinä, ja hän vain hymyili ja sanoi minulle, että se on hänen tehtävänsä nyt. Tehdä minut onnelliseksi. Äiti räjähti valmentajan laukusta ja CK-laukusta ja muista ostamistamme tavaroista. Isä oli yhtä cool kuin aina.</w:t>
      </w:r>
    </w:p>
    <w:p>
      <w:r>
        <w:rPr>
          <w:b/>
        </w:rPr>
        <w:t xml:space="preserve">Tulos</w:t>
      </w:r>
    </w:p>
    <w:p>
      <w:r>
        <w:t xml:space="preserve">Miksi äiti suuttui?</w:t>
      </w:r>
    </w:p>
    <w:p>
      <w:r>
        <w:rPr>
          <w:b/>
        </w:rPr>
        <w:t xml:space="preserve">Esimerkki 7.235</w:t>
      </w:r>
    </w:p>
    <w:p>
      <w:r>
        <w:t xml:space="preserve">Hän on noin 10 vuotta minua vanhempi , joten hänellä on myös pieni tiedonmurunen, jonka avulla voit alkaa koota visuaalista kokonaisuutta. Oli miten oli , luojan kiitos en asu täällä enää . Nyt ymmärrän miksi ihmiset muuttavat pois biologisten perheenjäsentensä luota , varsinkin kun he kaikki vaikuttavat hulluilta .</w:t>
      </w:r>
    </w:p>
    <w:p>
      <w:r>
        <w:rPr>
          <w:b/>
        </w:rPr>
        <w:t xml:space="preserve">Tulos</w:t>
      </w:r>
    </w:p>
    <w:p>
      <w:r>
        <w:t xml:space="preserve">Mikä voi olla syynä siihen, että muutat pois perheesi luota .</w:t>
      </w:r>
    </w:p>
    <w:p>
      <w:r>
        <w:rPr>
          <w:b/>
        </w:rPr>
        <w:t xml:space="preserve">Esimerkki 7.236</w:t>
      </w:r>
    </w:p>
    <w:p>
      <w:r>
        <w:t xml:space="preserve">Sanoin vain, että sekosin, koska minulla oli helvetin huono päivä. Anteeksi, että tein kaiken minusta ja olin itsekäs ämmä selittämällä muutamalla sanalla kuten 'napsahdin sinulle, koska minulla oli huono päivä' miksi napsahdin sinulle . En tiennyt, että se, että selitin miksi olin vihainen, tarkoittaa, että tein koko jutusta itsestäni. Tein teon , teon tein itse , siksi syy miksi tein sen oli minusta kiinni .</w:t>
      </w:r>
    </w:p>
    <w:p>
      <w:r>
        <w:rPr>
          <w:b/>
        </w:rPr>
        <w:t xml:space="preserve">Tulos</w:t>
      </w:r>
    </w:p>
    <w:p>
      <w:r>
        <w:t xml:space="preserve">Mitä olisi voinut tapahtua, jos kertojalla ei olisi ollut huono päivä ?</w:t>
      </w:r>
    </w:p>
    <w:p>
      <w:r>
        <w:rPr>
          <w:b/>
        </w:rPr>
        <w:t xml:space="preserve">Esimerkki 7.237</w:t>
      </w:r>
    </w:p>
    <w:p>
      <w:r>
        <w:t xml:space="preserve">Hän säteili aavemaista auraa, aivan kuin hän olisi ollut yhtä viisas ja rakastettava ja siro ja ylivoimainen kuin kukaan koskaan maailmankaikkeuden historiassa. Kaikki kolme olivat selvästi vampyyrejä . Buffy nuoli huultaan ajatuksissaan , kosketteli arpea , joka muistutti häntä pahuudesta , jonka vampyyrit toivat maailmaan . Juuri kun Buffy oli päättänyt , mitä hän aikoi tehdä , pieni vampyyri katsoi kauhuissaan ylös .</w:t>
      </w:r>
    </w:p>
    <w:p>
      <w:r>
        <w:rPr>
          <w:b/>
        </w:rPr>
        <w:t xml:space="preserve">Tulos</w:t>
      </w:r>
    </w:p>
    <w:p>
      <w:r>
        <w:t xml:space="preserve">Miksi pikkuruinen vampyyri katsoi kauhuissaan ylös ?</w:t>
      </w:r>
    </w:p>
    <w:p>
      <w:r>
        <w:rPr>
          <w:b/>
        </w:rPr>
        <w:t xml:space="preserve">Esimerkki 7.238</w:t>
      </w:r>
    </w:p>
    <w:p>
      <w:r>
        <w:t xml:space="preserve">Joskus saan todella pahoja paniikkikohtauksia ilman mitään syytä ja ajattelen täysin järjettömästi ja alan sekoilla. Esimerkiksi viime yönä otin 3 advil PM:ää päästäkseni nukkumaan, mikä oli vain yksi pilleri yli suositellun annoksen. Sitten kun yritin nukahtaa kurkkuni tuntui oudolta ja olin varma, että se johtui siitä, että kurkku oli sulkeutumassa ja aioin tukehtua uneeni . Sydämeni alkoi jyskyttää ja mitä enemmän ajattelin asiaa sitä varmemmaksi tulin ja rupesin kävelemään kuin hullu .</w:t>
      </w:r>
    </w:p>
    <w:p>
      <w:r>
        <w:rPr>
          <w:b/>
        </w:rPr>
        <w:t xml:space="preserve">Tulos</w:t>
      </w:r>
    </w:p>
    <w:p>
      <w:r>
        <w:t xml:space="preserve">Miksi tarvitsin 3 advil PM:ää nukahtaakseni?</w:t>
      </w:r>
    </w:p>
    <w:p>
      <w:r>
        <w:rPr>
          <w:b/>
        </w:rPr>
        <w:t xml:space="preserve">Esimerkki 7.239</w:t>
      </w:r>
    </w:p>
    <w:p>
      <w:r>
        <w:t xml:space="preserve">Mutta vaikka hänen opettajansa yritti tuoda asiaan logiikkaa, ja vaikka hänen vanhempansa kehottivat Miyagia jatkamaan elämäänsä ja unohtamaan hänet - Miyagi ei koskaan tehnyt niin. Naisen kuoleman jälkeen hän alkoi rakentaa muuria itsensä ja muiden välille. Hän suhtautui maailmaan täysin välinpitämättömästi , menemällä asioiden virran mukana . Hänen avioliittonsa oli lyhyt ja epäonnistunut , se johti avioeroon , kun vaimo petti häntä ja jätti hänet . Eron jälkeen vaimo tunnustaa Miyagille rakastaneensa häntä todella.</w:t>
      </w:r>
    </w:p>
    <w:p>
      <w:r>
        <w:rPr>
          <w:b/>
        </w:rPr>
        <w:t xml:space="preserve">Tulos</w:t>
      </w:r>
    </w:p>
    <w:p>
      <w:r>
        <w:t xml:space="preserve">Mikä saattoi saada hänet rakentamaan muurin itsensä ja muiden välille ?</w:t>
      </w:r>
    </w:p>
    <w:p>
      <w:r>
        <w:rPr>
          <w:b/>
        </w:rPr>
        <w:t xml:space="preserve">Esimerkki 7.240</w:t>
      </w:r>
    </w:p>
    <w:p>
      <w:r>
        <w:t xml:space="preserve">Yritin vitsailla , mutta ne jäivät tosi tyhjän päälle ( " Minua ei raiskata , koska asun Williamsburgissa , ja kaikki miehet siellä ovat nössöjä . " ) Se kaikki tuntui silloin tosi kamalalta , mutta nyt jälkeenpäin katsottuna minun on tavallaan pakko nauraa. Tarkoitan, että ystävillemme se oli vain Moe ja Tracie, jotka olivat Moe ja Tracie - humalassa, epäkunnioittavasti, humalassa.</w:t>
      </w:r>
    </w:p>
    <w:p>
      <w:r>
        <w:rPr>
          <w:b/>
        </w:rPr>
        <w:t xml:space="preserve">Tulos</w:t>
      </w:r>
    </w:p>
    <w:p>
      <w:r>
        <w:t xml:space="preserve">Mikä on todennäköinen syy siihen, että vitsit jäivät latteiksi ?</w:t>
      </w:r>
    </w:p>
    <w:p>
      <w:r>
        <w:rPr>
          <w:b/>
        </w:rPr>
        <w:t xml:space="preserve">Esimerkki 7.241</w:t>
      </w:r>
    </w:p>
    <w:p>
      <w:r>
        <w:t xml:space="preserve">Liity minuun ja kokeile leivän leipomista , mikä tahansa leipä kelpaa. Etkö vain voi haistaa sen ihanan tuoksun ? Voin kuulla leivän säröilyn, kun sen kuori kovettuu, kun otan sen uunista. Kerran kun huoltomies työskenteli asuntoni ikkunan ulkopuolella , sain koputuksen ovelle . Kun avasin oven , mies seisoi siinä , hattu kädessä , ja hän kysyi minulta , mitä olin tekemässä - hän ei ollut haistanut mitään vastaavaa kuin mitä ikkunastani tuli sitten lapsuutensa .</w:t>
      </w:r>
    </w:p>
    <w:p>
      <w:r>
        <w:rPr>
          <w:b/>
        </w:rPr>
        <w:t xml:space="preserve">Tulos</w:t>
      </w:r>
    </w:p>
    <w:p>
      <w:r>
        <w:t xml:space="preserve">Miksi joku voisi kokeilla leivän leipomista?</w:t>
      </w:r>
    </w:p>
    <w:p>
      <w:r>
        <w:rPr>
          <w:b/>
        </w:rPr>
        <w:t xml:space="preserve">Esimerkki 7.242</w:t>
      </w:r>
    </w:p>
    <w:p>
      <w:r>
        <w:t xml:space="preserve">Silloinkin hän piti varovaista silmää siltä varalta, että joku hänen sisaruksistaan oli sattumalta päättänyt syödä siellä lounasta. Viimeisen päivän tai kahden aikana Ginnyn tilanne oli pyörinyt hänen päässään , ja se teki sitäkin tärkeämmäksi , ettei kukaan vielä tiennyt tästä hämmentävästä käänteestä . Ei ainakaan ennen kuin hän ja Ang olivat rauhoittuneet tarpeeksi keskustellakseen järkevästi vaihtoehdoistaan . Luettelot oli laadittava .</w:t>
      </w:r>
    </w:p>
    <w:p>
      <w:r>
        <w:rPr>
          <w:b/>
        </w:rPr>
        <w:t xml:space="preserve">Tulos</w:t>
      </w:r>
    </w:p>
    <w:p>
      <w:r>
        <w:t xml:space="preserve">Miksi joku hänen sisaruksistaan voisi sattumalta päättää lounastaa siellä ?</w:t>
      </w:r>
    </w:p>
    <w:p>
      <w:r>
        <w:rPr>
          <w:b/>
        </w:rPr>
        <w:t xml:space="preserve">Esimerkki 7.243</w:t>
      </w:r>
    </w:p>
    <w:p>
      <w:r>
        <w:t xml:space="preserve">Se kuulostaa kliseiseltä , mutta minun oli todella tarkoitus lähettää viesti . Aluksi olin vain mitä tahansa , postaan huomenna ja sitten se vain paheni . Yritin kerran heinäkuun lopussa , mutta kun tulin tänne ja aloin kirjoittaa , romahdin .</w:t>
      </w:r>
    </w:p>
    <w:p>
      <w:r>
        <w:rPr>
          <w:b/>
        </w:rPr>
        <w:t xml:space="preserve">Tulos</w:t>
      </w:r>
    </w:p>
    <w:p>
      <w:r>
        <w:t xml:space="preserve">Miksi kirjailija hajosi?</w:t>
      </w:r>
    </w:p>
    <w:p>
      <w:r>
        <w:rPr>
          <w:b/>
        </w:rPr>
        <w:t xml:space="preserve">Esimerkki 7.244</w:t>
      </w:r>
    </w:p>
    <w:p>
      <w:r>
        <w:t xml:space="preserve">Menen Hänen luokseen joka kerta, löydän Hänessä levon. Ja aina kun luen Raamattua : se, mikä minua joka kerta uudelleen hämmästyttää , on se, että Hän on uskollinen , luotettava , ei koskaan liian myöhään , voimakas , jne . jne .</w:t>
      </w:r>
    </w:p>
    <w:p>
      <w:r>
        <w:rPr>
          <w:b/>
        </w:rPr>
        <w:t xml:space="preserve">Tulos</w:t>
      </w:r>
    </w:p>
    <w:p>
      <w:r>
        <w:t xml:space="preserve">Mikä hänestä voisi olla totta ?</w:t>
      </w:r>
    </w:p>
    <w:p>
      <w:r>
        <w:rPr>
          <w:b/>
        </w:rPr>
        <w:t xml:space="preserve">Esimerkki 7.245</w:t>
      </w:r>
    </w:p>
    <w:p>
      <w:r>
        <w:t xml:space="preserve">En ansaitse olla täällä tai sanoa mitään. Kun asiaa tarkastellaan , rauhoitan vain omaa omaatuntoani . Mutta todellisuudessa , kun Toonami kuoli , se tuntui kuin osa lapsuuttani kuoli sen mukana . Ymmärrän, että tämä on vähän turhaa , ja liian tunteellista ja suorastaan säälittävää , mutta olen sellainen tyyppi .</w:t>
      </w:r>
    </w:p>
    <w:p>
      <w:r>
        <w:rPr>
          <w:b/>
        </w:rPr>
        <w:t xml:space="preserve">Tulos</w:t>
      </w:r>
    </w:p>
    <w:p>
      <w:r>
        <w:t xml:space="preserve">Miksi kirjailijasta tuntuu kuin pala hänen lapsuuttaan olisi kuollut ?</w:t>
      </w:r>
    </w:p>
    <w:p>
      <w:r>
        <w:rPr>
          <w:b/>
        </w:rPr>
        <w:t xml:space="preserve">Esimerkki 7.246</w:t>
      </w:r>
    </w:p>
    <w:p>
      <w:r>
        <w:t xml:space="preserve">LOL . Käytin myös tilaisuutta hyväkseni ja aloitin koi kalan piirtämisen , mutta minun täytyy oikeasti istua alas ja tehdä vakavasti otettava tatuointikuvio , koska se jonka tein on aivan liian suuri , ja se todella lähtee paperilta . Se ei yksinkertaisesti kelpaa . No ainakin minulla on jotain tekemistä huomenna .. : En ole käynyt netissä niin usein kuin haluaisin , enimmäkseen dial up -yhteyden takia .</w:t>
      </w:r>
    </w:p>
    <w:p>
      <w:r>
        <w:rPr>
          <w:b/>
        </w:rPr>
        <w:t xml:space="preserve">Tulos</w:t>
      </w:r>
    </w:p>
    <w:p>
      <w:r>
        <w:t xml:space="preserve">Mikä on mahdollinen syy, miksi kirjoittaja piirtää vakavaa tatuointikuviota ?</w:t>
      </w:r>
    </w:p>
    <w:p>
      <w:r>
        <w:rPr>
          <w:b/>
        </w:rPr>
        <w:t xml:space="preserve">Esimerkki 7.247</w:t>
      </w:r>
    </w:p>
    <w:p>
      <w:r>
        <w:t xml:space="preserve">8 tunnin matka-ajan jälkeen olen turvallisesti ja terveenä kodissa, jossa synnyin ja kasvoin. Ensimmäinen asia mikä tulee mieleen on OMG , rakastan säätä ! ! ! ! Ensimmäisen maistiaisen sain 2 tunnin välilaskujeni aikana Chicagossa . Tuskin lämpötila oli yli 75 .</w:t>
      </w:r>
    </w:p>
    <w:p>
      <w:r>
        <w:rPr>
          <w:b/>
        </w:rPr>
        <w:t xml:space="preserve">Tulos</w:t>
      </w:r>
    </w:p>
    <w:p>
      <w:r>
        <w:t xml:space="preserve">Kuinka kauan matkanne kesti?</w:t>
      </w:r>
    </w:p>
    <w:p>
      <w:r>
        <w:rPr>
          <w:b/>
        </w:rPr>
        <w:t xml:space="preserve">Esimerkki 7.248</w:t>
      </w:r>
    </w:p>
    <w:p>
      <w:r>
        <w:t xml:space="preserve">Niinpä päätin olla katsomatta sitä ennen kuin näen sen ilmaiseksi televisiosta. Joten , kun elokuvaa näytettiin , luin kirjaa , jonka toin mukanani luettavaksi . Luin siitä muutaman luvun ja kyllästyin ja kyllästyin lukemiseen.</w:t>
      </w:r>
    </w:p>
    <w:p>
      <w:r>
        <w:rPr>
          <w:b/>
        </w:rPr>
        <w:t xml:space="preserve">Tulos</w:t>
      </w:r>
    </w:p>
    <w:p>
      <w:r>
        <w:t xml:space="preserve">Miksi päätin olla katsomatta sitä ennen kuin näin sen ilmaistelevisiossa?</w:t>
      </w:r>
    </w:p>
    <w:p>
      <w:r>
        <w:rPr>
          <w:b/>
        </w:rPr>
        <w:t xml:space="preserve">Esimerkki 7.249</w:t>
      </w:r>
    </w:p>
    <w:p>
      <w:r>
        <w:t xml:space="preserve">Vaikka sinulla on paljon enemmän merkintöjä tässä osiossa kuin minulla , tietäen, mitä olet velkaa antaa sinulle tunteen hallita tilannetta. Jos et tiedä missä olet , et pääse sinne minne haluat mennä . Se olisi sama kuin joku pudottaisi sinut keskelle metsää ties minne ja sitten joku käskisi sinun mennä New Yorkiin .</w:t>
      </w:r>
    </w:p>
    <w:p>
      <w:r>
        <w:rPr>
          <w:b/>
        </w:rPr>
        <w:t xml:space="preserve">Tulos</w:t>
      </w:r>
    </w:p>
    <w:p>
      <w:r>
        <w:t xml:space="preserve">Miksi se, että tiedät, mitä olet velkaa, antaa sinulle tunteen, että hallitset tilannettasi?</w:t>
      </w:r>
    </w:p>
    <w:p>
      <w:r>
        <w:rPr>
          <w:b/>
        </w:rPr>
        <w:t xml:space="preserve">Esimerkki 7.250</w:t>
      </w:r>
    </w:p>
    <w:p>
      <w:r>
        <w:t xml:space="preserve">Se on niin yksinkertaista ja voin ehdottomasti todistaa, että se toimii juuri nyt! Voitko kuvitella kerääväsi 10,000 dollaria ensimmäisestä sopimuksestasi ? Teen yhden viikossa ja aloitin vasta noin 2 kuukautta sitten !</w:t>
      </w:r>
    </w:p>
    <w:p>
      <w:r>
        <w:rPr>
          <w:b/>
        </w:rPr>
        <w:t xml:space="preserve">Tulos</w:t>
      </w:r>
    </w:p>
    <w:p>
      <w:r>
        <w:t xml:space="preserve">Mikä voi olla totta ensimmäisestä sopimuksestasi ?</w:t>
      </w:r>
    </w:p>
    <w:p>
      <w:r>
        <w:rPr>
          <w:b/>
        </w:rPr>
        <w:t xml:space="preserve">Esimerkki 7.251</w:t>
      </w:r>
    </w:p>
    <w:p>
      <w:r>
        <w:t xml:space="preserve">Minusta tuntuu, että ei edes toista sijaa pullolle vaan enemmänkin neljännen tai viidennen luokkaa. Hän välittää pullosta , hän välittää siitä vitun paskakasasta kännissä olevasta huumeidenkäyttäjä huorasta jota hän kutsuu tyttöystäväkseen , ja hän välittää itsestään ennen kuin välittää minusta , koska jos näin ei olisi , hän olisi nyt yläkerrassa eikä soittelisi tänne luultavasti humalassa ja vihaisena jostain puhelinkopista . Hän menetti kaiken juomiseen, kaiken. Hän menetti työpaikkansa ( hän ei ole pystynyt pitämään työpaikkaa vuosiin ) , lapsensa , äitini joka oli hänen kanssaan yli 23 vuotta , terveytensä , ja silti hän on liian sokea ja itsekäs ja tyhmä lopettamaan .</w:t>
      </w:r>
    </w:p>
    <w:p>
      <w:r>
        <w:rPr>
          <w:b/>
        </w:rPr>
        <w:t xml:space="preserve">Tulos</w:t>
      </w:r>
    </w:p>
    <w:p>
      <w:r>
        <w:t xml:space="preserve">Mikä voisi olla totta, jos kertojan isä ei olisi alkoholisti ?</w:t>
      </w:r>
    </w:p>
    <w:p>
      <w:r>
        <w:rPr>
          <w:b/>
        </w:rPr>
        <w:t xml:space="preserve">Esimerkki 7.252</w:t>
      </w:r>
    </w:p>
    <w:p>
      <w:r>
        <w:t xml:space="preserve">Nyt, teidän katseltavaksenne ja häpeämättömän itsensä mainostamisen ja oman äänitorveni kohottamisen merkeissä, esittelen teille Bootlegged : The Untold Story of the 21st Amendment . Jos video ei toimi , klikkaa tästä . Tätä ei tietenkään pidä ottaa vakavasti tai pitää muuna kuin historiallisen fiktion yrityksenä. Minusta on kuitenkin mielenkiintoista muistella menneisyyden aikakausia ja miettiä niitä mormoneja, jotka suhtautuivat uskoonsa ja jopa määrittelivät ortodoksisuutensa hyvin eri tavoin kuin me nyt.</w:t>
      </w:r>
    </w:p>
    <w:p>
      <w:r>
        <w:rPr>
          <w:b/>
        </w:rPr>
        <w:t xml:space="preserve">Tulos</w:t>
      </w:r>
    </w:p>
    <w:p>
      <w:r>
        <w:t xml:space="preserve">Mikä on luultavasti totta kertojasta ?</w:t>
      </w:r>
    </w:p>
    <w:p>
      <w:r>
        <w:rPr>
          <w:b/>
        </w:rPr>
        <w:t xml:space="preserve">Esimerkki 7.253</w:t>
      </w:r>
    </w:p>
    <w:p>
      <w:r>
        <w:t xml:space="preserve">Olen pahoillani, jos olen loukannut . " Hän sujautti heidän huoneen avaimet heille. Jack nyökkäsi lyhyesti anteeksipyynnön hyväksyen ja veti Andromedan hissille . Hissi oli hämmästyttävä insinöörityön taidonnäyte . Kun Jack painoi nappia kolmanteen kerrokseen he kuulivat veden jyrinän .</w:t>
      </w:r>
    </w:p>
    <w:p>
      <w:r>
        <w:rPr>
          <w:b/>
        </w:rPr>
        <w:t xml:space="preserve">Tulos</w:t>
      </w:r>
    </w:p>
    <w:p>
      <w:r>
        <w:t xml:space="preserve">Miksi hän sanoi: "Anteeksi, jos loukkasin"?</w:t>
      </w:r>
    </w:p>
    <w:p>
      <w:r>
        <w:rPr>
          <w:b/>
        </w:rPr>
        <w:t xml:space="preserve">Esimerkki 7.254</w:t>
      </w:r>
    </w:p>
    <w:p>
      <w:r>
        <w:t xml:space="preserve">Tiedän sen, koska osa moraalin ja malesian opinnoissa opituista asioista sisältyy myös muiden oppiaineideni opetussuunnitelmaan, ja olen kuullut paljon parempia selityksiä ja esimerkkejä kuin hän. Kyllästyin hänen puheisiinsa niin paljon, että me malesialaiset haluamme seurata länsimaita, että lähdin tunnilta ja menin syömään lounasta, jonka jätin aiemmin väliin (olen NIIN pahoillani Aqilille - söin suoraan hänen edessään, unohtaen täysin, että on paastonaika). Kun palasin luokkaan , ystäväni kertoi minulle , että missasin parhaan osan .</w:t>
      </w:r>
    </w:p>
    <w:p>
      <w:r>
        <w:rPr>
          <w:b/>
        </w:rPr>
        <w:t xml:space="preserve">Tulos</w:t>
      </w:r>
    </w:p>
    <w:p>
      <w:r>
        <w:t xml:space="preserve">Mikä voi olla syynä siihen, että jätit Malesian opinnot -luokan?</w:t>
      </w:r>
    </w:p>
    <w:p>
      <w:r>
        <w:rPr>
          <w:b/>
        </w:rPr>
        <w:t xml:space="preserve">Esimerkki 7.255</w:t>
      </w:r>
    </w:p>
    <w:p>
      <w:r>
        <w:t xml:space="preserve">Taylor oli järkyttynyt enkä tiennyt minne mennä , joten lopulta päätettiin , että tulisin tänne , pääsin noin Greenwoodiin , sitten nousin bussista ja ylitin kadun saadakseni kiinni toisen 48:n. Sitten pääsin 73:n pysäkille ja ihmiset puhuivat minulle mielellään. Eräs vanha, todella mukava nainen alkoi puhua minulle ja hymyili bussista. Eräs vanha mies pysähtyi eteeni ja sanoi jotain ja nauroi enkä ymmärtänyt häntä.</w:t>
      </w:r>
    </w:p>
    <w:p>
      <w:r>
        <w:rPr>
          <w:b/>
        </w:rPr>
        <w:t xml:space="preserve">Tulos</w:t>
      </w:r>
    </w:p>
    <w:p>
      <w:r>
        <w:t xml:space="preserve">Mikä voisi olla erilaista, jos Taylor ei olisi järkyttynyt ?</w:t>
      </w:r>
    </w:p>
    <w:p>
      <w:r>
        <w:rPr>
          <w:b/>
        </w:rPr>
        <w:t xml:space="preserve">Esimerkki 7.256</w:t>
      </w:r>
    </w:p>
    <w:p>
      <w:r>
        <w:t xml:space="preserve">Olen kiireinen tekemään niistä pienempiä ja lataamaan niitä nyt . Lexie pärjäsi myös aika hyvin lahjatavarakaupassa , kun sekä äitini että minä ostimme hänelle tavaraa . Hän sai palapelin ( hän rakastaa palapelejä ) , pelin , 2 sormusta , siipiä , ammeen leppäkerttuäitiä ja -vauvoja , t-paidan , ötökkä-sormenukkeja ... ja siinä taisi olla kaikki ;) Tein tänään ( ja viime yönä ) vähän töitä toisen puffy heartin parissa. Se valmistuu luultavasti myöhemmin tänä iltana . Olen vähän väsynyt .</w:t>
      </w:r>
    </w:p>
    <w:p>
      <w:r>
        <w:rPr>
          <w:b/>
        </w:rPr>
        <w:t xml:space="preserve">Tulos</w:t>
      </w:r>
    </w:p>
    <w:p>
      <w:r>
        <w:t xml:space="preserve">Mitä kirjailija todennäköisesti tekee pienemmäksi ?</w:t>
      </w:r>
    </w:p>
    <w:p>
      <w:r>
        <w:rPr>
          <w:b/>
        </w:rPr>
        <w:t xml:space="preserve">Esimerkki 7.257</w:t>
      </w:r>
    </w:p>
    <w:p>
      <w:r>
        <w:t xml:space="preserve">Juuri tänään olen käynyt uskomattomia keskusteluja joidenkin tyyppien kanssa, jotka ovat aivan friikkejä ... hyvällä tavalla. He vain rakastavat kavereitaan ja eivät malta odottaa päästä pois viikonlopuksi . Voitko kuvitella tätä ... joku joka odottaa innolla viikonlopun viettämistä 7. luokan poikien haisevassa mökissä ? Rakastan sitä .</w:t>
      </w:r>
    </w:p>
    <w:p>
      <w:r>
        <w:rPr>
          <w:b/>
        </w:rPr>
        <w:t xml:space="preserve">Tulos</w:t>
      </w:r>
    </w:p>
    <w:p>
      <w:r>
        <w:t xml:space="preserve">Miksi he rakastavat miehiään?</w:t>
      </w:r>
    </w:p>
    <w:p>
      <w:r>
        <w:rPr>
          <w:b/>
        </w:rPr>
        <w:t xml:space="preserve">Esimerkki 7.258</w:t>
      </w:r>
    </w:p>
    <w:p>
      <w:r>
        <w:t xml:space="preserve">Se sisältää myös epifyyttien peittävyyden , levien peittävyyden ja latvuston korkeuden . Sarakkeessa oli myös sarake, johon täytimme, mitä muita organismeja näimme kyseisessä neliöruudussa. Yleisimmin nähtyjä eliöitä olivat etanat ! Oli hauskaa yrittää löytää etanoita ja rapuja kaikkien meriruohon lehtien alta, ja jossain vaiheessa innostuimme todella, kun onnistuimme havaitsemaan pienen pienen simpukankuoren, joka oli kiinni lehden alapinnalla.</w:t>
      </w:r>
    </w:p>
    <w:p>
      <w:r>
        <w:rPr>
          <w:b/>
        </w:rPr>
        <w:t xml:space="preserve">Tulos</w:t>
      </w:r>
    </w:p>
    <w:p>
      <w:r>
        <w:t xml:space="preserve">Mitä me todennäköisesti teemme tässä skenaariossa ?</w:t>
      </w:r>
    </w:p>
    <w:p>
      <w:r>
        <w:rPr>
          <w:b/>
        </w:rPr>
        <w:t xml:space="preserve">Esimerkki 7.259</w:t>
      </w:r>
    </w:p>
    <w:p>
      <w:r>
        <w:t xml:space="preserve">Olen varma, että voitte selvittää loput täältä , pitkäaikainen lasku kunto huipentui radikaali muutos aineenvaihdunnassa, kun osuin 40-vuotiaana. Olen nyt 47 , sairaalloisen lihava ja pirun kyllästynyt siihen . Noin puolitoista vuotta sitten kävin uudelleen läpi joitakin tutkimuksia ja suunnitelmia, joita olin noudattanut hyväkuntoisempina vuosinani, ja käytin niitä lähtökohtana löytääkseni täydellisen kaavan erittäin tehokkaaseen menetelmään laihduttamiseen samalla kun lisäsin voimaa, kestävyyttä ja joustavuutta. Nämä ominaisuudet ovat mitä nyt haluan minun suorituskykyni standardit .</w:t>
      </w:r>
    </w:p>
    <w:p>
      <w:r>
        <w:rPr>
          <w:b/>
        </w:rPr>
        <w:t xml:space="preserve">Tulos</w:t>
      </w:r>
    </w:p>
    <w:p>
      <w:r>
        <w:t xml:space="preserve">Miksi olen sairaalloisen lihava ?</w:t>
      </w:r>
    </w:p>
    <w:p>
      <w:r>
        <w:rPr>
          <w:b/>
        </w:rPr>
        <w:t xml:space="preserve">Esimerkki 7.260</w:t>
      </w:r>
    </w:p>
    <w:p>
      <w:r>
        <w:t xml:space="preserve">Sekä lukukausimaksut että vanhempien työtunnit olivat lisääntyneet. Vauvahuoneen osalta korotus oli niin suuri, että SAMin mielestä se sulki pois sen vaihtoehdon kokonaan. Heidän kalenterinsa ei ollut linjassa julkisten koulujen kalenterin kanssa, mikä tarkoitti, että he olisivat kiinni elokuun viimeisellä viikolla ennen virallista alkamispäivää Labor Dayn jälkeen .</w:t>
      </w:r>
    </w:p>
    <w:p>
      <w:r>
        <w:rPr>
          <w:b/>
        </w:rPr>
        <w:t xml:space="preserve">Tulos</w:t>
      </w:r>
    </w:p>
    <w:p>
      <w:r>
        <w:t xml:space="preserve">Mikä voisi olla toisin, jos lukukausimaksuja ei olisi korotettu ?</w:t>
      </w:r>
    </w:p>
    <w:p>
      <w:r>
        <w:rPr>
          <w:b/>
        </w:rPr>
        <w:t xml:space="preserve">Esimerkki 7.261</w:t>
      </w:r>
    </w:p>
    <w:p>
      <w:r>
        <w:t xml:space="preserve">OKC:n tapauksessa en ollut koskaan ennen nähnyt liittovaltion rakennusta, joten oli vaikea kuvitella, miltä alue näytti ennen 19. huhtikuuta 1995. Joka tapauksessa uskon, että on tärkeää nähdä nämä muistomerkit, jos olet joskus niiden lähellä. Ne ovat sydäntäsärkeviä ja saavat muistamaan nämä ajat ja nämä ihmiset, jotka menettivät henkensä . Joskus luulen, että unohdamme, että " se voi tapahtua täällä" ... Joka tapauksessa ... kuvien pariin . Aita ulkopuolella ... Katse muistomerkille Ajan porteiltaAjan portit ja rauhoittava heijastava allas .</w:t>
      </w:r>
    </w:p>
    <w:p>
      <w:r>
        <w:rPr>
          <w:b/>
        </w:rPr>
        <w:t xml:space="preserve">Tulos</w:t>
      </w:r>
    </w:p>
    <w:p>
      <w:r>
        <w:t xml:space="preserve">Miksi muistomerkit ovat sydäntäsärkeviä ?</w:t>
      </w:r>
    </w:p>
    <w:p>
      <w:r>
        <w:rPr>
          <w:b/>
        </w:rPr>
        <w:t xml:space="preserve">Esimerkki 7.262</w:t>
      </w:r>
    </w:p>
    <w:p>
      <w:r>
        <w:t xml:space="preserve">Vihaan äitiäni. Hyökkää minun ja siskoni kimppuun ilman mitään näkyvää syytä . Ja me kysytään miksi , hän väittää ettei kerro meille koska " hän on auktoriteetti " . Sitten hän puhuu jotain tekopyhää paskaa siitä, että hän ei ole mikään vitun " poliisi " eikä halua meidän hyppäävän kun hän kävelee taloon. Hän saa siskoni ja minut itkemään melkein viikoittain .</w:t>
      </w:r>
    </w:p>
    <w:p>
      <w:r>
        <w:rPr>
          <w:b/>
        </w:rPr>
        <w:t xml:space="preserve">Tulos</w:t>
      </w:r>
    </w:p>
    <w:p>
      <w:r>
        <w:t xml:space="preserve">Miksi kirjailijan äiti saa kirjailijan ja hänen siskonsa itkemään ?</w:t>
      </w:r>
    </w:p>
    <w:p>
      <w:r>
        <w:rPr>
          <w:b/>
        </w:rPr>
        <w:t xml:space="preserve">Esimerkki 7.263</w:t>
      </w:r>
    </w:p>
    <w:p>
      <w:r>
        <w:t xml:space="preserve">Michael Hall sanoi, että hänen veljensä näytti hänelle Winterin ruumiin, kun se oli kääritty pressuun ja makasi roskakorissa kellarissa varastointi- ja pesutilassa Fairlawn Greens Apartmentsissa , 5237 S.W. 20th Terrace , jossa kolme miestä asui. Jossain vaiheessa Christopher Hall oli näyttämässä ruumista Michael Hallille, kun he "heittivät hänet ulos", Michael Hall sanoi. Christopher Hall sanoi tappaneensa naisen sen jälkeen, kun hän ja Winter olivat tupakalla hänen asunnossaan , tuli riitaa ja nainen yritti lähteä , Michael Hall todisti.</w:t>
      </w:r>
    </w:p>
    <w:p>
      <w:r>
        <w:rPr>
          <w:b/>
        </w:rPr>
        <w:t xml:space="preserve">Tulos</w:t>
      </w:r>
    </w:p>
    <w:p>
      <w:r>
        <w:t xml:space="preserve">Miksi he polttivat?</w:t>
      </w:r>
    </w:p>
    <w:p>
      <w:r>
        <w:rPr>
          <w:b/>
        </w:rPr>
        <w:t xml:space="preserve">Esimerkki 7.264</w:t>
      </w:r>
    </w:p>
    <w:p>
      <w:r>
        <w:t xml:space="preserve">Toiset joivat enemmän . Jotkut joivat * paljon * enemmän . Seuraavana päivänä raportoitiin merkittävästä krapulasta . Mikään ei kuitenkaan mennyt rumaksi , kaikilla näytti olevan hauskaa , ja vain kaksi lasia meni rikki ( pudotuksesta ) .</w:t>
      </w:r>
    </w:p>
    <w:p>
      <w:r>
        <w:rPr>
          <w:b/>
        </w:rPr>
        <w:t xml:space="preserve">Tulos</w:t>
      </w:r>
    </w:p>
    <w:p>
      <w:r>
        <w:t xml:space="preserve">Mikä on voinut aiheuttaa kahden lasin rikkoutumisen ?</w:t>
      </w:r>
    </w:p>
    <w:p>
      <w:r>
        <w:rPr>
          <w:b/>
        </w:rPr>
        <w:t xml:space="preserve">Esimerkki 7.265</w:t>
      </w:r>
    </w:p>
    <w:p>
      <w:r>
        <w:t xml:space="preserve">Hänellä oli eilen illalla ensimmäiset kenttäharjoitukset uuden joukkueensa kanssa. Näyttää siltä, että he pärjäävät todella hyvin . Valmentaja osaa asiansa . Eilen oli koko kesän hulluin ja kiireisin yksittäinen päivä , ja minä olin leppoisassa tyytyväisyydessä .</w:t>
      </w:r>
    </w:p>
    <w:p>
      <w:r>
        <w:rPr>
          <w:b/>
        </w:rPr>
        <w:t xml:space="preserve">Tulos</w:t>
      </w:r>
    </w:p>
    <w:p>
      <w:r>
        <w:t xml:space="preserve">Millainen on kertojan tämänhetkinen yleiskuvaus ?</w:t>
      </w:r>
    </w:p>
    <w:p>
      <w:r>
        <w:rPr>
          <w:b/>
        </w:rPr>
        <w:t xml:space="preserve">Esimerkki 7.266</w:t>
      </w:r>
    </w:p>
    <w:p>
      <w:r>
        <w:t xml:space="preserve">Sitä on kaikkialla lehdissä , ja näin ollen se päätyy päivän mittaan kaikkiin käsiini ja käsivarsilleni . Ja ilmeisesti saippua ja vesi ei saa sitä pois niin hyvin . Boo - uurnat sille .</w:t>
      </w:r>
    </w:p>
    <w:p>
      <w:r>
        <w:rPr>
          <w:b/>
        </w:rPr>
        <w:t xml:space="preserve">Tulos</w:t>
      </w:r>
    </w:p>
    <w:p>
      <w:r>
        <w:t xml:space="preserve">Miksi saippua ja vesi eivät saaneet sitä pois niin hyvin?</w:t>
      </w:r>
    </w:p>
    <w:p>
      <w:r>
        <w:rPr>
          <w:b/>
        </w:rPr>
        <w:t xml:space="preserve">Esimerkki 7.267</w:t>
      </w:r>
    </w:p>
    <w:p>
      <w:r>
        <w:t xml:space="preserve">Tässä vaiheessa elämääni en tiedä, haluanko saada toisen lapsen. Olen hyvin tyytyväinen siihen yhteen lapseen, joka minulla on . Olen hyvin kiireinen yritykseni kanssa , enkä suostu laittamaan poikaani lastenhoitoon . Jos saisin toisen lapsen , liiketoimintani olisi varmasti lopetettava .</w:t>
      </w:r>
    </w:p>
    <w:p>
      <w:r>
        <w:rPr>
          <w:b/>
        </w:rPr>
        <w:t xml:space="preserve">Tulos</w:t>
      </w:r>
    </w:p>
    <w:p>
      <w:r>
        <w:t xml:space="preserve">Mikä on mahdollinen syy, miksi kirjoittaja ei halua toista lasta ?</w:t>
      </w:r>
    </w:p>
    <w:p>
      <w:r>
        <w:rPr>
          <w:b/>
        </w:rPr>
        <w:t xml:space="preserve">Esimerkki 7.268</w:t>
      </w:r>
    </w:p>
    <w:p>
      <w:r>
        <w:t xml:space="preserve">Katsoin ensimmäisen McCain / Obama väittelyn viime yönä. Opin paljon Irakin sodasta ja Afganistanista , ja näin sekä McCainin että Obaman tekevän joitakin hyviä pointteja , ja näin molempien tekevän joitakin virheitä .</w:t>
      </w:r>
    </w:p>
    <w:p>
      <w:r>
        <w:rPr>
          <w:b/>
        </w:rPr>
        <w:t xml:space="preserve">Tulos</w:t>
      </w:r>
    </w:p>
    <w:p>
      <w:r>
        <w:t xml:space="preserve">Mikä voi olla seurausta siitä, että hän katsoo tapahtumaa ?</w:t>
      </w:r>
    </w:p>
    <w:p>
      <w:r>
        <w:rPr>
          <w:b/>
        </w:rPr>
        <w:t xml:space="preserve">Esimerkki 7.269</w:t>
      </w:r>
    </w:p>
    <w:p>
      <w:r>
        <w:t xml:space="preserve">Kyse ei ole niinkään siitä, kuinka kuumia kesät ovat täällä, vaan siitä, kuinka kauan ne kestävät. Lämpötilat alkoivat ylittää 100 astetta tämän vuoden toukokuussa , ja hetken aikaa se on rohkaisevaa . Luulet taistelevasi sitä vastaan , mutta elokuussa olet epätoivoinen ja aurinko tuntuu roikkuvan omahyväisenä ja murheellisena keskipäivällä koko päivän. Näiden loppukesän päivien kuumuudessa on jotain ilkeää , henkilökohtaista , kuin kesä olisi iskenyt hampaat niskaan ja aikoo ravistella sinua, kunnes olet veltto , vääntää sinusta viimeisenkin mehukkuuden irti ennen kuin , jos olemme onnekkaita , se kuolee lokakuun lopulla .</w:t>
      </w:r>
    </w:p>
    <w:p>
      <w:r>
        <w:rPr>
          <w:b/>
        </w:rPr>
        <w:t xml:space="preserve">Tulos</w:t>
      </w:r>
    </w:p>
    <w:p>
      <w:r>
        <w:t xml:space="preserve">Miksi he haluavat kesän päättyvän ?</w:t>
      </w:r>
    </w:p>
    <w:p>
      <w:r>
        <w:rPr>
          <w:b/>
        </w:rPr>
        <w:t xml:space="preserve">Esimerkki 7.270</w:t>
      </w:r>
    </w:p>
    <w:p>
      <w:r>
        <w:t xml:space="preserve">Kesän matkat ovat tähän mennessä olleet mahtavia. Manitoba , Ontario , Nova Scotia , PEI , ja ensi viikolla ... . BC ! Silti ... ne ovat pitäneet minut poissa tietokoneeltani ja tästä blogista .</w:t>
      </w:r>
    </w:p>
    <w:p>
      <w:r>
        <w:rPr>
          <w:b/>
        </w:rPr>
        <w:t xml:space="preserve">Tulos</w:t>
      </w:r>
    </w:p>
    <w:p>
      <w:r>
        <w:t xml:space="preserve">Miksi matkat ovat pitäneet kirjoittajan erossa tietokoneestaan ja blogistaan ?</w:t>
      </w:r>
    </w:p>
    <w:p>
      <w:r>
        <w:rPr>
          <w:b/>
        </w:rPr>
        <w:t xml:space="preserve">Esimerkki 7.271</w:t>
      </w:r>
    </w:p>
    <w:p>
      <w:r>
        <w:t xml:space="preserve">Näin unta, jossa minä ja muutamat ystäväni vehkeilimme hallitusta vastaan. Suunnittelimme jonkinlaista kaaosta ja olimme kaikki kokoontuneet hämärään olohuoneeseen . Televisiossa näytettiin jotain, joka liittyi suunnittelemaamme tuhoon, mutta kun katsoimme sitä, ovi räjähti auki. Huoneeseen käveli salaisen palvelun agentti puvussa ja aurinkolasit päässä .</w:t>
      </w:r>
    </w:p>
    <w:p>
      <w:r>
        <w:rPr>
          <w:b/>
        </w:rPr>
        <w:t xml:space="preserve">Tulos</w:t>
      </w:r>
    </w:p>
    <w:p>
      <w:r>
        <w:t xml:space="preserve">Miksi salaisen palvelun agentti olisi olohuoneessa?</w:t>
      </w:r>
    </w:p>
    <w:p>
      <w:r>
        <w:rPr>
          <w:b/>
        </w:rPr>
        <w:t xml:space="preserve">Esimerkki 7.272</w:t>
      </w:r>
    </w:p>
    <w:p>
      <w:r>
        <w:t xml:space="preserve">Demokratian syyllistäminen Torstai , 14. elokuuta 2008 ; A16 Tällaisena hetkenä voisi ajatella, että moraalinen laskutoimitus olisi melko hyvin ymmärretty. Venäläiset joukot miehittävät suuria alueita Georgiassa , pienessä naapurimaassa , ja ryöstävät sen sotilastukikohtia . Venäläiset suihkukoneet ovat kiertäneet Georgian taivaalla pommittamassa sekä siviili- että sotilaskohteita. Venäläisten alusten sanotaan hallitsevan Georgian Poti-satamaa , kun taas Venäjän valvonnassa olevat miliisit teurastavat tiettävästi georgialaisia siviilejä.</w:t>
      </w:r>
    </w:p>
    <w:p>
      <w:r>
        <w:rPr>
          <w:b/>
        </w:rPr>
        <w:t xml:space="preserve">Tulos</w:t>
      </w:r>
    </w:p>
    <w:p>
      <w:r>
        <w:t xml:space="preserve">Miksi venäläiset joukot miehittävät laajoja alueita Georgiassa?</w:t>
      </w:r>
    </w:p>
    <w:p>
      <w:r>
        <w:rPr>
          <w:b/>
        </w:rPr>
        <w:t xml:space="preserve">Esimerkki 7.273</w:t>
      </w:r>
    </w:p>
    <w:p>
      <w:r>
        <w:t xml:space="preserve">Olen niin onnellinen heidän puolestaan ! " Meg huusi hyppien ylös ja alas ilosta. Hän ei pystynyt hillitsemään riemuaan . Hän halusi juosta onnittelemaan heitä , mutta päätti olla tekemättä sitä. He tarvitsivat lepoa .</w:t>
      </w:r>
    </w:p>
    <w:p>
      <w:r>
        <w:rPr>
          <w:b/>
        </w:rPr>
        <w:t xml:space="preserve">Tulos</w:t>
      </w:r>
    </w:p>
    <w:p>
      <w:r>
        <w:t xml:space="preserve">Mikä mahtaa olla hänen syynsä olla täynnä riemua ?</w:t>
      </w:r>
    </w:p>
    <w:p>
      <w:r>
        <w:rPr>
          <w:b/>
        </w:rPr>
        <w:t xml:space="preserve">Esimerkki 7.274</w:t>
      </w:r>
    </w:p>
    <w:p>
      <w:r>
        <w:t xml:space="preserve">Valamiehistön jäsenet itkivät ja syleilivät entistä merijalkaväen sotilasta Jose Luis Nazario Jr:a vapautettuaan hänet vapaaehtoisesta kuolemantuottamuksesta aseettomien irakilaisvankien tappamisessa kiivaan taistelun aikana vuonna 2004. Kyyneleet vierivät Nazarion poskia pitkin, ja oikeussalin katsojat nyyhkyttivät ja hurrasivat avoimesti torstaina . Hän on ensimmäinen yhdysvaltalainen veteraani, jota siviilituomioistuin tuomitsi väitetyistä taistelutoimista." Tämä on ollut pitkä ja raskas vuosi perheelleni", Nazario sanoi oikeussalin ulkopuolella. " Tarvitsen hetken hengähtää ja yrittää saada elämäni takaisin kasaan .</w:t>
      </w:r>
    </w:p>
    <w:p>
      <w:r>
        <w:rPr>
          <w:b/>
        </w:rPr>
        <w:t xml:space="preserve">Tulos</w:t>
      </w:r>
    </w:p>
    <w:p>
      <w:r>
        <w:t xml:space="preserve">Miksi katsojat hurrasivat avoimesti ?</w:t>
      </w:r>
    </w:p>
    <w:p>
      <w:r>
        <w:rPr>
          <w:b/>
        </w:rPr>
        <w:t xml:space="preserve">Esimerkki 7.275</w:t>
      </w:r>
    </w:p>
    <w:p>
      <w:r>
        <w:t xml:space="preserve">Tänään ei ole ollut mitään tuottavaa sen jälkeen, kun heräsin pitkästä ja syvästä unesta , paitsi että sain puhelun mahdollisesta sijoituksesta. Ei sillä, että se minua haittaisi, mutta en vain halunnut tehdä mitään, halusin vain, että tunteiden potpurri rauhoittuisi sisäisesti. En ole varma, milloin tunteiden potpurri laantuu, mutta tänään halusin vain olla yksin.</w:t>
      </w:r>
    </w:p>
    <w:p>
      <w:r>
        <w:rPr>
          <w:b/>
        </w:rPr>
        <w:t xml:space="preserve">Tulos</w:t>
      </w:r>
    </w:p>
    <w:p>
      <w:r>
        <w:t xml:space="preserve">Mikä saattoi olla syynä siihen, että päiväsi ei ollut tuottava ?</w:t>
      </w:r>
    </w:p>
    <w:p>
      <w:r>
        <w:rPr>
          <w:b/>
        </w:rPr>
        <w:t xml:space="preserve">Esimerkki 7.276</w:t>
      </w:r>
    </w:p>
    <w:p>
      <w:r>
        <w:t xml:space="preserve">Yritin selittää jollekin henkilölle kohtauksiin liittyvää lyhytaikaista muistin menetystä, enkä voinut todella pukea sitä sanoiksi heille tehokkaasti. Sitten eilen illalla päädyin täydelliseen esimerkkiin . Olin ulkona syömässä ystävien kanssa ja astuin ulos haukkaamaan happea, kun alkoi tuntua hassulta .</w:t>
      </w:r>
    </w:p>
    <w:p>
      <w:r>
        <w:rPr>
          <w:b/>
        </w:rPr>
        <w:t xml:space="preserve">Tulos</w:t>
      </w:r>
    </w:p>
    <w:p>
      <w:r>
        <w:t xml:space="preserve">Miksi kirjoittaja oli ulkona syömässä ystäviensä kanssa ?</w:t>
      </w:r>
    </w:p>
    <w:p>
      <w:r>
        <w:rPr>
          <w:b/>
        </w:rPr>
        <w:t xml:space="preserve">Esimerkki 7.277</w:t>
      </w:r>
    </w:p>
    <w:p>
      <w:r>
        <w:t xml:space="preserve">En enää koskaan näe hänen pientä valkoista nenäänsä nykivän , en enää koskaan suutele hänen päätään hyvästiksi , en enää koskaan kutita hänen korviaan tai rapsutella hänen takapuoltaan tai tuntea hänen pientä kieltään sormillani . En päässyt näkemään häntä niin usein kuin halusin , mutta kotiin tuleminen ei tule koskaan olemaan samanlaista ilman häntä tervehtimässä minua . Kun menen kotiin kahden viikon päästä , hautaamme Charlien äidin puutarhaan meripossun äidin viereen . Kaipaan häntä hirveästi .</w:t>
      </w:r>
    </w:p>
    <w:p>
      <w:r>
        <w:rPr>
          <w:b/>
        </w:rPr>
        <w:t xml:space="preserve">Tulos</w:t>
      </w:r>
    </w:p>
    <w:p>
      <w:r>
        <w:t xml:space="preserve">Miksi he kirjoittavat Charliesta?</w:t>
      </w:r>
    </w:p>
    <w:p>
      <w:r>
        <w:rPr>
          <w:b/>
        </w:rPr>
        <w:t xml:space="preserve">Esimerkki 7.278</w:t>
      </w:r>
    </w:p>
    <w:p>
      <w:r>
        <w:t xml:space="preserve">Minulla ei ole juuri nyt paljon sanottavaa. Voi luoja mitä ? Joo, tiedän. Ensi viikolla on 12. luokan kokoontuminen. Minun on mentävä sinne, jotta voin vietellä Matthew'n ja itkeä hänen päälleen ja saattaa 12. luokan pois, mikä on luultavasti viimeinen kerta, kun näen suurimman osan heistä.</w:t>
      </w:r>
    </w:p>
    <w:p>
      <w:r>
        <w:rPr>
          <w:b/>
        </w:rPr>
        <w:t xml:space="preserve">Tulos</w:t>
      </w:r>
    </w:p>
    <w:p>
      <w:r>
        <w:t xml:space="preserve">Miksi kirjailija yrittää vietellä Matteuksen?</w:t>
      </w:r>
    </w:p>
    <w:p>
      <w:r>
        <w:rPr>
          <w:b/>
        </w:rPr>
        <w:t xml:space="preserve">Esimerkki 7.279</w:t>
      </w:r>
    </w:p>
    <w:p>
      <w:r>
        <w:t xml:space="preserve">Häntä oli hieman vaikea ymmärtää, koska hänellä on hyvin voimakas japanilainen aksentti. Hänellä oli hauskaa maanviljelijöiden markkinoilla , koska hän tapasi toisen japanilaisen naisen ( yksi myyjistä ) , joka kutsui hänet maatilalleen . Chris sanoi, että pärjäsin hyvin, koska jälkeenpäin hän viittasi minuun nimelläni eikä " sillä tytöllä " ... :) Hupsu , hupsu poika . Tänä iltana minun pitäisi hengailla parin lukiokaverin kanssa . Tänä viikonloppuna on luokkakokous , mutta kukaan meistä ei halua mennä , joten ajattelimme vain kokoontua syömään tai jotain .</w:t>
      </w:r>
    </w:p>
    <w:p>
      <w:r>
        <w:rPr>
          <w:b/>
        </w:rPr>
        <w:t xml:space="preserve">Tulos</w:t>
      </w:r>
    </w:p>
    <w:p>
      <w:r>
        <w:t xml:space="preserve">Miksi naisella on niin voimakas japanilainen aksentti ?</w:t>
      </w:r>
    </w:p>
    <w:p>
      <w:r>
        <w:rPr>
          <w:b/>
        </w:rPr>
        <w:t xml:space="preserve">Esimerkki 7.280</w:t>
      </w:r>
    </w:p>
    <w:p>
      <w:r>
        <w:t xml:space="preserve">Tiedän, että se johtuu joistakin lääkkeistä, joita otan, varsinkin kun astma on paha ja otan prednisonia. Minun pitäisi soittaa hänelle ja pyytää yleistä veritutkimusta, koska täytän pian 31 vuotta ja on varmaan aika alkaa pitää silmällä kolesterolia ja verenpainetta ja muuta sellaista . Olen tehnyt joitakin todella hyviä muutoksia saadakseni itseni parempaan terveyteen ja nyt on aika muuttaa ruokailu- ja liikuntatottumuksia . Minun on löydettävä motivaatio tehdä muutama pyykkikuorma pyykkiä ; ehkä siivota makuuhuoneeni ja kylpyhuoneeni tänään . Lisäksi minun on tehtävä töitä.</w:t>
      </w:r>
    </w:p>
    <w:p>
      <w:r>
        <w:rPr>
          <w:b/>
        </w:rPr>
        <w:t xml:space="preserve">Tulos</w:t>
      </w:r>
    </w:p>
    <w:p>
      <w:r>
        <w:t xml:space="preserve">Mikä voi aiheuttaa verenpaine- ja kolesteroliongelmia ?</w:t>
      </w:r>
    </w:p>
    <w:p>
      <w:r>
        <w:rPr>
          <w:b/>
        </w:rPr>
        <w:t xml:space="preserve">Esimerkki 7.281</w:t>
      </w:r>
    </w:p>
    <w:p>
      <w:r>
        <w:t xml:space="preserve">Okei , en jaksa enää kieltää tätä asiaa. Kuvasin tänä aamuna videota Rob Show'n mahdollista tulevaa jaksoa varten, ja on aivan selvää, että minulle on kehittymässä kalju kohta takaraivooni klassisen miehen tyyliin. Kai se on parempi kuin se, että se harvenee edestäpäin , mutta on silti surullista nähdä sen menevän. Nyt minulla on kai syy käyttää tuota hattua .</w:t>
      </w:r>
    </w:p>
    <w:p>
      <w:r>
        <w:rPr>
          <w:b/>
        </w:rPr>
        <w:t xml:space="preserve">Tulos</w:t>
      </w:r>
    </w:p>
    <w:p>
      <w:r>
        <w:t xml:space="preserve">Miksi hänelle kehittyi miespuolinen kaljuuntuminen ?</w:t>
      </w:r>
    </w:p>
    <w:p>
      <w:r>
        <w:rPr>
          <w:b/>
        </w:rPr>
        <w:t xml:space="preserve">Esimerkki 7.282</w:t>
      </w:r>
    </w:p>
    <w:p>
      <w:r>
        <w:t xml:space="preserve">Sukuhistoriani ulottuu kauas taaksepäin. Esi-isäni äitini puolelta olivat sekoitus englantilaisia ja skandinaavisia mormonikäännynnäisiä, jotka tulivat Utahiin 1800-luvulla. Isäni puolelta on tuntematon .</w:t>
      </w:r>
    </w:p>
    <w:p>
      <w:r>
        <w:rPr>
          <w:b/>
        </w:rPr>
        <w:t xml:space="preserve">Tulos</w:t>
      </w:r>
    </w:p>
    <w:p>
      <w:r>
        <w:t xml:space="preserve">Mikä voisi pitää paikkansa sukuhistoriassasi ?</w:t>
      </w:r>
    </w:p>
    <w:p>
      <w:r>
        <w:rPr>
          <w:b/>
        </w:rPr>
        <w:t xml:space="preserve">Esimerkki 7.283</w:t>
      </w:r>
    </w:p>
    <w:p>
      <w:r>
        <w:t xml:space="preserve">: ) Vietin seuraavat 4 vuotta tuossa koossa - ei oikeastaan ollut mitään vaikeuksia ylläpitää sitä. Kun tulin raskaaksi Jeremien kanssa 20-vuotiaana - no - asiat olivat muuttuneet. Olin enimmäkseen liikkumaton ja kehitin epäterveen rakkaussuhteen voileipiin. Pakkasin kiloja kuin Walmartin alennusmyynnissä. Raskauteni loppupuolella jouduin käymään lääkärissä viikoittain . Eräällä viikolla lihoin 8 kiloa .</w:t>
      </w:r>
    </w:p>
    <w:p>
      <w:r>
        <w:rPr>
          <w:b/>
        </w:rPr>
        <w:t xml:space="preserve">Tulos</w:t>
      </w:r>
    </w:p>
    <w:p>
      <w:r>
        <w:t xml:space="preserve">Miksi kirjoittaja lihoi 8 kiloa viikossa ?</w:t>
      </w:r>
    </w:p>
    <w:p>
      <w:r>
        <w:rPr>
          <w:b/>
        </w:rPr>
        <w:t xml:space="preserve">Esimerkki 7.284</w:t>
      </w:r>
    </w:p>
    <w:p>
      <w:r>
        <w:t xml:space="preserve">Yksi laji, jota vihaan, on korkeushyppy. Minulla on ollut huono historia korkeushypyn kanssa * paha katse * . Joka tapauksessa , eilen menin kirkkoon ystäväni kanssa . Nukuin ystäväni luona, joten minun oli pakko mennä kirkkoon hänen kanssaan.</w:t>
      </w:r>
    </w:p>
    <w:p>
      <w:r>
        <w:rPr>
          <w:b/>
        </w:rPr>
        <w:t xml:space="preserve">Tulos</w:t>
      </w:r>
    </w:p>
    <w:p>
      <w:r>
        <w:t xml:space="preserve">Mikä on mahdollinen syy miksi kirjoittaja vihaa korkeushyppyä ?</w:t>
      </w:r>
    </w:p>
    <w:p>
      <w:r>
        <w:rPr>
          <w:b/>
        </w:rPr>
        <w:t xml:space="preserve">Esimerkki 7.285</w:t>
      </w:r>
    </w:p>
    <w:p>
      <w:r>
        <w:t xml:space="preserve">Mutta olin lurking craigslist ( kuten aina teen ) etsivät tarjouksia ja ampeg 810e mint kunnossa tuli ylös $ 600. Voin maksaa sen käteisellä nyt ja saada sen . Katsotaan miten se toimii minulle .</w:t>
      </w:r>
    </w:p>
    <w:p>
      <w:r>
        <w:rPr>
          <w:b/>
        </w:rPr>
        <w:t xml:space="preserve">Tulos</w:t>
      </w:r>
    </w:p>
    <w:p>
      <w:r>
        <w:t xml:space="preserve">Mikä voisi olla erilaista, jos kertoja ei väijyisi craigslistillä ?</w:t>
      </w:r>
    </w:p>
    <w:p>
      <w:r>
        <w:rPr>
          <w:b/>
        </w:rPr>
        <w:t xml:space="preserve">Esimerkki 7.286</w:t>
      </w:r>
    </w:p>
    <w:p>
      <w:r>
        <w:t xml:space="preserve">Minun olisi kai pitänyt kiittää Jumalaa siitä, ettei hän ollut kuollut keskellä Idahon vuoristoa. Mekaanikot olivat ymmällään, ja päädyin jäämään toiseksi yöksi alennettuun hintaan Comfort Inn -hotellin "hukkuneen auton" politiikan ansiosta. Majatalon shuttle-kuljettaja ilmoitti minulle iloisesti, että hän oli jäänyt tänne viisi vuotta sitten eikä koskaan lähtenyt pois .</w:t>
      </w:r>
    </w:p>
    <w:p>
      <w:r>
        <w:rPr>
          <w:b/>
        </w:rPr>
        <w:t xml:space="preserve">Tulos</w:t>
      </w:r>
    </w:p>
    <w:p>
      <w:r>
        <w:t xml:space="preserve">Kuka tai mikä melkein kuoli keskellä Idahon vuoristoa ?</w:t>
      </w:r>
    </w:p>
    <w:p>
      <w:r>
        <w:rPr>
          <w:b/>
        </w:rPr>
        <w:t xml:space="preserve">Esimerkki 7.287</w:t>
      </w:r>
    </w:p>
    <w:p>
      <w:r>
        <w:t xml:space="preserve">Viikonloppu oli niin levollinen, että kaikki olivat sängyssä lauantai-iltana klo 1.30. Nukuttiin vähän ( herättiin klo 7 ) ja takaisin skräppäyksen pariin ja tietysti kuka voisi vastustaa rahan tuhlaamista . Trishillä on joitakin tavaroita kaupastaan autonsa takapenkillä . Syötiin lounasta pakattiin auto ja oltiin taas tien päällä .</w:t>
      </w:r>
    </w:p>
    <w:p>
      <w:r>
        <w:rPr>
          <w:b/>
        </w:rPr>
        <w:t xml:space="preserve">Tulos</w:t>
      </w:r>
    </w:p>
    <w:p>
      <w:r>
        <w:t xml:space="preserve">Mikä mahtaa olla syysi romuttamiseen ?</w:t>
      </w:r>
    </w:p>
    <w:p>
      <w:r>
        <w:rPr>
          <w:b/>
        </w:rPr>
        <w:t xml:space="preserve">Esimerkki 7.288</w:t>
      </w:r>
    </w:p>
    <w:p>
      <w:r>
        <w:t xml:space="preserve">Kaivakaa ennen kuin tulee kylmä ! " Akira laittaa hyvän määrän lautaselleen , samoin Kouyou . Tunnen itseni niin ulkopuoliseksi , kun otan muutaman pannukakun , enkä niin paljon kuin he tekivät .</w:t>
      </w:r>
    </w:p>
    <w:p>
      <w:r>
        <w:rPr>
          <w:b/>
        </w:rPr>
        <w:t xml:space="preserve">Tulos</w:t>
      </w:r>
    </w:p>
    <w:p>
      <w:r>
        <w:t xml:space="preserve">Miksi kirjoittaja tunsi itsensä ulkopuoliseksi?</w:t>
      </w:r>
    </w:p>
    <w:p>
      <w:r>
        <w:rPr>
          <w:b/>
        </w:rPr>
        <w:t xml:space="preserve">Esimerkki 7.289</w:t>
      </w:r>
    </w:p>
    <w:p>
      <w:r>
        <w:t xml:space="preserve">Sain paljon West Elm -lahjakortteja, jotta voin tehdä makuuhuoneemme uudelleen. Sain myös lahjakortin Spa Nordstromiin kaivattua hierontaa varten. Sain paljon puheluita ja sähköposteja ystäviltä .</w:t>
      </w:r>
    </w:p>
    <w:p>
      <w:r>
        <w:rPr>
          <w:b/>
        </w:rPr>
        <w:t xml:space="preserve">Tulos</w:t>
      </w:r>
    </w:p>
    <w:p>
      <w:r>
        <w:t xml:space="preserve">Mitä hänelle tapahtuu hyvin pian</w:t>
      </w:r>
    </w:p>
    <w:p>
      <w:r>
        <w:rPr>
          <w:b/>
        </w:rPr>
        <w:t xml:space="preserve">Esimerkki 7.290</w:t>
      </w:r>
    </w:p>
    <w:p>
      <w:r>
        <w:t xml:space="preserve">Minun oli siirrettävä auto keskipäivällä , kun messut alkoivat. Minun piti pysäköidä noin 5 korttelin päähän ja kävellä takaisin . Sarah ja minä olimme molemmat läpimärkiä . Me molemmat epäröimme laittaa mitään ulos, koska pelkäsimme, että sade voisi vahingoittaa sitä.</w:t>
      </w:r>
    </w:p>
    <w:p>
      <w:r>
        <w:rPr>
          <w:b/>
        </w:rPr>
        <w:t xml:space="preserve">Tulos</w:t>
      </w:r>
    </w:p>
    <w:p>
      <w:r>
        <w:t xml:space="preserve">Mikä on mahdollinen syy siihen, että Sara ja kirjailija olivat läpimärkiä ?</w:t>
      </w:r>
    </w:p>
    <w:p>
      <w:r>
        <w:rPr>
          <w:b/>
        </w:rPr>
        <w:t xml:space="preserve">Esimerkki 7.291</w:t>
      </w:r>
    </w:p>
    <w:p>
      <w:r>
        <w:t xml:space="preserve">Hän ei ollut vielä edes lentokoneessa ja minulla oli jo ikävä häntä , se sattui niin paljon . En kuullut hänestä mitään kahteen viikkoon sen jälkeen . No, kuulin kyllä, mutta ääniviestiin hän sanoi " Olen kunnossa, selvisin.</w:t>
      </w:r>
    </w:p>
    <w:p>
      <w:r>
        <w:rPr>
          <w:b/>
        </w:rPr>
        <w:t xml:space="preserve">Tulos</w:t>
      </w:r>
    </w:p>
    <w:p>
      <w:r>
        <w:t xml:space="preserve">Miksi hänen piti lähteä?</w:t>
      </w:r>
    </w:p>
    <w:p>
      <w:r>
        <w:rPr>
          <w:b/>
        </w:rPr>
        <w:t xml:space="preserve">Esimerkki 7.292</w:t>
      </w:r>
    </w:p>
    <w:p>
      <w:r>
        <w:t xml:space="preserve">Meidän isännät laittaa ulos uskomaton levittää ja olivat ystävällisiä ja huomaavainen kaikille. Kuka tahansa suunnittelee seuraavan kerran on kova teko seurata . Saapumisemme ja lähtömme ilmoitettiin virallisesti kaikille - isäntämme heilutti iloisesti mikrofonia piilossa olevasta paikasta jyrisevällä äänellä, joka sai uudet tulokkaat etsimään lähdettä ja sai väkijoukon huutamaan ja huutamaan.</w:t>
      </w:r>
    </w:p>
    <w:p>
      <w:r>
        <w:rPr>
          <w:b/>
        </w:rPr>
        <w:t xml:space="preserve">Tulos</w:t>
      </w:r>
    </w:p>
    <w:p>
      <w:r>
        <w:t xml:space="preserve">Miksi isännät laittoivat uskomattoman levityksen ?</w:t>
      </w:r>
    </w:p>
    <w:p>
      <w:r>
        <w:rPr>
          <w:b/>
        </w:rPr>
        <w:t xml:space="preserve">Esimerkki 7.293</w:t>
      </w:r>
    </w:p>
    <w:p>
      <w:r>
        <w:t xml:space="preserve">Sain haavan takapuoleni poskeen ( luultavasti ruuvimeisselistä ) mustelman selkääni ( aivan kuin se ei olisi jo tarpeeksi kipeä ), naarmun kyynärpäähäni, ja nilkkani ja ranteeni ovat olleet kipeät koko päivän. Joten se oli ihan perseestä . Sitten pääsin töistä vain 2 tunnin jälkeen , joten se oli tosi siistiä , koska saan palkkaa koko päivästä muutenkin . Sitten minun piti mennä maksamaan vastuuvakuutukseni henkilökohtaisesti , koska he eivät ole laskuttaneet minua . Se meni hyvin.</w:t>
      </w:r>
    </w:p>
    <w:p>
      <w:r>
        <w:rPr>
          <w:b/>
        </w:rPr>
        <w:t xml:space="preserve">Tulos</w:t>
      </w:r>
    </w:p>
    <w:p>
      <w:r>
        <w:t xml:space="preserve">Miksi minulle maksettiin palkkaa koko päivästä ?</w:t>
      </w:r>
    </w:p>
    <w:p>
      <w:r>
        <w:rPr>
          <w:b/>
        </w:rPr>
        <w:t xml:space="preserve">Esimerkki 7.294</w:t>
      </w:r>
    </w:p>
    <w:p>
      <w:r>
        <w:t xml:space="preserve">Se oli kallisarvoinen maapallo , se maksoi minulle jonkin verran rahaa , se oli tärkeä rekvisiitta vampyyripelissäni , ja mielestäni se on melko kaunis . Annoin sille jopa nimen , ja mikä tärkeintä , se merkitsee minulle jotain . Se oli minulle aina taikaesineen symboli, ja se, että annoin sen pois kenelle tahansa, oli minulle suuri asia. Autoin sinua päiväsi kanssa ja annoin lahjan, joka merkitsi minulle paljon, ja koska se on nyt hemmetin paperipaino , en rehellisesti sanottuna edes tiedä, haluanko nähdä sinua enää .</w:t>
      </w:r>
    </w:p>
    <w:p>
      <w:r>
        <w:rPr>
          <w:b/>
        </w:rPr>
        <w:t xml:space="preserve">Tulos</w:t>
      </w:r>
    </w:p>
    <w:p>
      <w:r>
        <w:t xml:space="preserve">Mikä on mahdollinen syy miksi kirjailija antoi maapallon pois ?</w:t>
      </w:r>
    </w:p>
    <w:p>
      <w:r>
        <w:rPr>
          <w:b/>
        </w:rPr>
        <w:t xml:space="preserve">Esimerkki 7.295</w:t>
      </w:r>
    </w:p>
    <w:p>
      <w:r>
        <w:t xml:space="preserve">Työtietokoneeni meni Kaput. Se oli kunnossa ja sitten ei . Joten he hankkivat minulle uuden kuluttaa saman verran kuin he tekivät edellisen kerran, että tietokone oli ostettu. Tämä tarkoittaa täyteen RAM-muistia ja kaksi uutta 24 tuuman näyttöä .</w:t>
      </w:r>
    </w:p>
    <w:p>
      <w:r>
        <w:rPr>
          <w:b/>
        </w:rPr>
        <w:t xml:space="preserve">Tulos</w:t>
      </w:r>
    </w:p>
    <w:p>
      <w:r>
        <w:t xml:space="preserve">Mikä voi olla syy siihen, että hankit uuden tietokoneen ?</w:t>
      </w:r>
    </w:p>
    <w:p>
      <w:r>
        <w:rPr>
          <w:b/>
        </w:rPr>
        <w:t xml:space="preserve">Esimerkki 7.296</w:t>
      </w:r>
    </w:p>
    <w:p>
      <w:r>
        <w:t xml:space="preserve">Onnelliset fanit . Onnellinen laulaja ; ) Tulin juuri Jason Mrazin konsertista . Olin aivan innostunut ja valmis antamaan teille konserttiarvostelun , MUTTA sitten söin kulhollisen keittoa ja lämpimän juoman . Olen sairas ja luulen että se on kävelykeuhkokuume tai joku muu ikävä kierre , koska se ei todellakaan ole flunssa vaikka aluksi oireet tuntuivat siltä . Se ei kuitenkaan estänyt minua menemästä .</w:t>
      </w:r>
    </w:p>
    <w:p>
      <w:r>
        <w:rPr>
          <w:b/>
        </w:rPr>
        <w:t xml:space="preserve">Tulos</w:t>
      </w:r>
    </w:p>
    <w:p>
      <w:r>
        <w:t xml:space="preserve">Mikä mahtaa olla syynä siihen, että et anna konserttiarvostelua ?</w:t>
      </w:r>
    </w:p>
    <w:p>
      <w:r>
        <w:rPr>
          <w:b/>
        </w:rPr>
        <w:t xml:space="preserve">Esimerkki 7.297</w:t>
      </w:r>
    </w:p>
    <w:p>
      <w:r>
        <w:t xml:space="preserve">Hän nousi istumaan ja huokaisi tietäen, että tästä tulisi vaikea aamu. Hän teki tiensä alakertaan , vaivaamatta vaihtaa vaatteita , ja löysi täydellisesti kootun Mirandan , joka kaatoi kuumaa kahvia kahteen mukiin . " Huomenta Andrea . Miten sinä otat kahvisi ? "</w:t>
      </w:r>
    </w:p>
    <w:p>
      <w:r>
        <w:rPr>
          <w:b/>
        </w:rPr>
        <w:t xml:space="preserve">Tulos</w:t>
      </w:r>
    </w:p>
    <w:p>
      <w:r>
        <w:t xml:space="preserve">Mikä on mahdollinen syy, miksi hän tiesi, että aamusta tulisi vaikea ?</w:t>
      </w:r>
    </w:p>
    <w:p>
      <w:r>
        <w:rPr>
          <w:b/>
        </w:rPr>
        <w:t xml:space="preserve">Esimerkki 7.298</w:t>
      </w:r>
    </w:p>
    <w:p>
      <w:r>
        <w:t xml:space="preserve">Meillä ei myöskään ole internetiä täällä, joten minun oli lähetettävä sähköpostia iPhonen kautta ja joka kerta kun painoin delete, se poisti kokonaisen lauseen, mikä sai minut itkemään. Eilen puistossa kaksi koiraa törmäsi minuun . Kova .</w:t>
      </w:r>
    </w:p>
    <w:p>
      <w:r>
        <w:rPr>
          <w:b/>
        </w:rPr>
        <w:t xml:space="preserve">Tulos</w:t>
      </w:r>
    </w:p>
    <w:p>
      <w:r>
        <w:t xml:space="preserve">Miksi he itkivät kun lähettivät sähköpostia asiakaspalveluun ?</w:t>
      </w:r>
    </w:p>
    <w:p>
      <w:r>
        <w:rPr>
          <w:b/>
        </w:rPr>
        <w:t xml:space="preserve">Esimerkki 7.299</w:t>
      </w:r>
    </w:p>
    <w:p>
      <w:r>
        <w:t xml:space="preserve">Paikalla oli monia kauniita kansanlaulajia sekä joitakin nokkelasti puhuvia runoilijoita. Jaoin muutaman musiikkikappaleen illan aikana ja se oli ihana tapa viettää iltaa . Seuraavana päivänä , perjantaina , huomasin , että suuri Rendezvous Rally , joka on perinteisesti noin 14.00 lauantaina iltapäivällä oli suunniteltu 20.00 ja sitten oli tarkoitus siirtää noin 22.00 , koska ryhmä joitakin ihmisiä oli menossa poissa myöhään asti . Minä, joka olen stoalainen traditionalisti rallien suhteen, pidin tätä ajatusta sietämättömänä.</w:t>
      </w:r>
    </w:p>
    <w:p>
      <w:r>
        <w:rPr>
          <w:b/>
        </w:rPr>
        <w:t xml:space="preserve">Tulos</w:t>
      </w:r>
    </w:p>
    <w:p>
      <w:r>
        <w:t xml:space="preserve">Miksi jaoin muutaman musiikkikappaleen koko illan aikana ?</w:t>
      </w:r>
    </w:p>
    <w:p>
      <w:r>
        <w:rPr>
          <w:b/>
        </w:rPr>
        <w:t xml:space="preserve">Esimerkki 7.300</w:t>
      </w:r>
    </w:p>
    <w:p>
      <w:r>
        <w:t xml:space="preserve">Kuten eräs työkaveri sanoo: "Otinko tyhmän pillerin?". "Tänään käytin tunteja etsiessäni kotoa avaimiani , vain löytääkseni ne käsilaukustani taskusta, jonka olen varma, että olen jo tarkistanut! * ravistaa päätään itselleen * Tämä ja viimeinen viesti saavat minut todella miettimään.</w:t>
      </w:r>
    </w:p>
    <w:p>
      <w:r>
        <w:rPr>
          <w:b/>
        </w:rPr>
        <w:t xml:space="preserve">Tulos</w:t>
      </w:r>
    </w:p>
    <w:p>
      <w:r>
        <w:t xml:space="preserve">Mikä on luultavasti totta kertojasta ?</w:t>
      </w:r>
    </w:p>
    <w:p>
      <w:r>
        <w:rPr>
          <w:b/>
        </w:rPr>
        <w:t xml:space="preserve">Esimerkki 7.301</w:t>
      </w:r>
    </w:p>
    <w:p>
      <w:r>
        <w:t xml:space="preserve">Sen jälkeen juoksimme kuitenkin Krogeriin, jossa hän löysi kurpitsajäätelönsä ja minä varastoin matalan pisteen välipaloja töihin ja makeisia myöhäisillan himoihin, joita minulla tuntuu aina olevan. Joten vaikka olin tänään paha poika , huomenna on ensimmäinen todellinen päivä takaisin suunnitelman mukaan ja minulla on jo ateriat periaatteessa suunniteltu , joten en ole kovin huolissani . Oh !</w:t>
      </w:r>
    </w:p>
    <w:p>
      <w:r>
        <w:rPr>
          <w:b/>
        </w:rPr>
        <w:t xml:space="preserve">Tulos</w:t>
      </w:r>
    </w:p>
    <w:p>
      <w:r>
        <w:t xml:space="preserve">Miksi hän löysi kurpitsajäätelönsä ?</w:t>
      </w:r>
    </w:p>
    <w:p>
      <w:r>
        <w:rPr>
          <w:b/>
        </w:rPr>
        <w:t xml:space="preserve">Esimerkki 7.302</w:t>
      </w:r>
    </w:p>
    <w:p>
      <w:r>
        <w:t xml:space="preserve">Joten, edellisen NYC-katsaukseni jatkoksi olen päättänyt kirjoittaa kaikesta ihanasta ruoasta, jota J ja minä söimme NYC:ssä ollessamme. Vaikka en ottanut kuvia joistakin niistä ( kebab ja maissi dog söimme katumarkkinoilla ja meidän kauhea aamiainen meidän lähtöpäivänä ) tein ottaa kuvia meidän ruokaa söimme, kun todella istu alas . Pidemmittä puheitta : Mid - Afternoon Snack , Day 1 : Dave &amp; Buster's My chocolate , chocolate chip cake . Oikeasti , niin hyvää ... siinä oli suklaakakkua suklaaganache täytteellä ja suklaalastuja upotettuna kuorrutteeseen päällä .</w:t>
      </w:r>
    </w:p>
    <w:p>
      <w:r>
        <w:rPr>
          <w:b/>
        </w:rPr>
        <w:t xml:space="preserve">Tulos</w:t>
      </w:r>
    </w:p>
    <w:p>
      <w:r>
        <w:t xml:space="preserve">Mitä kertoja teki vierailtuaan New Yorkissa ?</w:t>
      </w:r>
    </w:p>
    <w:p>
      <w:r>
        <w:rPr>
          <w:b/>
        </w:rPr>
        <w:t xml:space="preserve">Esimerkki 7.303</w:t>
      </w:r>
    </w:p>
    <w:p>
      <w:r>
        <w:t xml:space="preserve">Mutta vielä pahempaa on se, että minulla oli tuo halu . Ainakaan en nauttinut sitä . Lisään siihen 100 kaloria ... vain ... koska ... . Mun pitää vähentää purukumia , ja silloin olisin oikeastaan vain 150/200 .</w:t>
      </w:r>
    </w:p>
    <w:p>
      <w:r>
        <w:rPr>
          <w:b/>
        </w:rPr>
        <w:t xml:space="preserve">Tulos</w:t>
      </w:r>
    </w:p>
    <w:p>
      <w:r>
        <w:t xml:space="preserve">Miksi päätin olla nauttimatta sitä ?</w:t>
      </w:r>
    </w:p>
    <w:p>
      <w:r>
        <w:rPr>
          <w:b/>
        </w:rPr>
        <w:t xml:space="preserve">Esimerkki 7.304</w:t>
      </w:r>
    </w:p>
    <w:p>
      <w:r>
        <w:t xml:space="preserve">Poikaystäväni on lukion bio-opettaja, ja hänellä on tänä vuonna tietysti aivan uusi oppilasjoukko. Hän pyytää heitä sanomaan nimensä , nimensä, jolla heitä mieluiten kutsutaan , lempipizzanpäällisen , mitä tahansa muuta pientä jäänmurtajajuttua , jne . Eräs tyttö , jonka nimi on listassa Jennifer , nousee ylös , kun on hänen vuoronsa ja sanoo hyvin karsitulla , melkein ärtyneellä tavalla , että häntä kutsuttaisiin mieluummin Gerardiksi . Jotkut lapset tavallaan nauroivat , mutta tyttö ei .</w:t>
      </w:r>
    </w:p>
    <w:p>
      <w:r>
        <w:rPr>
          <w:b/>
        </w:rPr>
        <w:t xml:space="preserve">Tulos</w:t>
      </w:r>
    </w:p>
    <w:p>
      <w:r>
        <w:t xml:space="preserve">Miksi Jennifer haluaa, että häntä kutsutaan Gerardiksi?</w:t>
      </w:r>
    </w:p>
    <w:p>
      <w:r>
        <w:rPr>
          <w:b/>
        </w:rPr>
        <w:t xml:space="preserve">Esimerkki 7.305</w:t>
      </w:r>
    </w:p>
    <w:p>
      <w:r>
        <w:t xml:space="preserve">Hän oli kiinnittänyt rikkinäiset mastot siististi kannelle. Omistaja otti aluksen vastaan ja ojensi Fritz-sedälleni nipun käteistä . Hän oli aikamoinen kaveri , rakasti oluen juomista ja paistoi pullaa , veisteli puuta ja liiteli köysiä asuessaan meillä . Hän kävi öisin ulkona tekemässä ties mitä .</w:t>
      </w:r>
    </w:p>
    <w:p>
      <w:r>
        <w:rPr>
          <w:b/>
        </w:rPr>
        <w:t xml:space="preserve">Tulos</w:t>
      </w:r>
    </w:p>
    <w:p>
      <w:r>
        <w:t xml:space="preserve">Mikä saattoi saada omistajan maksamaan Fritzille käteistä ?</w:t>
      </w:r>
    </w:p>
    <w:p>
      <w:r>
        <w:rPr>
          <w:b/>
        </w:rPr>
        <w:t xml:space="preserve">Esimerkki 7.306</w:t>
      </w:r>
    </w:p>
    <w:p>
      <w:r>
        <w:t xml:space="preserve">Rakas Bunlet , tällä viikolla en ole varma, oletko tyttö vai poika . Olin alunperin luullut, että olet tyttö ( ja kai ... teknisesti oletkin jonkin aikaa ), mutta tällä viikolla en ollut niin varma . Luulin , että olimme selvillä , kun se tuli aamupahoinvointi . Loppuviikosta todistit minun olevan väärässä ja joko nostit hormoneja niin paljon, että sairastuin vielä lisää , tai sitten ajattelit vain, että se olisi hauskaa .</w:t>
      </w:r>
    </w:p>
    <w:p>
      <w:r>
        <w:rPr>
          <w:b/>
        </w:rPr>
        <w:t xml:space="preserve">Tulos</w:t>
      </w:r>
    </w:p>
    <w:p>
      <w:r>
        <w:t xml:space="preserve">Miksi minulle tulee huono olo aamulla?</w:t>
      </w:r>
    </w:p>
    <w:p>
      <w:r>
        <w:rPr>
          <w:b/>
        </w:rPr>
        <w:t xml:space="preserve">Esimerkki 7.307</w:t>
      </w:r>
    </w:p>
    <w:p>
      <w:r>
        <w:t xml:space="preserve">Asuntooni murtauduttiin ja he varastivat paljon tavaroitani . En tiedä milloin palaan . Olen hyvin pettynyt ja järkyttynyt . Olen ensimmäistä kertaa uhrina ja minulla ei ole jäljellä muuta kuin puhelimeni ja pieni televisio ja enimmäkseen arvotonta henkilökohtaista tavaraa .</w:t>
      </w:r>
    </w:p>
    <w:p>
      <w:r>
        <w:rPr>
          <w:b/>
        </w:rPr>
        <w:t xml:space="preserve">Tulos</w:t>
      </w:r>
    </w:p>
    <w:p>
      <w:r>
        <w:t xml:space="preserve">Miksi luulet, ettet palaa kotiisi vähään aikaan ?</w:t>
      </w:r>
    </w:p>
    <w:p>
      <w:r>
        <w:rPr>
          <w:b/>
        </w:rPr>
        <w:t xml:space="preserve">Esimerkki 7.308</w:t>
      </w:r>
    </w:p>
    <w:p>
      <w:r>
        <w:t xml:space="preserve">Tuo poika eläisi ulkona, jos antaisimme hänen elää. Hän kuitenkin ottaa vastuunsa pikku serkustaan hyvin vakavasti . Hän halusi kovasti mennä ulos isän kanssa , mutta ensin hänen oli hoidettava Sunshine .</w:t>
      </w:r>
    </w:p>
    <w:p>
      <w:r>
        <w:rPr>
          <w:b/>
        </w:rPr>
        <w:t xml:space="preserve">Tulos</w:t>
      </w:r>
    </w:p>
    <w:p>
      <w:r>
        <w:t xml:space="preserve">Miten Sunshine voisi olla sukua tuolle pojalle?</w:t>
      </w:r>
    </w:p>
    <w:p>
      <w:r>
        <w:rPr>
          <w:b/>
        </w:rPr>
        <w:t xml:space="preserve">Esimerkki 7.309</w:t>
      </w:r>
    </w:p>
    <w:p>
      <w:r>
        <w:t xml:space="preserve">Odotin, kunnes baarimikko täytti hänen kupinsa uudelleen, ja sanoin sitten twinkille: "Oikeasti ? Annan sinulle sen tällä kertaa , mutta sinun pitäisi tietää , että maksoit juuri baarimikon juomarahat , koska hän otti sinut ensin . " Ennen kuin te kaikki tartutte soihtuihinne ja päätätte ajaa minut pois läänistä , minä annoin juomarahaa baarimikolle . Ensin mainittu sanoin vain osoittaakseni sen pikku metamfetamiinihörhön, joka käveli edessäni. Siitä pääsenkin siihen osaan iltaa, johon aiheviite viittaa.</w:t>
      </w:r>
    </w:p>
    <w:p>
      <w:r>
        <w:rPr>
          <w:b/>
        </w:rPr>
        <w:t xml:space="preserve">Tulos</w:t>
      </w:r>
    </w:p>
    <w:p>
      <w:r>
        <w:t xml:space="preserve">Miksi annoin juomarahaa baarimikolle?</w:t>
      </w:r>
    </w:p>
    <w:p>
      <w:r>
        <w:rPr>
          <w:b/>
        </w:rPr>
        <w:t xml:space="preserve">Esimerkki 7.310</w:t>
      </w:r>
    </w:p>
    <w:p>
      <w:r>
        <w:t xml:space="preserve">Ikuisesti hiljainen ihminen . Hän puhui eilen muistaakseni alle 10 sanaa ... ja lopuksi , SISTERI ! ! haha ... Oi Yin parka oli ainoa, joka tuli paikalle. Hän oli niin onnellinen, kun sai syödä illallista niin monen tytön kanssa .</w:t>
      </w:r>
    </w:p>
    <w:p>
      <w:r>
        <w:rPr>
          <w:b/>
        </w:rPr>
        <w:t xml:space="preserve">Tulos</w:t>
      </w:r>
    </w:p>
    <w:p>
      <w:r>
        <w:t xml:space="preserve">Miten kuvailisit siskoasi?</w:t>
      </w:r>
    </w:p>
    <w:p>
      <w:r>
        <w:rPr>
          <w:b/>
        </w:rPr>
        <w:t xml:space="preserve">Esimerkki 7.311</w:t>
      </w:r>
    </w:p>
    <w:p>
      <w:r>
        <w:t xml:space="preserve">On käynyt kristallinkirkkaaksi, että poliisimme toimi poliisivaltion käsikirjoituksen mukaan, joka heille oli annettu ennen RNC:tä. On olemassa tuntikausia video- ja äänitallenteita rohkeilta Indy-toimittajiltamme, jotka dokumentoivat niiden, jotka ovat vannoneet suojelevansa ja palvelevansa, törkeää ja laitonta käytöstä. " Kiitos heidän rohkeutensa ja todellisen journalismin harjoittaminen stenografian sijaan . Monet kansalaiset ovat oikeutetusti järkyttyneitä tästä perustuslakimme häpäisystä ja viattomien ihmisten natsimaisesta kohtelusta . Tällaista ei tapahdu Amerikassa eihän ?</w:t>
      </w:r>
    </w:p>
    <w:p>
      <w:r>
        <w:rPr>
          <w:b/>
        </w:rPr>
        <w:t xml:space="preserve">Tulos</w:t>
      </w:r>
    </w:p>
    <w:p>
      <w:r>
        <w:t xml:space="preserve">Mikä saattoi saada Indy-toimittajat nauhoittamaan poliisin ?</w:t>
      </w:r>
    </w:p>
    <w:p>
      <w:r>
        <w:rPr>
          <w:b/>
        </w:rPr>
        <w:t xml:space="preserve">Esimerkki 7.312</w:t>
      </w:r>
    </w:p>
    <w:p>
      <w:r>
        <w:t xml:space="preserve">Siellä ei ollut ketään ja oli jo myöhä , joten tilasin pizzaa jaettavaksi kolmannen huonekaverini kanssa, kun hän palasi. Huomaan, että hän on enemmän minun kaltaiseni kuin kaksi muuta, ja tunnen oloni hänen kanssaan hieman luonnollisemmaksi. Kaksi muuta huonekaveria ovat kovasti juhlijoita ja he ovat melkein aina yhdessä .</w:t>
      </w:r>
    </w:p>
    <w:p>
      <w:r>
        <w:rPr>
          <w:b/>
        </w:rPr>
        <w:t xml:space="preserve">Tulos</w:t>
      </w:r>
    </w:p>
    <w:p>
      <w:r>
        <w:t xml:space="preserve">Miksi kirjoittaja tilasi pizzaa ?</w:t>
      </w:r>
    </w:p>
    <w:p>
      <w:r>
        <w:rPr>
          <w:b/>
        </w:rPr>
        <w:t xml:space="preserve">Esimerkki 7.313</w:t>
      </w:r>
    </w:p>
    <w:p>
      <w:r>
        <w:t xml:space="preserve">Näin viime yönä eloisaa unta . Istuin parvekkeeni reunalla ja katselin alla olevaa kaupunkia , kun asuntoni tärähti valtavasti ja irrottautui maasta. Leijuin Codicen yläpuolella , katselin alaspäin ja näin ihmisten virtaavan kaduilla kuin muurahaiset . Putosin parvekkeelta .</w:t>
      </w:r>
    </w:p>
    <w:p>
      <w:r>
        <w:rPr>
          <w:b/>
        </w:rPr>
        <w:t xml:space="preserve">Tulos</w:t>
      </w:r>
    </w:p>
    <w:p>
      <w:r>
        <w:t xml:space="preserve">Mistä olisin voinut tietää, että se oli unta?</w:t>
      </w:r>
    </w:p>
    <w:p>
      <w:r>
        <w:rPr>
          <w:b/>
        </w:rPr>
        <w:t xml:space="preserve">Esimerkki 7.314</w:t>
      </w:r>
    </w:p>
    <w:p>
      <w:r>
        <w:t xml:space="preserve">Heippa kaikille , kyllä , siitä on aikaa , ja vähän on mennyt .... Olin kolme päivää poissa töistä , koska lääkäri käski minun , tai hän olisi laittanut minut masennuslääkkeille , palasin keskiviikkona ja irtisanoutuin . En voinut jatkaa sitä itselleni . Ja kun työ uhkaa terveyttä , se on väärin .</w:t>
      </w:r>
    </w:p>
    <w:p>
      <w:r>
        <w:rPr>
          <w:b/>
        </w:rPr>
        <w:t xml:space="preserve">Tulos</w:t>
      </w:r>
    </w:p>
    <w:p>
      <w:r>
        <w:t xml:space="preserve">Mikä voi olla syynä siihen, että irtisanotut työstäsi ?</w:t>
      </w:r>
    </w:p>
    <w:p>
      <w:r>
        <w:rPr>
          <w:b/>
        </w:rPr>
        <w:t xml:space="preserve">Esimerkki 7.315</w:t>
      </w:r>
    </w:p>
    <w:p>
      <w:r>
        <w:t xml:space="preserve">Elisabet oli kuullut, että hänen tilassaan oleville naisille oli kehittynyt "mielihaluja" mitä kummallisimpia ruokia kohtaan, joten tahmean kanelikakun himo ei huolestuttanut häntä niinkään kuin sen voimakkuus! Hänestä tuntui, että jos hän ei söisi sitä juuri sillä hetkellä, hän tulisi hulluksi . Siksi hän löysi itsensä keittiöstä melko aikaisin , sekoittamassa kakkua , jonka seoksessa oli huomattavasti enemmän kanelia kuin oli täysin tarpeellista .</w:t>
      </w:r>
    </w:p>
    <w:p>
      <w:r>
        <w:rPr>
          <w:b/>
        </w:rPr>
        <w:t xml:space="preserve">Tulos</w:t>
      </w:r>
    </w:p>
    <w:p>
      <w:r>
        <w:t xml:space="preserve">Mikä mahtaa olla Elisabetin syy kanelikakun tekemiseen aamulla ?</w:t>
      </w:r>
    </w:p>
    <w:p>
      <w:r>
        <w:rPr>
          <w:b/>
        </w:rPr>
        <w:t xml:space="preserve">Esimerkki 7.316</w:t>
      </w:r>
    </w:p>
    <w:p>
      <w:r>
        <w:t xml:space="preserve">Saan aina niin paljon potkua näistä kuvauksista, koska tunnen itseni huijariksi . Vaikka rakastan kokeilla uusia hiuksia ja meikkiä ( eilen pyysin " Messy Bed Head " ja " Muted Lip " ) halveksin poseeraamista kameralle ja tunnen itseni naurettavaksi, kun stylistit juoksevat yli ja siirtävät hiussuortuvan yhdeltä puolelta kasvojani toiselle. Olen jo vuosia ollut kuvauspaikoilla auttamassa stailauksessa tai haastattelemassa jotakuta, mutta en koskaan ajatellut, että minusta tulisi koskaan kuvauskohde .</w:t>
      </w:r>
    </w:p>
    <w:p>
      <w:r>
        <w:rPr>
          <w:b/>
        </w:rPr>
        <w:t xml:space="preserve">Tulos</w:t>
      </w:r>
    </w:p>
    <w:p>
      <w:r>
        <w:t xml:space="preserve">Mitä henkilö todennäköisesti teki ennen valokuvausta ?</w:t>
      </w:r>
    </w:p>
    <w:p>
      <w:r>
        <w:rPr>
          <w:b/>
        </w:rPr>
        <w:t xml:space="preserve">Esimerkki 7.317</w:t>
      </w:r>
    </w:p>
    <w:p>
      <w:r>
        <w:t xml:space="preserve">Koska Sandy tämä syötti ei onnistunut saamaan yhtään kalaa ei edes katkarapuja ! WAHAHA . Kävimme molemmat Suntecissa hakemassa kengät yy:lle ja tt:lle ( Sandyn serkun ) karhulle ja Sandy osti 2 sarjaa korealaisia sarjoja äidilleen . Se on halpa la levy , myydään $ 10 $ 15 dollaria vain .</w:t>
      </w:r>
    </w:p>
    <w:p>
      <w:r>
        <w:rPr>
          <w:b/>
        </w:rPr>
        <w:t xml:space="preserve">Tulos</w:t>
      </w:r>
    </w:p>
    <w:p>
      <w:r>
        <w:t xml:space="preserve">Miksi hän osti äidilleen kaksi sarjaa korealaisia ohjelmia?</w:t>
      </w:r>
    </w:p>
    <w:p>
      <w:r>
        <w:rPr>
          <w:b/>
        </w:rPr>
        <w:t xml:space="preserve">Esimerkki 7.318</w:t>
      </w:r>
    </w:p>
    <w:p>
      <w:r>
        <w:t xml:space="preserve">Ensimmäisessä aikakirjassa voitte tuntea jännityksen, kun he pääsivät takaisin vaatekaappiin, mutta tällä kertaa minusta tuntui, että he eivät halua lähteä, mutta eivät voi jäädä. He eivät kuulu tuohon maailmaan . sniff sniff .</w:t>
      </w:r>
    </w:p>
    <w:p>
      <w:r>
        <w:rPr>
          <w:b/>
        </w:rPr>
        <w:t xml:space="preserve">Tulos</w:t>
      </w:r>
    </w:p>
    <w:p>
      <w:r>
        <w:t xml:space="preserve">Miksi he saattavat tuntea ristiriitaa siitä, että heidän on lähdettävä maailmasta ja palattava takaisin vaatekaappiin ?</w:t>
      </w:r>
    </w:p>
    <w:p>
      <w:r>
        <w:rPr>
          <w:b/>
        </w:rPr>
        <w:t xml:space="preserve">Esimerkki 7.319</w:t>
      </w:r>
    </w:p>
    <w:p>
      <w:r>
        <w:t xml:space="preserve">Kerron teille, että muut AmeriCorpsin jäsenet olivat uskomattomia ! Vaikka vietimme vain viikon yhdessä kouluttautuen, me todella tulimme yhteen kuin perhe, ja on mukavaa tietää, että sinulla on tukiryhmä, joka tekee samaa kuin sinä. Lisäksi St. Louis on aika siisti kaupunki , varsinkin kaari ! Niin hölmöltä kuin se tuntuukin , oli siistiä mennä sinne ylös , ja sitten tarkistaa museo alakerrassa . Lensin siis Detroitiin viime lauantaina , ja oli sateista ja synkkää .</w:t>
      </w:r>
    </w:p>
    <w:p>
      <w:r>
        <w:rPr>
          <w:b/>
        </w:rPr>
        <w:t xml:space="preserve">Tulos</w:t>
      </w:r>
    </w:p>
    <w:p>
      <w:r>
        <w:t xml:space="preserve">Mikä on mahdollinen syy, miksi kirjoittaja lensi Detroitiin viime lauantaina ?</w:t>
      </w:r>
    </w:p>
    <w:p>
      <w:r>
        <w:rPr>
          <w:b/>
        </w:rPr>
        <w:t xml:space="preserve">Esimerkki 7.320</w:t>
      </w:r>
    </w:p>
    <w:p>
      <w:r>
        <w:t xml:space="preserve">Rakastin sitä hänessä. Hänen huulensa olivat kosteat ja joustavat , kiinteät ja lämpimät . Kun kumarruin suutelemaan häntä , hän kietoi kätensä hellästi takaraivoni ympärille ja veti minut luokseen .</w:t>
      </w:r>
    </w:p>
    <w:p>
      <w:r>
        <w:rPr>
          <w:b/>
        </w:rPr>
        <w:t xml:space="preserve">Tulos</w:t>
      </w:r>
    </w:p>
    <w:p>
      <w:r>
        <w:t xml:space="preserve">Mikä voi olla totta hänen huuliensa suhteen ?</w:t>
      </w:r>
    </w:p>
    <w:p>
      <w:r>
        <w:rPr>
          <w:b/>
        </w:rPr>
        <w:t xml:space="preserve">Esimerkki 7.321</w:t>
      </w:r>
    </w:p>
    <w:p>
      <w:r>
        <w:t xml:space="preserve">Mitch , olet paskapää . Toivottavasti Richelle on jotenkin järkevä ja tietää, että hän on huono uutinen, eikä yritä jatkaa mitään. Mitchillä ei ole tahdonvoimaa näissä asioissa, hän tuntuu " rakastuvan " nopeasti ja helposti ja hyvin lyhyiksi ajoiksi .</w:t>
      </w:r>
    </w:p>
    <w:p>
      <w:r>
        <w:rPr>
          <w:b/>
        </w:rPr>
        <w:t xml:space="preserve">Tulos</w:t>
      </w:r>
    </w:p>
    <w:p>
      <w:r>
        <w:t xml:space="preserve">Mitä tapahtuu, kun Mitch saa Richellen?</w:t>
      </w:r>
    </w:p>
    <w:p>
      <w:r>
        <w:rPr>
          <w:b/>
        </w:rPr>
        <w:t xml:space="preserve">Esimerkki 7.322</w:t>
      </w:r>
    </w:p>
    <w:p>
      <w:r>
        <w:t xml:space="preserve">En tehnyt mitään, kävin vain kävelyllä ja menin sitten takaisin nukkumaan. Vuosien mittaan olen tullut hieman luovemmaksi unissakävelyni kanssa. Kun tein pitkiä työpäiviä tarjoilijana, minulla oli tapana tarjoilla unissani .</w:t>
      </w:r>
    </w:p>
    <w:p>
      <w:r>
        <w:rPr>
          <w:b/>
        </w:rPr>
        <w:t xml:space="preserve">Tulos</w:t>
      </w:r>
    </w:p>
    <w:p>
      <w:r>
        <w:t xml:space="preserve">Miksi kirjailija teki pitkiä työpäiviä tarjoilijana ?</w:t>
      </w:r>
    </w:p>
    <w:p>
      <w:r>
        <w:rPr>
          <w:b/>
        </w:rPr>
        <w:t xml:space="preserve">Esimerkki 7.323</w:t>
      </w:r>
    </w:p>
    <w:p>
      <w:r>
        <w:t xml:space="preserve">Hän on viimeisessä kuvassa seisaaltaan . Hän puhui melko hyvin englantia , hieman murtaen mutta riittävän hyvin . Hän itse asiassa , ei meidän pyynnöstä , kävi läpi koko ruokalistan ja käänsi sen meille .</w:t>
      </w:r>
    </w:p>
    <w:p>
      <w:r>
        <w:rPr>
          <w:b/>
        </w:rPr>
        <w:t xml:space="preserve">Tulos</w:t>
      </w:r>
    </w:p>
    <w:p>
      <w:r>
        <w:t xml:space="preserve">Miksi hän puhui melko hyvää englantia ?</w:t>
      </w:r>
    </w:p>
    <w:p>
      <w:r>
        <w:rPr>
          <w:b/>
        </w:rPr>
        <w:t xml:space="preserve">Esimerkki 7.324</w:t>
      </w:r>
    </w:p>
    <w:p>
      <w:r>
        <w:t xml:space="preserve">Cate saapui kotiin Sydneystä myöhään eilen illalla täysin uupuneena . WYD-viikko oli ollut aivan täysipainoinen . Hän nautti kyllä , ajatteli olevansa enemmän kuin iloinen päästessään kotiin , koska hän sanoi olevansa kyllästynyt ihmisjoukkoihin viikon loppuun mennessä , halusi taas omaa tilaa , ja oli iloinen päästessään takaisin kouluun tänä aamuna lepäämään lol .</w:t>
      </w:r>
    </w:p>
    <w:p>
      <w:r>
        <w:rPr>
          <w:b/>
        </w:rPr>
        <w:t xml:space="preserve">Tulos</w:t>
      </w:r>
    </w:p>
    <w:p>
      <w:r>
        <w:t xml:space="preserve">Mikä saattoi aiheuttaa sen, että Cate saapui kotiin uupuneena ?</w:t>
      </w:r>
    </w:p>
    <w:p>
      <w:r>
        <w:rPr>
          <w:b/>
        </w:rPr>
        <w:t xml:space="preserve">Esimerkki 7.325</w:t>
      </w:r>
    </w:p>
    <w:p>
      <w:r>
        <w:t xml:space="preserve">Minun ex - kämppikseni osti tämän, koska hänellä oli ilmainen internet minun nopea. Se oli vain minun tietokoneellani noin kuukauden . En ole mikään tietokonevelho &amp; luulen, että hänellä oli se suojattu salasanalla . Olin kirjoittanut neuvoja Craigs list &amp; melko monet mukavat ihmiset vastasivat kertoi minulle, miten kumota se reset-painiketta ja muita asioita .</w:t>
      </w:r>
    </w:p>
    <w:p>
      <w:r>
        <w:rPr>
          <w:b/>
        </w:rPr>
        <w:t xml:space="preserve">Tulos</w:t>
      </w:r>
    </w:p>
    <w:p>
      <w:r>
        <w:t xml:space="preserve">Mikä on voinut olla syy siihen, että olet ex - kämppis osti tämän palvelun ?</w:t>
      </w:r>
    </w:p>
    <w:p>
      <w:r>
        <w:rPr>
          <w:b/>
        </w:rPr>
        <w:t xml:space="preserve">Esimerkki 7.326</w:t>
      </w:r>
    </w:p>
    <w:p>
      <w:r>
        <w:t xml:space="preserve">Surullinen päivä meille briteille ja nyt Khanista tulee kuin toinen prinssi Nazim . Ellei uusintaottelua ilmoiteta, voimme kai sanoa hyvästit sille, miten suosittu nyrkkeilystä on tullut viimeisten 5 kuukauden aikana Englannissa. Vaikka minulla oli epäilykseni tämän ottelun suhteen, näin netissä videoita kolumbialaisesta nyrkkeilijästä ja kuinka nälkäinen hän oli .</w:t>
      </w:r>
    </w:p>
    <w:p>
      <w:r>
        <w:rPr>
          <w:b/>
        </w:rPr>
        <w:t xml:space="preserve">Tulos</w:t>
      </w:r>
    </w:p>
    <w:p>
      <w:r>
        <w:t xml:space="preserve">Mitä tapahtuu seuraavan nyrkkeilyottelun jälkeen ?</w:t>
      </w:r>
    </w:p>
    <w:p>
      <w:r>
        <w:rPr>
          <w:b/>
        </w:rPr>
        <w:t xml:space="preserve">Esimerkki 7.327</w:t>
      </w:r>
    </w:p>
    <w:p>
      <w:r>
        <w:t xml:space="preserve">METALLICA-tähti KIRK HAMMETT menetti Porschen, jonka hän hankki itselleen rikastuttuaan levymyyntiä koskevassa vedonlyönnissä . Rokkari myöntää, ettei hänellä ollut aavistustakaan verotuksellisesta vastuusta, kun hän rikastui julkkiksena, eikä hän ajatellut tarjota rakkaan urheiluautonsa avaimia kaverilleen. Hän sanoo: " Se oli enemmänkin herrasmiehen veto .</w:t>
      </w:r>
    </w:p>
    <w:p>
      <w:r>
        <w:rPr>
          <w:b/>
        </w:rPr>
        <w:t xml:space="preserve">Tulos</w:t>
      </w:r>
    </w:p>
    <w:p>
      <w:r>
        <w:t xml:space="preserve">Mitä saattoi tapahtua sen jälkeen, kun Hammett löi vetoa levymyynnistä ?</w:t>
      </w:r>
    </w:p>
    <w:p>
      <w:r>
        <w:rPr>
          <w:b/>
        </w:rPr>
        <w:t xml:space="preserve">Esimerkki 7.328</w:t>
      </w:r>
    </w:p>
    <w:p>
      <w:r>
        <w:t xml:space="preserve">Gossip Girl ? Henkilökohtaisesti pidin eilistä jaksoa mahtavana . Se oli niin osuva että se oli melkein pelottavaa . Kuten , minusta Blairin pieni sekoaminen oli inhimillistä ja että hän tarvitsi sitä , että kaikki hiljentävät hänet .</w:t>
      </w:r>
    </w:p>
    <w:p>
      <w:r>
        <w:rPr>
          <w:b/>
        </w:rPr>
        <w:t xml:space="preserve">Tulos</w:t>
      </w:r>
    </w:p>
    <w:p>
      <w:r>
        <w:t xml:space="preserve">Mitä mieltä olit eilisillan Gossip Girl -jaksosta?</w:t>
      </w:r>
    </w:p>
    <w:p>
      <w:r>
        <w:rPr>
          <w:b/>
        </w:rPr>
        <w:t xml:space="preserve">Esimerkki 7.329</w:t>
      </w:r>
    </w:p>
    <w:p>
      <w:r>
        <w:t xml:space="preserve">Minusta tuntuu, että kaikki lukiovuosieni aikana (ja elämäni sitä ennen, luulisin) tapahtui oikeassa järjestyksessä. Toistaiseksi en oikeastaan kadu mitään . No , okei , ehkä olisin ollut parempi jos en olisi seurustellut sen yhden tyypin kanssa .</w:t>
      </w:r>
    </w:p>
    <w:p>
      <w:r>
        <w:rPr>
          <w:b/>
        </w:rPr>
        <w:t xml:space="preserve">Tulos</w:t>
      </w:r>
    </w:p>
    <w:p>
      <w:r>
        <w:t xml:space="preserve">Miksi kirjailijalle olisi mahdollisesti käynyt paremmin, jos hän ei olisi seurustellut sen yhden tyypin kanssa?</w:t>
      </w:r>
    </w:p>
    <w:p>
      <w:r>
        <w:rPr>
          <w:b/>
        </w:rPr>
        <w:t xml:space="preserve">Esimerkki 7.330</w:t>
      </w:r>
    </w:p>
    <w:p>
      <w:r>
        <w:t xml:space="preserve">Fouad ei ollut paikalla , mutta vanha mies Irakista oli . Olin puhunut hänen kanssaan useaan otteeseen , koska hän oli usein aulassa ja puhui jatkuvasti . Hän oli vihdoin päässyt pois Irakista , mutta odotti , että hänen perheensä saisi lähteä .</w:t>
      </w:r>
    </w:p>
    <w:p>
      <w:r>
        <w:rPr>
          <w:b/>
        </w:rPr>
        <w:t xml:space="preserve">Tulos</w:t>
      </w:r>
    </w:p>
    <w:p>
      <w:r>
        <w:t xml:space="preserve">Mikä saattoi saada vanhan miehen odottamaan aulassa ?</w:t>
      </w:r>
    </w:p>
    <w:p>
      <w:r>
        <w:rPr>
          <w:b/>
        </w:rPr>
        <w:t xml:space="preserve">Esimerkki 7.331</w:t>
      </w:r>
    </w:p>
    <w:p>
      <w:r>
        <w:t xml:space="preserve">Jossain sisälläni tiesin sen koko ajan , on kaikki ne hetket , kun hän katsoo silmiini ja hänen silmänsä alkavat kimaltamaan , kun tämä upea virne leviää hänen kasvoilleen . Kun hän aloitti sen, kysyin häneltä " mitä ? Mikä on hauskaa? " Hän ei aina sanonut mitään ja yritti kääntää huomionsa muualle.</w:t>
      </w:r>
    </w:p>
    <w:p>
      <w:r>
        <w:rPr>
          <w:b/>
        </w:rPr>
        <w:t xml:space="preserve">Tulos</w:t>
      </w:r>
    </w:p>
    <w:p>
      <w:r>
        <w:t xml:space="preserve">Mikä on mahdollinen syy miksi kaveri tuijottaa kirjailijaa silmiin ?</w:t>
      </w:r>
    </w:p>
    <w:p>
      <w:r>
        <w:rPr>
          <w:b/>
        </w:rPr>
        <w:t xml:space="preserve">Esimerkki 7.332</w:t>
      </w:r>
    </w:p>
    <w:p>
      <w:r>
        <w:t xml:space="preserve">Peukaloni on edelleen kipeä eilisiltaisesta ylitöistä television kaukosäätimen kanssa ja tennispelistä poikani kanssa. Katsottuani Red Soxin 10 juoksua eilisillan 1. vuoroparissa , päätin , että oli aika tehdä jotain muuta , koska jännitys eilisillan pelin lopputuloksesta oli poissa , ( tai ainakin luulin niin ) , ja niinpä nauhoittaisin olympialaiset katsellakseni myöhemmin naisten voimistelua . Joten , nuorin poikani ja minä suuntasimme paikalliselle tenniskentälle - sade ? Emme aikoneet antaa märän kentän estää meitä pelaamasta pari sarjaa valojen alla .</w:t>
      </w:r>
    </w:p>
    <w:p>
      <w:r>
        <w:rPr>
          <w:b/>
        </w:rPr>
        <w:t xml:space="preserve">Tulos</w:t>
      </w:r>
    </w:p>
    <w:p>
      <w:r>
        <w:t xml:space="preserve">Mikä on mahdollinen syy siihen, että kirjoittajan peukalo on kipeä television kaukosäätimen käyttämisestä ?</w:t>
      </w:r>
    </w:p>
    <w:p>
      <w:r>
        <w:rPr>
          <w:b/>
        </w:rPr>
        <w:t xml:space="preserve">Esimerkki 7.333</w:t>
      </w:r>
    </w:p>
    <w:p>
      <w:r>
        <w:t xml:space="preserve">Jälleen kerran säädin asetuksia manuaalisesti, mutta uudelleen käynnistyksen jälkeen toinen näyttö olisi pois päältä. Asensin uudelleen ajurit ( 8.9 ) ja CCC:n , mutta en vieläkään saanut sitä säilyttämään asetuksia uudelleenkäynnistyksen jälkeen . Tuntikausia kestäneiden kokeilujen ja turhautumisten jälkeen tajusin, että ATI pitää kahden näytön asetukset VAIN jos ensisijaisen näytön ( Acer ) resoluutio on asetettu 1440 X 900 tai alle. Mutta tiedän, että kortti pystyy käyttämään molempia näyttöjä niiden natiiviresoluutioilla, koska voin mennä CCC: hen ja manuaalisesti asettaa oikeat resoluutiot - se toimii .... Se ei vain pidä näitä asetuksia uudelleenkäynnistyksen jälkeen .</w:t>
      </w:r>
    </w:p>
    <w:p>
      <w:r>
        <w:rPr>
          <w:b/>
        </w:rPr>
        <w:t xml:space="preserve">Tulos</w:t>
      </w:r>
    </w:p>
    <w:p>
      <w:r>
        <w:t xml:space="preserve">Miksi asensin ajurit uudelleen ?</w:t>
      </w:r>
    </w:p>
    <w:p>
      <w:r>
        <w:rPr>
          <w:b/>
        </w:rPr>
        <w:t xml:space="preserve">Esimerkki 7.334</w:t>
      </w:r>
    </w:p>
    <w:p>
      <w:r>
        <w:t xml:space="preserve">Se ei vain ole sama asia. Ja sitten käytin liikaa nestettä , ja hummus oli hirveän juoksevaa , joten yritin sakeuttaa sitä lisäämällä hieman kikhernejauhoja . Se kyllä sakeutti sitä , mutta siitä tuli kuiva , papumainen , jauhoinen maku .</w:t>
      </w:r>
    </w:p>
    <w:p>
      <w:r>
        <w:rPr>
          <w:b/>
        </w:rPr>
        <w:t xml:space="preserve">Tulos</w:t>
      </w:r>
    </w:p>
    <w:p>
      <w:r>
        <w:t xml:space="preserve">Mikä voisi olla erilaista, jos kertoja ei käyttäisi liikaa nestettä ?</w:t>
      </w:r>
    </w:p>
    <w:p>
      <w:r>
        <w:rPr>
          <w:b/>
        </w:rPr>
        <w:t xml:space="preserve">Esimerkki 7.335</w:t>
      </w:r>
    </w:p>
    <w:p>
      <w:r>
        <w:t xml:space="preserve">Maaliskuun viimeisellä viikolla minulla oli kevätloma. Emme menneet minnekään uuteen paikkaan emmekä tehneet mitään joka päivä , mutta oli mukavaa olla huolehtimatta tunneille menosta . Ystävämme Miken syntymäpäivä sattui kuitenkin osumaan juuri kevätloman aikaan, joten saimme mahdollisuuden juhlia sitä hänen kanssaan. Kävimme myös Las Vegasissa , suuressa Sin Cityssä .</w:t>
      </w:r>
    </w:p>
    <w:p>
      <w:r>
        <w:rPr>
          <w:b/>
        </w:rPr>
        <w:t xml:space="preserve">Tulos</w:t>
      </w:r>
    </w:p>
    <w:p>
      <w:r>
        <w:t xml:space="preserve">Mikä on mahdollinen syy miksi he menivät Las Vegasiin ?</w:t>
      </w:r>
    </w:p>
    <w:p>
      <w:r>
        <w:rPr>
          <w:b/>
        </w:rPr>
        <w:t xml:space="preserve">Esimerkki 7.336</w:t>
      </w:r>
    </w:p>
    <w:p>
      <w:r>
        <w:t xml:space="preserve">Kysyin vitsillä, onko olemassa psykopaatti exiä, joita minun pitää välttää . Hän nauroi ja selitti , että hän ei ollut nähnyt ex - miehensä yli 4 vuotta nyt . Ilmeisesti he erosivat, koska mies ei ollut kovin fiksu , ja kroonisesti työtön . Tuon tunnustuksen myötä tajusin, mitä hän luultavasti näki minussa : olen hänen epäonnistuneen ex-miehensä vastakohta. Lopetimme ateriamme ja pidimme vähän aikaa kädestä kiinni .</w:t>
      </w:r>
    </w:p>
    <w:p>
      <w:r>
        <w:rPr>
          <w:b/>
        </w:rPr>
        <w:t xml:space="preserve">Tulos</w:t>
      </w:r>
    </w:p>
    <w:p>
      <w:r>
        <w:t xml:space="preserve">Miksi he söivät ateriansa loppuun?</w:t>
      </w:r>
    </w:p>
    <w:p>
      <w:r>
        <w:rPr>
          <w:b/>
        </w:rPr>
        <w:t xml:space="preserve">Esimerkki 7.337</w:t>
      </w:r>
    </w:p>
    <w:p>
      <w:r>
        <w:t xml:space="preserve">Hän puhui illasta, jolloin hän tapasi William Shatnerin ja söi illallista hänen kanssaan vuonna 2004. " Hän vain istui siinä ja kiroili paljon, juopui ja sammui tuoliinsa. Minulla oli kamerani, ja hän sanoi: 'Näytä minulle kamerasi'. Se on helvetin hieno kamera!</w:t>
      </w:r>
    </w:p>
    <w:p>
      <w:r>
        <w:rPr>
          <w:b/>
        </w:rPr>
        <w:t xml:space="preserve">Tulos</w:t>
      </w:r>
    </w:p>
    <w:p>
      <w:r>
        <w:t xml:space="preserve">Mikä on mahdollinen syy William Shatnerin humalaan ?</w:t>
      </w:r>
    </w:p>
    <w:p>
      <w:r>
        <w:rPr>
          <w:b/>
        </w:rPr>
        <w:t xml:space="preserve">Esimerkki 7.338</w:t>
      </w:r>
    </w:p>
    <w:p>
      <w:r>
        <w:t xml:space="preserve">Sain vihdoin otettua parempia kuvia tietokoneistamme. Tämä kaikki alkoi siitä, että halusin viilentää PC:tä, koska huone kävi kuumaksi, kun ne olivat käynnissä noin vuosi sitten ennen PC:tä ( Planet Christmas ) . Joidenkin netissä tehtyjen tutkimusten jälkeen ... Minä modasin ensin omani , mutta Kim tuli kateelliseksi ! Niinpä hän suostutteli minut " modaamaan hänen Dell Dimension 2400 -konettaan .</w:t>
      </w:r>
    </w:p>
    <w:p>
      <w:r>
        <w:rPr>
          <w:b/>
        </w:rPr>
        <w:t xml:space="preserve">Tulos</w:t>
      </w:r>
    </w:p>
    <w:p>
      <w:r>
        <w:t xml:space="preserve">Mikä on mahdollinen syy, miksi kirjoittaja otti kuvia tietokoneista ?</w:t>
      </w:r>
    </w:p>
    <w:p>
      <w:r>
        <w:rPr>
          <w:b/>
        </w:rPr>
        <w:t xml:space="preserve">Esimerkki 7.339</w:t>
      </w:r>
    </w:p>
    <w:p>
      <w:r>
        <w:t xml:space="preserve">Olipa kerran cowboy ja tässä on elämäni . Minulla oli palomino hevonen nimeltä Cowbird . Halusin saada hevosen ja olla myös jocky ja menin unelmani mukaan jockyksi ja siellä olin jocky . Voitin 6 kilpailua viikossa ja toivon että voisin voittaa enemmän maalleni nimeltä Englanti . Miten minulla meni hyvin ja menin kotiin ottamaan päiväunet tulevaa suurta kilpailua varten ja ratsastin Cowbirdillä .</w:t>
      </w:r>
    </w:p>
    <w:p>
      <w:r>
        <w:rPr>
          <w:b/>
        </w:rPr>
        <w:t xml:space="preserve">Tulos</w:t>
      </w:r>
    </w:p>
    <w:p>
      <w:r>
        <w:t xml:space="preserve">Mitä voi tapahtua aikana, jolloin olet hevosjockey?</w:t>
      </w:r>
    </w:p>
    <w:p>
      <w:r>
        <w:rPr>
          <w:b/>
        </w:rPr>
        <w:t xml:space="preserve">Esimerkki 7.340</w:t>
      </w:r>
    </w:p>
    <w:p>
      <w:r>
        <w:t xml:space="preserve">Taisin polttaa 10 kaloria . Kun pääsin Wonderlandiin hakemaan autoa .. se ei käynnistynyt . Veljeni ystävä sattui kävelemään ohi ja antoi minulle kyydin kotiin .</w:t>
      </w:r>
    </w:p>
    <w:p>
      <w:r>
        <w:rPr>
          <w:b/>
        </w:rPr>
        <w:t xml:space="preserve">Tulos</w:t>
      </w:r>
    </w:p>
    <w:p>
      <w:r>
        <w:t xml:space="preserve">Mikä on voinut estää autoni käynnistymisen ?</w:t>
      </w:r>
    </w:p>
    <w:p>
      <w:r>
        <w:rPr>
          <w:b/>
        </w:rPr>
        <w:t xml:space="preserve">Esimerkki 7.341</w:t>
      </w:r>
    </w:p>
    <w:p>
      <w:r>
        <w:t xml:space="preserve">Minulla oli eilen hauska iltapäivä, kun kävin läpi kaappini ja sänkyni alla olevat laatikot. Se oli kuin aikakapselin avaaminen , osa tavaroista oli ollut koskematta niin kauan . Viime muuton jälkeen olin melkein unohtanut omistavani niin paljon roskaa , koska pidän paljon siistimpää ja sotkuisempaa huonetta kuin ennen. Aloin tajuta, että tämä johtuu suurelta osin siitä, että suurin osa omistamastani tavarasta on * edelleen * pakattu samoihin laatikoihin, joita käytin muuton yhteydessä , ja monet näistä löytämistäni tavaroista olivat antiikkia ja jo silloin pitkään unohdettuja.</w:t>
      </w:r>
    </w:p>
    <w:p>
      <w:r>
        <w:rPr>
          <w:b/>
        </w:rPr>
        <w:t xml:space="preserve">Tulos</w:t>
      </w:r>
    </w:p>
    <w:p>
      <w:r>
        <w:t xml:space="preserve">Miksi osa tavaroista oli pysynyt koskemattomana niin kauan?</w:t>
      </w:r>
    </w:p>
    <w:p>
      <w:r>
        <w:rPr>
          <w:b/>
        </w:rPr>
        <w:t xml:space="preserve">Esimerkki 7.342</w:t>
      </w:r>
    </w:p>
    <w:p>
      <w:r>
        <w:t xml:space="preserve">Hän nukkuu noin 22 tuntia päivässä, mutta hän on kallisarvoinen. Toinen veljentyttäreni täyttää 3 marraskuussa . Hän on hyvin älykäs ja varhaiskypsä ja ihana . Hän sanoi minulle koko ajan , " Olen niin iloinen , että olet täällä . "</w:t>
      </w:r>
    </w:p>
    <w:p>
      <w:r>
        <w:rPr>
          <w:b/>
        </w:rPr>
        <w:t xml:space="preserve">Tulos</w:t>
      </w:r>
    </w:p>
    <w:p>
      <w:r>
        <w:t xml:space="preserve">Miksi veljentytär täyttää marraskuussa 3 vuotta ?</w:t>
      </w:r>
    </w:p>
    <w:p>
      <w:r>
        <w:rPr>
          <w:b/>
        </w:rPr>
        <w:t xml:space="preserve">Esimerkki 7.343</w:t>
      </w:r>
    </w:p>
    <w:p>
      <w:r>
        <w:t xml:space="preserve">Ei , Finn ( kuten kutsuimme häntä radiossa ) ja minä emme ole palanneet yhteen . Mutta olemme edelleen ystäviä . Hän on muuttamassa Houstoniin mahtavan työtilaisuuden takia, joten kävin hänen luonaan ennen hänen läksiäisjuhliaan ja tapasin uuden koiranpennun , Missyn ! Kun me erosimme , hän otti Sammie Yorkien ja minä otin Reginan villakoiran .</w:t>
      </w:r>
    </w:p>
    <w:p>
      <w:r>
        <w:rPr>
          <w:b/>
        </w:rPr>
        <w:t xml:space="preserve">Tulos</w:t>
      </w:r>
    </w:p>
    <w:p>
      <w:r>
        <w:t xml:space="preserve">Mikä saattoi aiheuttaa sinun ja Finnin eron ?</w:t>
      </w:r>
    </w:p>
    <w:p>
      <w:r>
        <w:rPr>
          <w:b/>
        </w:rPr>
        <w:t xml:space="preserve">Esimerkki 7.344</w:t>
      </w:r>
    </w:p>
    <w:p>
      <w:r>
        <w:t xml:space="preserve">Älkää kysykö , se on hyvin monimutkaista . * Okei , kaveri kuorma-autossa sanoo , että heillä on vain muutama tavara siirrettävänä ja se ei kestä kuin tunnin , korkeintaan kaksi . Olemme valmiita siirtämään laatikoita lyhyen matkan parkkipaikan poikki hetken aikaa ja sitten vain huonekalut, kun he ovat valmiit ..... KUUSI TUNTIA MYÖHEMMIN ... Tämä kusipää ei ole lastannut yhtään tavaraa kuorma-autoon , on jättänyt huomiotta toistuvat pyynnöt siirtää , ja olemme itse asiassa menneet niin pitkälle , että saimme vuokranantajan mukaan .</w:t>
      </w:r>
    </w:p>
    <w:p>
      <w:r>
        <w:rPr>
          <w:b/>
        </w:rPr>
        <w:t xml:space="preserve">Tulos</w:t>
      </w:r>
    </w:p>
    <w:p>
      <w:r>
        <w:t xml:space="preserve">Miksi hän tarvitsee muuttomiehiä viimeistelemään työn?</w:t>
      </w:r>
    </w:p>
    <w:p>
      <w:r>
        <w:rPr>
          <w:b/>
        </w:rPr>
        <w:t xml:space="preserve">Esimerkki 7.345</w:t>
      </w:r>
    </w:p>
    <w:p>
      <w:r>
        <w:t xml:space="preserve">Olen aikuinen, joten ajattelen kuin aikuinen, joten kai siksi hyväksyin kaiken. Olin käynyt läpi paljon tunteita ja sellaista mitä Bella koki ja sellaista joten ymmärsin kaiken . Toivottavasti kun te kaikki tulette vanhemmiksi ymmärrätte kirjan idean .</w:t>
      </w:r>
    </w:p>
    <w:p>
      <w:r>
        <w:rPr>
          <w:b/>
        </w:rPr>
        <w:t xml:space="preserve">Tulos</w:t>
      </w:r>
    </w:p>
    <w:p>
      <w:r>
        <w:t xml:space="preserve">Kenen kanssa saatan puhua?</w:t>
      </w:r>
    </w:p>
    <w:p>
      <w:r>
        <w:rPr>
          <w:b/>
        </w:rPr>
        <w:t xml:space="preserve">Esimerkki 7.346</w:t>
      </w:r>
    </w:p>
    <w:p>
      <w:r>
        <w:t xml:space="preserve">Latasin hiljattain Firefox 3 , ja se toimi hyvin. tänä aamuna kun avasin sen, kaikki kirjanmerkit olivat poissa, ja en voinut käyttää eteenpäin ja taaksepäin painikkeita, ne olivat harmaana. Menin Norton security -ohjelmaan ja käskin sitä sallimaan Firefoxin , käynnistin sen uudelleen ja kaikki oli taas normaalisti . Suljin sen , avasin sen uudelleen , ja se meni taas sekaisin !</w:t>
      </w:r>
    </w:p>
    <w:p>
      <w:r>
        <w:rPr>
          <w:b/>
        </w:rPr>
        <w:t xml:space="preserve">Tulos</w:t>
      </w:r>
    </w:p>
    <w:p>
      <w:r>
        <w:t xml:space="preserve">Mikä voi aiheuttaa Firefoxin sekoilun ?</w:t>
      </w:r>
    </w:p>
    <w:p>
      <w:r>
        <w:rPr>
          <w:b/>
        </w:rPr>
        <w:t xml:space="preserve">Esimerkki 7.347</w:t>
      </w:r>
    </w:p>
    <w:p>
      <w:r>
        <w:t xml:space="preserve">Hitaasti hitaasti opettelen ymmärtämään ja antamaan itselleni anteeksi. Ja nyt , pikkuiseni tarvitsee ruokaa . On outoa, miten annoin kehoni tehdä asiansa raskausaikana - se hoiti ; nyt kun hän on täällä , tuntuu paljon enemmän siltä, että minä hallitsen hänen tarpeistaan huolehtimisen ja että minä olen se, joka häntä hoitaa, en vain jokin biologinen tapahtuma . Tunsin tänään myös enemmän yhteyttä tyttäreeni, sillä hän pyysi ainakin kolme kertaa halia kanssani - hän ei ole tehnyt sitä pitkään aikaan.</w:t>
      </w:r>
    </w:p>
    <w:p>
      <w:r>
        <w:rPr>
          <w:b/>
        </w:rPr>
        <w:t xml:space="preserve">Tulos</w:t>
      </w:r>
    </w:p>
    <w:p>
      <w:r>
        <w:t xml:space="preserve">Miksi pikkuiseni tarvitsee ruokintaa ?</w:t>
      </w:r>
    </w:p>
    <w:p>
      <w:r>
        <w:rPr>
          <w:b/>
        </w:rPr>
        <w:t xml:space="preserve">Esimerkki 7.348</w:t>
      </w:r>
    </w:p>
    <w:p>
      <w:r>
        <w:t xml:space="preserve">Mutta se ei todellakaan ollut kiusallista, se oli niin hauskaa ja tajusin uudelleen, miten siisti Will on. Kuten opin sanan "karanteeni" alkuperän, tällaiset oudot asiat eivät tule esiin keskusteluissa muiden ystävieni kanssa. Nyt olen Seattlessa äitini kanssa ja se on kuin " .... ". " En ole enää edes innoissani Amtrak-matkastani, tämä on perseestä. Kaipaan omaa tilaa ja hengailua ystävien kanssa [ tai vain chillailua kotona ] , eikä tarvitse olla riippuvainen jonkun muun aikatauluista ja kuljetuksista . Mutta valitettavasti , en voinut pysyä homeisessa paikassani kauemmin .</w:t>
      </w:r>
    </w:p>
    <w:p>
      <w:r>
        <w:rPr>
          <w:b/>
        </w:rPr>
        <w:t xml:space="preserve">Tulos</w:t>
      </w:r>
    </w:p>
    <w:p>
      <w:r>
        <w:t xml:space="preserve">Mikä on mahdollinen syy siihen, että kirjoittaja oppi sanan " karanteeni " alkuperän ?</w:t>
      </w:r>
    </w:p>
    <w:p>
      <w:r>
        <w:rPr>
          <w:b/>
        </w:rPr>
        <w:t xml:space="preserve">Esimerkki 7.349</w:t>
      </w:r>
    </w:p>
    <w:p>
      <w:r>
        <w:t xml:space="preserve">Mutta minulla oli liian kiire pitää hauskaa ! ( Tai sitten jahtaamassa lapsia ... suurin osa noista 50 vieraasta oli alle metrin pituisia . ) Siinä mielessä , kuvien puute on luultavasti hyvä merkki hienoista juhlista . Takaisin alkuperäiseen ajatuksenjuoksuun ... siskoni ja hyvä ystäväni Stacey hoitivat kaikki astiat illan loppupuolella .</w:t>
      </w:r>
    </w:p>
    <w:p>
      <w:r>
        <w:rPr>
          <w:b/>
        </w:rPr>
        <w:t xml:space="preserve">Tulos</w:t>
      </w:r>
    </w:p>
    <w:p>
      <w:r>
        <w:t xml:space="preserve">Miksi suurin osa vieraista oli alle metrin pituisia?</w:t>
      </w:r>
    </w:p>
    <w:p>
      <w:r>
        <w:rPr>
          <w:b/>
        </w:rPr>
        <w:t xml:space="preserve">Esimerkki 7.350</w:t>
      </w:r>
    </w:p>
    <w:p>
      <w:r>
        <w:t xml:space="preserve">Okei tässä on kauha. Teimme vuokrasopimuksen ja saimme hiljattain selville, että vuokranantajamme on käyttänyt sähköämme pyörittääkseen myymäläänsä kiinteistöllä. Sopimuksessa ei koskaan sanottu, että näin kävisi. Vuokranantaja sanoi, että hänen poikansa käytti myymälää edelleen, mutta hän ei maininnut, että he olisivat siellä kaikkina vuorokauden aikoina.</w:t>
      </w:r>
    </w:p>
    <w:p>
      <w:r>
        <w:rPr>
          <w:b/>
        </w:rPr>
        <w:t xml:space="preserve">Tulos</w:t>
      </w:r>
    </w:p>
    <w:p>
      <w:r>
        <w:t xml:space="preserve">Mikä on mahdollinen syy siihen, että vuokranantaja on käyttänyt kirjoittajan sähköä kiinteistöllä sijaitsevan liikkeensä pyörittämiseen ?</w:t>
      </w:r>
    </w:p>
    <w:p>
      <w:r>
        <w:rPr>
          <w:b/>
        </w:rPr>
        <w:t xml:space="preserve">Esimerkki 7.351</w:t>
      </w:r>
    </w:p>
    <w:p>
      <w:r>
        <w:t xml:space="preserve">Piilouduin nopeasti puun taakse ja katsoin hiukan nähdäkseni kuka se oli . He tulivat koulurakennuksen puolelta , luulin ettei kukaan koskaan tullut takapihalle . Tämä oli ensimmäinen kerta ja minua pelotti . Se saattoi olla niitä kiusaajia tai jotain .</w:t>
      </w:r>
    </w:p>
    <w:p>
      <w:r>
        <w:rPr>
          <w:b/>
        </w:rPr>
        <w:t xml:space="preserve">Tulos</w:t>
      </w:r>
    </w:p>
    <w:p>
      <w:r>
        <w:t xml:space="preserve">Mikä on luultavasti totta kertojasta ?</w:t>
      </w:r>
    </w:p>
    <w:p>
      <w:r>
        <w:rPr>
          <w:b/>
        </w:rPr>
        <w:t xml:space="preserve">Esimerkki 7.352</w:t>
      </w:r>
    </w:p>
    <w:p>
      <w:r>
        <w:t xml:space="preserve">Myös sulhanen seisoi edessä, mutta piti selkänsä oveen päin koko sen ajan, kun morsian käveli sisään, kunnes hän saapui eteen, jolloin hän kai tunsi voivansa kääntyä ympäri. Tämäkin tuntui hieman oudolta , eikö morsiamen sisäänkäynnin tarkoitus ole se, että sulhanen näkee hänen tulevan sisään? Tai katsella häntä tai jotain ? En oikein ymmärtänyt sitä.</w:t>
      </w:r>
    </w:p>
    <w:p>
      <w:r>
        <w:rPr>
          <w:b/>
        </w:rPr>
        <w:t xml:space="preserve">Tulos</w:t>
      </w:r>
    </w:p>
    <w:p>
      <w:r>
        <w:t xml:space="preserve">Mikä saattoi olla häiden laatu ?</w:t>
      </w:r>
    </w:p>
    <w:p>
      <w:r>
        <w:rPr>
          <w:b/>
        </w:rPr>
        <w:t xml:space="preserve">Esimerkki 7.353</w:t>
      </w:r>
    </w:p>
    <w:p>
      <w:r>
        <w:t xml:space="preserve">Suuri 1-makuuhuone, 1 kylpy vuokra viehättävässä cedar talo 1 acre. Erittäin yksityinen ja tilava , puistossa - kuten asetus , ympäröivät suuret setri ja kuuset . Alle 10 mailia MSFT , Redmond Town Ctr , ja Issaquah .</w:t>
      </w:r>
    </w:p>
    <w:p>
      <w:r>
        <w:rPr>
          <w:b/>
        </w:rPr>
        <w:t xml:space="preserve">Tulos</w:t>
      </w:r>
    </w:p>
    <w:p>
      <w:r>
        <w:t xml:space="preserve">Mitä ominaisuuksia tällä Washingon-vuokra-asunnolla voisi olla ?</w:t>
      </w:r>
    </w:p>
    <w:p>
      <w:r>
        <w:rPr>
          <w:b/>
        </w:rPr>
        <w:t xml:space="preserve">Esimerkki 7.354</w:t>
      </w:r>
    </w:p>
    <w:p>
      <w:r>
        <w:t xml:space="preserve">Onko kenelläkään linkkiä tuohon videoon, jossa näytetään vanha Marauder-mutaatioanimaatio ? Se oli se hitaampi animaatio, jossa näytettiin hänen kätensä kuplivan ulos jättimäiseksi massaksi ja sitten lopulta materialisoituvan mutaatioksi . Se on erilainen kuin animaatio, joka on ollut pelissä viime aikoina aina esikatseluviikonloppuun asti , joten en etsi sitä animaatiota, joka on tällä hetkellä pelissä ( vain violetti pilvi animaatio käsivarren ympärillä ) . En ollut varma olenko nähnyt sen linkitettynä täällä vai toisella foorumilla , mutta , siitä huolimatta , unohdin sen kirjanmerkiksi .</w:t>
      </w:r>
    </w:p>
    <w:p>
      <w:r>
        <w:rPr>
          <w:b/>
        </w:rPr>
        <w:t xml:space="preserve">Tulos</w:t>
      </w:r>
    </w:p>
    <w:p>
      <w:r>
        <w:t xml:space="preserve">Mitkä voivat olla vanhan Marauder-mutaatioanimaation piirteitä ?</w:t>
      </w:r>
    </w:p>
    <w:p>
      <w:r>
        <w:rPr>
          <w:b/>
        </w:rPr>
        <w:t xml:space="preserve">Esimerkki 7.355</w:t>
      </w:r>
    </w:p>
    <w:p>
      <w:r>
        <w:t xml:space="preserve">Hitto, jopa pojat saavat minut nyt kompleksin. Joten huono hiuspäiväni eskaloitui pahimmaksi hiuspäiväksi . Aseistettuna huivilla istuin activani päälle ja ryntäsin lähimpään kampaamoon joka on noin 8 kilometrin päässä asuinpaikastani .</w:t>
      </w:r>
    </w:p>
    <w:p>
      <w:r>
        <w:rPr>
          <w:b/>
        </w:rPr>
        <w:t xml:space="preserve">Tulos</w:t>
      </w:r>
    </w:p>
    <w:p>
      <w:r>
        <w:t xml:space="preserve">Tuntuuko hänestä paremmalta, kun hänen hiuksensa on korjattu ?</w:t>
      </w:r>
    </w:p>
    <w:p>
      <w:r>
        <w:rPr>
          <w:b/>
        </w:rPr>
        <w:t xml:space="preserve">Esimerkki 7.356</w:t>
      </w:r>
    </w:p>
    <w:p>
      <w:r>
        <w:t xml:space="preserve">Myönnettäköön , nuudelit olivat hieman erilaisia siinä mielessä , että ne ovat hieman kovempia kuin tavalliset nuudelit . Ei kovaa huonolla tavalla , se oli ... kireämpää ( jos sellaista sanaa on olemassa ) . Henkilökohtaisesti pidän enemmän Lagoonin nuudeleista . Ehkä Rick-setä ei ole kokeillut sitä ennen . Sivuhuomautuksena , kioskimyyjä luuli minua Rick-sedän pikkusiskoksi .</w:t>
      </w:r>
    </w:p>
    <w:p>
      <w:r>
        <w:rPr>
          <w:b/>
        </w:rPr>
        <w:t xml:space="preserve">Tulos</w:t>
      </w:r>
    </w:p>
    <w:p>
      <w:r>
        <w:t xml:space="preserve">Miksi pidän enemmän Lagoonissa sijaitsevasta ?</w:t>
      </w:r>
    </w:p>
    <w:p>
      <w:r>
        <w:rPr>
          <w:b/>
        </w:rPr>
        <w:t xml:space="preserve">Esimerkki 7.357</w:t>
      </w:r>
    </w:p>
    <w:p>
      <w:r>
        <w:t xml:space="preserve">Olin sairaalassa lauantaiaamuna koska olin kouristelua ja ottaa paljon kipua minun lantion alueella. He testasivat virtsani ja sanoivat, ettei siinä ollut verta, mutta he aikoivat antaa minulle antibioottia, koska hän ajatteli, että jotain oli tekeillä. Olin lääkärissä tiistaina viikoittaisessa tarkastuksessa ja he sanoivat, että kaikki oli hyvin, miten jokin voi muuttua niin nopeasti ?</w:t>
      </w:r>
    </w:p>
    <w:p>
      <w:r>
        <w:rPr>
          <w:b/>
        </w:rPr>
        <w:t xml:space="preserve">Tulos</w:t>
      </w:r>
    </w:p>
    <w:p>
      <w:r>
        <w:t xml:space="preserve">Mikä on saattanut aiheuttaa sairaalakäyntisi ?</w:t>
      </w:r>
    </w:p>
    <w:p>
      <w:r>
        <w:rPr>
          <w:b/>
        </w:rPr>
        <w:t xml:space="preserve">Esimerkki 7.358</w:t>
      </w:r>
    </w:p>
    <w:p>
      <w:r>
        <w:t xml:space="preserve">Haistan hänen pelkonsa ; hänen sydämensä lyö niin nopeasti kuin jäniksen. Kumarran hänen luokseen , ojennan hänelle kortin , joka on kirjoitettu meidän käsikirjoituksellamme . Siinä on ystävän nimi . Toisen tytön , joka on siunattu näöllä , mutta joka joutui viattomuuden uhriksi .</w:t>
      </w:r>
    </w:p>
    <w:p>
      <w:r>
        <w:rPr>
          <w:b/>
        </w:rPr>
        <w:t xml:space="preserve">Tulos</w:t>
      </w:r>
    </w:p>
    <w:p>
      <w:r>
        <w:t xml:space="preserve">Mikä voi olla totta kortissa, jonka annoit hänelle ?</w:t>
      </w:r>
    </w:p>
    <w:p>
      <w:r>
        <w:rPr>
          <w:b/>
        </w:rPr>
        <w:t xml:space="preserve">Esimerkki 7.359</w:t>
      </w:r>
    </w:p>
    <w:p>
      <w:r>
        <w:t xml:space="preserve">Olen jäänyt paljon jälkeen bloggaamisestani, mutta minun oli pakko lähettää tämä ennen kuin sammun. 27. vuosittainen Studio -A -Rama oli eilen. Kello 14:00:sta keskiyön tienoilla bändi toisensa jälkeen soitti meille, kun me lähetimme heidän esityksiään lähetyksenä ja verkossa. Olen kotona noin kahden ja puolen tunnin siivoamisen jälkeen. Olen kipeä , väsynyt ja haisen hielle ja oluelle .</w:t>
      </w:r>
    </w:p>
    <w:p>
      <w:r>
        <w:rPr>
          <w:b/>
        </w:rPr>
        <w:t xml:space="preserve">Tulos</w:t>
      </w:r>
    </w:p>
    <w:p>
      <w:r>
        <w:t xml:space="preserve">Mitä todennäköisesti tapahtui tämän tapahtuman jälkeen ?</w:t>
      </w:r>
    </w:p>
    <w:p>
      <w:r>
        <w:rPr>
          <w:b/>
        </w:rPr>
        <w:t xml:space="preserve">Esimerkki 7.360</w:t>
      </w:r>
    </w:p>
    <w:p>
      <w:r>
        <w:t xml:space="preserve">Kun olimme viikon ajan syöneet melkein mitä tahansa, mitä pystyimme keräämään, pärjäsimme lopulta aika hyvin DC:ssä. Ensimmäisenä iltanamme anoppi keitti soba-nuudeleita tofun ja kuun itujen kanssa. Toisena iltana: illallinen Yuan Fu -ravintolassa .</w:t>
      </w:r>
    </w:p>
    <w:p>
      <w:r>
        <w:rPr>
          <w:b/>
        </w:rPr>
        <w:t xml:space="preserve">Tulos</w:t>
      </w:r>
    </w:p>
    <w:p>
      <w:r>
        <w:t xml:space="preserve">Mikä on mahdollinen syy siihen, että kirjoittajan anoppi keitti soba-nuudeleita tofun ja moong-alkioiden kanssa ?</w:t>
      </w:r>
    </w:p>
    <w:p>
      <w:r>
        <w:rPr>
          <w:b/>
        </w:rPr>
        <w:t xml:space="preserve">Esimerkki 7.361</w:t>
      </w:r>
    </w:p>
    <w:p>
      <w:r>
        <w:t xml:space="preserve">Odotan innolla pelejä . Ne ovat illalla TV-ohjelmassani joka päivä seuraavien kahden viikon ajan . Ehkä voin tehdä ikoneita ja katsoa televisiota samaan aikaan tänä iltana . Ruokarintamalla söin eilen kiinalaista noutoruokaa , mikä on pahaksi minulle , mutta söin sitä vain hyvin vähän , mikä on hyväksi minulle . Olin todella hyvä loppupäivän , joten luulen, että päädyin alle 1000 kaloria kaiken kaikkiaan .</w:t>
      </w:r>
    </w:p>
    <w:p>
      <w:r>
        <w:rPr>
          <w:b/>
        </w:rPr>
        <w:t xml:space="preserve">Tulos</w:t>
      </w:r>
    </w:p>
    <w:p>
      <w:r>
        <w:t xml:space="preserve">Mikä on saattanut saada sinut odottamaan pelejä innolla ?</w:t>
      </w:r>
    </w:p>
    <w:p>
      <w:r>
        <w:rPr>
          <w:b/>
        </w:rPr>
        <w:t xml:space="preserve">Esimerkki 7.362</w:t>
      </w:r>
    </w:p>
    <w:p>
      <w:r>
        <w:t xml:space="preserve">Pelasin siis Road to War -peliä odotellessani varsinaista Warhammer Online -peliä. En todellakaan odottanut voittavani paljon . Hehe en vieläkään tiedä miten tein sen , mutta päädyin olemaan yksi 200 parhaan tienaajan joukossa Destructionissa ja sain erityisen tittelin : " King of the Road " ja erityisen sinetin .</w:t>
      </w:r>
    </w:p>
    <w:p>
      <w:r>
        <w:rPr>
          <w:b/>
        </w:rPr>
        <w:t xml:space="preserve">Tulos</w:t>
      </w:r>
    </w:p>
    <w:p>
      <w:r>
        <w:t xml:space="preserve">Miksi kirjoittaja ei odottanut voittavansa paljon ?</w:t>
      </w:r>
    </w:p>
    <w:p>
      <w:r>
        <w:rPr>
          <w:b/>
        </w:rPr>
        <w:t xml:space="preserve">Esimerkki 7.363</w:t>
      </w:r>
    </w:p>
    <w:p>
      <w:r>
        <w:t xml:space="preserve">Se oli todellakin mukava jälleennäkeminen, koska mitään selittelyjä tai riitoja ei tehty - me vain näimme toisemme ja halasimme - mutta jälleennäkemisen syy on jotain, mitä en toivoisi tapahtuvan enää koskaan. Huolimatta kyynelistä ja tuskasta " tädin - toisen äidin " menettämisestä , olen silti kiitollinen , ettei hän joutunut kärsimään tuskallisesta kokemuksesta ennen kuin hän vihdoin lähti kotiin . Tiedän , että hän on nyt kivuton ja onnellinen Jeesuksen kanssa taivaassa . Mutta , itsekkäissä tunteissani ja mielentilassani toivoin, että hän olisi vielä täällä kanssamme.... Mutta Jumalan tiet ovat paljon parempia kuin meidän - Hän tietää, mikä on parasta meille kaikille ... Juuri nyt minun on vain ajateltava, että "täti - toinen äiti" on todella onnellinen taivaassa.</w:t>
      </w:r>
    </w:p>
    <w:p>
      <w:r>
        <w:rPr>
          <w:b/>
        </w:rPr>
        <w:t xml:space="preserve">Tulos</w:t>
      </w:r>
    </w:p>
    <w:p>
      <w:r>
        <w:t xml:space="preserve">Miksi uskon, että hän on Jeesuksen kanssa?</w:t>
      </w:r>
    </w:p>
    <w:p>
      <w:r>
        <w:rPr>
          <w:b/>
        </w:rPr>
        <w:t xml:space="preserve">Esimerkki 7.364</w:t>
      </w:r>
    </w:p>
    <w:p>
      <w:r>
        <w:t xml:space="preserve">Mies nuo pojat tykkäävät Jaeger-pommeista ja showtunesista . Sen jälkeen oli aika muutamalle tacolle ja viimeiselle laukaukselle @ Hydrate ennen kotiinlähtöä . Siitä saattaa tulla video , jos saan luvan .</w:t>
      </w:r>
    </w:p>
    <w:p>
      <w:r>
        <w:rPr>
          <w:b/>
        </w:rPr>
        <w:t xml:space="preserve">Tulos</w:t>
      </w:r>
    </w:p>
    <w:p>
      <w:r>
        <w:t xml:space="preserve">Miksi oli aika muutamalle tacolle ?</w:t>
      </w:r>
    </w:p>
    <w:p>
      <w:r>
        <w:rPr>
          <w:b/>
        </w:rPr>
        <w:t xml:space="preserve">Esimerkki 7.365</w:t>
      </w:r>
    </w:p>
    <w:p>
      <w:r>
        <w:t xml:space="preserve">Siskoni työskentelee nuorempana lääkärinä Edinburghissa, ja tällä viikolla hänen oli soitettava Kew Gardensiin ja pyydettävä heitä toimittamaan sieniä, koska he hoitivat naista, joka oli syönyt niitä kävelyllä ollessaan ja oli nyt rajusti sairas. Kaikki meni hyvin, mutta en tiennyt, että Kew tarjoaa näin hyvää palvelua. Täytyy myöntää, että sienet ja rupusienet ovat mielestäni maailman söpöimpiä asioita ikinä , ja olen aikonut virkata niitä jo iät ja ajat .</w:t>
      </w:r>
    </w:p>
    <w:p>
      <w:r>
        <w:rPr>
          <w:b/>
        </w:rPr>
        <w:t xml:space="preserve">Tulos</w:t>
      </w:r>
    </w:p>
    <w:p>
      <w:r>
        <w:t xml:space="preserve">Miksi nainen söi sieniä ollessaan kävelyllä ?</w:t>
      </w:r>
    </w:p>
    <w:p>
      <w:r>
        <w:rPr>
          <w:b/>
        </w:rPr>
        <w:t xml:space="preserve">Esimerkki 7.366</w:t>
      </w:r>
    </w:p>
    <w:p>
      <w:r>
        <w:t xml:space="preserve">Se on Vegas . Sam kaatui ja kaikki mitä Martin pystyi tekemään oli seistä ja tuijottaa karmivasti hänen takapuoltaan . Martin : Sho bebbeh , mites se pussaus nyt?Sam : Shure dood , kissh me fool . Martin : Hei , mulla on loistava idea , mennään naimisiin . He löysivät kappelin koko yön. Elvis-imitaattori : No joo, mä oon Elvis, kuuluisa muusikko . Martin : Joo toki , ihan miten vaan . Mennään vain naimisiin. Ja niin hän tekikin. He litteroivat valansa.</w:t>
      </w:r>
    </w:p>
    <w:p>
      <w:r>
        <w:rPr>
          <w:b/>
        </w:rPr>
        <w:t xml:space="preserve">Tulos</w:t>
      </w:r>
    </w:p>
    <w:p>
      <w:r>
        <w:t xml:space="preserve">Mitä Martin ja Sam tekivät ennen naimisiinmenoa?</w:t>
      </w:r>
    </w:p>
    <w:p>
      <w:r>
        <w:rPr>
          <w:b/>
        </w:rPr>
        <w:t xml:space="preserve">Esimerkki 7.367</w:t>
      </w:r>
    </w:p>
    <w:p>
      <w:r>
        <w:t xml:space="preserve">Myyn 4 vanhaa BenQ 6100-sarjan projektoria, joita käytimme yrityksessämme. Projektorit ovat hyvässä käyttökunnossa, mutta meillä oli liikaa ympäristön valoa ja oli päivitettävä joihinkin projektoreihin, jotka olivat kirkkaampia. Nämä kuitenkin toimivat hyvin huoneessa, jossa on vähän tai ei lainkaan ulkoista valoa .</w:t>
      </w:r>
    </w:p>
    <w:p>
      <w:r>
        <w:rPr>
          <w:b/>
        </w:rPr>
        <w:t xml:space="preserve">Tulos</w:t>
      </w:r>
    </w:p>
    <w:p>
      <w:r>
        <w:t xml:space="preserve">Miksi kirjoittaja myy 4 projektoria ?</w:t>
      </w:r>
    </w:p>
    <w:p>
      <w:r>
        <w:rPr>
          <w:b/>
        </w:rPr>
        <w:t xml:space="preserve">Esimerkki 7.368</w:t>
      </w:r>
    </w:p>
    <w:p>
      <w:r>
        <w:t xml:space="preserve">Brian laittoi muovimukin takaisin tarjottimelle ennen kuin vastasi kuiskaamalla , " Sinulla oli välikohtaus koulussa. " Justin avasi taas silmänsä ja yritti muistaa miksi hän oli koulussa . Tyynynpäällinen sattui hänen takaraivoonsa ja hän kurottautui katsomaan mikä oli vialla . Silloin hän tunsi siteen päässään ja Brian veti hänen kätensä varovasti pois selittäessään , " Sinulle piti tehdä tikkejä tuonne taakse .</w:t>
      </w:r>
    </w:p>
    <w:p>
      <w:r>
        <w:rPr>
          <w:b/>
        </w:rPr>
        <w:t xml:space="preserve">Tulos</w:t>
      </w:r>
    </w:p>
    <w:p>
      <w:r>
        <w:t xml:space="preserve">Mitä luultavasti tapahtui ennen tätä tarinaa ?</w:t>
      </w:r>
    </w:p>
    <w:p>
      <w:r>
        <w:rPr>
          <w:b/>
        </w:rPr>
        <w:t xml:space="preserve">Esimerkki 7.369</w:t>
      </w:r>
    </w:p>
    <w:p>
      <w:r>
        <w:t xml:space="preserve">Maria ja minä jouduimme eilen illalla kotiin tullessamme pahaan onnettomuuteen . Minulla on mustelmia ja naarmuja . Marialla on mahdollisesti murtuma häntäluussaan . Olemme molemmat onnekkaita että olemme ylipäätään hengissä .</w:t>
      </w:r>
    </w:p>
    <w:p>
      <w:r>
        <w:rPr>
          <w:b/>
        </w:rPr>
        <w:t xml:space="preserve">Tulos</w:t>
      </w:r>
    </w:p>
    <w:p>
      <w:r>
        <w:t xml:space="preserve">Miksi Marian on mentävä lääkäriin?</w:t>
      </w:r>
    </w:p>
    <w:p>
      <w:r>
        <w:rPr>
          <w:b/>
        </w:rPr>
        <w:t xml:space="preserve">Esimerkki 7.370</w:t>
      </w:r>
    </w:p>
    <w:p>
      <w:r>
        <w:t xml:space="preserve">Miljoona tyhmää ihmistä lainanantajista sääntelyviranomaisiin ja yksittäisiin ostoksiin teki tyhmiä päätöksiä, jotka johtivat tähän pisteeseen. Ei ole veronmaksajien tehtävä korjata tätä heidän puolestaan . Maailmanlaajuisesti paisuneet markkinat ja typerä lyhytnäköinen ajattelu kaikkialla maailmassa ruokkivat tätä sotkua. Hallituksen ei olisi pitänyt pelastaa lentoyhtiöitä syyskuun 11. päivän jälkeen.</w:t>
      </w:r>
    </w:p>
    <w:p>
      <w:r>
        <w:rPr>
          <w:b/>
        </w:rPr>
        <w:t xml:space="preserve">Tulos</w:t>
      </w:r>
    </w:p>
    <w:p>
      <w:r>
        <w:t xml:space="preserve">Miksi veronmaksajien tehtävä ei ole korjata tämä?</w:t>
      </w:r>
    </w:p>
    <w:p>
      <w:r>
        <w:rPr>
          <w:b/>
        </w:rPr>
        <w:t xml:space="preserve">Esimerkki 7.371</w:t>
      </w:r>
    </w:p>
    <w:p>
      <w:r>
        <w:t xml:space="preserve">Jo yöllä taivas kirkastui, joten seuraavana aamuna heräsimme kirkkaaseen siniseen taivaaseen . Olisi ollut täydellistä patikoida ... mutta hei, meillä oli eilen jo tarpeeksi, joten pakkasimme kaiken ja nousimme autoon , vain ajaaksemme Terra Novan näköalapaikalle lähistöllä katsomaan viimeistä kertaa kansallispuiston yli. Sen jälkeen suuntasimme kuuluisaan Dildon kaupunkiin ( no arvatkaa mitä : vain nimen takia ) .</w:t>
      </w:r>
    </w:p>
    <w:p>
      <w:r>
        <w:rPr>
          <w:b/>
        </w:rPr>
        <w:t xml:space="preserve">Tulos</w:t>
      </w:r>
    </w:p>
    <w:p>
      <w:r>
        <w:t xml:space="preserve">Miksi saimme osuutemme eilen ?</w:t>
      </w:r>
    </w:p>
    <w:p>
      <w:r>
        <w:rPr>
          <w:b/>
        </w:rPr>
        <w:t xml:space="preserve">Esimerkki 7.372</w:t>
      </w:r>
    </w:p>
    <w:p>
      <w:r>
        <w:t xml:space="preserve">Isoäiti ja isoisä ovat olleet kotona Jeesuksen, heidän Vapahtajansa, kanssa jo monta vuotta. En tiedä yhtään paikkaa tässä maailmassa , joka saa minut tuntemaan niin kuin se nuori lapsenlapsi teki joka kesä Norwegian Hillillä . Joskus itken sitä paikkaa ikävöiden .</w:t>
      </w:r>
    </w:p>
    <w:p>
      <w:r>
        <w:rPr>
          <w:b/>
        </w:rPr>
        <w:t xml:space="preserve">Tulos</w:t>
      </w:r>
    </w:p>
    <w:p>
      <w:r>
        <w:t xml:space="preserve">Mitä tarkoittaa se, että "mummo ja pappa ovat olleet kotona Jeesuksen kanssa"?</w:t>
      </w:r>
    </w:p>
    <w:p>
      <w:r>
        <w:rPr>
          <w:b/>
        </w:rPr>
        <w:t xml:space="preserve">Esimerkki 7.373</w:t>
      </w:r>
    </w:p>
    <w:p>
      <w:r>
        <w:t xml:space="preserve">Hänen neuvonsa oli pysyä puhelimessa hätänumeron kanssa, antaa tarkat kuvaukset ja jos mahdollista katsella, mitä he tekevät laittoman aineen kanssa. Pitämällä enemmän valvovia silmiä puistossa voimme pitää lainrikkojia vastuullisina teoistaan. Vuorovesi kääntyy ... Lisäksi törmäsin Maureeniin , kodittomaan naiseen , joka on auttanut meitä puiston siivousprojektissa .</w:t>
      </w:r>
    </w:p>
    <w:p>
      <w:r>
        <w:rPr>
          <w:b/>
        </w:rPr>
        <w:t xml:space="preserve">Tulos</w:t>
      </w:r>
    </w:p>
    <w:p>
      <w:r>
        <w:t xml:space="preserve">Miksi kirjoittaja oli puhelimessa hätänumerossa?</w:t>
      </w:r>
    </w:p>
    <w:p>
      <w:r>
        <w:rPr>
          <w:b/>
        </w:rPr>
        <w:t xml:space="preserve">Esimerkki 7.374</w:t>
      </w:r>
    </w:p>
    <w:p>
      <w:r>
        <w:t xml:space="preserve">En tehnyt niin paljon, mutta se sopii minulle . Justin ja minä menimme eilen AppleBeesiin syntymäpäiväni kunniaksi . Tänään perheeni ja minä menemme CiCi's pizzeriaan Grand Blanciin syntymäpäiväni kunniaksi .</w:t>
      </w:r>
    </w:p>
    <w:p>
      <w:r>
        <w:rPr>
          <w:b/>
        </w:rPr>
        <w:t xml:space="preserve">Tulos</w:t>
      </w:r>
    </w:p>
    <w:p>
      <w:r>
        <w:t xml:space="preserve">Miksi he menivät Applebee'siin?</w:t>
      </w:r>
    </w:p>
    <w:p>
      <w:r>
        <w:rPr>
          <w:b/>
        </w:rPr>
        <w:t xml:space="preserve">Esimerkki 7.375</w:t>
      </w:r>
    </w:p>
    <w:p>
      <w:r>
        <w:t xml:space="preserve">Kuinka moni saa matkustaa päivällä ja nähdä kauniita asioita ja tuntea ihanan auringon ja tuulen kasvoillaan? Tänään minut lähetettiin Bowen Islandille tarkastamaan projekti [ kallis monen miljoonan dollarin talo ] ja ottamaan kuvia mahdollisista puutteista . Nappasin myös muutaman ihanan kuvan siitä, mitä sain palkkaa kokea tänään vierailemalla .</w:t>
      </w:r>
    </w:p>
    <w:p>
      <w:r>
        <w:rPr>
          <w:b/>
        </w:rPr>
        <w:t xml:space="preserve">Tulos</w:t>
      </w:r>
    </w:p>
    <w:p>
      <w:r>
        <w:t xml:space="preserve">Mistä syystä otat ylimääräisiä kuvia Bowen Islandilla?</w:t>
      </w:r>
    </w:p>
    <w:p>
      <w:r>
        <w:rPr>
          <w:b/>
        </w:rPr>
        <w:t xml:space="preserve">Esimerkki 7.376</w:t>
      </w:r>
    </w:p>
    <w:p>
      <w:r>
        <w:t xml:space="preserve">Nicole jopa sanoi, että koko siellä ollessamme hän ei nähnyt yhtään lihavaa ihmistä tai ketään yli 14-vuotiasta. Siellä oli eräs 5 tytön ryhmä joka oli kaikkialla missä menimme . Kaikilla heistä oli suu täynnä hammasrautoja ja niin paljon jätettä, että pystyin käärimään käteni ympärille . Se oli aika kuvottavaa .</w:t>
      </w:r>
    </w:p>
    <w:p>
      <w:r>
        <w:rPr>
          <w:b/>
        </w:rPr>
        <w:t xml:space="preserve">Tulos</w:t>
      </w:r>
    </w:p>
    <w:p>
      <w:r>
        <w:t xml:space="preserve">Mitä kertoja luultavasti tunsi tapahtuman muista ihmisistä ?</w:t>
      </w:r>
    </w:p>
    <w:p>
      <w:r>
        <w:rPr>
          <w:b/>
        </w:rPr>
        <w:t xml:space="preserve">Esimerkki 7.377</w:t>
      </w:r>
    </w:p>
    <w:p>
      <w:r>
        <w:t xml:space="preserve">Tarvitsin ajoneuvon . Niinpä ostin moottoripyörän . Auto olisi ollut viisaampi valinta . Olisin voinut käyttää autoa koko vuoden enkä vain puoli vuotta , auto olisi pitänyt minut kuivana sateella ja lämpimänä kylmällä , autoon olisi mahtunut paljon matkatavaroita , auto olisi suojannut minua .</w:t>
      </w:r>
    </w:p>
    <w:p>
      <w:r>
        <w:rPr>
          <w:b/>
        </w:rPr>
        <w:t xml:space="preserve">Tulos</w:t>
      </w:r>
    </w:p>
    <w:p>
      <w:r>
        <w:t xml:space="preserve">Miksi auto olisi pitänyt minut kuivana, kun satoi?</w:t>
      </w:r>
    </w:p>
    <w:p>
      <w:r>
        <w:rPr>
          <w:b/>
        </w:rPr>
        <w:t xml:space="preserve">Esimerkki 7.378</w:t>
      </w:r>
    </w:p>
    <w:p>
      <w:r>
        <w:t xml:space="preserve">Törmäsin epätoivon lammikkoon , se näytti niin hiljaiselta ja pimeältä , niin syvältä ja leveältä . Ensin olin vain polvia myöten , mutta raskas tunne veti minut sisään . Se oli pimeä , se oli hiljainen ja kylmä . Ryömin ylös epätoivon syvyyksistä , yritin ravistella likaa pois .</w:t>
      </w:r>
    </w:p>
    <w:p>
      <w:r>
        <w:rPr>
          <w:b/>
        </w:rPr>
        <w:t xml:space="preserve">Tulos</w:t>
      </w:r>
    </w:p>
    <w:p>
      <w:r>
        <w:t xml:space="preserve">Miksi kirjailija ryömii ylös epätoivon syvyyksistä ?</w:t>
      </w:r>
    </w:p>
    <w:p>
      <w:r>
        <w:rPr>
          <w:b/>
        </w:rPr>
        <w:t xml:space="preserve">Esimerkki 7.379</w:t>
      </w:r>
    </w:p>
    <w:p>
      <w:r>
        <w:t xml:space="preserve">Hänen hiuksissaan on edelleen se keitetty meripihkan kiilto heidän hääkuvistaan . Hänen kampaajansa nimi on Flo , ja hänen kampaamonsa on sellainen paikka , jossa käytetään yhä niitä vaalean turkooseja hiustenkuivaajia , jotka näyttävät astronauttien kypäriltä , jos astronauttien kypärät olisi tehty bakeliitista . Hänen hiuksensa ovat edelleen täydellisesti siistit , vaikka hän joutuukin kohtaamaan jotain tällaista . Se, mitä sedän hiuksista on jäljellä, on suorassa, epäsäännöllisinä, rasvaisina säikeinä.</w:t>
      </w:r>
    </w:p>
    <w:p>
      <w:r>
        <w:rPr>
          <w:b/>
        </w:rPr>
        <w:t xml:space="preserve">Tulos</w:t>
      </w:r>
    </w:p>
    <w:p>
      <w:r>
        <w:t xml:space="preserve">Miksi hänen kampaajansa nimi on Flo?</w:t>
      </w:r>
    </w:p>
    <w:p>
      <w:r>
        <w:rPr>
          <w:b/>
        </w:rPr>
        <w:t xml:space="preserve">Esimerkki 7.380</w:t>
      </w:r>
    </w:p>
    <w:p>
      <w:r>
        <w:t xml:space="preserve">Joka tapauksessa , isäni on kunnossa , joten se on todella hyvä uutinen . : ). Olin vanhempieni luona pari tuntia sen jälkeen, kun isä oli tullut kotiin, ja sitten erehdyin menemään käsityökauppaan .... Mieleni räjähti kaikenlaisista söpöistä ideoista, mitä voisin tehdä ! En melkein kestä sitä , haluan aloittaa ne kaikki tänä iltana !</w:t>
      </w:r>
    </w:p>
    <w:p>
      <w:r>
        <w:rPr>
          <w:b/>
        </w:rPr>
        <w:t xml:space="preserve">Tulos</w:t>
      </w:r>
    </w:p>
    <w:p>
      <w:r>
        <w:t xml:space="preserve">Mitä voi tapahtua, jos menet käsityökauppaan ?</w:t>
      </w:r>
    </w:p>
    <w:p>
      <w:r>
        <w:rPr>
          <w:b/>
        </w:rPr>
        <w:t xml:space="preserve">Esimerkki 7.381</w:t>
      </w:r>
    </w:p>
    <w:p>
      <w:r>
        <w:t xml:space="preserve">Ja hänen vuokseen haluan yrittää olla paras mahdollinen, tehdä asioita, joista tiedän hänen pitävän, katsoa ohjelmia, joista hän pitää, tietää asioita, joista hänen elämässään on kyse (vaikka tietokonekoodaus on todella ylivoimaista minulle), löytää ne pienet palat hänestä, jotka tekevät hänestä hänet, ja jotka tekevät hänestä minun. Ja kun tietoni hänestä ja meistä kasvavat ajan myötä, myös "me" kasvamme ajan myötä. Ja olen innoissani siitä.</w:t>
      </w:r>
    </w:p>
    <w:p>
      <w:r>
        <w:rPr>
          <w:b/>
        </w:rPr>
        <w:t xml:space="preserve">Tulos</w:t>
      </w:r>
    </w:p>
    <w:p>
      <w:r>
        <w:t xml:space="preserve">Mikä voi olla syy siihen, että sinä ja hän olette innoissaan ?</w:t>
      </w:r>
    </w:p>
    <w:p>
      <w:r>
        <w:rPr>
          <w:b/>
        </w:rPr>
        <w:t xml:space="preserve">Esimerkki 7.382</w:t>
      </w:r>
    </w:p>
    <w:p>
      <w:r>
        <w:t xml:space="preserve">Kävin MH:ssa lounaalla Re:n ja Connerin kanssa, ja lounaalla Re kertoi minulle, että Sue oli mennyt sairaalahoitoon ja päättänyt lopettaa hoitonsa. Lääkärit kertoivat hänelle ystävänpäivän tienoilla , että hänellä oli noin 6 kuukautta , hän on kärsinyt syövästä useita vuosia , ja on voittanut monia eri esteitä . Helvetti , hän lopetti työnteon vasta 2 viikkoa sitten , koska hänen piti mennä sairaalaan .</w:t>
      </w:r>
    </w:p>
    <w:p>
      <w:r>
        <w:rPr>
          <w:b/>
        </w:rPr>
        <w:t xml:space="preserve">Tulos</w:t>
      </w:r>
    </w:p>
    <w:p>
      <w:r>
        <w:t xml:space="preserve">Miksi Sue päätti lopettaa hoitonsa?</w:t>
      </w:r>
    </w:p>
    <w:p>
      <w:r>
        <w:rPr>
          <w:b/>
        </w:rPr>
        <w:t xml:space="preserve">Esimerkki 7.383</w:t>
      </w:r>
    </w:p>
    <w:p>
      <w:r>
        <w:t xml:space="preserve">Olin eilen ja tänään poissa töistä migreenin takia. Yritin mennä tänään , mutta oksensin useita kertoja ja kun pääsin baariin , Pi kauhoi minut ylös ja vei kotiin , koska näytin helvetin lämpimältä . En ole saanut sellaista vuosiin .</w:t>
      </w:r>
    </w:p>
    <w:p>
      <w:r>
        <w:rPr>
          <w:b/>
        </w:rPr>
        <w:t xml:space="preserve">Tulos</w:t>
      </w:r>
    </w:p>
    <w:p>
      <w:r>
        <w:t xml:space="preserve">Mikä on saattanut aiheuttaa työstä poissaolon ?</w:t>
      </w:r>
    </w:p>
    <w:p>
      <w:r>
        <w:rPr>
          <w:b/>
        </w:rPr>
        <w:t xml:space="preserve">Esimerkki 7.384</w:t>
      </w:r>
    </w:p>
    <w:p>
      <w:r>
        <w:t xml:space="preserve">Jo nyt hänellä oli mustelmia, jotka olivat tummuneet siitä, missä oni oli tarttunut häneen kovakouraisesti, naarmuja hänen kynsistään ja hiertymiä siitä, missä hän oli osunut maahan. Hän työnsi hakaman toisen puolen jalkaa ylöspäin ja löysi pitkän, ikävän haavan. Sitä peittävä kangas oli repeytynyt hänen laskeutuessaan , ja jalka oli leikattu katkenneen oksan palasella.</w:t>
      </w:r>
    </w:p>
    <w:p>
      <w:r>
        <w:rPr>
          <w:b/>
        </w:rPr>
        <w:t xml:space="preserve">Tulos</w:t>
      </w:r>
    </w:p>
    <w:p>
      <w:r>
        <w:t xml:space="preserve">Mikä on saattanut aiheuttaa mustelmia ja haavoja hänen vartalossaan?</w:t>
      </w:r>
    </w:p>
    <w:p>
      <w:r>
        <w:rPr>
          <w:b/>
        </w:rPr>
        <w:t xml:space="preserve">Esimerkki 7.385</w:t>
      </w:r>
    </w:p>
    <w:p>
      <w:r>
        <w:t xml:space="preserve">! " he itkevät ( yleensä nimettöminä salanimillä kuten " CanuckWithAnOpinion " , mutta en tarkoita sitä).Eräs läheiseni on pitkällä jonotuslistalla kipeästi tarvittavaan syöpäleikkaukseen ja hei , minun todella käyttää silmälaseja . Joten tiedän millaista on elää nuhjuisessa järjestelmässä . En voi edes kuvitella, miten autististen lasten vanhemmat tai pienituloiset perheet selviytyvät tässä järjestelmässä .</w:t>
      </w:r>
    </w:p>
    <w:p>
      <w:r>
        <w:rPr>
          <w:b/>
        </w:rPr>
        <w:t xml:space="preserve">Tulos</w:t>
      </w:r>
    </w:p>
    <w:p>
      <w:r>
        <w:t xml:space="preserve">Miksi kirjoittaja ei voi kuvitella, miten vanhemmat selviytyvät tässä järjestelmässä?</w:t>
      </w:r>
    </w:p>
    <w:p>
      <w:r>
        <w:rPr>
          <w:b/>
        </w:rPr>
        <w:t xml:space="preserve">Esimerkki 7.386</w:t>
      </w:r>
    </w:p>
    <w:p>
      <w:r>
        <w:t xml:space="preserve">Olin kävelemässä kaupasta kotiin , kun näin vanhan miehen makaavan jalkakäytävällä verta vuotavana. Hänen kasvojensa oikea puoli oli aivan veressä . Hän oli tajuissaan , mutta vaikutti sekavalta ja luultavasti päihtyneeltä . Lähellä oli nuori mies soittamassa kännykkäänsä .</w:t>
      </w:r>
    </w:p>
    <w:p>
      <w:r>
        <w:rPr>
          <w:b/>
        </w:rPr>
        <w:t xml:space="preserve">Tulos</w:t>
      </w:r>
    </w:p>
    <w:p>
      <w:r>
        <w:t xml:space="preserve">Mitä voi tapahtua sen jälkeen, kun nuori mies on soittanut ?</w:t>
      </w:r>
    </w:p>
    <w:p>
      <w:r>
        <w:rPr>
          <w:b/>
        </w:rPr>
        <w:t xml:space="preserve">Esimerkki 7.387</w:t>
      </w:r>
    </w:p>
    <w:p>
      <w:r>
        <w:t xml:space="preserve">Toisessa istuin ostoskeskuksen joulupukin sylissä (kun olin 16-vuotias - Sarah usutti minua tekemään sen) , ja toinen oli kehystetty kuva Laurasta, Samista ja minusta ensimmäiseltä ren-festivaaliltani ... 8 vuotta sitten . Laitoin sen takan päälle . Mutta hitto ... siitä on 8 vuotta?</w:t>
      </w:r>
    </w:p>
    <w:p>
      <w:r>
        <w:rPr>
          <w:b/>
        </w:rPr>
        <w:t xml:space="preserve">Tulos</w:t>
      </w:r>
    </w:p>
    <w:p>
      <w:r>
        <w:t xml:space="preserve">Mitä mahdollisesti näkyy katsomissasi kuvissa ?</w:t>
      </w:r>
    </w:p>
    <w:p>
      <w:r>
        <w:rPr>
          <w:b/>
        </w:rPr>
        <w:t xml:space="preserve">Esimerkki 7.388</w:t>
      </w:r>
    </w:p>
    <w:p>
      <w:r>
        <w:t xml:space="preserve">Minulle kerrottiin, että Pickle nukkuu päiväunia joka ikinen päivä lepoaikana, mikä yllätti minut, koska hän lopetti nukkumisen kotona reilut 7 kuukautta sitten. Hänen opettajansa , magic . Äitini on leikkauksessa 30. päivä kiertäjäkalvosimen repeämän takia . Olen piipahtanut siellä silloin tällöin katsomassa tarvitseeko hän jotain .</w:t>
      </w:r>
    </w:p>
    <w:p>
      <w:r>
        <w:rPr>
          <w:b/>
        </w:rPr>
        <w:t xml:space="preserve">Tulos</w:t>
      </w:r>
    </w:p>
    <w:p>
      <w:r>
        <w:t xml:space="preserve">Mikä on mahdollinen syy siihen, että kirjoittajan äidillä on revähtänyt kiertäjäkalvosin ?</w:t>
      </w:r>
    </w:p>
    <w:p>
      <w:r>
        <w:rPr>
          <w:b/>
        </w:rPr>
        <w:t xml:space="preserve">Esimerkki 7.389</w:t>
      </w:r>
    </w:p>
    <w:p>
      <w:r>
        <w:t xml:space="preserve">Elokuvasta puhuminen pitäisi tehdä elokuvan jälkeen , jos todella haluatte puhua KUISKAUTTA PIENESTI ( jotkut kuiskaavat todella kovaa ) Ajattelen, että kun seuraavan kerran menen elokuviin ja tapaan tällaisia ärsyttäviä ihmisiä, minun pitäisi vain sanoa heille, että he eivät saa puhua ! Mitä mieltä te kaikki olette ? ? ? ? ? ? * Toinen asia, joka teidän pitäisi tietää, vihaan sitä, kun takanani istuvat ihmiset potkaisevat tuoliani.</w:t>
      </w:r>
    </w:p>
    <w:p>
      <w:r>
        <w:rPr>
          <w:b/>
        </w:rPr>
        <w:t xml:space="preserve">Tulos</w:t>
      </w:r>
    </w:p>
    <w:p>
      <w:r>
        <w:t xml:space="preserve">Mikä on luultavasti totta kertojasta ?</w:t>
      </w:r>
    </w:p>
    <w:p>
      <w:r>
        <w:rPr>
          <w:b/>
        </w:rPr>
        <w:t xml:space="preserve">Esimerkki 7.390</w:t>
      </w:r>
    </w:p>
    <w:p>
      <w:r>
        <w:t xml:space="preserve">Siitä tulee mahtavaa . Olen myös käynyt Garba-tanssikurssilla . En oikein osaa kuvailla sitä enempää kuin että se on jalkatyöhön perustuva tanssi, jossa ihmiset tanssivat ympyrässä ja napsauttivat keppejä yhteen.</w:t>
      </w:r>
    </w:p>
    <w:p>
      <w:r>
        <w:rPr>
          <w:b/>
        </w:rPr>
        <w:t xml:space="preserve">Tulos</w:t>
      </w:r>
    </w:p>
    <w:p>
      <w:r>
        <w:t xml:space="preserve">Millainen tanssi Garba voisi olla?</w:t>
      </w:r>
    </w:p>
    <w:p>
      <w:r>
        <w:rPr>
          <w:b/>
        </w:rPr>
        <w:t xml:space="preserve">Esimerkki 7.391</w:t>
      </w:r>
    </w:p>
    <w:p>
      <w:r>
        <w:t xml:space="preserve">Käytän samoja vaatteita päiväkausia , enkä käytä vaatteita suurimman osan ajasta . Tanssin koko yön ja hyppään aamulla järveen. Avaan itseni hikiluolassa ja kellun sitten järvellä vain revontulien peittämänä. Useiden päivien ajan lähden yksin etsimään paikkaani metsässä.</w:t>
      </w:r>
    </w:p>
    <w:p>
      <w:r>
        <w:rPr>
          <w:b/>
        </w:rPr>
        <w:t xml:space="preserve">Tulos</w:t>
      </w:r>
    </w:p>
    <w:p>
      <w:r>
        <w:t xml:space="preserve">Miten kuvailisit itseäsi?</w:t>
      </w:r>
    </w:p>
    <w:p>
      <w:r>
        <w:rPr>
          <w:b/>
        </w:rPr>
        <w:t xml:space="preserve">Esimerkki 7.392</w:t>
      </w:r>
    </w:p>
    <w:p>
      <w:r>
        <w:t xml:space="preserve">Saatoin saada flunssan tai yskän pöpöt perheeltäni . Kaikki ovat sairaita . Menin töihin kipeä ja ärtynyt kurkku joka haisee phlemille . Joten , sain isoseni aloittamaan väittelyn valmistelun ! Siellä on niin paljon asioita, joita pitää käydä läpi kolmesta aiheesta , että kurkkuani alkoi särkeä liiallinen verbaalinen ripuli .</w:t>
      </w:r>
    </w:p>
    <w:p>
      <w:r>
        <w:rPr>
          <w:b/>
        </w:rPr>
        <w:t xml:space="preserve">Tulos</w:t>
      </w:r>
    </w:p>
    <w:p>
      <w:r>
        <w:t xml:space="preserve">Mikä voisi olla erilaista, jos kertoja ei olisi perheensä luona ?</w:t>
      </w:r>
    </w:p>
    <w:p>
      <w:r>
        <w:rPr>
          <w:b/>
        </w:rPr>
        <w:t xml:space="preserve">Esimerkki 7.393</w:t>
      </w:r>
    </w:p>
    <w:p>
      <w:r>
        <w:t xml:space="preserve">En voi kuvailla, kuinka paljon kaipaan ystävieni ja naapureideni hymyileviä kasvoja ( ja ruokaa myös ). 2 ) Mitä 5 asiaa on huomisen tehtävälistallani ( on melkein nukkumaanmenoaika tänä iltana ) ? 1 .</w:t>
      </w:r>
    </w:p>
    <w:p>
      <w:r>
        <w:rPr>
          <w:b/>
        </w:rPr>
        <w:t xml:space="preserve">Tulos</w:t>
      </w:r>
    </w:p>
    <w:p>
      <w:r>
        <w:t xml:space="preserve">Miksi en voi kuvailla, kuinka paljon kaipaan ystävieni ja naapureideni hymyileviä kasvoja?</w:t>
      </w:r>
    </w:p>
    <w:p>
      <w:r>
        <w:rPr>
          <w:b/>
        </w:rPr>
        <w:t xml:space="preserve">Esimerkki 7.394</w:t>
      </w:r>
    </w:p>
    <w:p>
      <w:r>
        <w:t xml:space="preserve">Siinä on myös rumpukompleksi, joten toinen poikani on myös onnellinen. Joten .... Olin juuri aikeissa joko nukkua päiväunet ( en nukkunut viime yönä ) tai istua alas ja leikkiä uusilla tavaroillani . Kännykkä soi ja se oli kiinteistönvälittäjä kysyi esittelyä huomisaamuna . UGH ! !</w:t>
      </w:r>
    </w:p>
    <w:p>
      <w:r>
        <w:rPr>
          <w:b/>
        </w:rPr>
        <w:t xml:space="preserve">Tulos</w:t>
      </w:r>
    </w:p>
    <w:p>
      <w:r>
        <w:t xml:space="preserve">Miksi toinen poikani on onnellinen ?</w:t>
      </w:r>
    </w:p>
    <w:p>
      <w:r>
        <w:rPr>
          <w:b/>
        </w:rPr>
        <w:t xml:space="preserve">Esimerkki 7.395</w:t>
      </w:r>
    </w:p>
    <w:p>
      <w:r>
        <w:t xml:space="preserve">Tässä on se, mitä muistan. Asiat alkoivat huonosti, kun lentoni Vegasista myöhästyi tunnin . Sitten odotin vielä tunnin, että laukkuni pääsisi karusellille, ja sitten sain tietää, että laukkuni ei koskaan päässyt koneeseen. Laukku ETA perjantaiaamuna klo 9 ja 13 välillä .</w:t>
      </w:r>
    </w:p>
    <w:p>
      <w:r>
        <w:rPr>
          <w:b/>
        </w:rPr>
        <w:t xml:space="preserve">Tulos</w:t>
      </w:r>
    </w:p>
    <w:p>
      <w:r>
        <w:t xml:space="preserve">Mikä voi olla syynä siihen, että asiat alkavat väärällä tavalla ?</w:t>
      </w:r>
    </w:p>
    <w:p>
      <w:r>
        <w:rPr>
          <w:b/>
        </w:rPr>
        <w:t xml:space="preserve">Esimerkki 7.396</w:t>
      </w:r>
    </w:p>
    <w:p>
      <w:r>
        <w:t xml:space="preserve">Luulen, että 80 % siitä johtui hermoista ja ehkä 20 % säästä (korkeapaine aiheutti epävakaata ilmaa ja paljon termiikkiä). Menimme kuvioihin ja teimme muutamia lyhyen ja pehmeän kentän lentoonlähtöjä ja laskeutumisia . Siinä vaiheessa hän kävi kimppuuni, koska olin liian halukas puhumaan radiossa - ensin on lennettävä, sitten suunnistettava ja vasta sen jälkeen kommunikoitava. Kun olimme suorittaneet muutaman lennon , suuntasimme takaisin Portsmouthiin .</w:t>
      </w:r>
    </w:p>
    <w:p>
      <w:r>
        <w:rPr>
          <w:b/>
        </w:rPr>
        <w:t xml:space="preserve">Tulos</w:t>
      </w:r>
    </w:p>
    <w:p>
      <w:r>
        <w:t xml:space="preserve">Mitä kertoja luultavasti oppii tekemään ?</w:t>
      </w:r>
    </w:p>
    <w:p>
      <w:r>
        <w:rPr>
          <w:b/>
        </w:rPr>
        <w:t xml:space="preserve">Esimerkki 7.397</w:t>
      </w:r>
    </w:p>
    <w:p>
      <w:r>
        <w:t xml:space="preserve">Hän totesi myös, että hän saattoi kertoa Destinyn dramatisoivan tilannetta, koska puhuttuaan hänen kanssaan, konstaapeli ei uskonut, että hän oli vaarassa kotonamme. Emme tiedä tarkalleen , mitä sanottiin , mutta olen varma , että hän kysyi kaikenlaisia kysymyksiä , jotka saivat hänet uskomaan , ettei hänen tarvinnut pidättää Tonya ja pitää hänet erossa meistä . Hän sanoi myös , että valitettavasti Pohjois-Carolinan osavaltiossa , et voi oikeastaan koskea lapseen joutumatta vaikeuksiin lain kanssa . Hän sanoi, että muissa osavaltioissa on toisin.</w:t>
      </w:r>
    </w:p>
    <w:p>
      <w:r>
        <w:rPr>
          <w:b/>
        </w:rPr>
        <w:t xml:space="preserve">Tulos</w:t>
      </w:r>
    </w:p>
    <w:p>
      <w:r>
        <w:t xml:space="preserve">Miksi Destiny saattaa dramatisoida tilannetta ?</w:t>
      </w:r>
    </w:p>
    <w:p>
      <w:r>
        <w:rPr>
          <w:b/>
        </w:rPr>
        <w:t xml:space="preserve">Esimerkki 7.398</w:t>
      </w:r>
    </w:p>
    <w:p>
      <w:r>
        <w:t xml:space="preserve">Minun on niin vaikea laihtua nykyään . Se on minun vikani, kun en löydä aikaa liikuntaan enkä ole kurinalainen laihduttaessani . Voisin yhtä hyvin tutustua laihdutuspillereiden arvosteluihin , koska se saattaa olla ainoa toivoni , jos en lähde laihdutuskuurille enkä harrasta liikuntaa .</w:t>
      </w:r>
    </w:p>
    <w:p>
      <w:r>
        <w:rPr>
          <w:b/>
        </w:rPr>
        <w:t xml:space="preserve">Tulos</w:t>
      </w:r>
    </w:p>
    <w:p>
      <w:r>
        <w:t xml:space="preserve">Mitä voi tapahtua tarinan jälkeen ?</w:t>
      </w:r>
    </w:p>
    <w:p>
      <w:r>
        <w:rPr>
          <w:b/>
        </w:rPr>
        <w:t xml:space="preserve">Esimerkki 7.399</w:t>
      </w:r>
    </w:p>
    <w:p>
      <w:r>
        <w:t xml:space="preserve">Mutta se riitti. Läheinen kojootti, joka tarkkaili tilannetta, syöksyi saukon luo . Sen mahdollisuudet syödä saukon lihaa sinä yönä olivat heikot , mutta se varasti kalan , kun saukko sukelsi lumen alle ja tunneli pois .</w:t>
      </w:r>
    </w:p>
    <w:p>
      <w:r>
        <w:rPr>
          <w:b/>
        </w:rPr>
        <w:t xml:space="preserve">Tulos</w:t>
      </w:r>
    </w:p>
    <w:p>
      <w:r>
        <w:t xml:space="preserve">Mikä saattoi saada kojootin hyökkäämään saukon kimppuun?</w:t>
      </w:r>
    </w:p>
    <w:p>
      <w:r>
        <w:rPr>
          <w:b/>
        </w:rPr>
        <w:t xml:space="preserve">Esimerkki 7.400</w:t>
      </w:r>
    </w:p>
    <w:p>
      <w:r>
        <w:t xml:space="preserve">Kuten kaikki Van Dyke -asiat , meillä on melko "tavanomainen" (ja jännittävä, erittäin jännittävä!) tapa juhlia ystävänpäivää. Useimmat teistä ovat oppineet olemaan yllättymättä, kun kerron teille "uudesta perinteestä", jonka olen aloittanut. Tänä ystävänpäivänä astuimme laatikon ulkopuolelle ja teimme jotain erilaista ... ja ehkä aloitimme uuden perinteen !</w:t>
      </w:r>
    </w:p>
    <w:p>
      <w:r>
        <w:rPr>
          <w:b/>
        </w:rPr>
        <w:t xml:space="preserve">Tulos</w:t>
      </w:r>
    </w:p>
    <w:p>
      <w:r>
        <w:t xml:space="preserve">Mikä on saattanut aiheuttaa sen, että ystävänpäiväsi on ollut jännittävä ?</w:t>
      </w:r>
    </w:p>
    <w:p>
      <w:r>
        <w:rPr>
          <w:b/>
        </w:rPr>
        <w:t xml:space="preserve">Esimerkki 7.401</w:t>
      </w:r>
    </w:p>
    <w:p>
      <w:r>
        <w:t xml:space="preserve">Minulla oli vaikeuksia laittaa se alas, jotta voisin todella tehdä asioita. Olin heittää tasapaino hieman aivan lopussa vaikka , syistä, jotka laitan alle leikkaus välttää spoilereita kaikille, jotka haluavat lukea sen . Antagonisti oli tietenkin täysin hullu . Hänen täytyisi olla tehdäkseen mitä hän tekee ihmisille .</w:t>
      </w:r>
    </w:p>
    <w:p>
      <w:r>
        <w:rPr>
          <w:b/>
        </w:rPr>
        <w:t xml:space="preserve">Tulos</w:t>
      </w:r>
    </w:p>
    <w:p>
      <w:r>
        <w:t xml:space="preserve">Miksi kirjailijalla oli vaikeuksia panna sitä alas ?</w:t>
      </w:r>
    </w:p>
    <w:p>
      <w:r>
        <w:rPr>
          <w:b/>
        </w:rPr>
        <w:t xml:space="preserve">Esimerkki 7.402</w:t>
      </w:r>
    </w:p>
    <w:p>
      <w:r>
        <w:t xml:space="preserve">Olen käärimässä suosikkiasiakkaani tänään . Aloitan takaisin toisen suosikkiasiakkaani kanssa tiistaina ( jee ! ) . Se ei ole ihan ykkösvalintani varsinaiseen työhön ( se tulee olemaan kirjanpitoa , eikä tilintarkastusta ) , mutta he saivat minulle toiset 3 dollaria tunnilta , mikä on hyvä . Ja se on pidempiaikainen keikka , mikä on hienoa .</w:t>
      </w:r>
    </w:p>
    <w:p>
      <w:r>
        <w:rPr>
          <w:b/>
        </w:rPr>
        <w:t xml:space="preserve">Tulos</w:t>
      </w:r>
    </w:p>
    <w:p>
      <w:r>
        <w:t xml:space="preserve">Miksi tämä asiakas on suosikkini ?</w:t>
      </w:r>
    </w:p>
    <w:p>
      <w:r>
        <w:rPr>
          <w:b/>
        </w:rPr>
        <w:t xml:space="preserve">Esimerkki 7.403</w:t>
      </w:r>
    </w:p>
    <w:p>
      <w:r>
        <w:t xml:space="preserve">Kauan sitten olin hetken aikaa kiinni Imagicassa. Asiat menivät kuitenkin liian skatologisiksi . James Morrow on nykyinen suosikkini . Jos pidät hauskasta uskonnosta , Towing Jehovah on niin hyvä kuin se vain voi olla .</w:t>
      </w:r>
    </w:p>
    <w:p>
      <w:r>
        <w:rPr>
          <w:b/>
        </w:rPr>
        <w:t xml:space="preserve">Tulos</w:t>
      </w:r>
    </w:p>
    <w:p>
      <w:r>
        <w:t xml:space="preserve">Mikä oli Imagican ongelma?</w:t>
      </w:r>
    </w:p>
    <w:p>
      <w:r>
        <w:rPr>
          <w:b/>
        </w:rPr>
        <w:t xml:space="preserve">Esimerkki 7.404</w:t>
      </w:r>
    </w:p>
    <w:p>
      <w:r>
        <w:t xml:space="preserve">Mutta koska tiesin, että se oli myyntikikka, jouduin kieltäytymään ja lähtemään, mutta nautin siitä. Joten onnea tälle nuorelle naiselle , joka sanoi olevansa Israelista , joten oletan , että suola oli peräisin Kuolleesta merestä . Ja myönnän, että se toimi käteni olivat pehmeät ja lika puhdistui pois tauoltani . Nyt toivon että minulla olisi ollut rahaa , vuorovaikutuksen vuoksi se olisi ollut sen arvoista .</w:t>
      </w:r>
    </w:p>
    <w:p>
      <w:r>
        <w:rPr>
          <w:b/>
        </w:rPr>
        <w:t xml:space="preserve">Tulos</w:t>
      </w:r>
    </w:p>
    <w:p>
      <w:r>
        <w:t xml:space="preserve">Miksi kirjailija kieltäytyi?</w:t>
      </w:r>
    </w:p>
    <w:p>
      <w:r>
        <w:rPr>
          <w:b/>
        </w:rPr>
        <w:t xml:space="preserve">Esimerkki 7.405</w:t>
      </w:r>
    </w:p>
    <w:p>
      <w:r>
        <w:t xml:space="preserve">Hän käski minua valitsemaan sellaisia, jotka eivät olleet täynnä. Mistä minun pitäisi tietää, mitkä ovat täynnä ja missä on vielä vapaata tilaa, en ymmärrä. Heittelin vain joitakin asioita sinne , ja lopulta saimme selville tämän .</w:t>
      </w:r>
    </w:p>
    <w:p>
      <w:r>
        <w:rPr>
          <w:b/>
        </w:rPr>
        <w:t xml:space="preserve">Tulos</w:t>
      </w:r>
    </w:p>
    <w:p>
      <w:r>
        <w:t xml:space="preserve">Miksi hän käski minua valitsemaan sellaisia, jotka eivät olleet täynnä?</w:t>
      </w:r>
    </w:p>
    <w:p>
      <w:r>
        <w:rPr>
          <w:b/>
        </w:rPr>
        <w:t xml:space="preserve">Esimerkki 7.406</w:t>
      </w:r>
    </w:p>
    <w:p>
      <w:r>
        <w:t xml:space="preserve">Minulla ei ole koskaan ollut tv-ohjelmaa, josta voisin olla innoissani . En ole tainnut koskaan katsoa kauden ennakkoa tarkoituksella IKINÄ . En vain ole mikään TV tyyppi .</w:t>
      </w:r>
    </w:p>
    <w:p>
      <w:r>
        <w:rPr>
          <w:b/>
        </w:rPr>
        <w:t xml:space="preserve">Tulos</w:t>
      </w:r>
    </w:p>
    <w:p>
      <w:r>
        <w:t xml:space="preserve">Katsooko hän Premieriä ?</w:t>
      </w:r>
    </w:p>
    <w:p>
      <w:r>
        <w:rPr>
          <w:b/>
        </w:rPr>
        <w:t xml:space="preserve">Esimerkki 7.407</w:t>
      </w:r>
    </w:p>
    <w:p>
      <w:r>
        <w:t xml:space="preserve">Katsoin kaksi Stargate-elokuvaa . Pidin Ark of Truthista hyvänä lopetuksena sarjalle . Se oli lopullisempi kuin kauden lopetus , vaikka peruuntuminen saattoi yllättää heidät. Continuum oli hyvin näytelty ja hyvin tehty .</w:t>
      </w:r>
    </w:p>
    <w:p>
      <w:r>
        <w:rPr>
          <w:b/>
        </w:rPr>
        <w:t xml:space="preserve">Tulos</w:t>
      </w:r>
    </w:p>
    <w:p>
      <w:r>
        <w:t xml:space="preserve">Miksi kirjoittaja katsoi kaksi Stargate-elokuvaa ?</w:t>
      </w:r>
    </w:p>
    <w:p>
      <w:r>
        <w:rPr>
          <w:b/>
        </w:rPr>
        <w:t xml:space="preserve">Esimerkki 7.408</w:t>
      </w:r>
    </w:p>
    <w:p>
      <w:r>
        <w:t xml:space="preserve">Tutustuin mIRCiin ensimmäisen kerran vuonna 1998, kun kävin usein ystäväni (lukion vanhempi) internet-kahvilassa, joka sijaitsee Broadway Roadilla. Aluksi en ollut kiinnostunut chattailusta, mutta jäin pian koukkuun siihen muutamassa viikossa . Kun johdin internet-kahvilaa vuosina 1999-2000 , asensin ensimmäiseksi mIRCin .</w:t>
      </w:r>
    </w:p>
    <w:p>
      <w:r>
        <w:rPr>
          <w:b/>
        </w:rPr>
        <w:t xml:space="preserve">Tulos</w:t>
      </w:r>
    </w:p>
    <w:p>
      <w:r>
        <w:t xml:space="preserve">Miksi kirjoittaja jäi koukkuun mIRCiin muutamassa viikossa ?</w:t>
      </w:r>
    </w:p>
    <w:p>
      <w:r>
        <w:rPr>
          <w:b/>
        </w:rPr>
        <w:t xml:space="preserve">Esimerkki 7.409</w:t>
      </w:r>
    </w:p>
    <w:p>
      <w:r>
        <w:t xml:space="preserve">On hyvin harvinaista, että yksi tappeluista todella satuttaa minua . Mutta en myöskään ole kovin hyvä pyytämään anteeksi , varsinkaan kun en ole varma mitä sanoin että suututin heidät . Yleensä tiedän milloin ylitin rajan . Tänään , ylitin sen , mutta en ole varma tarkalleen missä se vedettiin hiekkaan . Olin nimittäin juttelemassa ystäväni kanssa , joka on minulle kuin isoveli ( monella tapaa , hän on aina ollut tukenani siitä asti kun tapasimme ) , ja hän vitsaili muutamasta asiasta , jotka saivat minut tuntemaan oloni epämukavaksi .</w:t>
      </w:r>
    </w:p>
    <w:p>
      <w:r>
        <w:rPr>
          <w:b/>
        </w:rPr>
        <w:t xml:space="preserve">Tulos</w:t>
      </w:r>
    </w:p>
    <w:p>
      <w:r>
        <w:t xml:space="preserve">Miksi ystäväni on minulle kuin isoveli?</w:t>
      </w:r>
    </w:p>
    <w:p>
      <w:r>
        <w:rPr>
          <w:b/>
        </w:rPr>
        <w:t xml:space="preserve">Esimerkki 7.410</w:t>
      </w:r>
    </w:p>
    <w:p>
      <w:r>
        <w:t xml:space="preserve">Joten pennusta ... Olisin kirjoittanut eilen enemmänkin , mutta sain myös fantastisen kamalan vatsaviruksen eilen , ja se teki minusta täysin hyödyttömän , kun tein tuon viestin . Joka tapauksessa kukaan ei välitä mun sairaasta vatsasta , te kaikki haluatte vain kuulla pennusta . Ei se mitään, ymmärrän kyllä . Se on 8 viikon ikäinen musta labra/paimenkoira sekoitus . Sillä on vähän sitä suklaata väriä auringonvalossa , ja sillä on valkoinen raita rinnassaan . Kävimme Operaatio Kiltteys , joka on paikallinen ei tappaa turvakoti noin 5 minuutin päässä meistä , tarkoituksenamme katsoa harkita adoptiota , ja hyvin , hän imi minut sisään .</w:t>
      </w:r>
    </w:p>
    <w:p>
      <w:r>
        <w:rPr>
          <w:b/>
        </w:rPr>
        <w:t xml:space="preserve">Tulos</w:t>
      </w:r>
    </w:p>
    <w:p>
      <w:r>
        <w:t xml:space="preserve">Miksi hankin koiranpennun?</w:t>
      </w:r>
    </w:p>
    <w:p>
      <w:r>
        <w:rPr>
          <w:b/>
        </w:rPr>
        <w:t xml:space="preserve">Esimerkki 7.411</w:t>
      </w:r>
    </w:p>
    <w:p>
      <w:r>
        <w:t xml:space="preserve">Kaupunki on rakennettu keskipitkien kanaalien ympärille, mikä tarkoittaa, että siellä ei ole lainkaan kukkuloita, joten pyöräily on lähes vaivatonta. On itse asiassa helpompaa ja nopeampaa kulkea mikä tahansa matka pyörällä kuin kävellen. Meillä oli tapana käyttää pyöriä päästäksemme suurelta alueelta toiselle , ja sitten ketjutimme ne ja tutkimme hieman jalkaisin ja palasimme hakemaan ne myöhemmin . Asia on niin , että * kaikki * tekevät niin , ja tuloksena on , että monia näkymiä Amsterdamista voi kuvailla vain " hyvin pyöräileviksi " .</w:t>
      </w:r>
    </w:p>
    <w:p>
      <w:r>
        <w:rPr>
          <w:b/>
        </w:rPr>
        <w:t xml:space="preserve">Tulos</w:t>
      </w:r>
    </w:p>
    <w:p>
      <w:r>
        <w:t xml:space="preserve">Mitä tapahtuu, jos otan kuvan Amsterdamin kanaaleista?</w:t>
      </w:r>
    </w:p>
    <w:p>
      <w:r>
        <w:rPr>
          <w:b/>
        </w:rPr>
        <w:t xml:space="preserve">Esimerkki 7.412</w:t>
      </w:r>
    </w:p>
    <w:p>
      <w:r>
        <w:t xml:space="preserve">Minulla ei ole koulussa sellaista paikkaa, jossa voisin tuntea oloni todella mukavaksi. Bändi on niin lähellä kuin voin saada. Haluan sen vain takaisin niin kuin se oli. Se on niin surullista.</w:t>
      </w:r>
    </w:p>
    <w:p>
      <w:r>
        <w:rPr>
          <w:b/>
        </w:rPr>
        <w:t xml:space="preserve">Tulos</w:t>
      </w:r>
    </w:p>
    <w:p>
      <w:r>
        <w:t xml:space="preserve">Miltä sinusta tuntuu, kun käyt koulussa ?</w:t>
      </w:r>
    </w:p>
    <w:p>
      <w:r>
        <w:rPr>
          <w:b/>
        </w:rPr>
        <w:t xml:space="preserve">Esimerkki 7.413</w:t>
      </w:r>
    </w:p>
    <w:p>
      <w:r>
        <w:t xml:space="preserve">Ja miehistötoverini säikähti myös, kun Shane pudotti sokerikulhon, ja kävelin lasinsirujen läpi " Voi luoja, ÄLÄ KÄVELE, SIELLÄ ON LASIA!". " . He alkoivat pitää minua jonain outona mystikkona , mutta vakuutin heille , että se johtui käsien ja jalkojen erittäin paksusta ihosta . Lopulta lähdin kävelylle ... ja löysin " vesitanssijan " .</w:t>
      </w:r>
    </w:p>
    <w:p>
      <w:r>
        <w:rPr>
          <w:b/>
        </w:rPr>
        <w:t xml:space="preserve">Tulos</w:t>
      </w:r>
    </w:p>
    <w:p>
      <w:r>
        <w:t xml:space="preserve">Mikä saattoi saada miehistötoverisi sekoamaan?</w:t>
      </w:r>
    </w:p>
    <w:p>
      <w:r>
        <w:rPr>
          <w:b/>
        </w:rPr>
        <w:t xml:space="preserve">Esimerkki 7.414</w:t>
      </w:r>
    </w:p>
    <w:p>
      <w:r>
        <w:t xml:space="preserve">Tulen Ronista, pyrin hänen omistautumiseensa ja työmoraaliinsa, näen Ronin kädet avoinna toivottaen minut tervetulleeksi. Olen peräisin Cheryliltä , katson häntä kiitollisin mielin rakastamassa lapsenlapsiaan ja hänen upeaa hymyään . Tulen Edwardilta , hänen rautainen tahtonsa on esimerkkinä siitä, että vaikka myrsky olisi kuinka suuri, hän johtaa minut sen läpi, Edward on todiste... ... ... ... ... ... ... Edward on aina pitänyt minusta huolta .</w:t>
      </w:r>
    </w:p>
    <w:p>
      <w:r>
        <w:rPr>
          <w:b/>
        </w:rPr>
        <w:t xml:space="preserve">Tulos</w:t>
      </w:r>
    </w:p>
    <w:p>
      <w:r>
        <w:t xml:space="preserve">Miksi pyrin saavuttamaan hänen omistautumisensa ja työmoraalinsa?</w:t>
      </w:r>
    </w:p>
    <w:p>
      <w:r>
        <w:rPr>
          <w:b/>
        </w:rPr>
        <w:t xml:space="preserve">Esimerkki 7.415</w:t>
      </w:r>
    </w:p>
    <w:p>
      <w:r>
        <w:t xml:space="preserve">Unessa olin yötä tätini luona ja nukuin olohuoneen sohvalla. Sohva oli isossa ikkunassa ja se oli kadulle päin . Vähän niin kuin kaupan näyteikkuna . Kaikki nämä tyypit kävelivät ohi ja kommentoivat ja huusivat minulle.</w:t>
      </w:r>
    </w:p>
    <w:p>
      <w:r>
        <w:rPr>
          <w:b/>
        </w:rPr>
        <w:t xml:space="preserve">Tulos</w:t>
      </w:r>
    </w:p>
    <w:p>
      <w:r>
        <w:t xml:space="preserve">Mitä unesi aikana on voinut tapahtua ?</w:t>
      </w:r>
    </w:p>
    <w:p>
      <w:r>
        <w:rPr>
          <w:b/>
        </w:rPr>
        <w:t xml:space="preserve">Esimerkki 7.416</w:t>
      </w:r>
    </w:p>
    <w:p>
      <w:r>
        <w:t xml:space="preserve">Isäni aloitti eilen uuden työn vanhainkodissa ja perehdytyksen aikana hän näki pekineiläisen juoksevan ohi. Tämä ei ollut hänelle liian suuri järkytys, kun otetaan huomioon monet hoitokodit, jotka säännöllisesti ottavat vastaan pelastettuja eläimiä tai joilla on terapiaeläimiä, jotka kulkevat oviensa läpi, mutta hän kyseli pennusta ja kävi ilmi, että kyseinen pentu seuraa isäntäänsä päivittäin töihin kotiin. Oikeastaan ajattelematta , isäni puhalsi ulos , että hän on onnellinen omistaja eläkkeelle jäänyt opaskoira , jonka hän on hieman huolissaan jättää kotiin niin pitkiä aikoja , koska se on tulossa vuotta ja voi tarvita helpotusta useammin ja luultavasti pitäisi olla hieman vähemmän sohvaperuna .</w:t>
      </w:r>
    </w:p>
    <w:p>
      <w:r>
        <w:rPr>
          <w:b/>
        </w:rPr>
        <w:t xml:space="preserve">Tulos</w:t>
      </w:r>
    </w:p>
    <w:p>
      <w:r>
        <w:t xml:space="preserve">Mitä luultavasti tapahtui tämän tarinan jälkeen ?</w:t>
      </w:r>
    </w:p>
    <w:p>
      <w:r>
        <w:rPr>
          <w:b/>
        </w:rPr>
        <w:t xml:space="preserve">Esimerkki 7.417</w:t>
      </w:r>
    </w:p>
    <w:p>
      <w:r>
        <w:t xml:space="preserve">Kaiken tämän keskellä syntyi elokuva, josta tuli kulttuuri-ilmiö ja jonka Rolling Stone ikuistaa uusimmassa numerossaan. Elokuvaa on jo vuosia pidetty ratkaisevana välineenä, jonka nerokkuus voi joskus muokata kokonaisia sukupolvia ja mahdollisesti jopa muuttaa koko ihmiskunnan historian kulkua. Kymmenen vuotta sitten , Herramme vuonna yhdeksänsataayhdeksänkymmentäkahdeksan, luotiin yksi näistä suurista mestariteoksista ja julkaistiin pahaa-aavistamattoman yleisön nähtäväksi - The Big Lebowski .</w:t>
      </w:r>
    </w:p>
    <w:p>
      <w:r>
        <w:rPr>
          <w:b/>
        </w:rPr>
        <w:t xml:space="preserve">Tulos</w:t>
      </w:r>
    </w:p>
    <w:p>
      <w:r>
        <w:t xml:space="preserve">Mikä on mahdollinen syy, miksi elokuvasta tuli kulttuuri-ilmiö ?</w:t>
      </w:r>
    </w:p>
    <w:p>
      <w:r>
        <w:rPr>
          <w:b/>
        </w:rPr>
        <w:t xml:space="preserve">Esimerkki 7.418</w:t>
      </w:r>
    </w:p>
    <w:p>
      <w:r>
        <w:t xml:space="preserve">Lupaan, että yritän pitää sen lyhyenä . ( Se ei ole niin lyhyt kuin toivoin , anteeksi . ) Menetelmä oli tänään , mutta prep sitä varten oli turhauttavampi kuin useimmat muut testit . Lähinnä siksi, että valmistelu tapahtui kotona , eikä sairaalassa.</w:t>
      </w:r>
    </w:p>
    <w:p>
      <w:r>
        <w:rPr>
          <w:b/>
        </w:rPr>
        <w:t xml:space="preserve">Tulos</w:t>
      </w:r>
    </w:p>
    <w:p>
      <w:r>
        <w:t xml:space="preserve">Mikä on mahdollinen syy siihen, että kirjoittaja yrittää pitää sen lyhyenä ?</w:t>
      </w:r>
    </w:p>
    <w:p>
      <w:r>
        <w:rPr>
          <w:b/>
        </w:rPr>
        <w:t xml:space="preserve">Esimerkki 7.419</w:t>
      </w:r>
    </w:p>
    <w:p>
      <w:r>
        <w:t xml:space="preserve">Tulin juuri kotiin katsomaan lukiolaiseni Pippinin esitystä. Se oli muuten ihan ok . Se oli vasta ensi-ilta . Heillä on vielä muutama asia korjattavana. Mutta ensi viikolla niiden pitäisi olla kunnossa.</w:t>
      </w:r>
    </w:p>
    <w:p>
      <w:r>
        <w:rPr>
          <w:b/>
        </w:rPr>
        <w:t xml:space="preserve">Tulos</w:t>
      </w:r>
    </w:p>
    <w:p>
      <w:r>
        <w:t xml:space="preserve">Missä olisin saattanut olla ennen kuin tulin kotiin katsomaan lukiolaiseni tuotantoa?</w:t>
      </w:r>
    </w:p>
    <w:p>
      <w:r>
        <w:rPr>
          <w:b/>
        </w:rPr>
        <w:t xml:space="preserve">Esimerkki 7.420</w:t>
      </w:r>
    </w:p>
    <w:p>
      <w:r>
        <w:t xml:space="preserve">Eilen illalla hain Mary Elizabethin ja Hannah Ruthin Kristina Fifen talolta Provosta. Hän oli hoitanut heitä tiistaiaamusta lähtien . Menimme mummo Hortonin taloon jossa ukki piirsi MINUN kanssani ja HR ryömi ympäriinsä . Mummi teki meille grillattuja juustovoileipiä ja persikoita .</w:t>
      </w:r>
    </w:p>
    <w:p>
      <w:r>
        <w:rPr>
          <w:b/>
        </w:rPr>
        <w:t xml:space="preserve">Tulos</w:t>
      </w:r>
    </w:p>
    <w:p>
      <w:r>
        <w:t xml:space="preserve">Miksi isoäiti teki heille juustovoileipiä?</w:t>
      </w:r>
    </w:p>
    <w:p>
      <w:r>
        <w:rPr>
          <w:b/>
        </w:rPr>
        <w:t xml:space="preserve">Esimerkki 7.421</w:t>
      </w:r>
    </w:p>
    <w:p>
      <w:r>
        <w:t xml:space="preserve">On oma vikani, etten kysynyt ruokalajista, mutta jostain syystä en uskonut, että kala olisi paistettua. Luulin, että se olisi vain päällystetty jollain rapealla . Ensireaktioni ei ollut positiivinen , mutta syön melkein mitä tahansa , joten kaivoin suoraan sisään. Turska oli hyvää , mutta kuten aiemmin mainitsin , melko keskivertoa . Se muistutti minua irlantilaisen pubin paistettua kala-ateriaa .</w:t>
      </w:r>
    </w:p>
    <w:p>
      <w:r>
        <w:rPr>
          <w:b/>
        </w:rPr>
        <w:t xml:space="preserve">Tulos</w:t>
      </w:r>
    </w:p>
    <w:p>
      <w:r>
        <w:t xml:space="preserve">Mikä mahtaa olla syynä ensireaktioosi, että kala on erilainen ?</w:t>
      </w:r>
    </w:p>
    <w:p>
      <w:r>
        <w:rPr>
          <w:b/>
        </w:rPr>
        <w:t xml:space="preserve">Esimerkki 7.422</w:t>
      </w:r>
    </w:p>
    <w:p>
      <w:r>
        <w:t xml:space="preserve">Onneksi se oli enemmänkin uupumus/päänsärkykrapula kuin sellainen krapula, jossa on huono olo ja tarve oksentaa eikä voi syödä. Takkini kastui ( joku on varmaan kaatanut viinaa sen päälle ) joten jouduin kävelemään 20 minuuttia keskustaan ja odottamaan toiset 20 minuuttia bussia niin kylmässä säässä että alkoi sataa lunta , ilman takkia . Erosin poikaystävästäni viimein . En aio pyytää häntä takaisin tällä kertaa , vaikka kuinka masentuisin .</w:t>
      </w:r>
    </w:p>
    <w:p>
      <w:r>
        <w:rPr>
          <w:b/>
        </w:rPr>
        <w:t xml:space="preserve">Tulos</w:t>
      </w:r>
    </w:p>
    <w:p>
      <w:r>
        <w:t xml:space="preserve">Mikä on voinut aiheuttaa takkisi kastumisen ?</w:t>
      </w:r>
    </w:p>
    <w:p>
      <w:r>
        <w:rPr>
          <w:b/>
        </w:rPr>
        <w:t xml:space="preserve">Esimerkki 7.423</w:t>
      </w:r>
    </w:p>
    <w:p>
      <w:r>
        <w:t xml:space="preserve">Olin melkein halata naista, joka haastatteli minua ... Juuri nyt täytän virkaa Friscossa sijaitsevassa toimistossa , minulta kesti tunti päästä sinne ..... . Totuttelen yhä siihen , että teillä on täällä useampi kuin yksi nimi . Saan istua tässä toimistossa, joka on naapurustossa, jossa on noin 600 uutta taloa, ja katsella puhelinta, josko se soisi. Jännittävää .</w:t>
      </w:r>
    </w:p>
    <w:p>
      <w:r>
        <w:rPr>
          <w:b/>
        </w:rPr>
        <w:t xml:space="preserve">Tulos</w:t>
      </w:r>
    </w:p>
    <w:p>
      <w:r>
        <w:t xml:space="preserve">Mikä on mahdollinen syy siihen, että kirjailijalta kesti tunnin päästä toimistolle ?</w:t>
      </w:r>
    </w:p>
    <w:p>
      <w:r>
        <w:rPr>
          <w:b/>
        </w:rPr>
        <w:t xml:space="preserve">Esimerkki 7.424</w:t>
      </w:r>
    </w:p>
    <w:p>
      <w:r>
        <w:t xml:space="preserve">Paitsi että kiinalaiset huusivat lentoemännille, miksi ongelmaa ei saatu korjattua ensimmäisellä kerralla, myös korealaiset hyppäsivät mukaan. Se oli niin kaoottista . ( Minulla on video siitä , voin näyttää sen yksityisesti , kommari ei päästä Kiinaan jos näytän sen julkisesti ) . Voi luoja !</w:t>
      </w:r>
    </w:p>
    <w:p>
      <w:r>
        <w:rPr>
          <w:b/>
        </w:rPr>
        <w:t xml:space="preserve">Tulos</w:t>
      </w:r>
    </w:p>
    <w:p>
      <w:r>
        <w:t xml:space="preserve">Mikä mahtaa olla syy siihen, että kiinalaiset huutavat lentoemännille ?</w:t>
      </w:r>
    </w:p>
    <w:p>
      <w:r>
        <w:rPr>
          <w:b/>
        </w:rPr>
        <w:t xml:space="preserve">Esimerkki 7.425</w:t>
      </w:r>
    </w:p>
    <w:p>
      <w:r>
        <w:t xml:space="preserve">Silloin , monta kuuta sitten , kun aloin kirjoittaa johdonmukaisesti tähän blogiin , aloitin kirjoittamisen hengellisistä asioista . Aloitin kirjoittamisen vain perjantaisin ja se alkoi vain hengellisistä asioista, joita ajattelin. Luin silloin paljon teologiaa. Melkein vain teologiaa .</w:t>
      </w:r>
    </w:p>
    <w:p>
      <w:r>
        <w:rPr>
          <w:b/>
        </w:rPr>
        <w:t xml:space="preserve">Tulos</w:t>
      </w:r>
    </w:p>
    <w:p>
      <w:r>
        <w:t xml:space="preserve">Miksi kirjoittaja luki tonneittain teologiaa ?</w:t>
      </w:r>
    </w:p>
    <w:p>
      <w:r>
        <w:rPr>
          <w:b/>
        </w:rPr>
        <w:t xml:space="preserve">Esimerkki 7.426</w:t>
      </w:r>
    </w:p>
    <w:p>
      <w:r>
        <w:t xml:space="preserve">Ainakin sain Jimille hienon lahjan . Hän tulee rakastamaan sitä . En malta odottaa, että voin antaa sen hänelle. En malta odottaa, että näen mitä hän ajattelee .</w:t>
      </w:r>
    </w:p>
    <w:p>
      <w:r>
        <w:rPr>
          <w:b/>
        </w:rPr>
        <w:t xml:space="preserve">Tulos</w:t>
      </w:r>
    </w:p>
    <w:p>
      <w:r>
        <w:t xml:space="preserve">Miksi olen niin innostunut antamaan Jimille lahjan ?</w:t>
      </w:r>
    </w:p>
    <w:p>
      <w:r>
        <w:rPr>
          <w:b/>
        </w:rPr>
        <w:t xml:space="preserve">Esimerkki 7.427</w:t>
      </w:r>
    </w:p>
    <w:p>
      <w:r>
        <w:t xml:space="preserve">Hänkin oli kuitenkin innostunut kaikesta ehdottamastani, ja hän voi vaikuttaa hyvin, jos hän saa jatkossakin tukea. Vapaaehtoiset opettajat olivat hieman eri asia ja minun piti jatkuvasti muistuttaa itseäni siitä, että heillä ei ole mitään koulutusta ja heille ei makseta juuri mitään. St3-luokan opettajan englannin taso oli erittäin huono, ja hänen englannin opetuksensa oli tuskin sen arvoista, koska lapset eivät olisi St3-luokan lopussa edistyneet yhtään sen enempää kuin alussa. Tämä oli mielestäni hyvin järkyttävää lasten kannalta, koska he halusivat niin epätoivoisesti oppia, ja sen vuoksi, että St5:stä lähtien heitä pitäisi opettaa pelkästään englanniksi, mihin he eivät olisi valmiita.</w:t>
      </w:r>
    </w:p>
    <w:p>
      <w:r>
        <w:rPr>
          <w:b/>
        </w:rPr>
        <w:t xml:space="preserve">Tulos</w:t>
      </w:r>
    </w:p>
    <w:p>
      <w:r>
        <w:t xml:space="preserve">Mitä voitaisiin tehdä, jotta tämä fiasko ei toistuisi?</w:t>
      </w:r>
    </w:p>
    <w:p>
      <w:r>
        <w:rPr>
          <w:b/>
        </w:rPr>
        <w:t xml:space="preserve">Esimerkki 7.428</w:t>
      </w:r>
    </w:p>
    <w:p>
      <w:r>
        <w:t xml:space="preserve">Se on melkein syksy 2008 , ja valmistun viidentoista viikon kuluttua. Vaihdoin pääaineeni , vaihdoin osoitteeni , vaihdoin mieleni , vaihdoin teologiaani , vaihdoin hiuksiani , ja nyt näen muuttuneen sydämen . Tämä pitkä kausi on ollut täynnä uskollista rakentamista ja kurinalaisuutta .</w:t>
      </w:r>
    </w:p>
    <w:p>
      <w:r>
        <w:rPr>
          <w:b/>
        </w:rPr>
        <w:t xml:space="preserve">Tulos</w:t>
      </w:r>
    </w:p>
    <w:p>
      <w:r>
        <w:t xml:space="preserve">Miksi muutin osoitteeni?</w:t>
      </w:r>
    </w:p>
    <w:p>
      <w:r>
        <w:rPr>
          <w:b/>
        </w:rPr>
        <w:t xml:space="preserve">Esimerkki 7.429</w:t>
      </w:r>
    </w:p>
    <w:p>
      <w:r>
        <w:t xml:space="preserve">Nautin aina Amandan elokuvista , mielestäni hän on hulvaton. Olin jo nähnyt Harold ja Kumarin , mutta vuokrasimme sen kuitenkin uudelleen . Molemmat elokuvat olivat mahtavia valintoja .</w:t>
      </w:r>
    </w:p>
    <w:p>
      <w:r>
        <w:rPr>
          <w:b/>
        </w:rPr>
        <w:t xml:space="preserve">Tulos</w:t>
      </w:r>
    </w:p>
    <w:p>
      <w:r>
        <w:t xml:space="preserve">Mitä voidaan päätellä siitä, millaisista elokuvista pidän ?</w:t>
      </w:r>
    </w:p>
    <w:p>
      <w:r>
        <w:rPr>
          <w:b/>
        </w:rPr>
        <w:t xml:space="preserve">Esimerkki 7.430</w:t>
      </w:r>
    </w:p>
    <w:p>
      <w:r>
        <w:t xml:space="preserve">En ennen kuin ajoin Pakistanin ja Afganistanin rajan välissä sijaitsevaan salakuljettajien turvapaikkaan, "No Man's Landiin". Pysähdyimme tänne tilataksemme tarvikkeita ruoka-apuprojektia varten. Noin viiden minuutin odottelun jälkeen poika, joka oli huomannut minut, tuli kuljettajani luo, joka oli edelleen matkustajan istuimella ja puhui vilkkaasti pashtua, alueen pääkieltä. Kuljettajani katsoi minua , hymyili ja vastasi pojalle , joka sitten kääntyi ympäri ja kutsui muita poikia tulemaan pakettiauton luokse .</w:t>
      </w:r>
    </w:p>
    <w:p>
      <w:r>
        <w:rPr>
          <w:b/>
        </w:rPr>
        <w:t xml:space="preserve">Tulos</w:t>
      </w:r>
    </w:p>
    <w:p>
      <w:r>
        <w:t xml:space="preserve">Miksi poika kutsui muita poikia pakettiautolle?</w:t>
      </w:r>
    </w:p>
    <w:p>
      <w:r>
        <w:rPr>
          <w:b/>
        </w:rPr>
        <w:t xml:space="preserve">Esimerkki 7.431</w:t>
      </w:r>
    </w:p>
    <w:p>
      <w:r>
        <w:t xml:space="preserve">Kunnioitukseni häntä kohtaan oli mittaamaton. Kuitenkin se, mitä rakastin ja ihailin hänessä eniten, oli hänen kuolematon rakkautensa vaimoaan kohtaan. Heillä oli elinikäinen rakkaussuhde toisiinsa, joka oli maagisen romanttinen ja yksi kauneimmista asioista todistaa päivittäin. He olivat käytännössä erottamattomat ja heidän elämänsä pyöri toistensa ympärillä .</w:t>
      </w:r>
    </w:p>
    <w:p>
      <w:r>
        <w:rPr>
          <w:b/>
        </w:rPr>
        <w:t xml:space="preserve">Tulos</w:t>
      </w:r>
    </w:p>
    <w:p>
      <w:r>
        <w:t xml:space="preserve">Mikä voisi olla erilaista, jos mies ei rakastaisi vaimoaan kuolemattomasti ?</w:t>
      </w:r>
    </w:p>
    <w:p>
      <w:r>
        <w:rPr>
          <w:b/>
        </w:rPr>
        <w:t xml:space="preserve">Esimerkki 7.432</w:t>
      </w:r>
    </w:p>
    <w:p>
      <w:r>
        <w:t xml:space="preserve">Eilen illalla katselin yhtä suosikkimusikaaleistani - Viulunsoittaja katolla . Se oli varmaan 3. kerta kun katsoin elokuvan ja siitä on varmaan ainakin 5 vuotta . Katsoin tätä hienoa elokuvaa ja pappa alkoi laulaa " Jos olisin rikas mies ba da ba da ba ...". " ja istuin siinä ja minulla oli totaalinen deja vu . Miksi tunnen tämän laulun ?</w:t>
      </w:r>
    </w:p>
    <w:p>
      <w:r>
        <w:rPr>
          <w:b/>
        </w:rPr>
        <w:t xml:space="preserve">Tulos</w:t>
      </w:r>
    </w:p>
    <w:p>
      <w:r>
        <w:t xml:space="preserve">Miksi tämä henkilö katsoo samaa elokuvaa yhä uudelleen ja uudelleen ?</w:t>
      </w:r>
    </w:p>
    <w:p>
      <w:r>
        <w:rPr>
          <w:b/>
        </w:rPr>
        <w:t xml:space="preserve">Esimerkki 7.433</w:t>
      </w:r>
    </w:p>
    <w:p>
      <w:r>
        <w:t xml:space="preserve">Hän ei ajanut sitä lainkaan sinä päivänä, ja olen myös asentanut aiemmin akun katkaisun, koska hänellä on hidas tyhjennys jossain autossa, jota minulla ei ole teknistä osaamista tai aikaa korjata. Tänään , hän soittaa minulle uudelleen ja se ei käynnisty taaskaan . Menen ulos , käynnistän sen , eikä se käynnisty kuten eilen . Vedän tulpanjohdot irti ja tarkistan kipinän , ei kipinää .</w:t>
      </w:r>
    </w:p>
    <w:p>
      <w:r>
        <w:rPr>
          <w:b/>
        </w:rPr>
        <w:t xml:space="preserve">Tulos</w:t>
      </w:r>
    </w:p>
    <w:p>
      <w:r>
        <w:t xml:space="preserve">Mikä ei ole tulessa ?</w:t>
      </w:r>
    </w:p>
    <w:p>
      <w:r>
        <w:rPr>
          <w:b/>
        </w:rPr>
        <w:t xml:space="preserve">Esimerkki 7.434</w:t>
      </w:r>
    </w:p>
    <w:p>
      <w:r>
        <w:t xml:space="preserve">Minä ja Alex menimme Subwayn jälkeen , he polttivat leipämme hieman . Lontoossa oli sama juttu . Luulen että saatan kokeilla Subwayssä erilaisia ruokia vain kokeillakseni niitä . Mutta normaalisti kun pitää päättää mitä ottaa, otan jotain mitä olen syönyt ennenkin, koska tiedän että se on hyvää.</w:t>
      </w:r>
    </w:p>
    <w:p>
      <w:r>
        <w:rPr>
          <w:b/>
        </w:rPr>
        <w:t xml:space="preserve">Tulos</w:t>
      </w:r>
    </w:p>
    <w:p>
      <w:r>
        <w:t xml:space="preserve">Miksi he polttivat leipämme?</w:t>
      </w:r>
    </w:p>
    <w:p>
      <w:r>
        <w:rPr>
          <w:b/>
        </w:rPr>
        <w:t xml:space="preserve">Esimerkki 7.435</w:t>
      </w:r>
    </w:p>
    <w:p>
      <w:r>
        <w:t xml:space="preserve">Luojan kiitos Pink Raygunin mukava toimittaja huomasi sen. Hän nauroi minulle . Olen niin nolona . Tunnen itseni poseeraajaksi - olen ihan YAY ja olen täysin väärässä . Me katsoimme juuri Tronin myös.</w:t>
      </w:r>
    </w:p>
    <w:p>
      <w:r>
        <w:rPr>
          <w:b/>
        </w:rPr>
        <w:t xml:space="preserve">Tulos</w:t>
      </w:r>
    </w:p>
    <w:p>
      <w:r>
        <w:t xml:space="preserve">Mikä saattoi saada toimittajan nauramaan sinulle ?</w:t>
      </w:r>
    </w:p>
    <w:p>
      <w:r>
        <w:rPr>
          <w:b/>
        </w:rPr>
        <w:t xml:space="preserve">Esimerkki 7.436</w:t>
      </w:r>
    </w:p>
    <w:p>
      <w:r>
        <w:t xml:space="preserve">Pienillä etuuksilla voi olla suuri merkitys, eivätkä ne aina ole vain etuja. Työntekijöiden antaminen ottaa vapaata lääkärin vastaanotolle tai mahdollisuus tulla tuntia myöhemmin ja lähteä tuntia myöhemmin, jos se sopii heidän elämäntyyliinsä paremmin. Mielestäni nykypäivän yritysmaailmassa ajatuksena on, että ihmisiä voi kohdella kuin koiria ( tai pahempaa kuin koiria - koirilla on nykyään gourmet-luomuruokaa ) .</w:t>
      </w:r>
    </w:p>
    <w:p>
      <w:r>
        <w:rPr>
          <w:b/>
        </w:rPr>
        <w:t xml:space="preserve">Tulos</w:t>
      </w:r>
    </w:p>
    <w:p>
      <w:r>
        <w:t xml:space="preserve">Mikä voi olla hyvä syy antaa etuja nykypäivän yritysmaailmassa ?</w:t>
      </w:r>
    </w:p>
    <w:p>
      <w:r>
        <w:rPr>
          <w:b/>
        </w:rPr>
        <w:t xml:space="preserve">Esimerkki 7.437</w:t>
      </w:r>
    </w:p>
    <w:p>
      <w:r>
        <w:t xml:space="preserve">Käytän kerran tai kahdesti, sitten palaan siihen, mitä minulla jo on. Sitten , kausi vaihtuu ja pakkaan sen pois muiden kanssa . Joten minusta tuntuu, etten saa rahoilleni vastinetta, jos se ei ole jotain, jota käytän paljon. Minulla ei ole tunnusomaista tuoksua .</w:t>
      </w:r>
    </w:p>
    <w:p>
      <w:r>
        <w:rPr>
          <w:b/>
        </w:rPr>
        <w:t xml:space="preserve">Tulos</w:t>
      </w:r>
    </w:p>
    <w:p>
      <w:r>
        <w:t xml:space="preserve">Miten kertoja tuntisi saavansa rahoilleen vastinetta ?</w:t>
      </w:r>
    </w:p>
    <w:p>
      <w:r>
        <w:rPr>
          <w:b/>
        </w:rPr>
        <w:t xml:space="preserve">Esimerkki 7.438</w:t>
      </w:r>
    </w:p>
    <w:p>
      <w:r>
        <w:t xml:space="preserve">On sunnuntaiaamu . Olen vihdoin poiminut helmikuun Lady villapaitani , aloittaakseni toisen hihan . Se on tällä hetkellä jollakin puuvillalangalla , ja vedin varovasti lankaa pois ja poimin silmukoita . Käännyin laittaakseni puuvillaromun sivupöydälle , ja sen sijaan pudotin sen vesilasiini .</w:t>
      </w:r>
    </w:p>
    <w:p>
      <w:r>
        <w:rPr>
          <w:b/>
        </w:rPr>
        <w:t xml:space="preserve">Tulos</w:t>
      </w:r>
    </w:p>
    <w:p>
      <w:r>
        <w:t xml:space="preserve">Mitä luultavasti tapahtui tarinan jälkeen ?</w:t>
      </w:r>
    </w:p>
    <w:p>
      <w:r>
        <w:rPr>
          <w:b/>
        </w:rPr>
        <w:t xml:space="preserve">Esimerkki 7.439</w:t>
      </w:r>
    </w:p>
    <w:p>
      <w:r>
        <w:t xml:space="preserve">Jokin aika sitten eräs tylsistynyt työtoveri kysyi minulta, kuolenko mieluummin auto- vai lento-onnettomuudessa. Sanoin , " Mikä elokuva lentokoneessa on ? " Vähän aikaa sitten näin unta, että lentokone, jossa olin, syöksyi mereen. Kaikki huusivat ja sekosivat. Minä vain istuin istuimellani ja sanoin: " Ai niin, no .</w:t>
      </w:r>
    </w:p>
    <w:p>
      <w:r>
        <w:rPr>
          <w:b/>
        </w:rPr>
        <w:t xml:space="preserve">Tulos</w:t>
      </w:r>
    </w:p>
    <w:p>
      <w:r>
        <w:t xml:space="preserve">Mitä työtoverisi sanoi vastauksestasi ?</w:t>
      </w:r>
    </w:p>
    <w:p>
      <w:r>
        <w:rPr>
          <w:b/>
        </w:rPr>
        <w:t xml:space="preserve">Esimerkki 7.440</w:t>
      </w:r>
    </w:p>
    <w:p>
      <w:r>
        <w:t xml:space="preserve">Hän tekee rakastavana Isänä kaikkensa saadakseen tuon ikävän synnin pois heidän elämästään. Hän haluaa mieluummin, että he kärsivät nyt kuin ikuisesti. Ja kun hänen lapsensa kärsivät, voimme tietää, että hänkin kärsii. Hassu juttu ... jos jatkatte lukemista Valitusvirret 1, jae 21, luette jotain hyvin mielenkiintoista ... Katso, Herra, sillä minä olen ahdistunut, minun henkeni on kovin levoton, minun sydämeni on kääntynyt minussa, sillä minä olen ollut hyvin kapinallinen.</w:t>
      </w:r>
    </w:p>
    <w:p>
      <w:r>
        <w:rPr>
          <w:b/>
        </w:rPr>
        <w:t xml:space="preserve">Tulos</w:t>
      </w:r>
    </w:p>
    <w:p>
      <w:r>
        <w:t xml:space="preserve">Mikä on todennäköisesti totta kertojasta ?</w:t>
      </w:r>
    </w:p>
    <w:p>
      <w:r>
        <w:rPr>
          <w:b/>
        </w:rPr>
        <w:t xml:space="preserve">Esimerkki 7.441</w:t>
      </w:r>
    </w:p>
    <w:p>
      <w:r>
        <w:t xml:space="preserve">Mutta selvisin turvallisesti. Olen niin onnellinen, että olen kiinnittänyt huomiota kaikkiin ajotunteihini viimeisten 2 vuoden aikana. Sen jälkeen kun kaikki saivat kontrollin olin aivan tärinän vallassa . se oli niin pelottavaa .</w:t>
      </w:r>
    </w:p>
    <w:p>
      <w:r>
        <w:rPr>
          <w:b/>
        </w:rPr>
        <w:t xml:space="preserve">Tulos</w:t>
      </w:r>
    </w:p>
    <w:p>
      <w:r>
        <w:t xml:space="preserve">Miksi he olivat ottaneet ajotunteja ?</w:t>
      </w:r>
    </w:p>
    <w:p>
      <w:r>
        <w:rPr>
          <w:b/>
        </w:rPr>
        <w:t xml:space="preserve">Esimerkki 7.442</w:t>
      </w:r>
    </w:p>
    <w:p>
      <w:r>
        <w:t xml:space="preserve">Mutta asuntola on edelleen sama ; minun huoneeni jopa tuoksuu samalta , vaikka Martinin huone oli tietämättämme maalattu satunnaisesti pimeässä hohtavalla maalilla , mikä oli aika karmivaa viime yönä , mutta nukahdimme todella nopeasti ... vaikkei se ollutkaan pitkästä aikaa . -Joka tapauksessa .</w:t>
      </w:r>
    </w:p>
    <w:p>
      <w:r>
        <w:rPr>
          <w:b/>
        </w:rPr>
        <w:t xml:space="preserve">Tulos</w:t>
      </w:r>
    </w:p>
    <w:p>
      <w:r>
        <w:t xml:space="preserve">Mistä syystä Martinin huoneessa oli pimeässä hohtavaa maalia?</w:t>
      </w:r>
    </w:p>
    <w:p>
      <w:r>
        <w:rPr>
          <w:b/>
        </w:rPr>
        <w:t xml:space="preserve">Esimerkki 7.443</w:t>
      </w:r>
    </w:p>
    <w:p>
      <w:r>
        <w:t xml:space="preserve">Mutta meistä molemmista tuntui, että mantelin maku oli hieman liian voimakas aprikoosin kanssa. Seuraavassa erässä vähensin manteliuutetta 50 % ja käytin täytteeseen vadelmasäilykettä ja kuorrutukseen appelsiinimarmeladia. Lisäsin myös murskattuja manteleita taikinaan . Pidin näistä paremmin ( vadelma ja appelsiini on hieno yhdistelmä !</w:t>
      </w:r>
    </w:p>
    <w:p>
      <w:r>
        <w:rPr>
          <w:b/>
        </w:rPr>
        <w:t xml:space="preserve">Tulos</w:t>
      </w:r>
    </w:p>
    <w:p>
      <w:r>
        <w:t xml:space="preserve">Mikä on voinut aiheuttaa sen, että olet vähentänyt manteliuutteen määrää reseptissä ?</w:t>
      </w:r>
    </w:p>
    <w:p>
      <w:r>
        <w:rPr>
          <w:b/>
        </w:rPr>
        <w:t xml:space="preserve">Esimerkki 7.444</w:t>
      </w:r>
    </w:p>
    <w:p>
      <w:r>
        <w:t xml:space="preserve">Minulla ei ollut ollut edes 12 euroa lippua varten , ja B.) En ole niinkään teatterin ystävä , sillä en tykkää istua puolitoista tuntia takapuolellani suuressa pimeässä huoneessa , katsellen kun jotkut muumit heiluttelevat käsiään lavalla . Koulun jälkeen minulla oli vähän ylimääräistä rahaa jäljellä , joten ostin perunalastuja ja lainasin Junon videovuokraamosta . Rakastan tuota elokuvaa , ja olen halunnut nähdä sen uudestaan . Mun pitäis myös nähdä One missed call , amerikkalainen remake , ja Suspiria .</w:t>
      </w:r>
    </w:p>
    <w:p>
      <w:r>
        <w:rPr>
          <w:b/>
        </w:rPr>
        <w:t xml:space="preserve">Tulos</w:t>
      </w:r>
    </w:p>
    <w:p>
      <w:r>
        <w:t xml:space="preserve">Mikä on mahdollinen syy miksi kirjoittajalla ei ollut 12 euroa lippua ?</w:t>
      </w:r>
    </w:p>
    <w:p>
      <w:r>
        <w:rPr>
          <w:b/>
        </w:rPr>
        <w:t xml:space="preserve">Esimerkki 7.445</w:t>
      </w:r>
    </w:p>
    <w:p>
      <w:r>
        <w:t xml:space="preserve">Marialla oli loistava huumorintaju . Sieltä otimme hyvin lyhyesti tarkastella huoneen Jason tulee työskentelemään ulos. hammaslääkärin "toimisto" oli noin viisi jalkaa leveä ja ehkä kymmenen jalkaa pitkä.</w:t>
      </w:r>
    </w:p>
    <w:p>
      <w:r>
        <w:rPr>
          <w:b/>
        </w:rPr>
        <w:t xml:space="preserve">Tulos</w:t>
      </w:r>
    </w:p>
    <w:p>
      <w:r>
        <w:t xml:space="preserve">Mikä voi pitää paikkansa huoneesta, jossa Jason työskenteli?</w:t>
      </w:r>
    </w:p>
    <w:p>
      <w:r>
        <w:rPr>
          <w:b/>
        </w:rPr>
        <w:t xml:space="preserve">Esimerkki 7.446</w:t>
      </w:r>
    </w:p>
    <w:p>
      <w:r>
        <w:t xml:space="preserve">Joten leikkasin sen palasiksi, annoin sen liota pari tuntia maustetussa viinissä ja pistin sen vartaaseen veteen liotettujen bambutikkujen varaan. Se saattaa olla kolesterolitasolla pahinta mahdollista lihaa, mutta rakastan grillattua lammasta tai karitsaa . Syön sitä vain kaksi tai kolme kertaa vuodessa . Se on yksi voimakkaimman makuisia lihoja ja , jos se on tuoretta , se paistuu nopeasti ja meheväksi .</w:t>
      </w:r>
    </w:p>
    <w:p>
      <w:r>
        <w:rPr>
          <w:b/>
        </w:rPr>
        <w:t xml:space="preserve">Tulos</w:t>
      </w:r>
    </w:p>
    <w:p>
      <w:r>
        <w:t xml:space="preserve">Mikä mahtaa olla syynä siihen, että lisäät lammasta reseptiin, vaikka se on pahasta ?</w:t>
      </w:r>
    </w:p>
    <w:p>
      <w:r>
        <w:rPr>
          <w:b/>
        </w:rPr>
        <w:t xml:space="preserve">Esimerkki 7.447</w:t>
      </w:r>
    </w:p>
    <w:p>
      <w:r>
        <w:t xml:space="preserve">Luulen, että hänellä on luultavasti suuria kipuja , koska hän nukkuu paljon. Hän vaikuttaa myös turhautuneelta, koska hänen on opeteltava uudelleen kävelemään, varsinkin kun hän on uninen. Eläinlääkäri on ollut suljettuna siitä lähtien, kun haimme sen keskiviikkona , joten soitamme huomenna ja kysymme, pitäisikö sen saada kipulääkitystä. Se tekee paremmin , kun se lopulta herää kävelyn noin , mutta se on nukkunut todella raskaasti viime aikoina ja usein mieluummin mennä takaisin nukkumaan kuin herääminen .</w:t>
      </w:r>
    </w:p>
    <w:p>
      <w:r>
        <w:rPr>
          <w:b/>
        </w:rPr>
        <w:t xml:space="preserve">Tulos</w:t>
      </w:r>
    </w:p>
    <w:p>
      <w:r>
        <w:t xml:space="preserve">Mikä on voinut aiheuttaa sen, että hän on alkanut nukkua paljon ?</w:t>
      </w:r>
    </w:p>
    <w:p>
      <w:r>
        <w:rPr>
          <w:b/>
        </w:rPr>
        <w:t xml:space="preserve">Esimerkki 7.448</w:t>
      </w:r>
    </w:p>
    <w:p>
      <w:r>
        <w:t xml:space="preserve">Toiseksi hän määräsi joukon testejä, joista pitäisi olla apua tavalla tai toisella, mutta muuten en odota, että eilinen käynti auttaisi minua mitenkään. Keskiviikkona, kun olin akupunktiossa, lapseni olivat niin riehakkaita, että kutsuin vanhimman tyttäreni sisään pienelle verhotulle alueelleni puhumaan hänelle. Ajattelin, että hän kestäisi minun näkemisestäni täysin voodoo - pukeutuneena, joten siksi kutsuin hänet sisään.</w:t>
      </w:r>
    </w:p>
    <w:p>
      <w:r>
        <w:rPr>
          <w:b/>
        </w:rPr>
        <w:t xml:space="preserve">Tulos</w:t>
      </w:r>
    </w:p>
    <w:p>
      <w:r>
        <w:t xml:space="preserve">Miksi kirjoittaja sanoo, että hän oli voodoo-nukke?</w:t>
      </w:r>
    </w:p>
    <w:p>
      <w:r>
        <w:rPr>
          <w:b/>
        </w:rPr>
        <w:t xml:space="preserve">Esimerkki 7.449</w:t>
      </w:r>
    </w:p>
    <w:p>
      <w:r>
        <w:t xml:space="preserve">Se oli niin täynnä, että kasvoni ovat vain muutaman sentin päässä aasialaisen miehen ja keski-itävaltalaisen miehen kasvoista. Keski-itävaltalainen oli selin meihin päin, kun taas aasialainen ja minä olimme vastakkain. Yhtäkkiä aasialainen meni aivastamaan eikä saanut kättään kovin nopeasti ylös , koska se oli pakattu . Hän tavallaan sai sen kiinni , mutta saattoi myös hengittää hieman ilmaa keski-itävaltalaisen selkään .</w:t>
      </w:r>
    </w:p>
    <w:p>
      <w:r>
        <w:rPr>
          <w:b/>
        </w:rPr>
        <w:t xml:space="preserve">Tulos</w:t>
      </w:r>
    </w:p>
    <w:p>
      <w:r>
        <w:t xml:space="preserve">Miksi olemme niin lähellä toisiamme?</w:t>
      </w:r>
    </w:p>
    <w:p>
      <w:r>
        <w:rPr>
          <w:b/>
        </w:rPr>
        <w:t xml:space="preserve">Esimerkki 7.450</w:t>
      </w:r>
    </w:p>
    <w:p>
      <w:r>
        <w:t xml:space="preserve">Takaisin hotellissa , tytöt olivat herkuttelemassa. SR oli kysynyt minulta, oliko hotellissa uima-allas, ja sanoin kyllä. Joten hän pakkasi lasten uimapuvut ja me kaikki menimme altaalle ja kylpylään ! Tytöillä oli päällään suojapuvut ja heillä oli hauskaa roiskia tyhjässä altaassa.</w:t>
      </w:r>
    </w:p>
    <w:p>
      <w:r>
        <w:rPr>
          <w:b/>
        </w:rPr>
        <w:t xml:space="preserve">Tulos</w:t>
      </w:r>
    </w:p>
    <w:p>
      <w:r>
        <w:t xml:space="preserve">Miksi he kaikki menivät uima-altaalle?</w:t>
      </w:r>
    </w:p>
    <w:p>
      <w:r>
        <w:rPr>
          <w:b/>
        </w:rPr>
        <w:t xml:space="preserve">Esimerkki 7.451</w:t>
      </w:r>
    </w:p>
    <w:p>
      <w:r>
        <w:t xml:space="preserve">Minulle vain kehittyy silloin tällöin kystia, jotka on tarkistettava . Mutta , olin ulos asunnosta klo 11:15 , makasin Hawisen autossa , ja ulos pankkiin . Takaisin sisälle . Sitten Jewish Generaliin .</w:t>
      </w:r>
    </w:p>
    <w:p>
      <w:r>
        <w:rPr>
          <w:b/>
        </w:rPr>
        <w:t xml:space="preserve">Tulos</w:t>
      </w:r>
    </w:p>
    <w:p>
      <w:r>
        <w:t xml:space="preserve">Miksi kystat on tarkistettava ?</w:t>
      </w:r>
    </w:p>
    <w:p>
      <w:r>
        <w:rPr>
          <w:b/>
        </w:rPr>
        <w:t xml:space="preserve">Esimerkki 7.452</w:t>
      </w:r>
    </w:p>
    <w:p>
      <w:r>
        <w:t xml:space="preserve">Lorne oli joutunut osansa tappeluihin ihmisten kanssa ennenkin, mutta hän ei ollut koskaan ennen ajanut ketään nurkkaan, huutanut heille yhtenä hetkenä ja nielaissut heidän vastauksensa suudelmalla seuraavana. Kunnes nyt. Tilanne oli näin : McKay oli normaali sarkastinen, alentuva ja ylimielinen itsensä, ja Lorne oli saanut tarpeekseen. Eikä kyse ollut siitä, että hän enää edes inhosi miestä , koska hän oli oppinut melko hyvin ensin sietämään ja sitten lopulta jopa arvostamaan häntä .</w:t>
      </w:r>
    </w:p>
    <w:p>
      <w:r>
        <w:rPr>
          <w:b/>
        </w:rPr>
        <w:t xml:space="preserve">Tulos</w:t>
      </w:r>
    </w:p>
    <w:p>
      <w:r>
        <w:t xml:space="preserve">Miksi Lorne on joutunut osansa tappeluihin?</w:t>
      </w:r>
    </w:p>
    <w:p>
      <w:r>
        <w:rPr>
          <w:b/>
        </w:rPr>
        <w:t xml:space="preserve">Esimerkki 7.453</w:t>
      </w:r>
    </w:p>
    <w:p>
      <w:r>
        <w:t xml:space="preserve">Seuraavana päivänä, sunnuntaina, eräs Obaman kannattaja pysähtyi ostamaan kampanjatarvikkeita, ja hän kysyi, oliko meillä Obama/Biden-kylttejä. Don nauroi ja sanoi hänelle " Olemme hyviä, mutta emme niin hyviä . " Joka tapauksessa uudet kyltit ovat paikoillaan osoitteessa 4801 Avenue H Rosenbergissä [ kartta ] . Niitä voi ostaa 3,00 dollarilla kappale tai 2 kpl 5,00 dollarilla ( kaksi kappaletta ) . Vanhemmat kyltit, joissa oli vain Obaman nimi, maksavat nyt 2,00 dollaria kappale.</w:t>
      </w:r>
    </w:p>
    <w:p>
      <w:r>
        <w:rPr>
          <w:b/>
        </w:rPr>
        <w:t xml:space="preserve">Tulos</w:t>
      </w:r>
    </w:p>
    <w:p>
      <w:r>
        <w:t xml:space="preserve">Miksi Obaman kannattaja kävi ostamassa kampanjatarvikkeita?</w:t>
      </w:r>
    </w:p>
    <w:p>
      <w:r>
        <w:rPr>
          <w:b/>
        </w:rPr>
        <w:t xml:space="preserve">Esimerkki 7.454</w:t>
      </w:r>
    </w:p>
    <w:p>
      <w:r>
        <w:t xml:space="preserve">En mene sisään, mutta antibiootti, jota he laittoivat suoneen, tappoi käteni. Ja kun toimenpide oli ohi , oksensin taas koko ajan . Makasin sängyssä loppupäivän DH:n kanssa ja tunsin oloni aika hyväksi iltaan mennessä .</w:t>
      </w:r>
    </w:p>
    <w:p>
      <w:r>
        <w:rPr>
          <w:b/>
        </w:rPr>
        <w:t xml:space="preserve">Tulos</w:t>
      </w:r>
    </w:p>
    <w:p>
      <w:r>
        <w:t xml:space="preserve">Mikä on mahdollinen syy, miksi kirjoittaja oksensi ?</w:t>
      </w:r>
    </w:p>
    <w:p>
      <w:r>
        <w:rPr>
          <w:b/>
        </w:rPr>
        <w:t xml:space="preserve">Esimerkki 7.455</w:t>
      </w:r>
    </w:p>
    <w:p>
      <w:r>
        <w:t xml:space="preserve">Kuten miltä Skittles maistuisi, jos ne sulatettaisiin, sekoitettaisiin lammikkoveteen ja vesitettäisiin hieman. Yäk . Luulin, että kamomillan piti maistua NÄYTTÄVÄLTÄ ! Kaikki viihtyisä ja rentouttava .</w:t>
      </w:r>
    </w:p>
    <w:p>
      <w:r>
        <w:rPr>
          <w:b/>
        </w:rPr>
        <w:t xml:space="preserve">Tulos</w:t>
      </w:r>
    </w:p>
    <w:p>
      <w:r>
        <w:t xml:space="preserve">Mitä voisi tapahtua, jos kokeilisit kamomillaa ?</w:t>
      </w:r>
    </w:p>
    <w:p>
      <w:r>
        <w:rPr>
          <w:b/>
        </w:rPr>
        <w:t xml:space="preserve">Esimerkki 7.456</w:t>
      </w:r>
    </w:p>
    <w:p>
      <w:r>
        <w:t xml:space="preserve">Olen erittäin ruosteessa , en ole pelannut viikkoihin , mutta kaikki on hyvin . Kun en pelaa , vaeltelen ympäri näyttelyhallia yrittäen kerätä tavaraa lapsille . T-paidat ovat erittäin kysyttyjä ja yritän kerätä muita tavaroita mennessämme. Voitin 2 gigatavun muistitikun , mikä on siistiä .</w:t>
      </w:r>
    </w:p>
    <w:p>
      <w:r>
        <w:rPr>
          <w:b/>
        </w:rPr>
        <w:t xml:space="preserve">Tulos</w:t>
      </w:r>
    </w:p>
    <w:p>
      <w:r>
        <w:t xml:space="preserve">Missä olen ja mitä teen siellä , koska olen kävellyt näyttelyhallissa keräämässä tavaraa ?</w:t>
      </w:r>
    </w:p>
    <w:p>
      <w:r>
        <w:rPr>
          <w:b/>
        </w:rPr>
        <w:t xml:space="preserve">Esimerkki 7.457</w:t>
      </w:r>
    </w:p>
    <w:p>
      <w:r>
        <w:t xml:space="preserve">Perjantaiaamuna yllätyin, kun Aubrey ilmestyi toimistooni. Hän onnistui pitämään asian salassa eikä vahingossa vihjannut minulle, eikä hän myöskään turvautunut pyytämään neuvonantajaltani kyytiä lentokentältä . Sen sijaan hän selvitti bussijärjestelmän ja pääsi UNC:hen , jossa hän onnistui löytämään oikean rakennuksen (tietämättä rakennuksen nimeä) ja löysi sitten toimistoni syvälle kellariin haudattuna. Tuo nainen on päättäväinen .</w:t>
      </w:r>
    </w:p>
    <w:p>
      <w:r>
        <w:rPr>
          <w:b/>
        </w:rPr>
        <w:t xml:space="preserve">Tulos</w:t>
      </w:r>
    </w:p>
    <w:p>
      <w:r>
        <w:t xml:space="preserve">Miksi Aubrey piti vierailunsa salassa -</w:t>
      </w:r>
    </w:p>
    <w:p>
      <w:r>
        <w:rPr>
          <w:b/>
        </w:rPr>
        <w:t xml:space="preserve">Esimerkki 7.458</w:t>
      </w:r>
    </w:p>
    <w:p>
      <w:r>
        <w:t xml:space="preserve">Hän heitti rullan alas ja kuuli laulun vaihtuvan johonkin raskaaseen rockiin . Hän tarttui siveltimeen viimeistelläkseen ikkunan kehyksen ympärillä olevat yksityiskohdat . Hänen kärsivällisyytensä yksityiskohtaisen työn kanssa oli ehtymässä , kun laulu muuttui kovemmaksi ja aggressiivisemmaksi .</w:t>
      </w:r>
    </w:p>
    <w:p>
      <w:r>
        <w:rPr>
          <w:b/>
        </w:rPr>
        <w:t xml:space="preserve">Tulos</w:t>
      </w:r>
    </w:p>
    <w:p>
      <w:r>
        <w:t xml:space="preserve">mikä on mahdollinen syy siihen, että hän tarttui siveltimeen viimeistelläkseen ikkunan kehyksen ympärillä olevat yksityiskohdat ?</w:t>
      </w:r>
    </w:p>
    <w:p>
      <w:r>
        <w:rPr>
          <w:b/>
        </w:rPr>
        <w:t xml:space="preserve">Esimerkki 7.459</w:t>
      </w:r>
    </w:p>
    <w:p>
      <w:r>
        <w:t xml:space="preserve">Tämän seurauksena tunsin itseni hyvin uupuneeksi, joten menin nukkumaan. Heräsin parin tunnin kuluttua ja näin unta, että sain haltuuni Allsparkin ja tein rauhan Autobottien ja Decepticonien välille, ja toisessa unessa aloin kirjoittaa toista kirjaa, ikääntyneen boheemin miehen päiväkirjaa. Aamulla huomasin , että selkääni sattui . Kipu pisti alaselkäni oikealle puolelle aina kun käännyin toiselle puolelle sängyssäni , ja tunsin sen vielä herättyäni . En viitsinyt käydä suihkussa tai syödä kunnon aamiaista .</w:t>
      </w:r>
    </w:p>
    <w:p>
      <w:r>
        <w:rPr>
          <w:b/>
        </w:rPr>
        <w:t xml:space="preserve">Tulos</w:t>
      </w:r>
    </w:p>
    <w:p>
      <w:r>
        <w:t xml:space="preserve">Mikä on saattanut aiheuttaa sen, että jätit suihkun ja aamiaisen väliin ?</w:t>
      </w:r>
    </w:p>
    <w:p>
      <w:r>
        <w:rPr>
          <w:b/>
        </w:rPr>
        <w:t xml:space="preserve">Esimerkki 7.460</w:t>
      </w:r>
    </w:p>
    <w:p>
      <w:r>
        <w:t xml:space="preserve">Kynnet kipeät tunnen sen enkä tiedä mitä tehdä ? Edes nuo typerät lääkärit eivät tiedä . Tapasin jopa sisätautien erikoislääkärin ja hän sanoi että olet masentunut . Joo olen masentunut joskus koska olen homo enkä voi kertoa muille kuka olen mutta mitä väliä on masennuksella ja pyörtymisellä ?</w:t>
      </w:r>
    </w:p>
    <w:p>
      <w:r>
        <w:rPr>
          <w:b/>
        </w:rPr>
        <w:t xml:space="preserve">Tulos</w:t>
      </w:r>
    </w:p>
    <w:p>
      <w:r>
        <w:t xml:space="preserve">Miksi kirjoittaja ei voi kertoa muille, keitä he ovat ?</w:t>
      </w:r>
    </w:p>
    <w:p>
      <w:r>
        <w:rPr>
          <w:b/>
        </w:rPr>
        <w:t xml:space="preserve">Esimerkki 7.461</w:t>
      </w:r>
    </w:p>
    <w:p>
      <w:r>
        <w:t xml:space="preserve">Kaikki olivat pukeutuneet hienosti ja se oli mahtavaa. Ja Kayla oli muuttanut hahmonsa lähiöjalkapalloäiti-tyypiksi ja hänellä oli myös pieni voimapuku päällä. Ja hän näytti aivan Sarah Palinilta ! Ihan totta, hän näytti niin paljon häneltä, että se oli hysteeristä.</w:t>
      </w:r>
    </w:p>
    <w:p>
      <w:r>
        <w:rPr>
          <w:b/>
        </w:rPr>
        <w:t xml:space="preserve">Tulos</w:t>
      </w:r>
    </w:p>
    <w:p>
      <w:r>
        <w:t xml:space="preserve">Mikä on mahdollinen syy siihen, että kaikki olivat pukeutuneet ?</w:t>
      </w:r>
    </w:p>
    <w:p>
      <w:r>
        <w:rPr>
          <w:b/>
        </w:rPr>
        <w:t xml:space="preserve">Esimerkki 7.462</w:t>
      </w:r>
    </w:p>
    <w:p>
      <w:r>
        <w:t xml:space="preserve">D : Kun tulimme rautatieasemalta, huomasin, että pankki oli suljettu. Joten ei taaskaan rahaa . Loppujen lopuksi päädyin lainaamaan neljäkymmentä taalaa Micheleeltä, eikä minulla ole AIVAN aavistustakaan, milloin maksan hänelle takaisin : olen velkaa hänelle , Adrille , vanhemmilleni ja itselleni , ja tällä säälittävällä palkalla minulla ei ole mahdollisuutta säästää penniäkään .</w:t>
      </w:r>
    </w:p>
    <w:p>
      <w:r>
        <w:rPr>
          <w:b/>
        </w:rPr>
        <w:t xml:space="preserve">Tulos</w:t>
      </w:r>
    </w:p>
    <w:p>
      <w:r>
        <w:t xml:space="preserve">Mikä sai sinut lainaamaan Micheleeltä 40 dollaria?</w:t>
      </w:r>
    </w:p>
    <w:p>
      <w:r>
        <w:rPr>
          <w:b/>
        </w:rPr>
        <w:t xml:space="preserve">Esimerkki 7.463</w:t>
      </w:r>
    </w:p>
    <w:p>
      <w:r>
        <w:t xml:space="preserve">En koskaan tiennyt, etteivätkö muut kokisi tai tuntisi samoin. Luulin, että kaikki tunsivat itsensä yhtä onnelliseksi kuin minä . Olin yksi Baby Boomer sukupolven lyöntipelaajista, koska olin syntynyt vuonna 1947 .</w:t>
      </w:r>
    </w:p>
    <w:p>
      <w:r>
        <w:rPr>
          <w:b/>
        </w:rPr>
        <w:t xml:space="preserve">Tulos</w:t>
      </w:r>
    </w:p>
    <w:p>
      <w:r>
        <w:t xml:space="preserve">Mikä on luultavasti totta kertojasta ?</w:t>
      </w:r>
    </w:p>
    <w:p>
      <w:r>
        <w:rPr>
          <w:b/>
        </w:rPr>
        <w:t xml:space="preserve">Esimerkki 7.464</w:t>
      </w:r>
    </w:p>
    <w:p>
      <w:r>
        <w:t xml:space="preserve">Tiedän, että sininen puku on järkevä, mutta en uskonut pitäväni sen ulkonäöstä, mutta olin kuitenkin hyvin tyytyväinen siihen, jonka hän sai. Siinä on käänteinen kuvio kudoksessa, joka antaa sille raidan, joka on hyvin hienovarainen. Hän näyttää varsin komealta kummassakin .</w:t>
      </w:r>
    </w:p>
    <w:p>
      <w:r>
        <w:rPr>
          <w:b/>
        </w:rPr>
        <w:t xml:space="preserve">Tulos</w:t>
      </w:r>
    </w:p>
    <w:p>
      <w:r>
        <w:t xml:space="preserve">Mikä on mahdollinen syy miksi sininen puku on järkevä ?</w:t>
      </w:r>
    </w:p>
    <w:p>
      <w:r>
        <w:rPr>
          <w:b/>
        </w:rPr>
        <w:t xml:space="preserve">Esimerkki 7.465</w:t>
      </w:r>
    </w:p>
    <w:p>
      <w:r>
        <w:t xml:space="preserve">Äitini sai toisen sydänkohtauksen lauantaina iltapäivällä . Luulimme, että hän pääsisi ulos tänään , että häntä pidettiin vain yön yli tarkkailtavana . Siskoni haki minut asemalta ja menimme sieltä hänen ja äidin kotiin , jossa katsoimme yhä ahdistavampaa tyttöelokuvaa sen jälkeen kun hän oli vaihtanut pois edellisiltana yllään olleen puolipuvun . Siellä ollessani onnistuin hakemaan kaikki paitsi viimeiset tavarat, jotka minulla oli vielä tallissa vanhasta talosta. Niiden joukosta löysin mini aarreaitta Moana muistoesineitä , joista suurta osaa en edes muista saaneeni .</w:t>
      </w:r>
    </w:p>
    <w:p>
      <w:r>
        <w:rPr>
          <w:b/>
        </w:rPr>
        <w:t xml:space="preserve">Tulos</w:t>
      </w:r>
    </w:p>
    <w:p>
      <w:r>
        <w:t xml:space="preserve">Mikä saattoi olla sairaalan syy pitää äitisi yön yli?</w:t>
      </w:r>
    </w:p>
    <w:p>
      <w:r>
        <w:rPr>
          <w:b/>
        </w:rPr>
        <w:t xml:space="preserve">Esimerkki 7.466</w:t>
      </w:r>
    </w:p>
    <w:p>
      <w:r>
        <w:t xml:space="preserve">Hänen äitinsä huolehtii hänestä juuri nyt . Soitan hänelle parin päivän päästä . Hän haluaa vain sulkea puhelimensa ja olla välittämättä maailmasta hetken aikaa, joten yritän kunnioittaa sitä . Käyn katsomassa häntä ensi viikolla .</w:t>
      </w:r>
    </w:p>
    <w:p>
      <w:r>
        <w:rPr>
          <w:b/>
        </w:rPr>
        <w:t xml:space="preserve">Tulos</w:t>
      </w:r>
    </w:p>
    <w:p>
      <w:r>
        <w:t xml:space="preserve">Mikä voi olla syynä siihen, että odotat hänen soittamistaan ?</w:t>
      </w:r>
    </w:p>
    <w:p>
      <w:r>
        <w:rPr>
          <w:b/>
        </w:rPr>
        <w:t xml:space="preserve">Esimerkki 7.467</w:t>
      </w:r>
    </w:p>
    <w:p>
      <w:r>
        <w:t xml:space="preserve">Olen jopa haluavat ilmoittautua joko maraton tai 1/2 maraton Austinissa joskus vuoden sisällä. John T. , John D. , ja Chris Muuten - olen vetänyt itseni pois FUNK ! Olen lukenut muutamia hyviä kirjoja - en Persuasionia, kuten toivoin - lähinnä siksi, että se on vähän liian alaspäin, kun olen jo siellä .</w:t>
      </w:r>
    </w:p>
    <w:p>
      <w:r>
        <w:rPr>
          <w:b/>
        </w:rPr>
        <w:t xml:space="preserve">Tulos</w:t>
      </w:r>
    </w:p>
    <w:p>
      <w:r>
        <w:t xml:space="preserve">Mikä voi olla syynä siihen, että pääset pois jumiutumisestasi ?</w:t>
      </w:r>
    </w:p>
    <w:p>
      <w:r>
        <w:rPr>
          <w:b/>
        </w:rPr>
        <w:t xml:space="preserve">Esimerkki 7.468</w:t>
      </w:r>
    </w:p>
    <w:p>
      <w:r>
        <w:t xml:space="preserve">Mike nouti minut todella nopeasti, ja olin suihkussa ja puhdas, kun Mark soitti laskeutumisen jälkeen. Mikä turhauttava lentopäivä minulle . Tiesin, että minun oli tehtävä iso henkinen muutos pysyäkseni positiivisena tämän vuoden suorituksestani täällä . Olin muuttanut tavanomaista lentotyyliäni ja jätin paskat aikaisemmin ja vedin tankoa enemmän kuin olin tottunut .</w:t>
      </w:r>
    </w:p>
    <w:p>
      <w:r>
        <w:rPr>
          <w:b/>
        </w:rPr>
        <w:t xml:space="preserve">Tulos</w:t>
      </w:r>
    </w:p>
    <w:p>
      <w:r>
        <w:t xml:space="preserve">Mikä on saattanut aiheuttaa lentopäivän turhautumisen ?</w:t>
      </w:r>
    </w:p>
    <w:p>
      <w:r>
        <w:rPr>
          <w:b/>
        </w:rPr>
        <w:t xml:space="preserve">Esimerkki 7.469</w:t>
      </w:r>
    </w:p>
    <w:p>
      <w:r>
        <w:t xml:space="preserve">Minullakaan ei ollut kotiavainta. Taisi olla talvi ja minulla oli tosi kylmä . Kävelin takaovelta etuovelle toivoen, että jompikumpi ovi avautuisi kuin ihmeen kaupalla .</w:t>
      </w:r>
    </w:p>
    <w:p>
      <w:r>
        <w:rPr>
          <w:b/>
        </w:rPr>
        <w:t xml:space="preserve">Tulos</w:t>
      </w:r>
    </w:p>
    <w:p>
      <w:r>
        <w:t xml:space="preserve">Mikä on mahdollinen syy siihen, että kirjailijalla ei ollut kotiavainta ?</w:t>
      </w:r>
    </w:p>
    <w:p>
      <w:r>
        <w:rPr>
          <w:b/>
        </w:rPr>
        <w:t xml:space="preserve">Esimerkki 7.470</w:t>
      </w:r>
    </w:p>
    <w:p>
      <w:r>
        <w:t xml:space="preserve">Olin auto-onnettomuudessa viime yönä . Olen kunnossa , toinen kuljettaja on kunnossa , ja vahingot olivat vähäiset . Mutta , se on lisännyt turhautumistasoani , joka on kasvanut koko viikon. Tuntuu, että juon tänä viikonloppuna . Joten , olen autossani , Belisarius , menossa ulos töistä .</w:t>
      </w:r>
    </w:p>
    <w:p>
      <w:r>
        <w:rPr>
          <w:b/>
        </w:rPr>
        <w:t xml:space="preserve">Tulos</w:t>
      </w:r>
    </w:p>
    <w:p>
      <w:r>
        <w:t xml:space="preserve">Miksi kirjoittajasta tuntuu, että hän juo tänä viikonloppuna ?</w:t>
      </w:r>
    </w:p>
    <w:p>
      <w:r>
        <w:rPr>
          <w:b/>
        </w:rPr>
        <w:t xml:space="preserve">Esimerkki 7.471</w:t>
      </w:r>
    </w:p>
    <w:p>
      <w:r>
        <w:t xml:space="preserve">Arkistostani : Otettu Floridassa . Törmäsin tähän otokseen ja muistin päivän hyvin . Päässäni oli , että halusin uida delfiinin kanssa . Kun se tuli rapakon takaa , en ollut niin vaikuttunut ajatuksesta .</w:t>
      </w:r>
    </w:p>
    <w:p>
      <w:r>
        <w:rPr>
          <w:b/>
        </w:rPr>
        <w:t xml:space="preserve">Tulos</w:t>
      </w:r>
    </w:p>
    <w:p>
      <w:r>
        <w:t xml:space="preserve">Mikä saattoi saada sinut ottamaan tuon kuvan Floridassa?</w:t>
      </w:r>
    </w:p>
    <w:p>
      <w:r>
        <w:rPr>
          <w:b/>
        </w:rPr>
        <w:t xml:space="preserve">Esimerkki 7.472</w:t>
      </w:r>
    </w:p>
    <w:p>
      <w:r>
        <w:t xml:space="preserve">Tein kaksi toivetta tänä vuonna . Se oli fantastinen syntymäpäivä minulle . Soluryhmä juhli syntymäpäivääni kahdesti , perjantaina ja sunnuntaina . Ja aivan kuten viime vuonnakin , jan yhdessä aaronin kanssa , ilmestyi yhtäkkiä taas yhdessä bryanin kanssa . Haha mutta tällä kertaa tavallaan pilasin sen yllätyksen koska näin vahingossa aaronin puhelimen näytöllä " Viesti janin bff:ltä " .</w:t>
      </w:r>
    </w:p>
    <w:p>
      <w:r>
        <w:rPr>
          <w:b/>
        </w:rPr>
        <w:t xml:space="preserve">Tulos</w:t>
      </w:r>
    </w:p>
    <w:p>
      <w:r>
        <w:t xml:space="preserve">Mikä saattoi olla syysi hemmotella itseäsi syntymäpäivänäsi ?</w:t>
      </w:r>
    </w:p>
    <w:p>
      <w:r>
        <w:rPr>
          <w:b/>
        </w:rPr>
        <w:t xml:space="preserve">Esimerkki 7.473</w:t>
      </w:r>
    </w:p>
    <w:p>
      <w:r>
        <w:t xml:space="preserve">MUTTA JOKA TAPAUKSESSA . Otin ystäväni Nathanin viihdykkeeksi , koska oman viihdykkeen tuominen häihin on , mielestäni , aika tärkeää . ( Hän nukkui paljon matkalla sinne ja takaisin , mutta hän ei voinut hyvin , varsinkin paluumatkalla , joten annamme hänelle hieman liikkumavaraa ) .</w:t>
      </w:r>
    </w:p>
    <w:p>
      <w:r>
        <w:rPr>
          <w:b/>
        </w:rPr>
        <w:t xml:space="preserve">Tulos</w:t>
      </w:r>
    </w:p>
    <w:p>
      <w:r>
        <w:t xml:space="preserve">Mikä saattoi olla syynä siihen, että toit Nathanin häihin?</w:t>
      </w:r>
    </w:p>
    <w:p>
      <w:r>
        <w:rPr>
          <w:b/>
        </w:rPr>
        <w:t xml:space="preserve">Esimerkki 7.474</w:t>
      </w:r>
    </w:p>
    <w:p>
      <w:r>
        <w:t xml:space="preserve">En ole koskaan nähnyt tätä tosielämässä ja pidin sitä mahtavana . Minulla ei ollut kameraa joten pyysin Tony Macia ottamaan kuvia puolestani . Minusta se oli siistein juttu ikinä ja halusin miljoona kuvaa , mutta Tony käy siellä joka päivä lounasaikaan , joten se ei ole hänelle niin iso juttu .</w:t>
      </w:r>
    </w:p>
    <w:p>
      <w:r>
        <w:rPr>
          <w:b/>
        </w:rPr>
        <w:t xml:space="preserve">Tulos</w:t>
      </w:r>
    </w:p>
    <w:p>
      <w:r>
        <w:t xml:space="preserve">Miksi kirjoittajalla ei ollut kameraa?</w:t>
      </w:r>
    </w:p>
    <w:p>
      <w:r>
        <w:rPr>
          <w:b/>
        </w:rPr>
        <w:t xml:space="preserve">Esimerkki 7.475</w:t>
      </w:r>
    </w:p>
    <w:p>
      <w:r>
        <w:t xml:space="preserve">Kukaan, joka näki hänen tietonsa, ei todennäköisesti saisi mitään yhteyttä Leen ja isoisän välillä, jota hän ei edes muistanut. Jostain syystä Lee oli kuitenkin halunnut tehdä etunimestään omansa. Se oli yksinkertaisesti jotain, mitä Leen oli tehtävä tunteakseen, että hänellä oli oma identiteetti. Nyt maailmankaikkeudessa oli luultavasti vain kaksi ihmistä elossa, jotka tiesivät, että hänen etunimensä oli oikeasti Leland .</w:t>
      </w:r>
    </w:p>
    <w:p>
      <w:r>
        <w:rPr>
          <w:b/>
        </w:rPr>
        <w:t xml:space="preserve">Tulos</w:t>
      </w:r>
    </w:p>
    <w:p>
      <w:r>
        <w:t xml:space="preserve">Miksi moni ei tiennyt hänen oikeaa nimeään ?</w:t>
      </w:r>
    </w:p>
    <w:p>
      <w:r>
        <w:rPr>
          <w:b/>
        </w:rPr>
        <w:t xml:space="preserve">Esimerkki 7.476</w:t>
      </w:r>
    </w:p>
    <w:p>
      <w:r>
        <w:t xml:space="preserve">Tunsin itseni vahvaksi . Uskallan sanoa , että tunsin itseni jopa kauniiksi ollessani siellä . En ole tuntenut mitään näistä asioista muutamaan kuukauteen.</w:t>
      </w:r>
    </w:p>
    <w:p>
      <w:r>
        <w:rPr>
          <w:b/>
        </w:rPr>
        <w:t xml:space="preserve">Tulos</w:t>
      </w:r>
    </w:p>
    <w:p>
      <w:r>
        <w:t xml:space="preserve">Mitä tunteita sinulta on puuttunut viime kuukausina ?</w:t>
      </w:r>
    </w:p>
    <w:p>
      <w:r>
        <w:rPr>
          <w:b/>
        </w:rPr>
        <w:t xml:space="preserve">Esimerkki 7.477</w:t>
      </w:r>
    </w:p>
    <w:p>
      <w:r>
        <w:t xml:space="preserve">Hän tykkää koskettaa hiuksiani ja mennä todella lähelle ja haistaa / suudella kaulaani ( hän teki tämän kerran ) ja hän pitää joskus kädestä kiinni seistessään tai istuessaan . Hän haluaa varmistaa etten pääse liian lähelle muita miehiä . Viimeksi kun näin hänet hän antoi minulle niskahieronnan .</w:t>
      </w:r>
    </w:p>
    <w:p>
      <w:r>
        <w:rPr>
          <w:b/>
        </w:rPr>
        <w:t xml:space="preserve">Tulos</w:t>
      </w:r>
    </w:p>
    <w:p>
      <w:r>
        <w:t xml:space="preserve">Miksi hän haluaa suudella kaulaani ?</w:t>
      </w:r>
    </w:p>
    <w:p>
      <w:r>
        <w:rPr>
          <w:b/>
        </w:rPr>
        <w:t xml:space="preserve">Esimerkki 7.478</w:t>
      </w:r>
    </w:p>
    <w:p>
      <w:r>
        <w:t xml:space="preserve">Luke ja minä leivoimme aamulla keksejä , ja onnistuimme lähettämään ne kaikki kotiin ihmisten kanssa, joten talossa ei ole enää yhtään keksiä houkuttelemassa minua . Aloitin pienen italialaisen teoksen työstämisen , josta toivon tulevan hieno . Se tehdään vain akryyliväreillä , koska en näe juuri mitään järkeä ottaa esiin kotitekoisia tusseja ja maaleja aihiota varten , vaikka se olisi kuinka nätti . Säästämme hienot materiaalit toimeksiantoja varten , jossa niitä arvostetaan täysin .</w:t>
      </w:r>
    </w:p>
    <w:p>
      <w:r>
        <w:rPr>
          <w:b/>
        </w:rPr>
        <w:t xml:space="preserve">Tulos</w:t>
      </w:r>
    </w:p>
    <w:p>
      <w:r>
        <w:t xml:space="preserve">Miksi Luke ja kirjailija leipoivat keksejä ?</w:t>
      </w:r>
    </w:p>
    <w:p>
      <w:r>
        <w:rPr>
          <w:b/>
        </w:rPr>
        <w:t xml:space="preserve">Esimerkki 7.479</w:t>
      </w:r>
    </w:p>
    <w:p>
      <w:r>
        <w:t xml:space="preserve">Olisi ollut helppo sulkea etäisyys , hallita keskellä , ja pino pakan voimakkaasti minun edukseni , mutta pelasin pehmeästi . Sparrausaika on liian kallisarvoista tuhlata siihen vanhaan dilettanttipaskanjauhantaan - taistele tai älä taistele . Ei mitään siltä väliltä. Hyvänä puolena opin , että kaiken sen painon asettaminen kilven jalalle rajoitti hyökkäysvaihtoehtojani , joten siirryn tasapainoisempaan asentoon . Lisäksi selvitin Pennsicissä minua vastaan käytetyn outoisen sivuttaislaukauksen mekaniikan ja onnistuin jopa tekemään sillä maalin kerran tai kahdesti.</w:t>
      </w:r>
    </w:p>
    <w:p>
      <w:r>
        <w:rPr>
          <w:b/>
        </w:rPr>
        <w:t xml:space="preserve">Tulos</w:t>
      </w:r>
    </w:p>
    <w:p>
      <w:r>
        <w:t xml:space="preserve">Mikä on voinut saada sinut siirtymään tasapainoiseen asentoon ?</w:t>
      </w:r>
    </w:p>
    <w:p>
      <w:r>
        <w:rPr>
          <w:b/>
        </w:rPr>
        <w:t xml:space="preserve">Esimerkki 7.480</w:t>
      </w:r>
    </w:p>
    <w:p>
      <w:r>
        <w:t xml:space="preserve">Minä tein sen. Ilmoittauduin tänään ensimmäiselle spin-tunnilleni ikinä . Pääsin salille klo 5:00 kun ne aukesivat ja ilmoittauduin 5:30 tunnille . Tein vähän vatsalihasharjoittelua ja venyttelyä , en tiennyt mitä oikeastaan odottaa tältä tunnilta .</w:t>
      </w:r>
    </w:p>
    <w:p>
      <w:r>
        <w:rPr>
          <w:b/>
        </w:rPr>
        <w:t xml:space="preserve">Tulos</w:t>
      </w:r>
    </w:p>
    <w:p>
      <w:r>
        <w:t xml:space="preserve">Mitä spin-tunnin aikana voi tapahtua ?</w:t>
      </w:r>
    </w:p>
    <w:p>
      <w:r>
        <w:rPr>
          <w:b/>
        </w:rPr>
        <w:t xml:space="preserve">Esimerkki 7.481</w:t>
      </w:r>
    </w:p>
    <w:p>
      <w:r>
        <w:t xml:space="preserve">Hän oli yrittänyt facebookissa , mutta mies ei ollut vastannut hänen seinäpostauksiinsa. Luulin tietäväni miksi , mutta hän puristi suurta sinistä kiveä , joka roikkui hänen kaulansa juuressa . Kaulakoru sopi todella hyvin hänen sinipunaisen aurinkomekkonsa kanssa. Hän kikatti ja sanoi , että hän oli vihdoin laittanut tuon poikien kiven kaulakoruun . Hänen lähdettyään jäljitin hänet , yksin .</w:t>
      </w:r>
    </w:p>
    <w:p>
      <w:r>
        <w:rPr>
          <w:b/>
        </w:rPr>
        <w:t xml:space="preserve">Tulos</w:t>
      </w:r>
    </w:p>
    <w:p>
      <w:r>
        <w:t xml:space="preserve">Mikä on todennäköinen syy sille, että kivi on kaulakorussa ?</w:t>
      </w:r>
    </w:p>
    <w:p>
      <w:r>
        <w:rPr>
          <w:b/>
        </w:rPr>
        <w:t xml:space="preserve">Esimerkki 7.482</w:t>
      </w:r>
    </w:p>
    <w:p>
      <w:r>
        <w:t xml:space="preserve">Veljeni ja minä näimme viimein The Dark Knightin viime yönä (halusimme odottaa, kunnes väkijoukko rauhoittui hieman). Ja , kyllä , se oli kaiken hypen arvoinen -- se oli mahtava ! Heath Ledger oli uskomaton .... mutta , kuinka surullista onkaan , että hän ei ole täällä katsomassa , kuinka mahtava hän oli .</w:t>
      </w:r>
    </w:p>
    <w:p>
      <w:r>
        <w:rPr>
          <w:b/>
        </w:rPr>
        <w:t xml:space="preserve">Tulos</w:t>
      </w:r>
    </w:p>
    <w:p>
      <w:r>
        <w:t xml:space="preserve">Miksi he halusivat odottaa, että väkijoukko rauhoittuu?</w:t>
      </w:r>
    </w:p>
    <w:p>
      <w:r>
        <w:rPr>
          <w:b/>
        </w:rPr>
        <w:t xml:space="preserve">Esimerkki 7.483</w:t>
      </w:r>
    </w:p>
    <w:p>
      <w:r>
        <w:t xml:space="preserve">Se oli aivan outoa. Koko juttu oli absurdi ja aivan mahdoton . Paitsi että hän näki sen , ja mitä enemmän hän katsoi poikaa , sitä vähemmän hän näki pojassa poikamaista . Hänen asentonsa , hänen toimintansa ja ennen kaikkea hänen silmänsä kertoivat, ettei hän ollut kuusitoista.</w:t>
      </w:r>
    </w:p>
    <w:p>
      <w:r>
        <w:rPr>
          <w:b/>
        </w:rPr>
        <w:t xml:space="preserve">Tulos</w:t>
      </w:r>
    </w:p>
    <w:p>
      <w:r>
        <w:t xml:space="preserve">Mikä voi olla syynä hänen järkytyksensä ?</w:t>
      </w:r>
    </w:p>
    <w:p>
      <w:r>
        <w:rPr>
          <w:b/>
        </w:rPr>
        <w:t xml:space="preserve">Esimerkki 7.484</w:t>
      </w:r>
    </w:p>
    <w:p>
      <w:r>
        <w:t xml:space="preserve">Ja lauantaina aloittamani eteishalliprojekti odotti toista maalikerrosta. Joten 8:30 mennessä olin tehnyt monta matkaa ylös ja alas tikkaita ja käteni tunsi ponnistelun ( osittain koska olen hidas leikkaamaan kattolinjaa vapaalla kädellä ja osittain koska olen liian pelokas noustakseni tikkaiden kolmannelle portaalle ! ) . Kaiken ponnistelun jälkeen vatsani oli äänekäs muriseva valittaja , kun istuin alas aloittamaan työpäiväni . Sitten tajusin, että toinen aamiainen oli paikallaan !</w:t>
      </w:r>
    </w:p>
    <w:p>
      <w:r>
        <w:rPr>
          <w:b/>
        </w:rPr>
        <w:t xml:space="preserve">Tulos</w:t>
      </w:r>
    </w:p>
    <w:p>
      <w:r>
        <w:t xml:space="preserve">Mikä voisi olla erilaista, jos kertoja pääsisi tikkaiden 3. askelmalle ?</w:t>
      </w:r>
    </w:p>
    <w:p>
      <w:r>
        <w:rPr>
          <w:b/>
        </w:rPr>
        <w:t xml:space="preserve">Esimerkki 7.485</w:t>
      </w:r>
    </w:p>
    <w:p>
      <w:r>
        <w:t xml:space="preserve">Lounaan jälkeen leikimme vielä vähän, sitten pakkaamme Fe:n ja hänen tavaransa ja lähdemme Southamptoniin, jossa puramme kaikki Felixin tavarat ja luovutamme hänet takaisin Michaelille . Tosin Felix on hyvin vastahakoinen takaisin ja itkee paljon ja kurottautuu koko ajan minua kohti ja tarrautuu kiinni kun pidän häntä sylissä :( Tämä teki sen vielä vaikeammaksi minulle ja olin muutenkin ihan poikki , en pystynyt juuri ja juuri päästämään häntä irti . Sydämeni = tuhoutui . Gav ajaa kotiin kun itkin liikaa .</w:t>
      </w:r>
    </w:p>
    <w:p>
      <w:r>
        <w:rPr>
          <w:b/>
        </w:rPr>
        <w:t xml:space="preserve">Tulos</w:t>
      </w:r>
    </w:p>
    <w:p>
      <w:r>
        <w:t xml:space="preserve">Miksi kertojan sydän tuhoutui ?</w:t>
      </w:r>
    </w:p>
    <w:p>
      <w:r>
        <w:rPr>
          <w:b/>
        </w:rPr>
        <w:t xml:space="preserve">Esimerkki 7.486</w:t>
      </w:r>
    </w:p>
    <w:p>
      <w:r>
        <w:t xml:space="preserve">Minulla oli nyt mukava varmuuskopio minun tallennettuja tietoja ja tapa saada se takaisin tulevaisuudessa, jos minun iPhone on kadonnut tai murskataan kuorma tai tapaa toinen huono firmware. Vaikka lukeminen pieni näyttö ei ole ihanteellinen , se on erittäin kätevä ja antaa minulle mahdollisuuden lukea odottaessani tapaamisia tai muita vapaa hetki . Löytää aikaa lukea on erittäin tärkeää teknisille ihmisille , ja tämä täyttää tämän tarpeen erittäin hienosti , koska minulla on aina iPhone mukanani . Olin katsonut Kindle jonkin aikaa , ja vaikka olen todella rakastan ajatusta , en vain voi päästä ohi ajatus kuljettaa vielä yksi laite tässä aikakauden konvergenssin .</w:t>
      </w:r>
    </w:p>
    <w:p>
      <w:r>
        <w:rPr>
          <w:b/>
        </w:rPr>
        <w:t xml:space="preserve">Tulos</w:t>
      </w:r>
    </w:p>
    <w:p>
      <w:r>
        <w:t xml:space="preserve">Mikä voi olla syysi varmuuskopioida tallennetut tiedot ?</w:t>
      </w:r>
    </w:p>
    <w:p>
      <w:r>
        <w:rPr>
          <w:b/>
        </w:rPr>
        <w:t xml:space="preserve">Esimerkki 7.487</w:t>
      </w:r>
    </w:p>
    <w:p>
      <w:r>
        <w:t xml:space="preserve">Bugisin ympäristössä ei ollut paljon mitään, joten päätimme ostaa GUESSin käsilaukun . Meillä ei ollut varaa ostaa paljon kalliimpia tavaroita , joten se oli silloin paras. Muutenkin siellä on tämä TEA SHAKE HUT , joka myy kuplateetä ja aterioita siellä , ihan kivaa ja kohtuulliseen hintaan .</w:t>
      </w:r>
    </w:p>
    <w:p>
      <w:r>
        <w:rPr>
          <w:b/>
        </w:rPr>
        <w:t xml:space="preserve">Tulos</w:t>
      </w:r>
    </w:p>
    <w:p>
      <w:r>
        <w:t xml:space="preserve">Miksi heillä ei olisi varaa paljon kalliimpiin asioihin kuin Guessin käsilaukkuun ?</w:t>
      </w:r>
    </w:p>
    <w:p>
      <w:r>
        <w:rPr>
          <w:b/>
        </w:rPr>
        <w:t xml:space="preserve">Esimerkki 7.488</w:t>
      </w:r>
    </w:p>
    <w:p>
      <w:r>
        <w:t xml:space="preserve">Pidin eniten Wish You Were Here -elokuvasta ( video on lähetetty alla ) . En tiennyt, että Lars oli tehnyt rummutuksen vain kulmani vuoksi lavalta . Siitä huolimatta se rokkasi sukkiani ... Tietenkään en pitänyt sukkia silloin .</w:t>
      </w:r>
    </w:p>
    <w:p>
      <w:r>
        <w:rPr>
          <w:b/>
        </w:rPr>
        <w:t xml:space="preserve">Tulos</w:t>
      </w:r>
    </w:p>
    <w:p>
      <w:r>
        <w:t xml:space="preserve">Mikä sai sinut nauttimaan Wish You Were Here -elokuvasta eniten ?</w:t>
      </w:r>
    </w:p>
    <w:p>
      <w:r>
        <w:rPr>
          <w:b/>
        </w:rPr>
        <w:t xml:space="preserve">Esimerkki 7.489</w:t>
      </w:r>
    </w:p>
    <w:p>
      <w:r>
        <w:t xml:space="preserve">Huomasin Piken hermostuneisuuden , joka huolestutti minuakin. Hän särki makuuhuoneensa oven , ja molemmat menivät alakertaan . Myöhemmin minulle kerrottiin , että he eivät olleet enää ystäviä , eikä Piken olisi pitänyt olla talossa . Tämä on taas yksi esimerkki tarinaideoista siellä , täällä ja kaikkialla .</w:t>
      </w:r>
    </w:p>
    <w:p>
      <w:r>
        <w:rPr>
          <w:b/>
        </w:rPr>
        <w:t xml:space="preserve">Tulos</w:t>
      </w:r>
    </w:p>
    <w:p>
      <w:r>
        <w:t xml:space="preserve">Miksi Pike oli hermostunut, kun hän oli talossa?</w:t>
      </w:r>
    </w:p>
    <w:p>
      <w:r>
        <w:rPr>
          <w:b/>
        </w:rPr>
        <w:t xml:space="preserve">Esimerkki 7.490</w:t>
      </w:r>
    </w:p>
    <w:p>
      <w:r>
        <w:t xml:space="preserve">Minun on tunnustettava eräs asia. Yritin kiirehtiä VCB-palvelimen asennusta SAN-järjestelmään viime viikon lopulla ja päädyin formatoimaan väärän LUN:n uudelleen. Nyt tämä oli kaikki meidän laboratoriossa, joten ei ole väliä mitä tuhoutuu - se ei ole maailmanloppu .</w:t>
      </w:r>
    </w:p>
    <w:p>
      <w:r>
        <w:rPr>
          <w:b/>
        </w:rPr>
        <w:t xml:space="preserve">Tulos</w:t>
      </w:r>
    </w:p>
    <w:p>
      <w:r>
        <w:t xml:space="preserve">Mikä voisi olla totta, jos kertoja ei olisi kiireinen ?</w:t>
      </w:r>
    </w:p>
    <w:p>
      <w:r>
        <w:rPr>
          <w:b/>
        </w:rPr>
        <w:t xml:space="preserve">Esimerkki 7.491</w:t>
      </w:r>
    </w:p>
    <w:p>
      <w:r>
        <w:t xml:space="preserve">Laitoin tuon pahan pojan tummanvihreälle taustalle , jossa on linnanmuurit rajana ja siluettina yksi teräväkärkinen muoto. Se on itse asiassa melko tyylikkään näköinen , ja koska me "varasimme" sen , se tarkoittaa lähinnä sitä , että kukaan muu palvelimellamme ei voi saada juuri tätä heraldiikkaa . Me CoW:t , vaikka meitä on paljon , olemme ainutlaatuisia yhtenäisyydessämme ... ja kyllä, ymmärrän, että siinä ei ole järkeä . Sanoin, että minulla on sellainen päivä, enkö sanonutkin?</w:t>
      </w:r>
    </w:p>
    <w:p>
      <w:r>
        <w:rPr>
          <w:b/>
        </w:rPr>
        <w:t xml:space="preserve">Tulos</w:t>
      </w:r>
    </w:p>
    <w:p>
      <w:r>
        <w:t xml:space="preserve">Miksi taustan väri oli tummanvihreä ?</w:t>
      </w:r>
    </w:p>
    <w:p>
      <w:r>
        <w:rPr>
          <w:b/>
        </w:rPr>
        <w:t xml:space="preserve">Esimerkki 7.492</w:t>
      </w:r>
    </w:p>
    <w:p>
      <w:r>
        <w:t xml:space="preserve">Myös kesäkuun aikana Metal Gear Solid ja Guitar Hero on Tour olivat pelien myyntilistojen kärjessä, kun Nintendo Wii ja Nintendo DS olivat konsolien myyntilistojen kärjessä. W i i - tässä on nintendo wii:n ensimmäinen myyntiraportti Japanissa , joulukuun - joulukuun välisenä aikana nintendo toimitti , kappaletta wii:tä Japanissa ja myi läpi , kappaletta . npd groupin viimeisimmät konsoli - myyntiluvut paljastavat, että wii on ohittanut xboxin ostetuimpana konsolina Yhdysvalloissa . Uusimpien myyntitulosten myötä wii on nyt virallisesti tämän sukupolven myydyin konsoli Yhdysvalloissa laitteisto nintendo ds - , 000 ; nintendo wii - , .</w:t>
      </w:r>
    </w:p>
    <w:p>
      <w:r>
        <w:rPr>
          <w:b/>
        </w:rPr>
        <w:t xml:space="preserve">Tulos</w:t>
      </w:r>
    </w:p>
    <w:p>
      <w:r>
        <w:t xml:space="preserve">Miksi wii ohitti xboxin Yhdysvalloissa ostetuimpana konsolina?</w:t>
      </w:r>
    </w:p>
    <w:p>
      <w:r>
        <w:rPr>
          <w:b/>
        </w:rPr>
        <w:t xml:space="preserve">Esimerkki 7.493</w:t>
      </w:r>
    </w:p>
    <w:p>
      <w:r>
        <w:t xml:space="preserve">Terveys ja ruokavalio on erittäin tärkeää nykyään elää elämääsi täysillä ja saavuttaa terveellinen elämä ja elämäntapa . Jokaisen unelma on pysyä terveenä ja pysyä poissa sairauksista . Saavuttaaksemme terveen kehon , meidän on syötävä terveellisiä elintarvikkeita, mukaan lukien terveellinen ruokavalio ja liikunta, jotta voimme saavuttaa tavoitteen, joka meillä on elämässä . On aikoja, jolloin meidän on otettava laihdutuspillereitä, jotka auttavat käynnistämään terveys- ja kuntosuunnitelmamme .</w:t>
      </w:r>
    </w:p>
    <w:p>
      <w:r>
        <w:rPr>
          <w:b/>
        </w:rPr>
        <w:t xml:space="preserve">Tulos</w:t>
      </w:r>
    </w:p>
    <w:p>
      <w:r>
        <w:t xml:space="preserve">Mikä voi aiheuttaa sen, että saat terveen kehon ?</w:t>
      </w:r>
    </w:p>
    <w:p>
      <w:r>
        <w:rPr>
          <w:b/>
        </w:rPr>
        <w:t xml:space="preserve">Esimerkki 7.494</w:t>
      </w:r>
    </w:p>
    <w:p>
      <w:r>
        <w:t xml:space="preserve">Olen ollut ulkona ja noin viime viikolla , joten saan vihdoin muutaman minuutin päivittää! Viime viikon perjantaina , pojat ja minä suuntasimme äitini luokse viideksi päiväksi epävarmuuteen . Meillä oli hauskaa !</w:t>
      </w:r>
    </w:p>
    <w:p>
      <w:r>
        <w:rPr>
          <w:b/>
        </w:rPr>
        <w:t xml:space="preserve">Tulos</w:t>
      </w:r>
    </w:p>
    <w:p>
      <w:r>
        <w:t xml:space="preserve">Miksi pojat ja kirjailija suuntasivat kirjailijan äidin luokse ?</w:t>
      </w:r>
    </w:p>
    <w:p>
      <w:r>
        <w:rPr>
          <w:b/>
        </w:rPr>
        <w:t xml:space="preserve">Esimerkki 7.495</w:t>
      </w:r>
    </w:p>
    <w:p>
      <w:r>
        <w:t xml:space="preserve">Kuljin eilen hautausmaan ohi, johon isoäitini on haudattu, ja tulin hyvin surulliseksi . En voinut lopettaa itkemistä muutamaan minuuttiin ja se vain iski minuun niin yhtäkkiä. Onneksi Rob ajoi, joten se oli hyvä.</w:t>
      </w:r>
    </w:p>
    <w:p>
      <w:r>
        <w:rPr>
          <w:b/>
        </w:rPr>
        <w:t xml:space="preserve">Tulos</w:t>
      </w:r>
    </w:p>
    <w:p>
      <w:r>
        <w:t xml:space="preserve">Miksi hautausmaa sai kirjailijan surulliseksi ?</w:t>
      </w:r>
    </w:p>
    <w:p>
      <w:r>
        <w:rPr>
          <w:b/>
        </w:rPr>
        <w:t xml:space="preserve">Esimerkki 7.496</w:t>
      </w:r>
    </w:p>
    <w:p>
      <w:r>
        <w:t xml:space="preserve">Olen tuntenut liian monta ihmistä - enimmäkseen naisia, mutta myös useita opiskelijoita molemmista sukupuolista - jotka viiltelivät itseään. Kouluni ei koskaan tuntunut tietävän, miten käsitellä heitä -- yleensä pesemällä veriset esineet ja jättämällä tapahtumat huomiotta -- mutta yritin reagoida myötätuntoisesti. He eivät tarvinneet ketään tuomitsemaan heitä tai käyttämään itsevammojaan kiristyksenä . Se, mitä he käyvät läpi, on yli ymmärrykseni , mutta ei yli välittämiseni .</w:t>
      </w:r>
    </w:p>
    <w:p>
      <w:r>
        <w:rPr>
          <w:b/>
        </w:rPr>
        <w:t xml:space="preserve">Tulos</w:t>
      </w:r>
    </w:p>
    <w:p>
      <w:r>
        <w:t xml:space="preserve">Mikä on mahdollinen syy siihen, että ihmiset viiltävät itseään ?</w:t>
      </w:r>
    </w:p>
    <w:p>
      <w:r>
        <w:rPr>
          <w:b/>
        </w:rPr>
        <w:t xml:space="preserve">Esimerkki 7.497</w:t>
      </w:r>
    </w:p>
    <w:p>
      <w:r>
        <w:t xml:space="preserve">Joten minun piti tehdä hyvin vaikea päätös minulle. kuten useimmat teistä tietävät olen halunnut oppia antiikin kreikan koska olin 7 vuotta vanha ja viime lukukaudella otin alussa antiikin kreikan ja tänä kesänä opettajani tarjosi keskitason antiikin kreikan. hyvin valitettavasti minun on pudottaa luokan.</w:t>
      </w:r>
    </w:p>
    <w:p>
      <w:r>
        <w:rPr>
          <w:b/>
        </w:rPr>
        <w:t xml:space="preserve">Tulos</w:t>
      </w:r>
    </w:p>
    <w:p>
      <w:r>
        <w:t xml:space="preserve">Mikä voisi olla toisin, jos kertojan ei tarvitsisi jättää luokkaa kesken ?</w:t>
      </w:r>
    </w:p>
    <w:p>
      <w:r>
        <w:rPr>
          <w:b/>
        </w:rPr>
        <w:t xml:space="preserve">Esimerkki 7.498</w:t>
      </w:r>
    </w:p>
    <w:p>
      <w:r>
        <w:t xml:space="preserve">Se oli toinen päiväni sairaalasta poissaolopäivänä ... En voi uskoa, että on kulunut vain 2 kuukautta siitä, kun aloitin työt ... Tuntuu kuin olisi 2 VUOTTA !</w:t>
      </w:r>
    </w:p>
    <w:p>
      <w:r>
        <w:rPr>
          <w:b/>
        </w:rPr>
        <w:t xml:space="preserve">Tulos</w:t>
      </w:r>
    </w:p>
    <w:p>
      <w:r>
        <w:t xml:space="preserve">Miksi tuntuu, että on kulunut 2 vuotta siitä, kun kirjailija aloitti työt ?</w:t>
      </w:r>
    </w:p>
    <w:p>
      <w:r>
        <w:rPr>
          <w:b/>
        </w:rPr>
        <w:t xml:space="preserve">Esimerkki 7.499</w:t>
      </w:r>
    </w:p>
    <w:p>
      <w:r>
        <w:t xml:space="preserve">Mutta mies oli toinen juttu. Hän istui tuolilla ja tuijotti heitä läpitunkevin silmin . Tai joskus yöllä hän astui huoneeseen ja tyrmäsi nukkujan sängystä . Rouva .</w:t>
      </w:r>
    </w:p>
    <w:p>
      <w:r>
        <w:rPr>
          <w:b/>
        </w:rPr>
        <w:t xml:space="preserve">Tulos</w:t>
      </w:r>
    </w:p>
    <w:p>
      <w:r>
        <w:t xml:space="preserve">Mikä voi olla totta miehestä, joka tuli huoneeseen yöllä ?</w:t>
      </w:r>
    </w:p>
    <w:p>
      <w:r>
        <w:rPr>
          <w:b/>
        </w:rPr>
        <w:t xml:space="preserve">Esimerkki 7.500</w:t>
      </w:r>
    </w:p>
    <w:p>
      <w:r>
        <w:t xml:space="preserve">Rakastan häntä kuitenkin niin paljon, etten ymmärrä miksi sillä olisi väliä. Luotan häneen täysin , mutta joskus ajattelen , että se voisi olla liian vaikeaa hänelle olla yliopistossa ja olla suhteessa tyttöön , joka ei ole niin lähellä . onko kukaan koskaan ollut tässä tilanteessa ? en myöskään tiedä , kuinka usein opiskelijat saavat mahdollisuuden mennä kotiin ?</w:t>
      </w:r>
    </w:p>
    <w:p>
      <w:r>
        <w:rPr>
          <w:b/>
        </w:rPr>
        <w:t xml:space="preserve">Tulos</w:t>
      </w:r>
    </w:p>
    <w:p>
      <w:r>
        <w:t xml:space="preserve">Mikä mahtaa olla syysi ajatella, että hänellä on vaikeuksia suhteen kanssa ?</w:t>
      </w:r>
    </w:p>
    <w:p>
      <w:r>
        <w:rPr>
          <w:b/>
        </w:rPr>
        <w:t xml:space="preserve">Esimerkki 7.501</w:t>
      </w:r>
    </w:p>
    <w:p>
      <w:r>
        <w:t xml:space="preserve">Sanoin taannoin jotain todella tyhmää ja tunnen itseni aika tyhmäksi, kun sanoin sen. Halusin erään taulun syntymäpäivälahjaksi ja sanoin jollekin töissä " No , kerroin vanhemmilleni , joten TODELLAKIN he hankkivat sen minulle . He hankkivat minulle aina mitä ikinä haluan syntymäpäivälahjaksi. "</w:t>
      </w:r>
    </w:p>
    <w:p>
      <w:r>
        <w:rPr>
          <w:b/>
        </w:rPr>
        <w:t xml:space="preserve">Tulos</w:t>
      </w:r>
    </w:p>
    <w:p>
      <w:r>
        <w:t xml:space="preserve">Mikä on luultavasti totta kertojasta ?</w:t>
      </w:r>
    </w:p>
    <w:p>
      <w:r>
        <w:rPr>
          <w:b/>
        </w:rPr>
        <w:t xml:space="preserve">Esimerkki 7.502</w:t>
      </w:r>
    </w:p>
    <w:p>
      <w:r>
        <w:t xml:space="preserve">Miten se pääsi näin myöhään? Minun on oltava töissä tunnin päästä. " I scream , and frantically get read for another slow night at the bar.~*~*~*~*~*~*~*~*~*~*~*~*~*~*~*~*~*~*~*~*~*~*~*~*~*~*~*~*~*~*~*~*~*~*~what was I thinking ? Bam ajatteli itsekseen . Tapasin hänet vasta ja haluan jo häntä .</w:t>
      </w:r>
    </w:p>
    <w:p>
      <w:r>
        <w:rPr>
          <w:b/>
        </w:rPr>
        <w:t xml:space="preserve">Tulos</w:t>
      </w:r>
    </w:p>
    <w:p>
      <w:r>
        <w:t xml:space="preserve">Mitä voi tapahtua, kun sinä ja Bam olette yhdessä?</w:t>
      </w:r>
    </w:p>
    <w:p>
      <w:r>
        <w:rPr>
          <w:b/>
        </w:rPr>
        <w:t xml:space="preserve">Esimerkki 7.503</w:t>
      </w:r>
    </w:p>
    <w:p>
      <w:r>
        <w:t xml:space="preserve">Minulla ei ole mitään ilkeitä aikeita ketään kohtaan . Menen lukemaan tuon harjoituskirjan . Taisin kirjoittaa kaiken mitä halusin sanoa . Toivottavasti huomenna on parempi päivä .</w:t>
      </w:r>
    </w:p>
    <w:p>
      <w:r>
        <w:rPr>
          <w:b/>
        </w:rPr>
        <w:t xml:space="preserve">Tulos</w:t>
      </w:r>
    </w:p>
    <w:p>
      <w:r>
        <w:t xml:space="preserve">Mikä voi olla syynä siihen, että lopetat kirjoittamisen tältä päivältä ?</w:t>
      </w:r>
    </w:p>
    <w:p>
      <w:r>
        <w:rPr>
          <w:b/>
        </w:rPr>
        <w:t xml:space="preserve">Esimerkki 7.504</w:t>
      </w:r>
    </w:p>
    <w:p>
      <w:r>
        <w:t xml:space="preserve">Vuodesta Converse lenkkarit, että Parker sported aikana seremonia - Dolce &amp; Gabbana korkokengät Carlee käytti seremonia ( ja sitten muuttui hänen pari Converse vastaanotolle ) - että hashbrown bar ( he juhlivat heidän sitoutumisensa menemällä Waffle House ) - ja lopulta heidän uudenvuoden lähettää pois ( he tapasivat NYE ) . Kaikki oli aivan täydellistä ja niin harkittua . CLICK TÄSTÄ heidän diaesityksensä .</w:t>
      </w:r>
    </w:p>
    <w:p>
      <w:r>
        <w:rPr>
          <w:b/>
        </w:rPr>
        <w:t xml:space="preserve">Tulos</w:t>
      </w:r>
    </w:p>
    <w:p>
      <w:r>
        <w:t xml:space="preserve">Miksi siellä oli hashbrown-baari?</w:t>
      </w:r>
    </w:p>
    <w:p>
      <w:r>
        <w:rPr>
          <w:b/>
        </w:rPr>
        <w:t xml:space="preserve">Esimerkki 7.505</w:t>
      </w:r>
    </w:p>
    <w:p>
      <w:r>
        <w:t xml:space="preserve">Se oli todella vaikeaa minulle , mutta vahdin itseäni ja yritin pitää kiinni tasaisesta rutiinista . Olin vieläkin parempi viime syyskuussa , kun menin kouluun loppuvuodeksi . Olin treenannut ja liikkunut kesän aikana , ja tunsin oloni paremmaksi kuin koskaan , koska olin laihtunut kolmekymmentä kiloa . Ei edes kolmea viikkoa kouluvuoden alettua , sain kuitenkin vielä TOISEN mono -viruksen kaltaisen viruksen . Se aiheutti vakavan uusiutumisen .</w:t>
      </w:r>
    </w:p>
    <w:p>
      <w:r>
        <w:rPr>
          <w:b/>
        </w:rPr>
        <w:t xml:space="preserve">Tulos</w:t>
      </w:r>
    </w:p>
    <w:p>
      <w:r>
        <w:t xml:space="preserve">Mikä voi olla syynä siihen, että työsi on vaikeaa ?</w:t>
      </w:r>
    </w:p>
    <w:p>
      <w:r>
        <w:rPr>
          <w:b/>
        </w:rPr>
        <w:t xml:space="preserve">Esimerkki 7.506</w:t>
      </w:r>
    </w:p>
    <w:p>
      <w:r>
        <w:t xml:space="preserve">Vein hänet lääkärille, joka tuntee hänet. Hän teki tutkimuksensa , ja Leah itki , hän oli sanonut minulle , " Äiti , miksi ne eivät mene pois ? Olen kyllästynyt siihen, että minulla on huono olo ja niitä on " . Sydämeni murtui, mutta minun täytyi olla vahva ja sanoin: " Tiedän, kulta, minä myös ".</w:t>
      </w:r>
    </w:p>
    <w:p>
      <w:r>
        <w:rPr>
          <w:b/>
        </w:rPr>
        <w:t xml:space="preserve">Tulos</w:t>
      </w:r>
    </w:p>
    <w:p>
      <w:r>
        <w:t xml:space="preserve">Miksi Leah itki lääkärissä?</w:t>
      </w:r>
    </w:p>
    <w:p>
      <w:r>
        <w:rPr>
          <w:b/>
        </w:rPr>
        <w:t xml:space="preserve">Esimerkki 7.507</w:t>
      </w:r>
    </w:p>
    <w:p>
      <w:r>
        <w:t xml:space="preserve">Tarkoitan, että muut ihmiset luokassa eivät ehkä tiedä yhtä paljon tietokoneista kuin minä, mutta luulin, että monet asiat olivat enemmän korjaavia kuin että. Professorilla on myös paksu aksentti, joten hänen oli vaikea saada asiansa perille muille opiskelijoille. Minua ei haittaa vieras aksentti, mutta en halua tulkata jonkun puolesta vain siksi, että luokka ei olisi jumissa 45 minuuttia.</w:t>
      </w:r>
    </w:p>
    <w:p>
      <w:r>
        <w:rPr>
          <w:b/>
        </w:rPr>
        <w:t xml:space="preserve">Tulos</w:t>
      </w:r>
    </w:p>
    <w:p>
      <w:r>
        <w:t xml:space="preserve">Miksi muut luokan oppilaat eivät ehkä tiedä yhtä paljon tietokoneista kuin minä?</w:t>
      </w:r>
    </w:p>
    <w:p>
      <w:r>
        <w:rPr>
          <w:b/>
        </w:rPr>
        <w:t xml:space="preserve">Esimerkki 7.508</w:t>
      </w:r>
    </w:p>
    <w:p>
      <w:r>
        <w:t xml:space="preserve">Jos et ole käyttänyt sitä, saati nähnyt sitä vuoteen ... 6 . Minulle teki todella kipeää luopua pihatyökaluista, vaikka en ole käyttänyt niitä kertaakaan sen jälkeen, kun muutimme tänne . ( ne olivat niitä hienoja lasikuitukahvaisia ) 5 . Jumala on todella siunannut meitä näiden 9 vuoden aikana .</w:t>
      </w:r>
    </w:p>
    <w:p>
      <w:r>
        <w:rPr>
          <w:b/>
        </w:rPr>
        <w:t xml:space="preserve">Tulos</w:t>
      </w:r>
    </w:p>
    <w:p>
      <w:r>
        <w:t xml:space="preserve">Mikä on mahdollinen syy, miksi kirjoittaja oli tuskissaan luopumassa pihavälineistä ?</w:t>
      </w:r>
    </w:p>
    <w:p>
      <w:r>
        <w:rPr>
          <w:b/>
        </w:rPr>
        <w:t xml:space="preserve">Esimerkki 7.509</w:t>
      </w:r>
    </w:p>
    <w:p>
      <w:r>
        <w:t xml:space="preserve">Hieman myöhemmin olimme keskellä merta .... edessämme .... vettä .... vettä .... takanamme .... vettä ! Kaipasimme kovasti nähdä meidän vesibongauksemme . Vihdoin meidät otti vastaan Anantara Resortissa kaveri nimeltä Paul ( muistaakseni ) . Sillä aikaa kun laukkumme siirrettiin ja huoneeseen liittyvät hallintoasiat hoidettiin, lepäsimme tässä mukavassa ulkoilman vastaanottotilassa .</w:t>
      </w:r>
    </w:p>
    <w:p>
      <w:r>
        <w:rPr>
          <w:b/>
        </w:rPr>
        <w:t xml:space="preserve">Tulos</w:t>
      </w:r>
    </w:p>
    <w:p>
      <w:r>
        <w:t xml:space="preserve">Mikä on todennäköisesti totta kertojasta ?</w:t>
      </w:r>
    </w:p>
    <w:p>
      <w:r>
        <w:rPr>
          <w:b/>
        </w:rPr>
        <w:t xml:space="preserve">Esimerkki 7.510</w:t>
      </w:r>
    </w:p>
    <w:p>
      <w:r>
        <w:t xml:space="preserve">Olen saattanut mainita tai olla mainitsematta, että minulla on ollut satunnainen allergia hyttysen puremille, koska olin lapsi . Iske minua oikeaan aikaan ja oikeassa paikassa , ja saatat palkitaan katsomalla käteni turpoaa niin paljon, että et voi nähdä jänteitä kämmenselässä . Se oli tieto minun satunnainen allergia , että olen mennyt sisälle hieman aikaisin näinä erinomaisina kesäyönä sen sijaan, että juoksentelee ympäriinsä lasten kanssa . Helvetti , tavallisesti ottaisin turvotusta hengailla heidän kanssaan , mutta tänä perjantaina olen pitämässä puhetta Detroit / Windsor International Film Festivalin Tech Fair -messuilla elokuvien sovittamisesta videopeleihin , enkä halunnut olla ihan pöhöttynyt sitä varten .</w:t>
      </w:r>
    </w:p>
    <w:p>
      <w:r>
        <w:rPr>
          <w:b/>
        </w:rPr>
        <w:t xml:space="preserve">Tulos</w:t>
      </w:r>
    </w:p>
    <w:p>
      <w:r>
        <w:t xml:space="preserve">Miksi minulla on lapsesta asti ollut satunnainen allergia hyttysen puremille?</w:t>
      </w:r>
    </w:p>
    <w:p>
      <w:r>
        <w:rPr>
          <w:b/>
        </w:rPr>
        <w:t xml:space="preserve">Esimerkki 7.511</w:t>
      </w:r>
    </w:p>
    <w:p>
      <w:r>
        <w:t xml:space="preserve">On hyvin totta, että kun tyttöä ei ilmeisesti rakasteta isänsä toimesta , hän etsii sitä rakkautta jostain muualta. Jostain muualta . Jopa lukion valokuvauskurssin pimiössä miehen kanssa, joka kehui hänen rintojaan . Kyllä , olin ilkeä ja villi lapsi . Tein asioita, jotka saisivat äitini hiukset kihartumaan. Halusin vain, että joku haluaisi minua.</w:t>
      </w:r>
    </w:p>
    <w:p>
      <w:r>
        <w:rPr>
          <w:b/>
        </w:rPr>
        <w:t xml:space="preserve">Tulos</w:t>
      </w:r>
    </w:p>
    <w:p>
      <w:r>
        <w:t xml:space="preserve">Millainen oli suhteeni isääni, kun olin nuori ?</w:t>
      </w:r>
    </w:p>
    <w:p>
      <w:r>
        <w:rPr>
          <w:b/>
        </w:rPr>
        <w:t xml:space="preserve">Esimerkki 7.512</w:t>
      </w:r>
    </w:p>
    <w:p>
      <w:r>
        <w:t xml:space="preserve">Pidin hiljattain esitelmän 30 kollegalleni . Esityksen aikana eräs kollegani kävi kuiskaavaa keskustelua aiheeseen liittyvästä aiheesta vieressä istuvan kollegani kanssa. Useat yleisön jäsenet olivat häiriintyneitä tästä lyhyestä kuiskauskeskustelusta. Oma keskittymiseni katkesi, kun huomasin, että yleisön jäsenet katsoivat kuiskaajaparia .</w:t>
      </w:r>
    </w:p>
    <w:p>
      <w:r>
        <w:rPr>
          <w:b/>
        </w:rPr>
        <w:t xml:space="preserve">Tulos</w:t>
      </w:r>
    </w:p>
    <w:p>
      <w:r>
        <w:t xml:space="preserve">Mitä tein häiriötekijän jälkeen?</w:t>
      </w:r>
    </w:p>
    <w:p>
      <w:r>
        <w:rPr>
          <w:b/>
        </w:rPr>
        <w:t xml:space="preserve">Esimerkki 7.513</w:t>
      </w:r>
    </w:p>
    <w:p>
      <w:r>
        <w:t xml:space="preserve">Minulla oli 88 ja maksoi $ 10 korotus 2 muita kädessä preflop. Flop tuli 8 9 Q ja se oli rakkautta ensisilmäyksellä. Trips kaikenlaista ovat valtavia ja flopilla kuin että ne näyttivät erityisen hyvältä.</w:t>
      </w:r>
    </w:p>
    <w:p>
      <w:r>
        <w:rPr>
          <w:b/>
        </w:rPr>
        <w:t xml:space="preserve">Tulos</w:t>
      </w:r>
    </w:p>
    <w:p>
      <w:r>
        <w:t xml:space="preserve">Mitä olisin voinut tehdä saatuani flopin ?</w:t>
      </w:r>
    </w:p>
    <w:p>
      <w:r>
        <w:rPr>
          <w:b/>
        </w:rPr>
        <w:t xml:space="preserve">Esimerkki 7.514</w:t>
      </w:r>
    </w:p>
    <w:p>
      <w:r>
        <w:t xml:space="preserve">Aloin jo luulla, ettei hän soittaisi minulle enää tällä viikolla, mutta kun palasin kokouksesta töissä, hän oli jättänyt minulle viestin. En tiedä minne olemme menossa tänä iltana . Yksi tytöistä kysyi minulta miten laihdutan . En usko että olen laihtunut , mutta sanoin hänelle että se johtuu migreenidieetistä .</w:t>
      </w:r>
    </w:p>
    <w:p>
      <w:r>
        <w:rPr>
          <w:b/>
        </w:rPr>
        <w:t xml:space="preserve">Tulos</w:t>
      </w:r>
    </w:p>
    <w:p>
      <w:r>
        <w:t xml:space="preserve">Mitä tein kuultuani vastaajan ?</w:t>
      </w:r>
    </w:p>
    <w:p>
      <w:r>
        <w:rPr>
          <w:b/>
        </w:rPr>
        <w:t xml:space="preserve">Esimerkki 7.515</w:t>
      </w:r>
    </w:p>
    <w:p>
      <w:r>
        <w:t xml:space="preserve">Hänen koiransa ja toinen kissanpentu yrittivät paeta talosta kaiken tämän tapahtuessa. Se oli kiusallista ja surullista . Yritin lohduttaa häntä, koska näin hänen olevan todella järkyttynyt, mutta olin rehellisesti vihainen hänelle siitä, että hän oli päästänyt eläimensä ulos. Hän kertoi minulle , että hän antoi kolme kissanpentua pois kotiin , jossa oli koiria ja kaksi niistä oli jo kuollut koirien toimesta .</w:t>
      </w:r>
    </w:p>
    <w:p>
      <w:r>
        <w:rPr>
          <w:b/>
        </w:rPr>
        <w:t xml:space="preserve">Tulos</w:t>
      </w:r>
    </w:p>
    <w:p>
      <w:r>
        <w:t xml:space="preserve">Mikä voisi olla toisin, jos ystävä ei antaisi kissanpentuja koteihin, joissa on koiria ?</w:t>
      </w:r>
    </w:p>
    <w:p>
      <w:r>
        <w:rPr>
          <w:b/>
        </w:rPr>
        <w:t xml:space="preserve">Esimerkki 7.516</w:t>
      </w:r>
    </w:p>
    <w:p>
      <w:r>
        <w:t xml:space="preserve">Lyhyesti ja ytimekkäästi sanottuna meidät pidätetään ja heitetään vankilaan . Kummallista , tässä maassa ei ole erillisiä sellejä , joten Tabetha ja minä olemme samassa sellissä yhdessä . Kuluu useita viikkoja , mutta joka kerta kun ruokamme toimitetaan meille ( joka on hyvin omituista , on McDonald'sin ykkösateria ) - meille kerrotaan , että " oraakkeli " antaa pian tuomion meistä . Viimeiseltä vaikuttavan viikon alussa vartijat ottavat meidät pois ja alkavat viedä meitä pitkin melko tylsää pitkää käytävää .</w:t>
      </w:r>
    </w:p>
    <w:p>
      <w:r>
        <w:rPr>
          <w:b/>
        </w:rPr>
        <w:t xml:space="preserve">Tulos</w:t>
      </w:r>
    </w:p>
    <w:p>
      <w:r>
        <w:t xml:space="preserve">Mikä saattoi aiheuttaa sen, että sinut heitettiin vankilaan ?</w:t>
      </w:r>
    </w:p>
    <w:p>
      <w:r>
        <w:rPr>
          <w:b/>
        </w:rPr>
        <w:t xml:space="preserve">Esimerkki 7.517</w:t>
      </w:r>
    </w:p>
    <w:p>
      <w:r>
        <w:t xml:space="preserve">Suutelin vain hänen korviaan ja otsaansa ja vaaleanpunaista nenäänsä ja sanoin hänelle, kuinka paljon rakastan häntä, ja hän murisi koko ajan. Se ei ollut hädässä olevan kissan kolisevaa murinaa , vaan samaa suloista , hiljaista murinaa , joka hänellä oli aina ollut . Sen silmät olivat valtavat ja lasiset rauhoituksesta , mutta se tiesi , että se olin minä .</w:t>
      </w:r>
    </w:p>
    <w:p>
      <w:r>
        <w:rPr>
          <w:b/>
        </w:rPr>
        <w:t xml:space="preserve">Tulos</w:t>
      </w:r>
    </w:p>
    <w:p>
      <w:r>
        <w:t xml:space="preserve">Miksi suutelin hänen korviaan?</w:t>
      </w:r>
    </w:p>
    <w:p>
      <w:r>
        <w:rPr>
          <w:b/>
        </w:rPr>
        <w:t xml:space="preserve">Esimerkki 7.518</w:t>
      </w:r>
    </w:p>
    <w:p>
      <w:r>
        <w:t xml:space="preserve">Tuijotin häntä kuitenkin. Olin siellä varmaan yhteensä vain 40 tuntia. Tiesin mitä sanoa päästäkseni ulos , ja pelasin heidän typeriä pikku leikkejään . Nielin heidän pillerinsä , ja suostuin ilmoittautumaan heidän osittaiseen sairaalahoito-ohjelmaan , jos he vain päästäisivät minut kotiin .</w:t>
      </w:r>
    </w:p>
    <w:p>
      <w:r>
        <w:rPr>
          <w:b/>
        </w:rPr>
        <w:t xml:space="preserve">Tulos</w:t>
      </w:r>
    </w:p>
    <w:p>
      <w:r>
        <w:t xml:space="preserve">Mitä voidaan olettaa kertojasta ?</w:t>
      </w:r>
    </w:p>
    <w:p>
      <w:r>
        <w:rPr>
          <w:b/>
        </w:rPr>
        <w:t xml:space="preserve">Esimerkki 7.519</w:t>
      </w:r>
    </w:p>
    <w:p>
      <w:r>
        <w:t xml:space="preserve">Mikään määrä hengellistä ohjausta , neuvontaa , ystäviä tai perhettä ei olisi pystynyt korjaamaan meitä. Heräsin 4 vuoden ajan en enää tunnistanut peilissä olevaa ihmistä . Olin uhrannut niin paljon avioliittooni ja tunsin itseni tyhjemmäksi kuin koskaan .</w:t>
      </w:r>
    </w:p>
    <w:p>
      <w:r>
        <w:rPr>
          <w:b/>
        </w:rPr>
        <w:t xml:space="preserve">Tulos</w:t>
      </w:r>
    </w:p>
    <w:p>
      <w:r>
        <w:t xml:space="preserve">Eroavatko he?</w:t>
      </w:r>
    </w:p>
    <w:p>
      <w:r>
        <w:rPr>
          <w:b/>
        </w:rPr>
        <w:t xml:space="preserve">Esimerkki 7.520</w:t>
      </w:r>
    </w:p>
    <w:p>
      <w:r>
        <w:t xml:space="preserve">Eurooppalainen agentti etsii lahjakkaita valokuvaajia , maskeeraajia , muotistylistejä , ohjaajia ja malleja tai lahjakkuuksia . Olemme uusia kaupungissa , mutta erittäin kokenut alalla . Ei BS tarinoita kuten meillä on miljoona työpaikkaa jonossa teille kaverit . Haluamme vain työskennellä hienossa edustustoimistossa , jossa on mielenkiintoisia ominaisuuksia .</w:t>
      </w:r>
    </w:p>
    <w:p>
      <w:r>
        <w:rPr>
          <w:b/>
        </w:rPr>
        <w:t xml:space="preserve">Tulos</w:t>
      </w:r>
    </w:p>
    <w:p>
      <w:r>
        <w:t xml:space="preserve">Miksi he etsivät lahjakkaita valokuvaajia ?</w:t>
      </w:r>
    </w:p>
    <w:p>
      <w:r>
        <w:rPr>
          <w:b/>
        </w:rPr>
        <w:t xml:space="preserve">Esimerkki 7.521</w:t>
      </w:r>
    </w:p>
    <w:p>
      <w:r>
        <w:t xml:space="preserve">Ja nuo lehdet ovat siitä lähtien pilkanneet minua jääkaapin takaosasta, uhmaten minua keksimään niille käyttöä, kun ne hitaasti mätänevät pois. Pirun lehdet . Löysin tämän sivun surffatessani jotain . Se kertoo jamaikalaisesta pensasteestä löin otsaani ja lähdin tekemään minttuteetä . Heitin mintun lehtiä litraan vettä kanelitangon kanssa . Kiehautin ja haudutin noin 10 minuuttia ja lisäsin noin 1/2 kupillista sokeria .</w:t>
      </w:r>
    </w:p>
    <w:p>
      <w:r>
        <w:rPr>
          <w:b/>
        </w:rPr>
        <w:t xml:space="preserve">Tulos</w:t>
      </w:r>
    </w:p>
    <w:p>
      <w:r>
        <w:t xml:space="preserve">Miksi lehdet mätänivät hitaasti pois ?</w:t>
      </w:r>
    </w:p>
    <w:p>
      <w:r>
        <w:rPr>
          <w:b/>
        </w:rPr>
        <w:t xml:space="preserve">Esimerkki 7.522</w:t>
      </w:r>
    </w:p>
    <w:p>
      <w:r>
        <w:t xml:space="preserve">Se on mielenkiintoinen tunne, kun kaipaat täydellistä yksinoloaikaa ja sitten saat sen tunnelissa 30 mailia tunnissa . se on tyyneyden tunne , menetyksen ja löytämisen , voiton ja puutteen tunne . harvinainen mahdollisuus olla täysin ainutlaatuinen . lyhyen hetken ajan elämässäni olin todella yksi kuudesta miljardista .</w:t>
      </w:r>
    </w:p>
    <w:p>
      <w:r>
        <w:rPr>
          <w:b/>
        </w:rPr>
        <w:t xml:space="preserve">Tulos</w:t>
      </w:r>
    </w:p>
    <w:p>
      <w:r>
        <w:t xml:space="preserve">Mikä on saattanut aiheuttaa rauhallisuuden tunteen ?</w:t>
      </w:r>
    </w:p>
    <w:p>
      <w:r>
        <w:rPr>
          <w:b/>
        </w:rPr>
        <w:t xml:space="preserve">Esimerkki 7.523</w:t>
      </w:r>
    </w:p>
    <w:p>
      <w:r>
        <w:t xml:space="preserve">Aloitin myös viime yönä, joten krampit säteilivät jalkoihini aiheuttaen minulle joitakin hyvin outoja unia, joita ajattelin yrittää kirjoittaa ylös ennen kuin unohdan ne kokonaan. Huomautus : Ne imeytyivät moniin eri skenaarioihin , joten yritän parhaani mukaan saada niistä tolkkua . Ensimmäiset uneni liittyivät siskooni , ja isääni . Ne olivat hieman pelottavia , ja minun oli vaikea toipua niistä ja tajuta , että näin unta noin minuutin tai kaksi . Rachel ja minä watned mennä uimaan .</w:t>
      </w:r>
    </w:p>
    <w:p>
      <w:r>
        <w:rPr>
          <w:b/>
        </w:rPr>
        <w:t xml:space="preserve">Tulos</w:t>
      </w:r>
    </w:p>
    <w:p>
      <w:r>
        <w:t xml:space="preserve">Mikä saattoi olla syy omituisiin uniinne ?</w:t>
      </w:r>
    </w:p>
    <w:p>
      <w:r>
        <w:rPr>
          <w:b/>
        </w:rPr>
        <w:t xml:space="preserve">Esimerkki 7.524</w:t>
      </w:r>
    </w:p>
    <w:p>
      <w:r>
        <w:t xml:space="preserve">Mielestäni minun pitäisi olla ylpeä itsestäni . Minulla on nämä 101 tapaa häiritä itseäni opiskelusta . Viime yöstä lähtien olen pakottanut itseni istumaan alas ja kohtaamaan ne huimat 10 lukua, jotka minun on opiskeltava maanantain koetta varten. Ja myös viime yöstä lähtien olen tehnyt kaikkea muuta paitsi opiskelua.</w:t>
      </w:r>
    </w:p>
    <w:p>
      <w:r>
        <w:rPr>
          <w:b/>
        </w:rPr>
        <w:t xml:space="preserve">Tulos</w:t>
      </w:r>
    </w:p>
    <w:p>
      <w:r>
        <w:t xml:space="preserve">Miksi olen tehnyt kaikkea muuta kuin opiskellut?</w:t>
      </w:r>
    </w:p>
    <w:p>
      <w:r>
        <w:rPr>
          <w:b/>
        </w:rPr>
        <w:t xml:space="preserve">Esimerkki 7.525</w:t>
      </w:r>
    </w:p>
    <w:p>
      <w:r>
        <w:t xml:space="preserve">Olin tänään lapsenvahtina ja minut oksennettiin, kirjaimellisesti. Se oli kuin hetki slapstick-komediasta , tiedättehän , se jossa liian - ihana - sanoiksi - pikkulapsi oksentaa banaanimuusin paskaansa pahaa-aavistamattoman lapsenvahdin kasvoille . Kyllä , minun piti mennä kotiin vaihtamaan vaatteet ... kyllä , minun olisi pitänyt veloittaa heiltä ylimääräistä : PWKun pääsin kotiin , menin suoraan Ankitin kotiin . En ollut nähnyt häntä paljon viime aikoina , joten myönnän , että olin aika innokas menemään sinne .</w:t>
      </w:r>
    </w:p>
    <w:p>
      <w:r>
        <w:rPr>
          <w:b/>
        </w:rPr>
        <w:t xml:space="preserve">Tulos</w:t>
      </w:r>
    </w:p>
    <w:p>
      <w:r>
        <w:t xml:space="preserve">Mikä on voinut aiheuttaa sen, että vauva oksensi lapsenvahdin päälle ?</w:t>
      </w:r>
    </w:p>
    <w:p>
      <w:r>
        <w:rPr>
          <w:b/>
        </w:rPr>
        <w:t xml:space="preserve">Esimerkki 7.526</w:t>
      </w:r>
    </w:p>
    <w:p>
      <w:r>
        <w:t xml:space="preserve">Itse asiassa kauhuissani . Mitä hän aikoi tehdä, jos tohtori oli poissa ? Miten hän pääsisi takaisin sinne, minne hän kuului ? Hetken ajan hän tunsi toivottomuuden nielaisevan hänet, yrittäen murskata hänet leukoihinsa ja niellä hänet elävältä. Ei.</w:t>
      </w:r>
    </w:p>
    <w:p>
      <w:r>
        <w:rPr>
          <w:b/>
        </w:rPr>
        <w:t xml:space="preserve">Tulos</w:t>
      </w:r>
    </w:p>
    <w:p>
      <w:r>
        <w:t xml:space="preserve">Miksi hän pelkäsi, ettei lääkäriä olisi?</w:t>
      </w:r>
    </w:p>
    <w:p>
      <w:r>
        <w:rPr>
          <w:b/>
        </w:rPr>
        <w:t xml:space="preserve">Esimerkki 7.527</w:t>
      </w:r>
    </w:p>
    <w:p>
      <w:r>
        <w:t xml:space="preserve">! nouse pyörästä ja työnnä .. = Xi on vaarallinen pyöräilijä, joka saattaa mennä siksakkia yhtäkkiä vaarannan henkeni ja äkkipysähdyn hyvin usein melkein törmäämme toisiimme, ja minulla on muutama poikkeushetki = Xi rakastaa tuulta! ! super shiok ! ! ! = Doh breeze ~ I can speed already !</w:t>
      </w:r>
    </w:p>
    <w:p>
      <w:r>
        <w:rPr>
          <w:b/>
        </w:rPr>
        <w:t xml:space="preserve">Tulos</w:t>
      </w:r>
    </w:p>
    <w:p>
      <w:r>
        <w:t xml:space="preserve">Mikä voi olla syy siihen, että kirjoittaja nousee pyörästään ja työntää ?</w:t>
      </w:r>
    </w:p>
    <w:p>
      <w:r>
        <w:rPr>
          <w:b/>
        </w:rPr>
        <w:t xml:space="preserve">Esimerkki 7.528</w:t>
      </w:r>
    </w:p>
    <w:p>
      <w:r>
        <w:t xml:space="preserve">Työskentelin Dubaissa vuonna 2007 työllistämisviisumilla, mutta yhtäkkiä kohtasin onnettomuuden ja lähdin kotimaahani marraskuussa, sitten jonkin suuren ongelman vuoksi en voinut palata, kun lähdin Dubain ulkopuolelle, minulla oli suuri ongelma toimistossa, joten lähdin Dubain ulkopuolelle. Työviisumini sain toukokuussa 2007, miten voin tarkistaa asemani? Miten voin tarkistaa pakolaisstatuksen? Mikä on työlupani status?</w:t>
      </w:r>
    </w:p>
    <w:p>
      <w:r>
        <w:rPr>
          <w:b/>
        </w:rPr>
        <w:t xml:space="preserve">Tulos</w:t>
      </w:r>
    </w:p>
    <w:p>
      <w:r>
        <w:t xml:space="preserve">Mikä on tavoitteeni kysyessäni näitä kysymyksiä?</w:t>
      </w:r>
    </w:p>
    <w:p>
      <w:r>
        <w:rPr>
          <w:b/>
        </w:rPr>
        <w:t xml:space="preserve">Esimerkki 7.529</w:t>
      </w:r>
    </w:p>
    <w:p>
      <w:r>
        <w:t xml:space="preserve">Mutta mitä tahansa hän tekeekin, se on aina enemmän kuin tarpeeksi saadakseen minut hymyilemään ja tuntemaan oloni paremmaksi. Hän ei koskaan horju, kun hänellä on sellainen vaikutus minuun . Meillä oli meidän tavallinen lounasaika yhdessä , mikä on hyvä asia , että saimme sen vielä yhdessä .</w:t>
      </w:r>
    </w:p>
    <w:p>
      <w:r>
        <w:rPr>
          <w:b/>
        </w:rPr>
        <w:t xml:space="preserve">Tulos</w:t>
      </w:r>
    </w:p>
    <w:p>
      <w:r>
        <w:t xml:space="preserve">Miksi heillä on tavallinen yhteinen lounasaika ?</w:t>
      </w:r>
    </w:p>
    <w:p>
      <w:r>
        <w:rPr>
          <w:b/>
        </w:rPr>
        <w:t xml:space="preserve">Esimerkki 7.530</w:t>
      </w:r>
    </w:p>
    <w:p>
      <w:r>
        <w:t xml:space="preserve">2007 GSX - R Suzuki 750 Ajokilometrit : 4,600 mailia VIN : JS1GR7KAX72107472 Moottorin koko : 750 cc Tyyppi : Urheilupyörä Ulkoväri : Sininen Pyörä on ollut autotallissa, koska ostettu elokuussa 07 . Yksi omistaja , ostettu nolla mailia . Pyörä on varustettu Scorpio hälytysjärjestelmä, joka sisältää tappaa kytkin , liiketunnistimet , hi - jacker hälytysjärjestelmä .</w:t>
      </w:r>
    </w:p>
    <w:p>
      <w:r>
        <w:rPr>
          <w:b/>
        </w:rPr>
        <w:t xml:space="preserve">Tulos</w:t>
      </w:r>
    </w:p>
    <w:p>
      <w:r>
        <w:t xml:space="preserve">Mikä on todennäköinen syy, miksi kirjoittaja osti pyörän 0 mailia ?</w:t>
      </w:r>
    </w:p>
    <w:p>
      <w:r>
        <w:rPr>
          <w:b/>
        </w:rPr>
        <w:t xml:space="preserve">Esimerkki 7.531</w:t>
      </w:r>
    </w:p>
    <w:p>
      <w:r>
        <w:t xml:space="preserve">Isäni oli järkyttynyt koko tilanteesta . Kerran hän lähestyi minua tarkoin sanoin " äitisi ei välitä meistä siksi hän lähti" . En oikein tiennyt miten reagoida olin vasta 7-vuotias .</w:t>
      </w:r>
    </w:p>
    <w:p>
      <w:r>
        <w:rPr>
          <w:b/>
        </w:rPr>
        <w:t xml:space="preserve">Tulos</w:t>
      </w:r>
    </w:p>
    <w:p>
      <w:r>
        <w:t xml:space="preserve">Mikä saattoi aiheuttaa isäsi suuttumuksen tilanteessa ?</w:t>
      </w:r>
    </w:p>
    <w:p>
      <w:r>
        <w:rPr>
          <w:b/>
        </w:rPr>
        <w:t xml:space="preserve">Esimerkki 7.532</w:t>
      </w:r>
    </w:p>
    <w:p>
      <w:r>
        <w:t xml:space="preserve">Olen siellä maanantaihin asti. On surullista, että olen ensimmäistä kertaa siellä Papin hautajaisissa, mutta ainakin näen hänet vielä kerran. Vietin koko tämän päivän vanhempieni kanssa passipaikassa keskustassa.</w:t>
      </w:r>
    </w:p>
    <w:p>
      <w:r>
        <w:rPr>
          <w:b/>
        </w:rPr>
        <w:t xml:space="preserve">Tulos</w:t>
      </w:r>
    </w:p>
    <w:p>
      <w:r>
        <w:t xml:space="preserve">Mitä saattoi tapahtua ennen kuin olimme koko päivän passipaikalla?</w:t>
      </w:r>
    </w:p>
    <w:p>
      <w:r>
        <w:rPr>
          <w:b/>
        </w:rPr>
        <w:t xml:space="preserve">Esimerkki 7.533</w:t>
      </w:r>
    </w:p>
    <w:p>
      <w:r>
        <w:t xml:space="preserve">Noin kuukautta myöhemmin , ammuin ylös 20 lbs kahden viikon aikana. Olin ruokavalio ja käyttää tuolloin , joten tarkistin painoni viikoittain . Mitään vikaa vaa'assa ei ollut , olen tarkistanut sen muualla ja kaikki muutkin kotonani ovat käyttäneet sitä ja nähneet mitään muutoksia .</w:t>
      </w:r>
    </w:p>
    <w:p>
      <w:r>
        <w:rPr>
          <w:b/>
        </w:rPr>
        <w:t xml:space="preserve">Tulos</w:t>
      </w:r>
    </w:p>
    <w:p>
      <w:r>
        <w:t xml:space="preserve">Mikä on saattanut aiheuttaa sinulle 20 kilon lihomisen ?</w:t>
      </w:r>
    </w:p>
    <w:p>
      <w:r>
        <w:rPr>
          <w:b/>
        </w:rPr>
        <w:t xml:space="preserve">Esimerkki 7.534</w:t>
      </w:r>
    </w:p>
    <w:p>
      <w:r>
        <w:t xml:space="preserve">En vain välitä kovin paljon uskonnollisista käytännöistä . Ne eivät kiinnosta minua , vaikka haluaisinkin . Siitä puhuminen ihmisten kanssa saa minut hermostumaan , koska en oikeastaan välitä , tietävätkö he siitä . Opiskelu hämmentää minua , koska nämä ovat käsitteitä , jotka eivät vain kiinnosta minua .</w:t>
      </w:r>
    </w:p>
    <w:p>
      <w:r>
        <w:rPr>
          <w:b/>
        </w:rPr>
        <w:t xml:space="preserve">Tulos</w:t>
      </w:r>
    </w:p>
    <w:p>
      <w:r>
        <w:t xml:space="preserve">Millainen aihe saisi minut tuntemaan oloni epämukavaksi ?</w:t>
      </w:r>
    </w:p>
    <w:p>
      <w:r>
        <w:rPr>
          <w:b/>
        </w:rPr>
        <w:t xml:space="preserve">Esimerkki 7.535</w:t>
      </w:r>
    </w:p>
    <w:p>
      <w:r>
        <w:t xml:space="preserve">Kevät on viileä ja kesä paahtava Serenity Valleyssa . Dean muistaa kuinka kuumuus tuntui tarttuvan hänen kehoonsa , kosteana , painavana , melkein painaen häntä alas . Hän muistaa Kayleen painautuvan hänen päälleen , hiukset kuin vesiputous , tuoksuvan tytölle ja naiselle , autolle ja siniselle taivaalle .</w:t>
      </w:r>
    </w:p>
    <w:p>
      <w:r>
        <w:rPr>
          <w:b/>
        </w:rPr>
        <w:t xml:space="preserve">Tulos</w:t>
      </w:r>
    </w:p>
    <w:p>
      <w:r>
        <w:t xml:space="preserve">Mitä Dylan saattaa muistaa Serenity Valleysta?</w:t>
      </w:r>
    </w:p>
    <w:p>
      <w:r>
        <w:rPr>
          <w:b/>
        </w:rPr>
        <w:t xml:space="preserve">Esimerkki 7.536</w:t>
      </w:r>
    </w:p>
    <w:p>
      <w:r>
        <w:t xml:space="preserve">Mutta minun piti myös antaa hänelle tänään allergialääkettä, joka aika lailla tyrmäsi hänet. Hän on valppaampi kun Jordan käveli sisään . kävelin ovelle ja avasin kolme lukkoa ennen kuin vedin sen auki ja toivotin hänet tervetulleeksi suurella halauksella .</w:t>
      </w:r>
    </w:p>
    <w:p>
      <w:r>
        <w:rPr>
          <w:b/>
        </w:rPr>
        <w:t xml:space="preserve">Tulos</w:t>
      </w:r>
    </w:p>
    <w:p>
      <w:r>
        <w:t xml:space="preserve">Mitä allergioita lääkkeen ottaneella henkilöllä on ?</w:t>
      </w:r>
    </w:p>
    <w:p>
      <w:r>
        <w:rPr>
          <w:b/>
        </w:rPr>
        <w:t xml:space="preserve">Esimerkki 7.537</w:t>
      </w:r>
    </w:p>
    <w:p>
      <w:r>
        <w:t xml:space="preserve">Hei , Kysyin tilaamisesta timantti tänään ja edustaja sanoi, koska sain koskettaa viime vuonna olen vain oikeutettu $ 75 alennus - joka olen varmasti ymmärtää $ 150 on 2 vuoden päivitys. Mitä en ymmärtänyt oli 100 dollaria postitse alennus ei ollut saatavilla ihmisille alle 2 vuotta - onko se totta ? En todellakaan tiedä, mitä postissa alennuksen on kyse - on se verkossa missään minulle nähdä ehdot ja edellytykset ? Plussaa siitä, että kerroin heille, että ennen kuin tilaan uuden puhelimen ja teen uuden sopimuksen, heidän on katsottava, mitä he voivat tehdä puolestani, koska sopimukseni on päättynyt.</w:t>
      </w:r>
    </w:p>
    <w:p>
      <w:r>
        <w:rPr>
          <w:b/>
        </w:rPr>
        <w:t xml:space="preserve">Tulos</w:t>
      </w:r>
    </w:p>
    <w:p>
      <w:r>
        <w:t xml:space="preserve">Mikä saattoi aiheuttaa sen, että et käyttänyt 100 dollarin alennusta ?</w:t>
      </w:r>
    </w:p>
    <w:p>
      <w:r>
        <w:rPr>
          <w:b/>
        </w:rPr>
        <w:t xml:space="preserve">Esimerkki 7.538</w:t>
      </w:r>
    </w:p>
    <w:p>
      <w:r>
        <w:t xml:space="preserve">Voi Rufus, miten saatoit? ! Tiedän, että se on minun vikani, kun jätin viiden kilon pussillisen koiran herkkuja tiskille ja lähdin pois kotoa, mutta oliko sinun todella pakko syödä ne kaikki, kun olin poissa? ! Lähdin eilen kiireellä kotoa, enkä edes ajatellut upouutta pussia koiran herkkuja, jotka jätin nenän korkeudelle tiskipöydälle.</w:t>
      </w:r>
    </w:p>
    <w:p>
      <w:r>
        <w:rPr>
          <w:b/>
        </w:rPr>
        <w:t xml:space="preserve">Tulos</w:t>
      </w:r>
    </w:p>
    <w:p>
      <w:r>
        <w:t xml:space="preserve">Miksi Rufus söi kaikki koiraherkut?</w:t>
      </w:r>
    </w:p>
    <w:p>
      <w:r>
        <w:rPr>
          <w:b/>
        </w:rPr>
        <w:t xml:space="preserve">Esimerkki 7.539</w:t>
      </w:r>
    </w:p>
    <w:p>
      <w:r>
        <w:t xml:space="preserve">Hän kertoi minulle myöhemmin, että hänellä oli ollut tunne, että tytöt tulisivat hyvin pian, ja että hän oli roikkunut täällä kaiken varalta. Olen niin kiitollinen, että minulla oli tukeva , tuttu kasvo ... joku johon todella luotin . Joka tapauksessa , he laittoivat minulle epiduraalin ( OWW !</w:t>
      </w:r>
    </w:p>
    <w:p>
      <w:r>
        <w:rPr>
          <w:b/>
        </w:rPr>
        <w:t xml:space="preserve">Tulos</w:t>
      </w:r>
    </w:p>
    <w:p>
      <w:r>
        <w:t xml:space="preserve">Mikä on mahdollinen syy miksi kirjoittajalle laitettiin epiduraali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docId:8060B629918EB54D984B7898D9C4B7F6</keywords>
  <dc:description>generated by python-docx</dc:description>
  <lastModifiedBy/>
  <revision>1</revision>
  <dcterms:created xsi:type="dcterms:W3CDTF">2013-12-23T23:15:00.0000000Z</dcterms:created>
  <dcterms:modified xsi:type="dcterms:W3CDTF">2013-12-23T23:15:00.0000000Z</dcterms:modified>
  <category/>
</coreProperties>
</file>