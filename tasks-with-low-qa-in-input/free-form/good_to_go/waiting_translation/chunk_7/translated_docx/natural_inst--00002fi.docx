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3.3463</w:t>
      </w:r>
    </w:p>
    <w:p>
      <w:r>
        <w:t xml:space="preserve">Uuden raportin mukaan yli 820 000 naista on siirtynyt matalapalkkaisiin ja epävarmoihin työpaikkoihin sen jälkeen, kun taantuma alkoi vuonna 2008.</w:t>
      </w:r>
    </w:p>
    <w:p>
      <w:r>
        <w:rPr>
          <w:b/>
        </w:rPr>
        <w:t xml:space="preserve">Tulos</w:t>
      </w:r>
    </w:p>
    <w:p>
      <w:r>
        <w:t xml:space="preserve">Taantuma "kasvattaa sukupuolten välisiä palkkaeroja".</w:t>
      </w:r>
    </w:p>
    <w:p>
      <w:r>
        <w:rPr>
          <w:b/>
        </w:rPr>
        <w:t xml:space="preserve">Esimerkki 3.3464</w:t>
      </w:r>
    </w:p>
    <w:p>
      <w:r>
        <w:t xml:space="preserve">Teini-ikäinen speedway-ajaja, joka vietti viisi päivää koomassa onnettomuuden jälkeen, on tavannut hoitohenkilökunnan, joka pelasti hänen henkensä.</w:t>
      </w:r>
    </w:p>
    <w:p>
      <w:r>
        <w:rPr>
          <w:b/>
        </w:rPr>
        <w:t xml:space="preserve">Tulos</w:t>
      </w:r>
    </w:p>
    <w:p>
      <w:r>
        <w:t xml:space="preserve">Sam Norris: Loukkaantunut speedway-kuljettaja vierailee onnettomuusradalla</w:t>
      </w:r>
    </w:p>
    <w:p>
      <w:r>
        <w:rPr>
          <w:b/>
        </w:rPr>
        <w:t xml:space="preserve">Esimerkki 3.3465</w:t>
      </w:r>
    </w:p>
    <w:p>
      <w:r>
        <w:t xml:space="preserve">Pääministeri Carwyn Jones on kehottanut Yhdistyneen kuningaskunnan hallitusta esittämään paketin, jolla autetaan terästeollisuutta sen energiakustannuksissa.</w:t>
      </w:r>
    </w:p>
    <w:p>
      <w:r>
        <w:rPr>
          <w:b/>
        </w:rPr>
        <w:t xml:space="preserve">Tulos</w:t>
      </w:r>
    </w:p>
    <w:p>
      <w:r>
        <w:t xml:space="preserve">Johtajien keskustelu: Carwyn Jonesin vetoomus Yhdistyneen kuningaskunnan teräksen auttamiseksi</w:t>
      </w:r>
    </w:p>
    <w:p>
      <w:r>
        <w:rPr>
          <w:b/>
        </w:rPr>
        <w:t xml:space="preserve">Esimerkki 3.3466</w:t>
      </w:r>
    </w:p>
    <w:p>
      <w:r>
        <w:t xml:space="preserve">Tutkimuksessa arvioidaan, että koronaviruksen aiheuttamia kuolemantapauksia olisi saattanut olla 36 000 vähemmän, jos Yhdysvallat olisi ollut maaliskuussa viikkoa aiemmin lukkojen takana.</w:t>
      </w:r>
    </w:p>
    <w:p>
      <w:r>
        <w:rPr>
          <w:b/>
        </w:rPr>
        <w:t xml:space="preserve">Tulos</w:t>
      </w:r>
    </w:p>
    <w:p>
      <w:r>
        <w:t xml:space="preserve">Aikaisempi koronaviruksen leviämisen estäminen "olisi voinut pelastaa 36 000 ihmishenkeä".</w:t>
      </w:r>
    </w:p>
    <w:p>
      <w:r>
        <w:rPr>
          <w:b/>
        </w:rPr>
        <w:t xml:space="preserve">Esimerkki 3.3467</w:t>
      </w:r>
    </w:p>
    <w:p>
      <w:r>
        <w:t xml:space="preserve">Jersey Branchagen kansainvälinen elokuvafestivaali keskeytetään 12 kuukaudeksi, jotta vuonna 2013 voidaan järjestää suurempi tapahtuma.</w:t>
      </w:r>
    </w:p>
    <w:p>
      <w:r>
        <w:rPr>
          <w:b/>
        </w:rPr>
        <w:t xml:space="preserve">Tulos</w:t>
      </w:r>
    </w:p>
    <w:p>
      <w:r>
        <w:t xml:space="preserve">Jerseyn Branchage-elokuvafestivaali jättää vuoden väliin</w:t>
      </w:r>
    </w:p>
    <w:p>
      <w:r>
        <w:rPr>
          <w:b/>
        </w:rPr>
        <w:t xml:space="preserve">Esimerkki 3.3468</w:t>
      </w:r>
    </w:p>
    <w:p>
      <w:r>
        <w:t xml:space="preserve">Dundeen Michelinin rengastehtaan entinen pomo on valittu johtamaan skotlantilaisen tuotantokeskuksen kehittämistä.</w:t>
      </w:r>
    </w:p>
    <w:p>
      <w:r>
        <w:rPr>
          <w:b/>
        </w:rPr>
        <w:t xml:space="preserve">Tulos</w:t>
      </w:r>
    </w:p>
    <w:p>
      <w:r>
        <w:t xml:space="preserve">Entinen Michelin Dundeen pomo johtaa tuotantokeskusta</w:t>
      </w:r>
    </w:p>
    <w:p>
      <w:r>
        <w:rPr>
          <w:b/>
        </w:rPr>
        <w:t xml:space="preserve">Esimerkki 3.3469</w:t>
      </w:r>
    </w:p>
    <w:p>
      <w:r>
        <w:t xml:space="preserve">USB-muistitikku on yksi yksinkertaisimmista, jokapäiväisistä teknologiavarusteista, jota monet pitävät itsestäänselvyytenä.</w:t>
      </w:r>
    </w:p>
    <w:p>
      <w:r>
        <w:rPr>
          <w:b/>
        </w:rPr>
        <w:t xml:space="preserve">Tulos</w:t>
      </w:r>
    </w:p>
    <w:p>
      <w:r>
        <w:t xml:space="preserve">Keepod: Voiko 7 dollarin tikulla saada miljardeja tietokoneen käyttöön?</w:t>
      </w:r>
    </w:p>
    <w:p>
      <w:r>
        <w:rPr>
          <w:b/>
        </w:rPr>
        <w:t xml:space="preserve">Esimerkki 3.3470</w:t>
      </w:r>
    </w:p>
    <w:p>
      <w:r>
        <w:t xml:space="preserve">Muistatko 12-vuotissyntymäpäiväsi?</w:t>
      </w:r>
    </w:p>
    <w:p>
      <w:r>
        <w:rPr>
          <w:b/>
        </w:rPr>
        <w:t xml:space="preserve">Tulos</w:t>
      </w:r>
    </w:p>
    <w:p>
      <w:r>
        <w:t xml:space="preserve">"Jätin koulun kesken, nyt myyn 60 000 punnan hintaisia tennareita</w:t>
      </w:r>
    </w:p>
    <w:p>
      <w:r>
        <w:rPr>
          <w:b/>
        </w:rPr>
        <w:t xml:space="preserve">Esimerkki 3.3471</w:t>
      </w:r>
    </w:p>
    <w:p>
      <w:r>
        <w:t xml:space="preserve">Portuguesan osavaltio on Venezuelan leipäkori, jossa viljellään riisiä, papuja, soijaa ja auringonkukkia.</w:t>
      </w:r>
    </w:p>
    <w:p>
      <w:r>
        <w:rPr>
          <w:b/>
        </w:rPr>
        <w:t xml:space="preserve">Tulos</w:t>
      </w:r>
    </w:p>
    <w:p>
      <w:r>
        <w:t xml:space="preserve">Venezuelan kriisi: Maanviljelijät kamppailevat, kun ihmiset näkevät nälkää</w:t>
      </w:r>
    </w:p>
    <w:p>
      <w:r>
        <w:rPr>
          <w:b/>
        </w:rPr>
        <w:t xml:space="preserve">Esimerkki 3.3472</w:t>
      </w:r>
    </w:p>
    <w:p>
      <w:r>
        <w:t xml:space="preserve">Ranska on vaatinut, että Yhdistyneen kuningaskunnan on ensin selvitettävä Euroopan unionista eroamisensa ehdot, ennen kuin neuvotteluissa voidaan siirtyä tuleviin suhteisiin.</w:t>
      </w:r>
    </w:p>
    <w:p>
      <w:r>
        <w:rPr>
          <w:b/>
        </w:rPr>
        <w:t xml:space="preserve">Tulos</w:t>
      </w:r>
    </w:p>
    <w:p>
      <w:r>
        <w:t xml:space="preserve">Brexit: Ranska sanoo: Ei neuvotteluja Yhdistyneen kuningaskunnan kanssa ennen selkeitä eroehtoja.</w:t>
      </w:r>
    </w:p>
    <w:p>
      <w:r>
        <w:rPr>
          <w:b/>
        </w:rPr>
        <w:t xml:space="preserve">Esimerkki 3.3473</w:t>
      </w:r>
    </w:p>
    <w:p>
      <w:r>
        <w:t xml:space="preserve">Guernseyn yritykset voivat jatkaa suoraa kauppaa Euroopan kanssa sen jälkeen, kun Yhdistynyt kuningaskunta on päässyt sopimukseen Euroopan unionin kanssa, valtiot ilmoittivat.</w:t>
      </w:r>
    </w:p>
    <w:p>
      <w:r>
        <w:rPr>
          <w:b/>
        </w:rPr>
        <w:t xml:space="preserve">Tulos</w:t>
      </w:r>
    </w:p>
    <w:p>
      <w:r>
        <w:t xml:space="preserve">Brexit-sopimus: Guernsey-yritykset voivat jatkaa EU:n kanssa käytävää kauppaa.</w:t>
      </w:r>
    </w:p>
    <w:p>
      <w:r>
        <w:rPr>
          <w:b/>
        </w:rPr>
        <w:t xml:space="preserve">Esimerkki 3.3474</w:t>
      </w:r>
    </w:p>
    <w:p>
      <w:r>
        <w:t xml:space="preserve">Hullin ja Selbyn välisen rautatielinjan sähköistäminen on "välttämätöntä", jotta satama pysyy taloudellisesti kilpailukykyisenä, kaupunginvaltuutetut sanoivat.</w:t>
      </w:r>
    </w:p>
    <w:p>
      <w:r>
        <w:rPr>
          <w:b/>
        </w:rPr>
        <w:t xml:space="preserve">Tulos</w:t>
      </w:r>
    </w:p>
    <w:p>
      <w:r>
        <w:t xml:space="preserve">Hullin ja Selbyn välisen rautatielinjan sähköistäminen on "välttämätöntä".</w:t>
      </w:r>
    </w:p>
    <w:p>
      <w:r>
        <w:rPr>
          <w:b/>
        </w:rPr>
        <w:t xml:space="preserve">Esimerkki 3.3475</w:t>
      </w:r>
    </w:p>
    <w:p>
      <w:r>
        <w:t xml:space="preserve">Teini-ikäinen, joka tappoi miehen yhdellä lyönnillä, on tuomittu neljäksi vuodeksi vankilaan taposta.</w:t>
      </w:r>
    </w:p>
    <w:p>
      <w:r>
        <w:rPr>
          <w:b/>
        </w:rPr>
        <w:t xml:space="preserve">Tulos</w:t>
      </w:r>
    </w:p>
    <w:p>
      <w:r>
        <w:t xml:space="preserve">Northamptonin yhden lyönnin tappaja vangittiin neljäksi vuodeksi.</w:t>
      </w:r>
    </w:p>
    <w:p>
      <w:r>
        <w:rPr>
          <w:b/>
        </w:rPr>
        <w:t xml:space="preserve">Esimerkki 3.3476</w:t>
      </w:r>
    </w:p>
    <w:p>
      <w:r>
        <w:t xml:space="preserve">Tyttöä on estetty kertomasta mormonikirkolleen, että hän on homo.</w:t>
      </w:r>
    </w:p>
    <w:p>
      <w:r>
        <w:rPr>
          <w:b/>
        </w:rPr>
        <w:t xml:space="preserve">Tulos</w:t>
      </w:r>
    </w:p>
    <w:p>
      <w:r>
        <w:t xml:space="preserve">'Mikään osa minusta ei ole virhe' - 12-vuotias yhdysvaltalaistyttö tulee ulos mormonikirkossa</w:t>
      </w:r>
    </w:p>
    <w:p>
      <w:r>
        <w:rPr>
          <w:b/>
        </w:rPr>
        <w:t xml:space="preserve">Esimerkki 3.3477</w:t>
      </w:r>
    </w:p>
    <w:p>
      <w:r>
        <w:t xml:space="preserve">Northern Ireland Waterille on määrätty 80 000 punnan sakko useista saastumistapauksista.</w:t>
      </w:r>
    </w:p>
    <w:p>
      <w:r>
        <w:rPr>
          <w:b/>
        </w:rPr>
        <w:t xml:space="preserve">Tulos</w:t>
      </w:r>
    </w:p>
    <w:p>
      <w:r>
        <w:t xml:space="preserve">Pohjois-Irlannin vesilaitokselle 80 000 punnan sakko pilaantumisesta</w:t>
      </w:r>
    </w:p>
    <w:p>
      <w:r>
        <w:rPr>
          <w:b/>
        </w:rPr>
        <w:t xml:space="preserve">Esimerkki 3.3478</w:t>
      </w:r>
    </w:p>
    <w:p>
      <w:r>
        <w:t xml:space="preserve">Scooby-Doon Daphnen äänenä vuosia toiminut yhdysvaltalainen näyttelijä Heather North on kuollut 71-vuotiaana.</w:t>
      </w:r>
    </w:p>
    <w:p>
      <w:r>
        <w:rPr>
          <w:b/>
        </w:rPr>
        <w:t xml:space="preserve">Tulos</w:t>
      </w:r>
    </w:p>
    <w:p>
      <w:r>
        <w:t xml:space="preserve">Heather North, Scooby-Doon Daphnen ääni, kuoli 71-vuotiaana.</w:t>
      </w:r>
    </w:p>
    <w:p>
      <w:r>
        <w:rPr>
          <w:b/>
        </w:rPr>
        <w:t xml:space="preserve">Esimerkki 3.3479</w:t>
      </w:r>
    </w:p>
    <w:p>
      <w:r>
        <w:t xml:space="preserve">Met Police -poliisille tänä vuonna tehtyjen häiritsevien 999-puhelujen joukossa oli soittaja, joka oli huolissaan siitä, että KFC:stä oli loppunut kana, ja nainen, joka valitti bussinkuljettajan vihellyksestä.</w:t>
      </w:r>
    </w:p>
    <w:p>
      <w:r>
        <w:rPr>
          <w:b/>
        </w:rPr>
        <w:t xml:space="preserve">Tulos</w:t>
      </w:r>
    </w:p>
    <w:p>
      <w:r>
        <w:t xml:space="preserve">Met Police -poliisin häiritsevät 999-puhelut: Ärsyttävät bussinkuljettajat ja myöhästelevät pubiruokailijat</w:t>
      </w:r>
    </w:p>
    <w:p>
      <w:r>
        <w:rPr>
          <w:b/>
        </w:rPr>
        <w:t xml:space="preserve">Esimerkki 3.3480</w:t>
      </w:r>
    </w:p>
    <w:p>
      <w:r>
        <w:t xml:space="preserve">Rail Delivery Group (RDG) on ilmoittanut, että Britannian junamatkustajien keskimääräiset hinnat nousevat 1,1 prosenttia 2. tammikuuta 2016 alkaen.</w:t>
      </w:r>
    </w:p>
    <w:p>
      <w:r>
        <w:rPr>
          <w:b/>
        </w:rPr>
        <w:t xml:space="preserve">Tulos</w:t>
      </w:r>
    </w:p>
    <w:p>
      <w:r>
        <w:t xml:space="preserve">Rautatieliikenteen hinnat nousevat keskimäärin 1,1 prosenttia 2. tammikuuta alkaen.</w:t>
      </w:r>
    </w:p>
    <w:p>
      <w:r>
        <w:rPr>
          <w:b/>
        </w:rPr>
        <w:t xml:space="preserve">Esimerkki 3.3481</w:t>
      </w:r>
    </w:p>
    <w:p>
      <w:r>
        <w:t xml:space="preserve">Tähtitieteilijät ovat löytäneet viileän, Maan kokoisen planeetan, joka on suhteellisen lähellä aurinkokuntaamme.</w:t>
      </w:r>
    </w:p>
    <w:p>
      <w:r>
        <w:rPr>
          <w:b/>
        </w:rPr>
        <w:t xml:space="preserve">Tulos</w:t>
      </w:r>
    </w:p>
    <w:p>
      <w:r>
        <w:t xml:space="preserve">Läheinen planeetta on "erinomainen" kohde elämän etsinnässä.</w:t>
      </w:r>
    </w:p>
    <w:p>
      <w:r>
        <w:rPr>
          <w:b/>
        </w:rPr>
        <w:t xml:space="preserve">Esimerkki 3.3482</w:t>
      </w:r>
    </w:p>
    <w:p>
      <w:r>
        <w:t xml:space="preserve">Japanilainen Olympus on haastanut kuusi pankkia oikeuteen, jotka vaativat korvauksia vääristä tilinpäätöstiedoista vuosilta 2000-2011.</w:t>
      </w:r>
    </w:p>
    <w:p>
      <w:r>
        <w:rPr>
          <w:b/>
        </w:rPr>
        <w:t xml:space="preserve">Tulos</w:t>
      </w:r>
    </w:p>
    <w:p>
      <w:r>
        <w:t xml:space="preserve">Kuusi pankkia haastoi japanilaisen Olympuksen oikeuteen kirjanpitopetoksesta</w:t>
      </w:r>
    </w:p>
    <w:p>
      <w:r>
        <w:rPr>
          <w:b/>
        </w:rPr>
        <w:t xml:space="preserve">Esimerkki 3.3483</w:t>
      </w:r>
    </w:p>
    <w:p>
      <w:r>
        <w:t xml:space="preserve">BBC Newsin artikkeli Englannin kadonneiden jalkapallokenttien kohtalosta viime viikolla sai lukijoilta ja sosiaalisessa mediassa valtaisan vastaanoton. Tässä tarkastelemme joitakin muita seuroja, joiden entiset stadionit ovat poissa, mutta eivät suinkaan unohdettuja.</w:t>
      </w:r>
    </w:p>
    <w:p>
      <w:r>
        <w:rPr>
          <w:b/>
        </w:rPr>
        <w:t xml:space="preserve">Tulos</w:t>
      </w:r>
    </w:p>
    <w:p>
      <w:r>
        <w:t xml:space="preserve">Englannin kadonneet jalkapallokentät - osa II</w:t>
      </w:r>
    </w:p>
    <w:p>
      <w:r>
        <w:rPr>
          <w:b/>
        </w:rPr>
        <w:t xml:space="preserve">Esimerkki 3.3484</w:t>
      </w:r>
    </w:p>
    <w:p>
      <w:r>
        <w:t xml:space="preserve">BBC on julkaissut vuosiraporttinsa 2018/2019, ja vaikka lähetystoiminnan lahjakkuuksien palkkaus on monissa otsikoissa, se on vain murto-osa BBC:n kokonaismenoista.</w:t>
      </w:r>
    </w:p>
    <w:p>
      <w:r>
        <w:rPr>
          <w:b/>
        </w:rPr>
        <w:t xml:space="preserve">Tulos</w:t>
      </w:r>
    </w:p>
    <w:p>
      <w:r>
        <w:t xml:space="preserve">BBC:n vuosikertomus: Yleiskatsaus</w:t>
      </w:r>
    </w:p>
    <w:p>
      <w:r>
        <w:rPr>
          <w:b/>
        </w:rPr>
        <w:t xml:space="preserve">Esimerkki 3.3485</w:t>
      </w:r>
    </w:p>
    <w:p>
      <w:r>
        <w:t xml:space="preserve">Greggs on vahvistanut koronaviruksen puhkeamisen Leedsissä sijaitsevassa leipomoiden jakelukeskuksessaan.</w:t>
      </w:r>
    </w:p>
    <w:p>
      <w:r>
        <w:rPr>
          <w:b/>
        </w:rPr>
        <w:t xml:space="preserve">Tulos</w:t>
      </w:r>
    </w:p>
    <w:p>
      <w:r>
        <w:t xml:space="preserve">Leeds: Greggsin jakelukeskuksessa todetut koronavirustapaukset</w:t>
      </w:r>
    </w:p>
    <w:p>
      <w:r>
        <w:rPr>
          <w:b/>
        </w:rPr>
        <w:t xml:space="preserve">Esimerkki 3.3486</w:t>
      </w:r>
    </w:p>
    <w:p>
      <w:r>
        <w:t xml:space="preserve">Erään valtuuston käyttöön ottaman uuden toimintalinjan mukaan tiettyjä rikostuomioita saaneet henkilöt eivät saa asua sosiaalisessa asuntokannassa.</w:t>
      </w:r>
    </w:p>
    <w:p>
      <w:r>
        <w:rPr>
          <w:b/>
        </w:rPr>
        <w:t xml:space="preserve">Tulos</w:t>
      </w:r>
    </w:p>
    <w:p>
      <w:r>
        <w:t xml:space="preserve">Harlow'n neuvosto suunnittelee sosiaalista asuntokieltoa rikollisille</w:t>
      </w:r>
    </w:p>
    <w:p>
      <w:r>
        <w:rPr>
          <w:b/>
        </w:rPr>
        <w:t xml:space="preserve">Esimerkki 3.3487</w:t>
      </w:r>
    </w:p>
    <w:p>
      <w:r>
        <w:t xml:space="preserve">Joulukuussa 1980 Rock City avattiin Nottinghamiin. David Bowie, Guns N' Roses ja Nirvana ovat kaikki esiintyneet siellä, mikä on tuonut sille maineen johtavana musiikkipaikkana. Kolmekymmentäviisi vuotta kaiken alkamisen jälkeen BBC News muistelee joitakin kohokohtia.</w:t>
      </w:r>
    </w:p>
    <w:p>
      <w:r>
        <w:rPr>
          <w:b/>
        </w:rPr>
        <w:t xml:space="preserve">Tulos</w:t>
      </w:r>
    </w:p>
    <w:p>
      <w:r>
        <w:t xml:space="preserve">Kuvissa: Rock City: 35 vuotta elävää musiikkia Nottinghamin Rock Cityssä</w:t>
      </w:r>
    </w:p>
    <w:p>
      <w:r>
        <w:rPr>
          <w:b/>
        </w:rPr>
        <w:t xml:space="preserve">Esimerkki 3.3488</w:t>
      </w:r>
    </w:p>
    <w:p>
      <w:r>
        <w:t xml:space="preserve">Ympärivuorokautista hoitoa tarvitsevien yli 85-vuotiaiden määrä kaksinkertaistuu uuden tutkimuksen mukaan, ja asiantuntija varoittaa, että hoitojärjestelmä on "murtumispisteessä".</w:t>
      </w:r>
    </w:p>
    <w:p>
      <w:r>
        <w:rPr>
          <w:b/>
        </w:rPr>
        <w:t xml:space="preserve">Tulos</w:t>
      </w:r>
    </w:p>
    <w:p>
      <w:r>
        <w:t xml:space="preserve">Ympärivuorokautisessa hoidossa olevien vanhusten määrä kaksinkertaistuu vuoteen 2035 mennessä.</w:t>
      </w:r>
    </w:p>
    <w:p>
      <w:r>
        <w:rPr>
          <w:b/>
        </w:rPr>
        <w:t xml:space="preserve">Esimerkki 3.3489</w:t>
      </w:r>
    </w:p>
    <w:p>
      <w:r>
        <w:t xml:space="preserve">Birminghamin asukkaita, jotka heittävät puutarhajätettä kaatopaikalle, varoitetaan, että heille voidaan langettaa 2500 punnan sakko.</w:t>
      </w:r>
    </w:p>
    <w:p>
      <w:r>
        <w:rPr>
          <w:b/>
        </w:rPr>
        <w:t xml:space="preserve">Tulos</w:t>
      </w:r>
    </w:p>
    <w:p>
      <w:r>
        <w:t xml:space="preserve">Birminghamin roskiksetarrat uhkaavat sakoilla vihreän jätteen vuoksi</w:t>
      </w:r>
    </w:p>
    <w:p>
      <w:r>
        <w:rPr>
          <w:b/>
        </w:rPr>
        <w:t xml:space="preserve">Esimerkki 3.3490</w:t>
      </w:r>
    </w:p>
    <w:p>
      <w:r>
        <w:t xml:space="preserve">Yhdistyneen kuningaskunnan hallitus on ilmoittanut joukosta toimenpiteitä kiinalaisen puhelinvalmistajan Huawein poistamiseksi Yhdistyneen kuningaskunnan 5G-matkapuhelinverkoista.</w:t>
      </w:r>
    </w:p>
    <w:p>
      <w:r>
        <w:rPr>
          <w:b/>
        </w:rPr>
        <w:t xml:space="preserve">Tulos</w:t>
      </w:r>
    </w:p>
    <w:p>
      <w:r>
        <w:t xml:space="preserve">Huawei: Miksi se on kielletty Yhdistyneen kuningaskunnan 5G-verkosta?</w:t>
      </w:r>
    </w:p>
    <w:p>
      <w:r>
        <w:rPr>
          <w:b/>
        </w:rPr>
        <w:t xml:space="preserve">Esimerkki 3.3491</w:t>
      </w:r>
    </w:p>
    <w:p>
      <w:r>
        <w:t xml:space="preserve">Yli viikon kadoksissa olleen länsilontoolaisen yliopiston opiskelijan etsintöjä on laajennettu Essexiin, kertoo Met Police.</w:t>
      </w:r>
    </w:p>
    <w:p>
      <w:r>
        <w:rPr>
          <w:b/>
        </w:rPr>
        <w:t xml:space="preserve">Tulos</w:t>
      </w:r>
    </w:p>
    <w:p>
      <w:r>
        <w:t xml:space="preserve">Richard Okorogheye: Loughtoniin</w:t>
      </w:r>
    </w:p>
    <w:p>
      <w:r>
        <w:rPr>
          <w:b/>
        </w:rPr>
        <w:t xml:space="preserve">Esimerkki 3.3492</w:t>
      </w:r>
    </w:p>
    <w:p>
      <w:r>
        <w:t xml:space="preserve">Intian valtameren saarella murhatun opettajan perhe on järjestänyt mielenosoituksen Britannian ulkoministeriön ulkopuolella ja syyttänyt sitä siitä, ettei se ole auttanut heitä.</w:t>
      </w:r>
    </w:p>
    <w:p>
      <w:r>
        <w:rPr>
          <w:b/>
        </w:rPr>
        <w:t xml:space="preserve">Tulos</w:t>
      </w:r>
    </w:p>
    <w:p>
      <w:r>
        <w:t xml:space="preserve">Carl Daviesin Reunionin saarella tapahtuneen kuolemantapauksen johdosta mielenilmaus ulkoministeriölle</w:t>
      </w:r>
    </w:p>
    <w:p>
      <w:r>
        <w:rPr>
          <w:b/>
        </w:rPr>
        <w:t xml:space="preserve">Esimerkki 3.3493</w:t>
      </w:r>
    </w:p>
    <w:p>
      <w:r>
        <w:t xml:space="preserve">Ihmiset, jotka asuvat irakilaisessa Mosulin kaupungissa, jonka niin kutsuttu Islamilainen valtio (IS) valtasi kolme vuotta sitten, ovat kertoneet, että elämä on ollut kauhua, lapsia on tapettu pienten rikkomusten vuoksi, heitä on ruoskittu julkisesti ja kadonnut säännöllisesti.</w:t>
      </w:r>
    </w:p>
    <w:p>
      <w:r>
        <w:rPr>
          <w:b/>
        </w:rPr>
        <w:t xml:space="preserve">Tulos</w:t>
      </w:r>
    </w:p>
    <w:p>
      <w:r>
        <w:t xml:space="preserve">Huulipuna ja mekot palaavat Mosulin kaduille</w:t>
      </w:r>
    </w:p>
    <w:p>
      <w:r>
        <w:rPr>
          <w:b/>
        </w:rPr>
        <w:t xml:space="preserve">Esimerkki 3.3494</w:t>
      </w:r>
    </w:p>
    <w:p>
      <w:r>
        <w:t xml:space="preserve">Syyriassa terroritekojen valmistelusta syytetty brittimies on sanonut lähteneensä maahan etsimään parempaa elämää.</w:t>
      </w:r>
    </w:p>
    <w:p>
      <w:r>
        <w:rPr>
          <w:b/>
        </w:rPr>
        <w:t xml:space="preserve">Tulos</w:t>
      </w:r>
    </w:p>
    <w:p>
      <w:r>
        <w:t xml:space="preserve">Syyrian terrorismista syytetty britti "halusi parempaa elämää</w:t>
      </w:r>
    </w:p>
    <w:p>
      <w:r>
        <w:rPr>
          <w:b/>
        </w:rPr>
        <w:t xml:space="preserve">Esimerkki 3.3495</w:t>
      </w:r>
    </w:p>
    <w:p>
      <w:r>
        <w:t xml:space="preserve">Royal College of Obstetricians and Gynaecologists -järjestöä on kritisoitu siitä, että se on sanonut, että raskaana olevat naiset voivat haluta pelata varman päälle ja välttää monissa tavallisissa kotitaloustuotteissa esiintyviä kemikaaleja.</w:t>
      </w:r>
    </w:p>
    <w:p>
      <w:r>
        <w:rPr>
          <w:b/>
        </w:rPr>
        <w:t xml:space="preserve">Tulos</w:t>
      </w:r>
    </w:p>
    <w:p>
      <w:r>
        <w:t xml:space="preserve">Raskauden turvallisuusneuvonta herättää kritiikkiä</w:t>
      </w:r>
    </w:p>
    <w:p>
      <w:r>
        <w:rPr>
          <w:b/>
        </w:rPr>
        <w:t xml:space="preserve">Esimerkki 3.3496</w:t>
      </w:r>
    </w:p>
    <w:p>
      <w:r>
        <w:t xml:space="preserve">Poliisi, joka harrasti seksiä haavoittuvassa asemassa olevan rikoksen uhrin kanssa virkatehtävissä, on tuomittu 15 kuukaudeksi vankilaan.</w:t>
      </w:r>
    </w:p>
    <w:p>
      <w:r>
        <w:rPr>
          <w:b/>
        </w:rPr>
        <w:t xml:space="preserve">Tulos</w:t>
      </w:r>
    </w:p>
    <w:p>
      <w:r>
        <w:t xml:space="preserve">PC Nicholas Musto vangittiin seksistä rikoksen uhrin kanssa</w:t>
      </w:r>
    </w:p>
    <w:p>
      <w:r>
        <w:rPr>
          <w:b/>
        </w:rPr>
        <w:t xml:space="preserve">Esimerkki 3.3497</w:t>
      </w:r>
    </w:p>
    <w:p>
      <w:r>
        <w:t xml:space="preserve">Termiä "kriisi" käytetään useammalla kuin yhdellä etusivulla kuvaamaan liberaalidemokraattien sisäisiä riitoja.</w:t>
      </w:r>
    </w:p>
    <w:p>
      <w:r>
        <w:rPr>
          <w:b/>
        </w:rPr>
        <w:t xml:space="preserve">Tulos</w:t>
      </w:r>
    </w:p>
    <w:p>
      <w:r>
        <w:t xml:space="preserve">Cleggin Rennardin "kriisi", Stonyhurst Two, Beckham Peckhamissa ja Corrie.</w:t>
      </w:r>
    </w:p>
    <w:p>
      <w:r>
        <w:rPr>
          <w:b/>
        </w:rPr>
        <w:t xml:space="preserve">Esimerkki 3.3498</w:t>
      </w:r>
    </w:p>
    <w:p>
      <w:r>
        <w:t xml:space="preserve">Se oli itsenäisen levykauppaimperiumin emoyhtiö, joka kasvoi yhden miehen Glasgow'n myyntikojusta 100 myymälään eri puolilla Yhdistynyttä kuningaskuntaa.</w:t>
      </w:r>
    </w:p>
    <w:p>
      <w:r>
        <w:rPr>
          <w:b/>
        </w:rPr>
        <w:t xml:space="preserve">Tulos</w:t>
      </w:r>
    </w:p>
    <w:p>
      <w:r>
        <w:t xml:space="preserve">Foppi: Fopp: Musiikkikauppaimperiumin nousu ja lasku</w:t>
      </w:r>
    </w:p>
    <w:p>
      <w:r>
        <w:rPr>
          <w:b/>
        </w:rPr>
        <w:t xml:space="preserve">Esimerkki 3.3499</w:t>
      </w:r>
    </w:p>
    <w:p>
      <w:r>
        <w:t xml:space="preserve">Pohjois-Intiassa Allahabadin kaupungissa järjestettävää Kumbh Mela -festivaalia pidetään maailman suurimpana ihmiskunnan kokoontumisena, johon odotetaan 110 miljoonaa ihmistä 49 päivän aikana. Tuhansille ihmisille, jotka eksyvät väkijoukkojen keskelle, on kuitenkin tarjolla apua.</w:t>
      </w:r>
    </w:p>
    <w:p>
      <w:r>
        <w:rPr>
          <w:b/>
        </w:rPr>
        <w:t xml:space="preserve">Tulos</w:t>
      </w:r>
    </w:p>
    <w:p>
      <w:r>
        <w:t xml:space="preserve">Kumbh Mela: Kadonnut ja löydetty maailman suurimmassa kokoontumisessa</w:t>
      </w:r>
    </w:p>
    <w:p>
      <w:r>
        <w:rPr>
          <w:b/>
        </w:rPr>
        <w:t xml:space="preserve">Esimerkki 3.3500</w:t>
      </w:r>
    </w:p>
    <w:p>
      <w:r>
        <w:t xml:space="preserve">Yhdysvaltain presidentti Donald Trump antoi New York Times -lehdelle laajan haastattelun, jossa hän arvosteli oikeusministeriä Jeff Sessionsia. Mutta hän sanoi paljon muutakin kiinnostavaa.</w:t>
      </w:r>
    </w:p>
    <w:p>
      <w:r>
        <w:rPr>
          <w:b/>
        </w:rPr>
        <w:t xml:space="preserve">Tulos</w:t>
      </w:r>
    </w:p>
    <w:p>
      <w:r>
        <w:t xml:space="preserve">10 yllättävää asiaa, jotka Trump juuri kertoi New York Timesille</w:t>
      </w:r>
    </w:p>
    <w:p>
      <w:r>
        <w:rPr>
          <w:b/>
        </w:rPr>
        <w:t xml:space="preserve">Esimerkki 3.3501</w:t>
      </w:r>
    </w:p>
    <w:p>
      <w:r>
        <w:t xml:space="preserve">Egyptiläisessä vankilassa lähes kaksi vuotta vangittuna olleen dublinilaisen teini-ikäisen oikeudenkäyntiä on lykätty maaliskuuhun.</w:t>
      </w:r>
    </w:p>
    <w:p>
      <w:r>
        <w:rPr>
          <w:b/>
        </w:rPr>
        <w:t xml:space="preserve">Tulos</w:t>
      </w:r>
    </w:p>
    <w:p>
      <w:r>
        <w:t xml:space="preserve">Ibrahim Halawa: Irlantilaisen teini-ikäisen joukkotuomiointia Egyptissä lykätään maaliskuuhun asti</w:t>
      </w:r>
    </w:p>
    <w:p>
      <w:r>
        <w:rPr>
          <w:b/>
        </w:rPr>
        <w:t xml:space="preserve">Esimerkki 3.3502</w:t>
      </w:r>
    </w:p>
    <w:p>
      <w:r>
        <w:t xml:space="preserve">Kuninkaallisesta perheestä kertova dokumenttielokuva, joka esitettiin yli 50 vuotta sitten ennen kuin se lukittiin pois, on poistettu YouTubesta.</w:t>
      </w:r>
    </w:p>
    <w:p>
      <w:r>
        <w:rPr>
          <w:b/>
        </w:rPr>
        <w:t xml:space="preserve">Tulos</w:t>
      </w:r>
    </w:p>
    <w:p>
      <w:r>
        <w:t xml:space="preserve">Kuninkaallinen perhe -dokumentti nousee hetkeksi uudelleen verkkoon</w:t>
      </w:r>
    </w:p>
    <w:p>
      <w:r>
        <w:rPr>
          <w:b/>
        </w:rPr>
        <w:t xml:space="preserve">Esimerkki 3.3503</w:t>
      </w:r>
    </w:p>
    <w:p>
      <w:r>
        <w:t xml:space="preserve">Tässä prinssi Philip toimii omien neuvojensa mukaan lähes kuusi vuotta myöhemmin.</w:t>
      </w:r>
    </w:p>
    <w:p>
      <w:r>
        <w:rPr>
          <w:b/>
        </w:rPr>
        <w:t xml:space="preserve">Tulos</w:t>
      </w:r>
    </w:p>
    <w:p>
      <w:r>
        <w:t xml:space="preserve">Prinssi Philip "toimii oman neuvonsa mukaan" luopuessaan virasta.</w:t>
      </w:r>
    </w:p>
    <w:p>
      <w:r>
        <w:rPr>
          <w:b/>
        </w:rPr>
        <w:t xml:space="preserve">Esimerkki 3.3504</w:t>
      </w:r>
    </w:p>
    <w:p>
      <w:r>
        <w:t xml:space="preserve">Sadat radion kuuntelijat ja jalkapallofanit ovat lähettäneet tukiviestejä BBC:n paikallisradion juontajalle sen jälkeen, kun he ovat saaneet tietää, että hänellä on syöpä.</w:t>
      </w:r>
    </w:p>
    <w:p>
      <w:r>
        <w:rPr>
          <w:b/>
        </w:rPr>
        <w:t xml:space="preserve">Tulos</w:t>
      </w:r>
    </w:p>
    <w:p>
      <w:r>
        <w:t xml:space="preserve">Ali Brownlee: Alilee: Syöpädiagnoosin tuki juontajalle</w:t>
      </w:r>
    </w:p>
    <w:p>
      <w:r>
        <w:rPr>
          <w:b/>
        </w:rPr>
        <w:t xml:space="preserve">Esimerkki 3.3505</w:t>
      </w:r>
    </w:p>
    <w:p>
      <w:r>
        <w:t xml:space="preserve">Tärkeimmät verkkokauppiaat ovat liittyneet Edinburghissa käytäviin neuvotteluihin oikeudenmukaisemmista pakettien toimitusmaksuista Skotlannin maaseudulle.</w:t>
      </w:r>
    </w:p>
    <w:p>
      <w:r>
        <w:rPr>
          <w:b/>
        </w:rPr>
        <w:t xml:space="preserve">Tulos</w:t>
      </w:r>
    </w:p>
    <w:p>
      <w:r>
        <w:t xml:space="preserve">Verkkokauppiaiden yhteiset neuvottelut Skotlannin pakettien toimitusmaksuista</w:t>
      </w:r>
    </w:p>
    <w:p>
      <w:r>
        <w:rPr>
          <w:b/>
        </w:rPr>
        <w:t xml:space="preserve">Esimerkki 3.3506</w:t>
      </w:r>
    </w:p>
    <w:p>
      <w:r>
        <w:t xml:space="preserve">Useat Yhdistyneen kuningaskunnan High Street -pankit ovat lopettaneet kaupankäynnin Qatarin riijaleilla.</w:t>
      </w:r>
    </w:p>
    <w:p>
      <w:r>
        <w:rPr>
          <w:b/>
        </w:rPr>
        <w:t xml:space="preserve">Tulos</w:t>
      </w:r>
    </w:p>
    <w:p>
      <w:r>
        <w:t xml:space="preserve">Qatarin rialit eivät ole enää saatavilla monissa brittiläisissä pankeissa</w:t>
      </w:r>
    </w:p>
    <w:p>
      <w:r>
        <w:rPr>
          <w:b/>
        </w:rPr>
        <w:t xml:space="preserve">Esimerkki 3.3507</w:t>
      </w:r>
    </w:p>
    <w:p>
      <w:r>
        <w:t xml:space="preserve">Murhayrityksestä syytetty teini-ikäinen raiskaaja etsi netistä "kieroutuneita" videoita viikkoja ennen kuin hän hyökkäsi naisen kimppuun puistossa, on kuultu oikeudessa.</w:t>
      </w:r>
    </w:p>
    <w:p>
      <w:r>
        <w:rPr>
          <w:b/>
        </w:rPr>
        <w:t xml:space="preserve">Tulos</w:t>
      </w:r>
    </w:p>
    <w:p>
      <w:r>
        <w:t xml:space="preserve">Leicesterin hyökkäys: Teiniraiskaaja etsi "kieroutuneita" videoita netistä</w:t>
      </w:r>
    </w:p>
    <w:p>
      <w:r>
        <w:rPr>
          <w:b/>
        </w:rPr>
        <w:t xml:space="preserve">Esimerkki 3.3508</w:t>
      </w:r>
    </w:p>
    <w:p>
      <w:r>
        <w:t xml:space="preserve">Mies, joka niittasi autollaan kilpailijan, joka sai aivovaurion, on tuomittu 20 vuodeksi vankeuteen.</w:t>
      </w:r>
    </w:p>
    <w:p>
      <w:r>
        <w:rPr>
          <w:b/>
        </w:rPr>
        <w:t xml:space="preserve">Tulos</w:t>
      </w:r>
    </w:p>
    <w:p>
      <w:r>
        <w:t xml:space="preserve">Mies vangittiin, koska hän niittasi kilpailijan autolla Gravelly Hillissä</w:t>
      </w:r>
    </w:p>
    <w:p>
      <w:r>
        <w:rPr>
          <w:b/>
        </w:rPr>
        <w:t xml:space="preserve">Esimerkki 3.3509</w:t>
      </w:r>
    </w:p>
    <w:p>
      <w:r>
        <w:t xml:space="preserve">BP:n uusi pomo Bernard Looney on sanonut haluavansa yhtiön vähentävän hiilidioksidipäästöjä voimakkaasti vuoteen 2050 mennessä tai aikaisemmin.</w:t>
      </w:r>
    </w:p>
    <w:p>
      <w:r>
        <w:rPr>
          <w:b/>
        </w:rPr>
        <w:t xml:space="preserve">Tulos</w:t>
      </w:r>
    </w:p>
    <w:p>
      <w:r>
        <w:t xml:space="preserve">BP:n pomo aikoo "keksiä" öljyjätin uudelleen vihreää aikakautta varten</w:t>
      </w:r>
    </w:p>
    <w:p>
      <w:r>
        <w:rPr>
          <w:b/>
        </w:rPr>
        <w:t xml:space="preserve">Esimerkki 3.3510</w:t>
      </w:r>
    </w:p>
    <w:p>
      <w:r>
        <w:t xml:space="preserve">Radikaali saarnaaja Anjem Choudary on saapunut Westminsterin käräjäoikeuteen syytettynä niin sanotun islamilaisen valtion tukemiseen kehottamisesta.</w:t>
      </w:r>
    </w:p>
    <w:p>
      <w:r>
        <w:rPr>
          <w:b/>
        </w:rPr>
        <w:t xml:space="preserve">Tulos</w:t>
      </w:r>
    </w:p>
    <w:p>
      <w:r>
        <w:t xml:space="preserve">Anjem Choudary joutuu Yhdistyneessä kuningaskunnassa syytteeseen terrorismista islamilaisen valtion takia</w:t>
      </w:r>
    </w:p>
    <w:p>
      <w:r>
        <w:rPr>
          <w:b/>
        </w:rPr>
        <w:t xml:space="preserve">Esimerkki 3.3511</w:t>
      </w:r>
    </w:p>
    <w:p>
      <w:r>
        <w:t xml:space="preserve">Puoluerajat ylittävän kansanedustajakomitean mukaan valtaa valita seuraavien parlamenttivaalien ajankohta ei pitäisi antaa takaisin pääministereille.</w:t>
      </w:r>
    </w:p>
    <w:p>
      <w:r>
        <w:rPr>
          <w:b/>
        </w:rPr>
        <w:t xml:space="preserve">Tulos</w:t>
      </w:r>
    </w:p>
    <w:p>
      <w:r>
        <w:t xml:space="preserve">Älkää antako pääministereille valtaa valita vaalipäivää, sanovat kansanedustajat.</w:t>
      </w:r>
    </w:p>
    <w:p>
      <w:r>
        <w:rPr>
          <w:b/>
        </w:rPr>
        <w:t xml:space="preserve">Esimerkki 3.3512</w:t>
      </w:r>
    </w:p>
    <w:p>
      <w:r>
        <w:t xml:space="preserve">Katie oli opiskelija, jolla oli pieni elatuslaina, satunnainen työpaikka ja kasvava huoli taloudestaan.</w:t>
      </w:r>
    </w:p>
    <w:p>
      <w:r>
        <w:rPr>
          <w:b/>
        </w:rPr>
        <w:t xml:space="preserve">Tulos</w:t>
      </w:r>
    </w:p>
    <w:p>
      <w:r>
        <w:t xml:space="preserve">Wonga: Wonga: Minne kaikki lainanottajat ovat menneet?</w:t>
      </w:r>
    </w:p>
    <w:p>
      <w:r>
        <w:rPr>
          <w:b/>
        </w:rPr>
        <w:t xml:space="preserve">Esimerkki 3.3513</w:t>
      </w:r>
    </w:p>
    <w:p>
      <w:r>
        <w:t xml:space="preserve">Leicesterin sairaaloista vastaava trusti on sanonut, että sen on ehkä haettava lainaa pysyäkseen maksukykyisenä.</w:t>
      </w:r>
    </w:p>
    <w:p>
      <w:r>
        <w:rPr>
          <w:b/>
        </w:rPr>
        <w:t xml:space="preserve">Tulos</w:t>
      </w:r>
    </w:p>
    <w:p>
      <w:r>
        <w:t xml:space="preserve">Leicester sairaalat luottamus tarvitsee lainaa £ 40m alijäämästä</w:t>
      </w:r>
    </w:p>
    <w:p>
      <w:r>
        <w:rPr>
          <w:b/>
        </w:rPr>
        <w:t xml:space="preserve">Esimerkki 3.3514</w:t>
      </w:r>
    </w:p>
    <w:p>
      <w:r>
        <w:t xml:space="preserve">Bill Cosbyn seksuaalirikosoikeudenkäynnin keskipisteessä oleva nainen todisti, että hän oli "jäässä" sen jälkeen, kun yhdysvaltalainen koomikko huumasi ja ahdisteli häntä kotonaan vuonna 2004.</w:t>
      </w:r>
    </w:p>
    <w:p>
      <w:r>
        <w:rPr>
          <w:b/>
        </w:rPr>
        <w:t xml:space="preserve">Tulos</w:t>
      </w:r>
    </w:p>
    <w:p>
      <w:r>
        <w:t xml:space="preserve">Cosbyn oikeudenkäynti: Cosby: Andrea Constand "jäätyi seksihyökkäyksessä</w:t>
      </w:r>
    </w:p>
    <w:p>
      <w:r>
        <w:rPr>
          <w:b/>
        </w:rPr>
        <w:t xml:space="preserve">Esimerkki 3.3515</w:t>
      </w:r>
    </w:p>
    <w:p>
      <w:r>
        <w:t xml:space="preserve">Moskovan ulkopuolella sijaitsevassa sotilastukikohdassa on joukkojen harjoitusaika. Ne eivät ole varusmiehiä, vaan koiraeläimiä.</w:t>
      </w:r>
    </w:p>
    <w:p>
      <w:r>
        <w:rPr>
          <w:b/>
        </w:rPr>
        <w:t xml:space="preserve">Tulos</w:t>
      </w:r>
    </w:p>
    <w:p>
      <w:r>
        <w:t xml:space="preserve">Venäläiset kouluttavat "huipputeknisiä" pomminetsintäkoiria.</w:t>
      </w:r>
    </w:p>
    <w:p>
      <w:r>
        <w:rPr>
          <w:b/>
        </w:rPr>
        <w:t xml:space="preserve">Esimerkki 3.3516</w:t>
      </w:r>
    </w:p>
    <w:p>
      <w:r>
        <w:t xml:space="preserve">Walesin keskiosassa asuvat aktivistit vaativat, että uusien siipikarjatilojen hyväksyntä keskeytetään, kunnes ympäristövaikutukset ovat selvillä.</w:t>
      </w:r>
    </w:p>
    <w:p>
      <w:r>
        <w:rPr>
          <w:b/>
        </w:rPr>
        <w:t xml:space="preserve">Tulos</w:t>
      </w:r>
    </w:p>
    <w:p>
      <w:r>
        <w:t xml:space="preserve">Ympäristökampanja vaatii taukoa Powysin siipikarjatilojen hyväksynnälle</w:t>
      </w:r>
    </w:p>
    <w:p>
      <w:r>
        <w:rPr>
          <w:b/>
        </w:rPr>
        <w:t xml:space="preserve">Esimerkki 3.3517</w:t>
      </w:r>
    </w:p>
    <w:p>
      <w:r>
        <w:t xml:space="preserve">Suffolkin aloittelevat muusikot ovat saaneet neuvoja rockyhtye Brigaden jäseniltä osana Suffolk Soundwaves -mestarikurssia.</w:t>
      </w:r>
    </w:p>
    <w:p>
      <w:r>
        <w:rPr>
          <w:b/>
        </w:rPr>
        <w:t xml:space="preserve">Tulos</w:t>
      </w:r>
    </w:p>
    <w:p>
      <w:r>
        <w:t xml:space="preserve">Brigade tarjoaa Suffolkin taiteilijoille neuvoja mestarikurssilla</w:t>
      </w:r>
    </w:p>
    <w:p>
      <w:r>
        <w:rPr>
          <w:b/>
        </w:rPr>
        <w:t xml:space="preserve">Esimerkki 3.3518</w:t>
      </w:r>
    </w:p>
    <w:p>
      <w:r>
        <w:t xml:space="preserve">Teinipoika on todettu syylliseksi miehen tappamiseen "supermiehen lyönnillä".</w:t>
      </w:r>
    </w:p>
    <w:p>
      <w:r>
        <w:rPr>
          <w:b/>
        </w:rPr>
        <w:t xml:space="preserve">Tulos</w:t>
      </w:r>
    </w:p>
    <w:p>
      <w:r>
        <w:t xml:space="preserve">Arkadiusz Jozwikin kuolema: Jarkovin: Teini todettu syylliseksi taposta</w:t>
      </w:r>
    </w:p>
    <w:p>
      <w:r>
        <w:rPr>
          <w:b/>
        </w:rPr>
        <w:t xml:space="preserve">Esimerkki 3.3519</w:t>
      </w:r>
    </w:p>
    <w:p>
      <w:r>
        <w:t xml:space="preserve">Leonard Cohenia kutsuttiin "paatoksen ylipapiksi" ja "synkkyyden kummisetäksi".</w:t>
      </w:r>
    </w:p>
    <w:p>
      <w:r>
        <w:rPr>
          <w:b/>
        </w:rPr>
        <w:t xml:space="preserve">Tulos</w:t>
      </w:r>
    </w:p>
    <w:p>
      <w:r>
        <w:t xml:space="preserve">Kuolinilmoitus: Leonard Cohen</w:t>
      </w:r>
    </w:p>
    <w:p>
      <w:r>
        <w:rPr>
          <w:b/>
        </w:rPr>
        <w:t xml:space="preserve">Esimerkki 3.3520</w:t>
      </w:r>
    </w:p>
    <w:p>
      <w:r>
        <w:t xml:space="preserve">Englannin NHS on taloudellisten paineiden alla. Keskustelu siitä, tarvitaanko lisää rahaa ja jos tarvitaan, niin kuinka paljon, kiihtyy.</w:t>
      </w:r>
    </w:p>
    <w:p>
      <w:r>
        <w:rPr>
          <w:b/>
        </w:rPr>
        <w:t xml:space="preserve">Tulos</w:t>
      </w:r>
    </w:p>
    <w:p>
      <w:r>
        <w:t xml:space="preserve">Pitäisikö NHS:llä olla oma vero?</w:t>
      </w:r>
    </w:p>
    <w:p>
      <w:r>
        <w:rPr>
          <w:b/>
        </w:rPr>
        <w:t xml:space="preserve">Esimerkki 3.3521</w:t>
      </w:r>
    </w:p>
    <w:p>
      <w:r>
        <w:t xml:space="preserve">"Meidät on huijattu", kuiskasi eräs kabinetin jäsen, kun he pysähtyivät lyhyelle puheelle ja kiirehtivät ohi tämän kiihkeimmän 48 tunnin aikana.</w:t>
      </w:r>
    </w:p>
    <w:p>
      <w:r>
        <w:rPr>
          <w:b/>
        </w:rPr>
        <w:t xml:space="preserve">Tulos</w:t>
      </w:r>
    </w:p>
    <w:p>
      <w:r>
        <w:t xml:space="preserve">Vaalit ovat tulossa - mutta saavuttaako pääministeri hurjan aikataulunsa?</w:t>
      </w:r>
    </w:p>
    <w:p>
      <w:r>
        <w:rPr>
          <w:b/>
        </w:rPr>
        <w:t xml:space="preserve">Esimerkki 3.3522</w:t>
      </w:r>
    </w:p>
    <w:p>
      <w:r>
        <w:t xml:space="preserve">Metronkuljettajien lakko Boxing Day -päivänä jatkuu, kun London Undergroundin (LU) oikeustoimet epäonnistuivat.</w:t>
      </w:r>
    </w:p>
    <w:p>
      <w:r>
        <w:rPr>
          <w:b/>
        </w:rPr>
        <w:t xml:space="preserve">Tulos</w:t>
      </w:r>
    </w:p>
    <w:p>
      <w:r>
        <w:t xml:space="preserve">Metron kuljettajien laatikkopäivän lakko jatkuu</w:t>
      </w:r>
    </w:p>
    <w:p>
      <w:r>
        <w:rPr>
          <w:b/>
        </w:rPr>
        <w:t xml:space="preserve">Esimerkki 3.3523</w:t>
      </w:r>
    </w:p>
    <w:p>
      <w:r>
        <w:t xml:space="preserve">Sääennätykset ovat romahtaneet eri puolilla Pohjois-Amerikkaa, ja jopa Yhdysvaltojen eteläosissa on ollut pakkasta.</w:t>
      </w:r>
    </w:p>
    <w:p>
      <w:r>
        <w:rPr>
          <w:b/>
        </w:rPr>
        <w:t xml:space="preserve">Tulos</w:t>
      </w:r>
    </w:p>
    <w:p>
      <w:r>
        <w:t xml:space="preserve">Suuri pakkanen rikkoo Pohjois-Amerikan lämpötilaennätykset</w:t>
      </w:r>
    </w:p>
    <w:p>
      <w:r>
        <w:rPr>
          <w:b/>
        </w:rPr>
        <w:t xml:space="preserve">Esimerkki 3.3524</w:t>
      </w:r>
    </w:p>
    <w:p>
      <w:r>
        <w:t xml:space="preserve">Tulvat ovat aiheuttaneet paljon tuhoa Aasiassa.</w:t>
      </w:r>
    </w:p>
    <w:p>
      <w:r>
        <w:rPr>
          <w:b/>
        </w:rPr>
        <w:t xml:space="preserve">Tulos</w:t>
      </w:r>
    </w:p>
    <w:p>
      <w:r>
        <w:t xml:space="preserve">Aasian tulvat: Miten vahinkoja voidaan vähentää?</w:t>
      </w:r>
    </w:p>
    <w:p>
      <w:r>
        <w:rPr>
          <w:b/>
        </w:rPr>
        <w:t xml:space="preserve">Esimerkki 3.3525</w:t>
      </w:r>
    </w:p>
    <w:p>
      <w:r>
        <w:t xml:space="preserve">Brittiläisen tietotekniikan "isä" Sir Maurice Wilkes on kuollut 97-vuotiaana.</w:t>
      </w:r>
    </w:p>
    <w:p>
      <w:r>
        <w:rPr>
          <w:b/>
        </w:rPr>
        <w:t xml:space="preserve">Tulos</w:t>
      </w:r>
    </w:p>
    <w:p>
      <w:r>
        <w:t xml:space="preserve">Brittiläisen tietojenkäsittelyn isä Sir Maurice Wilkes kuoli</w:t>
      </w:r>
    </w:p>
    <w:p>
      <w:r>
        <w:rPr>
          <w:b/>
        </w:rPr>
        <w:t xml:space="preserve">Esimerkki 3.3526</w:t>
      </w:r>
    </w:p>
    <w:p>
      <w:r>
        <w:t xml:space="preserve">Harry Potterin ensimmäinen painos, joka melkein myytiin autokaupassa, voi huutokaupassa nousta jopa 50 000 puntaan.</w:t>
      </w:r>
    </w:p>
    <w:p>
      <w:r>
        <w:rPr>
          <w:b/>
        </w:rPr>
        <w:t xml:space="preserve">Tulos</w:t>
      </w:r>
    </w:p>
    <w:p>
      <w:r>
        <w:t xml:space="preserve">Harry Potter -esikoispainos "voi saada 50 000 puntaa" huutokaupassa.</w:t>
      </w:r>
    </w:p>
    <w:p>
      <w:r>
        <w:rPr>
          <w:b/>
        </w:rPr>
        <w:t xml:space="preserve">Esimerkki 3.3527</w:t>
      </w:r>
    </w:p>
    <w:p>
      <w:r>
        <w:t xml:space="preserve">Sairaaloiden päivystysosastot ovat avainasemassa väkivallan torjunnassa Lontoossa, on uraauurtavan hankkeen takana oleva mies todennut.</w:t>
      </w:r>
    </w:p>
    <w:p>
      <w:r>
        <w:rPr>
          <w:b/>
        </w:rPr>
        <w:t xml:space="preserve">Tulos</w:t>
      </w:r>
    </w:p>
    <w:p>
      <w:r>
        <w:t xml:space="preserve">Lontoon väkivalta: Cardiffin malli "avain" ongelman ratkaisemiseen</w:t>
      </w:r>
    </w:p>
    <w:p>
      <w:r>
        <w:rPr>
          <w:b/>
        </w:rPr>
        <w:t xml:space="preserve">Esimerkki 3.3528</w:t>
      </w:r>
    </w:p>
    <w:p>
      <w:r>
        <w:t xml:space="preserve">Vuosien laajentumisen jälkeen Tesco on ilmoittanut sulkevansa myymälöitä eri puolilla Yhdistynyttä kuningaskuntaa. Miten ihmisten arki muuttuu, kun paikallinen ruokakauppa sulkee ovensa?</w:t>
      </w:r>
    </w:p>
    <w:p>
      <w:r>
        <w:rPr>
          <w:b/>
        </w:rPr>
        <w:t xml:space="preserve">Tulos</w:t>
      </w:r>
    </w:p>
    <w:p>
      <w:r>
        <w:t xml:space="preserve">Aave-Tesco-myymälät</w:t>
      </w:r>
    </w:p>
    <w:p>
      <w:r>
        <w:rPr>
          <w:b/>
        </w:rPr>
        <w:t xml:space="preserve">Esimerkki 3.3529</w:t>
      </w:r>
    </w:p>
    <w:p>
      <w:r>
        <w:t xml:space="preserve">Zimbabwe on estänyt Facebook-, Twitter- ja WhatsApp-viestisovellukset väkivaltaisten mielenosoitusten jälkeen.</w:t>
      </w:r>
    </w:p>
    <w:p>
      <w:r>
        <w:rPr>
          <w:b/>
        </w:rPr>
        <w:t xml:space="preserve">Tulos</w:t>
      </w:r>
    </w:p>
    <w:p>
      <w:r>
        <w:t xml:space="preserve">Zimbabwe estää Facebookin, WhatsAppin ja Twitterin käytön sortotoimien keskellä</w:t>
      </w:r>
    </w:p>
    <w:p>
      <w:r>
        <w:rPr>
          <w:b/>
        </w:rPr>
        <w:t xml:space="preserve">Esimerkki 3.3530</w:t>
      </w:r>
    </w:p>
    <w:p>
      <w:r>
        <w:t xml:space="preserve">Belfastin keskustassa sijaitsevaa katolista kirkkoa on tahrattu maalilla yön aikana tehdyssä hyökkäyksessä.</w:t>
      </w:r>
    </w:p>
    <w:p>
      <w:r>
        <w:rPr>
          <w:b/>
        </w:rPr>
        <w:t xml:space="preserve">Tulos</w:t>
      </w:r>
    </w:p>
    <w:p>
      <w:r>
        <w:t xml:space="preserve">Maalihyökkäys Pyhän Malachyn kirkkoon, Belfastissa</w:t>
      </w:r>
    </w:p>
    <w:p>
      <w:r>
        <w:rPr>
          <w:b/>
        </w:rPr>
        <w:t xml:space="preserve">Esimerkki 3.3531</w:t>
      </w:r>
    </w:p>
    <w:p>
      <w:r>
        <w:t xml:space="preserve">Iranin presidentti Hassan Rouhani on sanonut, että "terroristit juhlivat" Yhdysvaltain iskuja Syyrian lentotukikohtaan.</w:t>
      </w:r>
    </w:p>
    <w:p>
      <w:r>
        <w:rPr>
          <w:b/>
        </w:rPr>
        <w:t xml:space="preserve">Tulos</w:t>
      </w:r>
    </w:p>
    <w:p>
      <w:r>
        <w:t xml:space="preserve">Trumpin Syyria-iskua juhlivat "terroristit", Iran sanoo</w:t>
      </w:r>
    </w:p>
    <w:p>
      <w:r>
        <w:rPr>
          <w:b/>
        </w:rPr>
        <w:t xml:space="preserve">Esimerkki 3.3532</w:t>
      </w:r>
    </w:p>
    <w:p>
      <w:r>
        <w:t xml:space="preserve">26-vuotias mies on saapunut oikeuteen syytettynä 18-vuotiaan murhasta asuntovaunualueella Etelä-Walesissa.</w:t>
      </w:r>
    </w:p>
    <w:p>
      <w:r>
        <w:rPr>
          <w:b/>
        </w:rPr>
        <w:t xml:space="preserve">Tulos</w:t>
      </w:r>
    </w:p>
    <w:p>
      <w:r>
        <w:t xml:space="preserve">Conner Marshall: David Braddon Trecco Bayn murhasyytteestä</w:t>
      </w:r>
    </w:p>
    <w:p>
      <w:r>
        <w:rPr>
          <w:b/>
        </w:rPr>
        <w:t xml:space="preserve">Esimerkki 3.3533</w:t>
      </w:r>
    </w:p>
    <w:p>
      <w:r>
        <w:t xml:space="preserve">Sarkin vaalitarkkailija on todennut, että viimevuotinen äänestys "suoritettiin asianmukaisesti ja moitteettomalla huolellisuudella".</w:t>
      </w:r>
    </w:p>
    <w:p>
      <w:r>
        <w:rPr>
          <w:b/>
        </w:rPr>
        <w:t xml:space="preserve">Tulos</w:t>
      </w:r>
    </w:p>
    <w:p>
      <w:r>
        <w:t xml:space="preserve">Sarkin vaaliprosessi oli "avoin ja läpinäkyvä".</w:t>
      </w:r>
    </w:p>
    <w:p>
      <w:r>
        <w:rPr>
          <w:b/>
        </w:rPr>
        <w:t xml:space="preserve">Esimerkki 3.3534</w:t>
      </w:r>
    </w:p>
    <w:p>
      <w:r>
        <w:t xml:space="preserve">Koira on "adoptoinut" yhdeksän ankanpoikasta sen jälkeen, kun niiden äiti oli kadonnut.</w:t>
      </w:r>
    </w:p>
    <w:p>
      <w:r>
        <w:rPr>
          <w:b/>
        </w:rPr>
        <w:t xml:space="preserve">Tulos</w:t>
      </w:r>
    </w:p>
    <w:p>
      <w:r>
        <w:t xml:space="preserve">Koira "adoptoi" yhdeksän orpoa ankanpoikasta Essexin linnassa.</w:t>
      </w:r>
    </w:p>
    <w:p>
      <w:r>
        <w:rPr>
          <w:b/>
        </w:rPr>
        <w:t xml:space="preserve">Esimerkki 3.3535</w:t>
      </w:r>
    </w:p>
    <w:p>
      <w:r>
        <w:t xml:space="preserve">Maailman terveysjärjestö (WHO) on varoittanut, että koronaviruspandemia on "kiihtymässä", sillä jo yli 300 000 tapausta on vahvistettu.</w:t>
      </w:r>
    </w:p>
    <w:p>
      <w:r>
        <w:rPr>
          <w:b/>
        </w:rPr>
        <w:t xml:space="preserve">Tulos</w:t>
      </w:r>
    </w:p>
    <w:p>
      <w:r>
        <w:t xml:space="preserve">Coronavirus: WHO varoittaa, kun tapaukset ylittävät 300 000:n rajan.</w:t>
      </w:r>
    </w:p>
    <w:p>
      <w:r>
        <w:rPr>
          <w:b/>
        </w:rPr>
        <w:t xml:space="preserve">Esimerkki 3.3536</w:t>
      </w:r>
    </w:p>
    <w:p>
      <w:r>
        <w:t xml:space="preserve">Kolumbian aseistetut joukot ovat tappaneet 13 sissiä - mukaan lukien kaksi johtajaa - ilmaiskussa, kertovat viranomaiset.</w:t>
      </w:r>
    </w:p>
    <w:p>
      <w:r>
        <w:rPr>
          <w:b/>
        </w:rPr>
        <w:t xml:space="preserve">Tulos</w:t>
      </w:r>
    </w:p>
    <w:p>
      <w:r>
        <w:t xml:space="preserve">Ilmaisku tappoi 13 Farc-kapinallista Kolumbiassa</w:t>
      </w:r>
    </w:p>
    <w:p>
      <w:r>
        <w:rPr>
          <w:b/>
        </w:rPr>
        <w:t xml:space="preserve">Esimerkki 3.3537</w:t>
      </w:r>
    </w:p>
    <w:p>
      <w:r>
        <w:t xml:space="preserve">Walesin EU-jäsenyyttä koskeva epävarmuus aiheuttaa vuosien ajan epävakautta, varoitti pääministeri Carwyn Jones, kun David Cameron lupasi järjestää kansanäänestyksen.</w:t>
      </w:r>
    </w:p>
    <w:p>
      <w:r>
        <w:rPr>
          <w:b/>
        </w:rPr>
        <w:t xml:space="preserve">Tulos</w:t>
      </w:r>
    </w:p>
    <w:p>
      <w:r>
        <w:t xml:space="preserve">Yhdistynyt kuningaskunta ja EU: Carwyn Jones on huolissaan kansanäänestyslupauksesta</w:t>
      </w:r>
    </w:p>
    <w:p>
      <w:r>
        <w:rPr>
          <w:b/>
        </w:rPr>
        <w:t xml:space="preserve">Esimerkki 3.3538</w:t>
      </w:r>
    </w:p>
    <w:p>
      <w:r>
        <w:t xml:space="preserve">Amanda Holden on vahvistanut palaavansa Britain's Got Talent -ohjelman tuomariksi ensi vuonna.</w:t>
      </w:r>
    </w:p>
    <w:p>
      <w:r>
        <w:rPr>
          <w:b/>
        </w:rPr>
        <w:t xml:space="preserve">Tulos</w:t>
      </w:r>
    </w:p>
    <w:p>
      <w:r>
        <w:t xml:space="preserve">Amanda Holden palaa Britain's Got Talentiin vuonna 2012</w:t>
      </w:r>
    </w:p>
    <w:p>
      <w:r>
        <w:rPr>
          <w:b/>
        </w:rPr>
        <w:t xml:space="preserve">Esimerkki 3.3539</w:t>
      </w:r>
    </w:p>
    <w:p>
      <w:r>
        <w:t xml:space="preserve">Murhan uhriksi joutuneen Moira Jonesin perhe juhlistaa hänen elämäänsä myöhemmin tässä kuussa järjestämällä hyväntekeväisyysjuoksun puistossa, jossa hänet tapettiin.</w:t>
      </w:r>
    </w:p>
    <w:p>
      <w:r>
        <w:rPr>
          <w:b/>
        </w:rPr>
        <w:t xml:space="preserve">Tulos</w:t>
      </w:r>
    </w:p>
    <w:p>
      <w:r>
        <w:t xml:space="preserve">Hyväntekeväisyysjuoksu murhan uhrin Moira Jonesin muistoksi</w:t>
      </w:r>
    </w:p>
    <w:p>
      <w:r>
        <w:rPr>
          <w:b/>
        </w:rPr>
        <w:t xml:space="preserve">Esimerkki 3.3540</w:t>
      </w:r>
    </w:p>
    <w:p>
      <w:r>
        <w:t xml:space="preserve">The xx sanoo odottavansa innolla "70 ihmisen lisäämistä bändiin", kun he valmistautuvat soittamaan erikoiskeikan BBC:n filharmonisen orkesterin kanssa.</w:t>
      </w:r>
    </w:p>
    <w:p>
      <w:r>
        <w:rPr>
          <w:b/>
        </w:rPr>
        <w:t xml:space="preserve">Tulos</w:t>
      </w:r>
    </w:p>
    <w:p>
      <w:r>
        <w:t xml:space="preserve">The xx "innoissaan" BBC:n filharmonisen orkesterin keikasta</w:t>
      </w:r>
    </w:p>
    <w:p>
      <w:r>
        <w:rPr>
          <w:b/>
        </w:rPr>
        <w:t xml:space="preserve">Esimerkki 3.3541</w:t>
      </w:r>
    </w:p>
    <w:p>
      <w:r>
        <w:t xml:space="preserve">Irlannin poliisi (gardaí) on takavarikoinut yli miljoonan euron (890 000 puntaa) arvosta käteistä rahaa Dublinissa järjestetyissä kotietsinnöissä.</w:t>
      </w:r>
    </w:p>
    <w:p>
      <w:r>
        <w:rPr>
          <w:b/>
        </w:rPr>
        <w:t xml:space="preserve">Tulos</w:t>
      </w:r>
    </w:p>
    <w:p>
      <w:r>
        <w:t xml:space="preserve">Poliisi takavarikoi yli miljoona euroa käteistä etsintöjen jälkeen</w:t>
      </w:r>
    </w:p>
    <w:p>
      <w:r>
        <w:rPr>
          <w:b/>
        </w:rPr>
        <w:t xml:space="preserve">Esimerkki 3.3542</w:t>
      </w:r>
    </w:p>
    <w:p>
      <w:r>
        <w:t xml:space="preserve">Rintasyövän kotitestaussarja on voittanut tämän vuoden kansainvälisen James Dyson -palkinnon.</w:t>
      </w:r>
    </w:p>
    <w:p>
      <w:r>
        <w:rPr>
          <w:b/>
        </w:rPr>
        <w:t xml:space="preserve">Tulos</w:t>
      </w:r>
    </w:p>
    <w:p>
      <w:r>
        <w:t xml:space="preserve">Dyson-palkinto rintasyövän kotitestaussarjalle</w:t>
      </w:r>
    </w:p>
    <w:p>
      <w:r>
        <w:rPr>
          <w:b/>
        </w:rPr>
        <w:t xml:space="preserve">Esimerkki 3.3543</w:t>
      </w:r>
    </w:p>
    <w:p>
      <w:r>
        <w:t xml:space="preserve">Yhdistyneen kuningaskunnan suurimmat liike-elämän, kaupan ja koulutuksen järjestöt ovat esittäneet painopistealueensa Brexitin jälkeiselle maahanmuuttojärjestelmälle.</w:t>
      </w:r>
    </w:p>
    <w:p>
      <w:r>
        <w:rPr>
          <w:b/>
        </w:rPr>
        <w:t xml:space="preserve">Tulos</w:t>
      </w:r>
    </w:p>
    <w:p>
      <w:r>
        <w:t xml:space="preserve">Pomot määrittelevät maahanmuuton painopisteet Brexitin jälkeen</w:t>
      </w:r>
    </w:p>
    <w:p>
      <w:r>
        <w:rPr>
          <w:b/>
        </w:rPr>
        <w:t xml:space="preserve">Esimerkki 3.3544</w:t>
      </w:r>
    </w:p>
    <w:p>
      <w:r>
        <w:t xml:space="preserve">Konservatiivien johtajakilpailun äänestys on päättynyt, ja Britannian seuraava pääministeri julkistetaan tiistaina.</w:t>
      </w:r>
    </w:p>
    <w:p>
      <w:r>
        <w:rPr>
          <w:b/>
        </w:rPr>
        <w:t xml:space="preserve">Tulos</w:t>
      </w:r>
    </w:p>
    <w:p>
      <w:r>
        <w:t xml:space="preserve">Toryjen johtajakilpailu: Äänestys päättyy</w:t>
      </w:r>
    </w:p>
    <w:p>
      <w:r>
        <w:rPr>
          <w:b/>
        </w:rPr>
        <w:t xml:space="preserve">Esimerkki 3.3545</w:t>
      </w:r>
    </w:p>
    <w:p>
      <w:r>
        <w:t xml:space="preserve">Maailmankuulu vuorikiipeilijä ja keksijä tohtori Hamish MacInnes, joka kuoli tällä viikolla 90-vuotiaana, viedään "viimeiselle kierrokselle" rakkaassa Glen Coessa.</w:t>
      </w:r>
    </w:p>
    <w:p>
      <w:r>
        <w:rPr>
          <w:b/>
        </w:rPr>
        <w:t xml:space="preserve">Tulos</w:t>
      </w:r>
    </w:p>
    <w:p>
      <w:r>
        <w:t xml:space="preserve">Kiipeilijän "viimeinen kierros" rakkaassa Glen Coessa</w:t>
      </w:r>
    </w:p>
    <w:p>
      <w:r>
        <w:rPr>
          <w:b/>
        </w:rPr>
        <w:t xml:space="preserve">Esimerkki 3.3546</w:t>
      </w:r>
    </w:p>
    <w:p>
      <w:r>
        <w:t xml:space="preserve">Orjakauppiaan Edward Colstonin muistoa kunnioittavat ikkunat poistetaan kahdesta Bristolin kirkosta.</w:t>
      </w:r>
    </w:p>
    <w:p>
      <w:r>
        <w:rPr>
          <w:b/>
        </w:rPr>
        <w:t xml:space="preserve">Tulos</w:t>
      </w:r>
    </w:p>
    <w:p>
      <w:r>
        <w:t xml:space="preserve">Edward Colston: Colston: Kirkon ikkunat orjakauppiaan kunniaksi poistettu</w:t>
      </w:r>
    </w:p>
    <w:p>
      <w:r>
        <w:rPr>
          <w:b/>
        </w:rPr>
        <w:t xml:space="preserve">Esimerkki 3.3547</w:t>
      </w:r>
    </w:p>
    <w:p>
      <w:r>
        <w:t xml:space="preserve">Saksan sosiaalidemokraattien (SPD) johtaja Martin Schulz on luopunut suunnitelmasta toimia ulkoministerinä uudessa koalitiohallituksessa.</w:t>
      </w:r>
    </w:p>
    <w:p>
      <w:r>
        <w:rPr>
          <w:b/>
        </w:rPr>
        <w:t xml:space="preserve">Tulos</w:t>
      </w:r>
    </w:p>
    <w:p>
      <w:r>
        <w:t xml:space="preserve">Saksan koalitio: Schulz luopuu kabinettitehtävistä sopimuksen pelastamiseksi.</w:t>
      </w:r>
    </w:p>
    <w:p>
      <w:r>
        <w:rPr>
          <w:b/>
        </w:rPr>
        <w:t xml:space="preserve">Esimerkki 3.3548</w:t>
      </w:r>
    </w:p>
    <w:p>
      <w:r>
        <w:t xml:space="preserve">Hewlett-Packard (HP) haastaa Autonomyn perustajan Mike Lynchin ja entisen talousjohtajan Sushovan Hussainin oikeuteen noin 5,1 miljardista dollarista (3,4 miljardia puntaa).</w:t>
      </w:r>
    </w:p>
    <w:p>
      <w:r>
        <w:rPr>
          <w:b/>
        </w:rPr>
        <w:t xml:space="preserve">Tulos</w:t>
      </w:r>
    </w:p>
    <w:p>
      <w:r>
        <w:t xml:space="preserve">HP haastaa entiset Autonomy-johtajat oikeuteen 5,1 miljardista dollarista petoksen vuoksi.</w:t>
      </w:r>
    </w:p>
    <w:p>
      <w:r>
        <w:rPr>
          <w:b/>
        </w:rPr>
        <w:t xml:space="preserve">Esimerkki 3.3549</w:t>
      </w:r>
    </w:p>
    <w:p>
      <w:r>
        <w:t xml:space="preserve">Kun Stuart Jamieson syntyi selkärankahalkion kanssa, lääkärit varoittivat, ettei hän todennäköisesti eläisi kahta vuotta pidempään.</w:t>
      </w:r>
    </w:p>
    <w:p>
      <w:r>
        <w:rPr>
          <w:b/>
        </w:rPr>
        <w:t xml:space="preserve">Tulos</w:t>
      </w:r>
    </w:p>
    <w:p>
      <w:r>
        <w:t xml:space="preserve">Skotlantilainen huippuvoimanostaja uhmaa todennäköisyyksiä ja rikkoo ennätyksiä</w:t>
      </w:r>
    </w:p>
    <w:p>
      <w:r>
        <w:rPr>
          <w:b/>
        </w:rPr>
        <w:t xml:space="preserve">Esimerkki 3.3550</w:t>
      </w:r>
    </w:p>
    <w:p>
      <w:r>
        <w:t xml:space="preserve">Intian pääministeri Narendra Modi on ilmoittanut, että 500 (7,60 dollaria) ja 1 000 rupian setelit vedetään pois rahoitusjärjestelmästä yhdessä yössä.</w:t>
      </w:r>
    </w:p>
    <w:p>
      <w:r>
        <w:rPr>
          <w:b/>
        </w:rPr>
        <w:t xml:space="preserve">Tulos</w:t>
      </w:r>
    </w:p>
    <w:p>
      <w:r>
        <w:t xml:space="preserve">Intia romuttaa 500 ja 1 000 rupian setelit yhdessä yössä.</w:t>
      </w:r>
    </w:p>
    <w:p>
      <w:r>
        <w:rPr>
          <w:b/>
        </w:rPr>
        <w:t xml:space="preserve">Esimerkki 3.3551</w:t>
      </w:r>
    </w:p>
    <w:p>
      <w:r>
        <w:t xml:space="preserve">Tämän vuoden I'm A Celebrity -ohjelman ensimmäisessä jaksossa juontaja Ant McPartlin sanoi, että voittajia voi olla vain yksi.</w:t>
      </w:r>
    </w:p>
    <w:p>
      <w:r>
        <w:rPr>
          <w:b/>
        </w:rPr>
        <w:t xml:space="preserve">Tulos</w:t>
      </w:r>
    </w:p>
    <w:p>
      <w:r>
        <w:t xml:space="preserve">Olen julkkis: Näin Caitlyn Jennerin agentti sai hänet mukaan ohjelmaan</w:t>
      </w:r>
    </w:p>
    <w:p>
      <w:r>
        <w:rPr>
          <w:b/>
        </w:rPr>
        <w:t xml:space="preserve">Esimerkki 3.3552</w:t>
      </w:r>
    </w:p>
    <w:p>
      <w:r>
        <w:t xml:space="preserve">Alun perin Lontoon mustien yhteisöjen aserikollisuuden torjumiseksi perustettu ryhmä on menettänyt itsenäisyytensä poliisin uudelleenjärjestelyjen seurauksena, on väitetty.</w:t>
      </w:r>
    </w:p>
    <w:p>
      <w:r>
        <w:rPr>
          <w:b/>
        </w:rPr>
        <w:t xml:space="preserve">Tulos</w:t>
      </w:r>
    </w:p>
    <w:p>
      <w:r>
        <w:t xml:space="preserve">Tridentin riippumaton neuvoa-antava ryhmä "menettää riippumattomuusvaatimuksensa".</w:t>
      </w:r>
    </w:p>
    <w:p>
      <w:r>
        <w:rPr>
          <w:b/>
        </w:rPr>
        <w:t xml:space="preserve">Esimerkki 3.3553</w:t>
      </w:r>
    </w:p>
    <w:p>
      <w:r>
        <w:t xml:space="preserve">Britannian pääministeri Theresa May on arvostellut Yhdysvaltain presidenttiä Donald Trumpia siitä, että hän on kehottanut useita demokraattien värillisiä kongressiedustajia "palaamaan takaisin".</w:t>
      </w:r>
    </w:p>
    <w:p>
      <w:r>
        <w:rPr>
          <w:b/>
        </w:rPr>
        <w:t xml:space="preserve">Tulos</w:t>
      </w:r>
    </w:p>
    <w:p>
      <w:r>
        <w:t xml:space="preserve">Theresa May tuomitsee Trumpin "palaa takaisin" -huomautuksen kongressinaisille</w:t>
      </w:r>
    </w:p>
    <w:p>
      <w:r>
        <w:rPr>
          <w:b/>
        </w:rPr>
        <w:t xml:space="preserve">Esimerkki 3.3554</w:t>
      </w:r>
    </w:p>
    <w:p>
      <w:r>
        <w:t xml:space="preserve">Kanslerin syksyn lausunnossa on annettu vihreää valoa uudelle 235 miljoonan punnan tiedetutkimuskeskukselle Manchesteriin.</w:t>
      </w:r>
    </w:p>
    <w:p>
      <w:r>
        <w:rPr>
          <w:b/>
        </w:rPr>
        <w:t xml:space="preserve">Tulos</w:t>
      </w:r>
    </w:p>
    <w:p>
      <w:r>
        <w:t xml:space="preserve">Syksyn 2014 julkilausuma: Manchester saa 235 miljoonan punnan tieteellisen tutkimuskeskuksen</w:t>
      </w:r>
    </w:p>
    <w:p>
      <w:r>
        <w:rPr>
          <w:b/>
        </w:rPr>
        <w:t xml:space="preserve">Esimerkki 3.3555</w:t>
      </w:r>
    </w:p>
    <w:p>
      <w:r>
        <w:t xml:space="preserve">Avioliittonsa päättämässä ollut kanadalainen nainen päätti, että parasta olisi järjestää avioerojuhlat ystäviensä kanssa.</w:t>
      </w:r>
    </w:p>
    <w:p>
      <w:r>
        <w:rPr>
          <w:b/>
        </w:rPr>
        <w:t xml:space="preserve">Tulos</w:t>
      </w:r>
    </w:p>
    <w:p>
      <w:r>
        <w:t xml:space="preserve">Kanadalaiset ystävät pitävät hääteemaiset avioerojuhlat</w:t>
      </w:r>
    </w:p>
    <w:p>
      <w:r>
        <w:rPr>
          <w:b/>
        </w:rPr>
        <w:t xml:space="preserve">Esimerkki 3.3556</w:t>
      </w:r>
    </w:p>
    <w:p>
      <w:r>
        <w:t xml:space="preserve">Skotlannin korkeimmassa oikeudessa on myönnetty lupa kuvata tuomion antamista ensimmäistä kertaa.</w:t>
      </w:r>
    </w:p>
    <w:p>
      <w:r>
        <w:rPr>
          <w:b/>
        </w:rPr>
        <w:t xml:space="preserve">Tulos</w:t>
      </w:r>
    </w:p>
    <w:p>
      <w:r>
        <w:t xml:space="preserve">David Gilroyn tuomio kuvataan ensimmäisenä videolle.</w:t>
      </w:r>
    </w:p>
    <w:p>
      <w:r>
        <w:rPr>
          <w:b/>
        </w:rPr>
        <w:t xml:space="preserve">Esimerkki 3.3557</w:t>
      </w:r>
    </w:p>
    <w:p>
      <w:r>
        <w:t xml:space="preserve">Uuden tutkimuksen mukaan Skotlanti on noussut kansainvälisessä sarjataulukossa yrittäjyystoiminnan lisääntymisen myötä.</w:t>
      </w:r>
    </w:p>
    <w:p>
      <w:r>
        <w:rPr>
          <w:b/>
        </w:rPr>
        <w:t xml:space="preserve">Tulos</w:t>
      </w:r>
    </w:p>
    <w:p>
      <w:r>
        <w:t xml:space="preserve">Skotlannin käynnistysasteen paraneminen</w:t>
      </w:r>
    </w:p>
    <w:p>
      <w:r>
        <w:rPr>
          <w:b/>
        </w:rPr>
        <w:t xml:space="preserve">Esimerkki 3.3558</w:t>
      </w:r>
    </w:p>
    <w:p>
      <w:r>
        <w:t xml:space="preserve">Aberdeenissa sijaitsevan Marischal Squaren rakentamisessa käytettäviä rakennusmateriaaleja ei ole vielä päätetty.</w:t>
      </w:r>
    </w:p>
    <w:p>
      <w:r>
        <w:rPr>
          <w:b/>
        </w:rPr>
        <w:t xml:space="preserve">Tulos</w:t>
      </w:r>
    </w:p>
    <w:p>
      <w:r>
        <w:t xml:space="preserve">Marischal Square -hankkeen materiaalit eivät ole vielä valmiita</w:t>
      </w:r>
    </w:p>
    <w:p>
      <w:r>
        <w:rPr>
          <w:b/>
        </w:rPr>
        <w:t xml:space="preserve">Esimerkki 3.3559</w:t>
      </w:r>
    </w:p>
    <w:p>
      <w:r>
        <w:t xml:space="preserve">Pienituloiset työntekijät Englannin osissa, joissa koronaviruksen esiintyvyys on korkea, voivat saada korvausta enintään 182 puntaa, jos he joutuvat eristämään itsensä.</w:t>
      </w:r>
    </w:p>
    <w:p>
      <w:r>
        <w:rPr>
          <w:b/>
        </w:rPr>
        <w:t xml:space="preserve">Tulos</w:t>
      </w:r>
    </w:p>
    <w:p>
      <w:r>
        <w:t xml:space="preserve">Coronavirus: Pienituloisille työntekijöille maksettava itseisolaatiomaksu</w:t>
      </w:r>
    </w:p>
    <w:p>
      <w:r>
        <w:rPr>
          <w:b/>
        </w:rPr>
        <w:t xml:space="preserve">Esimerkki 3.3560</w:t>
      </w:r>
    </w:p>
    <w:p>
      <w:r>
        <w:t xml:space="preserve">Poliisi jatkaa vuonna 2005 kadonneen Lisa Dorrianin ruumiin etsintöjä, kertoo tutkintaa johtava etsivä.</w:t>
      </w:r>
    </w:p>
    <w:p>
      <w:r>
        <w:rPr>
          <w:b/>
        </w:rPr>
        <w:t xml:space="preserve">Tulos</w:t>
      </w:r>
    </w:p>
    <w:p>
      <w:r>
        <w:t xml:space="preserve">Lisa Dorrian: Dorrian Dorrian: Poliisin etsinnät laajenevat toisen maailmansodan aikaiseen lentokenttään</w:t>
      </w:r>
    </w:p>
    <w:p>
      <w:r>
        <w:rPr>
          <w:b/>
        </w:rPr>
        <w:t xml:space="preserve">Esimerkki 3.3561</w:t>
      </w:r>
    </w:p>
    <w:p>
      <w:r>
        <w:t xml:space="preserve">Woody Allen on sanonut, että hänen pitäisi olla Me Too -liikkeen "julistepoika", koska häntä ei ole koskaan syytetty siitä, että hän olisi kohdellut huonosti näyttelijöitä, joiden kanssa hän on työskennellyt.</w:t>
      </w:r>
    </w:p>
    <w:p>
      <w:r>
        <w:rPr>
          <w:b/>
        </w:rPr>
        <w:t xml:space="preserve">Tulos</w:t>
      </w:r>
    </w:p>
    <w:p>
      <w:r>
        <w:t xml:space="preserve">Woody Allen: Minun pitäisi olla #MeToo:n julistepoika</w:t>
      </w:r>
    </w:p>
    <w:p>
      <w:r>
        <w:rPr>
          <w:b/>
        </w:rPr>
        <w:t xml:space="preserve">Esimerkki 3.3562</w:t>
      </w:r>
    </w:p>
    <w:p>
      <w:r>
        <w:t xml:space="preserve">WWF Skotlanti on varoittanut, että kalastusalan poisheittämiskieltoa heikennetään, koska sitä ei valvota tehokkaasti.</w:t>
      </w:r>
    </w:p>
    <w:p>
      <w:r>
        <w:rPr>
          <w:b/>
        </w:rPr>
        <w:t xml:space="preserve">Tulos</w:t>
      </w:r>
    </w:p>
    <w:p>
      <w:r>
        <w:t xml:space="preserve">Skotlannin kalastuksen poisheittämistä koskevia sääntöjä ei noudateta.</w:t>
      </w:r>
    </w:p>
    <w:p>
      <w:r>
        <w:rPr>
          <w:b/>
        </w:rPr>
        <w:t xml:space="preserve">Esimerkki 3.3563</w:t>
      </w:r>
    </w:p>
    <w:p>
      <w:r>
        <w:t xml:space="preserve">Se on vuoristoinen ihmemaa, jota koristavat muinaiset jäätiköt, henkeäsalpaavat kansallispuistot ja runsaat viinitarhat, mutta kiiltävän imagonsa takana Uusi-Seelanti jättää monet lapsistaan pulaan.</w:t>
      </w:r>
    </w:p>
    <w:p>
      <w:r>
        <w:rPr>
          <w:b/>
        </w:rPr>
        <w:t xml:space="preserve">Tulos</w:t>
      </w:r>
    </w:p>
    <w:p>
      <w:r>
        <w:t xml:space="preserve">Miten Uusi-Seelanti yrittää torjua lasten köyhyyttä?</w:t>
      </w:r>
    </w:p>
    <w:p>
      <w:r>
        <w:rPr>
          <w:b/>
        </w:rPr>
        <w:t xml:space="preserve">Esimerkki 3.3564</w:t>
      </w:r>
    </w:p>
    <w:p>
      <w:r>
        <w:t xml:space="preserve">Maolainen kulttijohtaja, joka käytti väkivaltaa, pelkoa ja seksuaalista nöyryytystä pitämiensä naisten hallitsemiseksi, on todettu syylliseksi useisiin seksuaalirikoksiin.</w:t>
      </w:r>
    </w:p>
    <w:p>
      <w:r>
        <w:rPr>
          <w:b/>
        </w:rPr>
        <w:t xml:space="preserve">Tulos</w:t>
      </w:r>
    </w:p>
    <w:p>
      <w:r>
        <w:t xml:space="preserve">Maolaisten kulttijohtaja Aravindan Balakrishnan syyllistyi seksuaalirikoksiin</w:t>
      </w:r>
    </w:p>
    <w:p>
      <w:r>
        <w:rPr>
          <w:b/>
        </w:rPr>
        <w:t xml:space="preserve">Esimerkki 3.3565</w:t>
      </w:r>
    </w:p>
    <w:p>
      <w:r>
        <w:t xml:space="preserve">Sussexin poliisi on kannattanut ajatusta "myöhäisillan maksusta", jonka avulla baarit, pubit ja klubit joutuisivat maksamaan yöaikaan järjestyksenpidosta aiheutuvista kustannuksista.</w:t>
      </w:r>
    </w:p>
    <w:p>
      <w:r>
        <w:rPr>
          <w:b/>
        </w:rPr>
        <w:t xml:space="preserve">Tulos</w:t>
      </w:r>
    </w:p>
    <w:p>
      <w:r>
        <w:t xml:space="preserve">Sussexin poliisi tukee myöhäisillan maksua alkoholiongelmien torjumiseksi</w:t>
      </w:r>
    </w:p>
    <w:p>
      <w:r>
        <w:rPr>
          <w:b/>
        </w:rPr>
        <w:t xml:space="preserve">Esimerkki 3.3566</w:t>
      </w:r>
    </w:p>
    <w:p>
      <w:r>
        <w:t xml:space="preserve">Tutkijoiden mukaan yksi kasvain voi koostua monista erillisistä syövistä, jotka tarvitsevat erilaisia hoitoja.</w:t>
      </w:r>
    </w:p>
    <w:p>
      <w:r>
        <w:rPr>
          <w:b/>
        </w:rPr>
        <w:t xml:space="preserve">Tulos</w:t>
      </w:r>
    </w:p>
    <w:p>
      <w:r>
        <w:t xml:space="preserve">Syövän monimuotoisuudella on "valtavia vaikutuksia</w:t>
      </w:r>
    </w:p>
    <w:p>
      <w:r>
        <w:rPr>
          <w:b/>
        </w:rPr>
        <w:t xml:space="preserve">Esimerkki 3.3567</w:t>
      </w:r>
    </w:p>
    <w:p>
      <w:r>
        <w:t xml:space="preserve">City of Derryn jazzfestivaalia on pidetty valtavana menestyksenä kahden pommihälytyksen aiheuttamista häiriöistä huolimatta.</w:t>
      </w:r>
    </w:p>
    <w:p>
      <w:r>
        <w:rPr>
          <w:b/>
        </w:rPr>
        <w:t xml:space="preserve">Tulos</w:t>
      </w:r>
    </w:p>
    <w:p>
      <w:r>
        <w:t xml:space="preserve">Tuhannet nauttivat Londonderryn jazzfestivaaleista</w:t>
      </w:r>
    </w:p>
    <w:p>
      <w:r>
        <w:rPr>
          <w:b/>
        </w:rPr>
        <w:t xml:space="preserve">Esimerkki 3.3568</w:t>
      </w:r>
    </w:p>
    <w:p>
      <w:r>
        <w:t xml:space="preserve">Sir Keir Starmer on sanonut, että Britannia tarvitsee radikaalia vaurauden ja mahdollisuuksien uudelleenjakoa ja Westminsterin "valtamonopolin" lopettamista.</w:t>
      </w:r>
    </w:p>
    <w:p>
      <w:r>
        <w:rPr>
          <w:b/>
        </w:rPr>
        <w:t xml:space="preserve">Tulos</w:t>
      </w:r>
    </w:p>
    <w:p>
      <w:r>
        <w:t xml:space="preserve">Työväenpuolueen johto: Starmer kehottaa lopettamaan Westminsterin vallan "monopolin".</w:t>
      </w:r>
    </w:p>
    <w:p>
      <w:r>
        <w:rPr>
          <w:b/>
        </w:rPr>
        <w:t xml:space="preserve">Esimerkki 3.3569</w:t>
      </w:r>
    </w:p>
    <w:p>
      <w:r>
        <w:t xml:space="preserve">Amerikan johtava tartuntatautiasiantuntija on kertonut lainsäätäjille, että Yhdysvalloissa on havaittavissa "huolestuttava nousu" koronavirustartunnoissa joissakin osavaltioissa.</w:t>
      </w:r>
    </w:p>
    <w:p>
      <w:r>
        <w:rPr>
          <w:b/>
        </w:rPr>
        <w:t xml:space="preserve">Tulos</w:t>
      </w:r>
    </w:p>
    <w:p>
      <w:r>
        <w:t xml:space="preserve">Yhdysvaltain terveydenhuollon huippuvirkailija Fauci varoittaa "huolestuttavasta" uudesta Yhdysvaltojen aallonkorkeudesta.</w:t>
      </w:r>
    </w:p>
    <w:p>
      <w:r>
        <w:rPr>
          <w:b/>
        </w:rPr>
        <w:t xml:space="preserve">Esimerkki 3.3570</w:t>
      </w:r>
    </w:p>
    <w:p>
      <w:r>
        <w:t xml:space="preserve">Vanhemmat ovat uhanneet poistaa lapsensa peruskoulusta sen jälkeen, kun seksuaalirikollisia on päätetty sijoittaa vastapäiseen avovankilaan.</w:t>
      </w:r>
    </w:p>
    <w:p>
      <w:r>
        <w:rPr>
          <w:b/>
        </w:rPr>
        <w:t xml:space="preserve">Tulos</w:t>
      </w:r>
    </w:p>
    <w:p>
      <w:r>
        <w:t xml:space="preserve">Seksuaalirikolliset sijoitetaan vankilaan alakoulua vastapäätä olevaan vankilaan</w:t>
      </w:r>
    </w:p>
    <w:p>
      <w:r>
        <w:rPr>
          <w:b/>
        </w:rPr>
        <w:t xml:space="preserve">Esimerkki 3.3571</w:t>
      </w:r>
    </w:p>
    <w:p>
      <w:r>
        <w:t xml:space="preserve">Theresa Maylla on edessään valtava tehtävä saada Brexit-sopimus ratifioitua parlamentissa sen jälkeen, kun se hylättiin 230 äänellä. Tehtävää ei ole helpottanut se, että tiistaina häntä vastaan äänestäneet 118 konservatiivikapinallista eivät pääse yhteisymmärrykseen vaihtoehtoisesta suunnitelmasta.</w:t>
      </w:r>
    </w:p>
    <w:p>
      <w:r>
        <w:rPr>
          <w:b/>
        </w:rPr>
        <w:t xml:space="preserve">Tulos</w:t>
      </w:r>
    </w:p>
    <w:p>
      <w:r>
        <w:t xml:space="preserve">Mitä mieltä konservatiivien heimot ovat Brexitistä?</w:t>
      </w:r>
    </w:p>
    <w:p>
      <w:r>
        <w:rPr>
          <w:b/>
        </w:rPr>
        <w:t xml:space="preserve">Esimerkki 3.3572</w:t>
      </w:r>
    </w:p>
    <w:p>
      <w:r>
        <w:t xml:space="preserve">Amerikkalaismies on nimetty yhdeksi Lontoossa keskiviikkona tapahtuneen kuolettavan iskun uhreista,</w:t>
      </w:r>
    </w:p>
    <w:p>
      <w:r>
        <w:rPr>
          <w:b/>
        </w:rPr>
        <w:t xml:space="preserve">Tulos</w:t>
      </w:r>
    </w:p>
    <w:p>
      <w:r>
        <w:t xml:space="preserve">Lontoon hyökkäys: Kurt Cochran, Utahista, kuoli</w:t>
      </w:r>
    </w:p>
    <w:p>
      <w:r>
        <w:rPr>
          <w:b/>
        </w:rPr>
        <w:t xml:space="preserve">Esimerkki 3.3573</w:t>
      </w:r>
    </w:p>
    <w:p>
      <w:r>
        <w:t xml:space="preserve">Palveluksessa ollut "saalistava" poliisi on tuomittu vankilaan, kun hänet on todettu syylliseksi lapsiin kohdistuneisiin seksuaalirikoksiin.</w:t>
      </w:r>
    </w:p>
    <w:p>
      <w:r>
        <w:rPr>
          <w:b/>
        </w:rPr>
        <w:t xml:space="preserve">Tulos</w:t>
      </w:r>
    </w:p>
    <w:p>
      <w:r>
        <w:t xml:space="preserve">Hertfordshiren poliisi Michael Grigg vangittiin lapsiin kohdistuneista seksuaalirikoksista.</w:t>
      </w:r>
    </w:p>
    <w:p>
      <w:r>
        <w:rPr>
          <w:b/>
        </w:rPr>
        <w:t xml:space="preserve">Esimerkki 3.3574</w:t>
      </w:r>
    </w:p>
    <w:p>
      <w:r>
        <w:t xml:space="preserve">Yliopiston keskeyttänyt mies murhasi naisen, jonka hän tapasi netissä kolmen päivän seksi- ja huumekohun jälkeen, on kuultu oikeudessa.</w:t>
      </w:r>
    </w:p>
    <w:p>
      <w:r>
        <w:rPr>
          <w:b/>
        </w:rPr>
        <w:t xml:space="preserve">Tulos</w:t>
      </w:r>
    </w:p>
    <w:p>
      <w:r>
        <w:t xml:space="preserve">Opintonsa keskeyttänyt "murhasi naisen seksi- ja huumekohun jälkeen</w:t>
      </w:r>
    </w:p>
    <w:p>
      <w:r>
        <w:rPr>
          <w:b/>
        </w:rPr>
        <w:t xml:space="preserve">Esimerkki 3.3575</w:t>
      </w:r>
    </w:p>
    <w:p>
      <w:r>
        <w:t xml:space="preserve">Yksitoista matkustajajunan vaunua on suistunut kiskoilta Etelä-Intian Tamil Nadun osavaltiossa, ja ainakin yksi ihminen on kuollut, kertoivat viranomaiset.</w:t>
      </w:r>
    </w:p>
    <w:p>
      <w:r>
        <w:rPr>
          <w:b/>
        </w:rPr>
        <w:t xml:space="preserve">Tulos</w:t>
      </w:r>
    </w:p>
    <w:p>
      <w:r>
        <w:t xml:space="preserve">Kuolemaan johtanut junaonnettomuus Intian Tamil Nadun osavaltiossa</w:t>
      </w:r>
    </w:p>
    <w:p>
      <w:r>
        <w:rPr>
          <w:b/>
        </w:rPr>
        <w:t xml:space="preserve">Esimerkki 3.3576</w:t>
      </w:r>
    </w:p>
    <w:p>
      <w:r>
        <w:t xml:space="preserve">16-vuotiasta poikaa on syytetty Hampshiressä sijaitsevasta talosta kuolleena löydetyn yliopiston lehtorin murhasta.</w:t>
      </w:r>
    </w:p>
    <w:p>
      <w:r>
        <w:rPr>
          <w:b/>
        </w:rPr>
        <w:t xml:space="preserve">Tulos</w:t>
      </w:r>
    </w:p>
    <w:p>
      <w:r>
        <w:t xml:space="preserve">Gosportin yliopiston lehtorin kuolema: Teiniä syytetään murhasta</w:t>
      </w:r>
    </w:p>
    <w:p>
      <w:r>
        <w:rPr>
          <w:b/>
        </w:rPr>
        <w:t xml:space="preserve">Esimerkki 3.3577</w:t>
      </w:r>
    </w:p>
    <w:p>
      <w:r>
        <w:t xml:space="preserve">Englannin keskuspankin pääjohtaja on sanonut, että pankit yrittävät maksimoida lyhyen aikavälin voittonsa asiakkaiden kustannuksella.</w:t>
      </w:r>
    </w:p>
    <w:p>
      <w:r>
        <w:rPr>
          <w:b/>
        </w:rPr>
        <w:t xml:space="preserve">Tulos</w:t>
      </w:r>
    </w:p>
    <w:p>
      <w:r>
        <w:t xml:space="preserve">Mervyn King: King King: Pankit asettavat voitot asiakkaiden edelle</w:t>
      </w:r>
    </w:p>
    <w:p>
      <w:r>
        <w:rPr>
          <w:b/>
        </w:rPr>
        <w:t xml:space="preserve">Esimerkki 3.3578</w:t>
      </w:r>
    </w:p>
    <w:p>
      <w:r>
        <w:t xml:space="preserve">Walesin hallitus on ilmoittanut, kuinka paljon rahaa Walesin kunnat voivat käyttää roskien keräykseen, kirjastoihin, vapaa-ajankeskuksiin ja yleisiin käymälöihin liittyvien palvelujen maksamiseen.</w:t>
      </w:r>
    </w:p>
    <w:p>
      <w:r>
        <w:rPr>
          <w:b/>
        </w:rPr>
        <w:t xml:space="preserve">Tulos</w:t>
      </w:r>
    </w:p>
    <w:p>
      <w:r>
        <w:t xml:space="preserve">Miten walesilaiset neuvostot säästävät rahaa?</w:t>
      </w:r>
    </w:p>
    <w:p>
      <w:r>
        <w:rPr>
          <w:b/>
        </w:rPr>
        <w:t xml:space="preserve">Esimerkki 3.3579</w:t>
      </w:r>
    </w:p>
    <w:p>
      <w:r>
        <w:t xml:space="preserve">Vanhempien on puututtava asiaan, jotta heidän lapsensa eivät käyttäisi liikaa sosiaalista mediaa ja kuluttaisi aikaa verkossa "kuin roskaruokaa", lastenvaltuutettu on sanonut.</w:t>
      </w:r>
    </w:p>
    <w:p>
      <w:r>
        <w:rPr>
          <w:b/>
        </w:rPr>
        <w:t xml:space="preserve">Tulos</w:t>
      </w:r>
    </w:p>
    <w:p>
      <w:r>
        <w:t xml:space="preserve">Lapset kuluttavat aikaa verkossa "kuin roskaruokaa".</w:t>
      </w:r>
    </w:p>
    <w:p>
      <w:r>
        <w:rPr>
          <w:b/>
        </w:rPr>
        <w:t xml:space="preserve">Esimerkki 3.3580</w:t>
      </w:r>
    </w:p>
    <w:p>
      <w:r>
        <w:t xml:space="preserve">Naisia ja tyttöjä kohdellaan "epäinhimillisesti ja halventavasti" Pohjois-Irlannin tiukan aborttilain vuoksi, on todettu Yhdistyneen kuningaskunnan korkeimmassa oikeudessa.</w:t>
      </w:r>
    </w:p>
    <w:p>
      <w:r>
        <w:rPr>
          <w:b/>
        </w:rPr>
        <w:t xml:space="preserve">Tulos</w:t>
      </w:r>
    </w:p>
    <w:p>
      <w:r>
        <w:t xml:space="preserve">NI:n aborttilaki "halventaa naisia", sanotaan korkeimmalle oikeudelle.</w:t>
      </w:r>
    </w:p>
    <w:p>
      <w:r>
        <w:rPr>
          <w:b/>
        </w:rPr>
        <w:t xml:space="preserve">Esimerkki 3.3581</w:t>
      </w:r>
    </w:p>
    <w:p>
      <w:r>
        <w:t xml:space="preserve">12-vuotias tyttö on kuollut moottoritiellä tapahtuneessa kolarissa, jossa oli osallisena useita ajoneuvoja.</w:t>
      </w:r>
    </w:p>
    <w:p>
      <w:r>
        <w:rPr>
          <w:b/>
        </w:rPr>
        <w:t xml:space="preserve">Tulos</w:t>
      </w:r>
    </w:p>
    <w:p>
      <w:r>
        <w:t xml:space="preserve">Lancasterin tyttö, 12, kuoli M61-moottoritieonnettomuudessa</w:t>
      </w:r>
    </w:p>
    <w:p>
      <w:r>
        <w:rPr>
          <w:b/>
        </w:rPr>
        <w:t xml:space="preserve">Esimerkki 3.3582</w:t>
      </w:r>
    </w:p>
    <w:p>
      <w:r>
        <w:t xml:space="preserve">Carlos Ghosnin kaatuminen aiheutti järistyksiä koko autoteollisuudelle.</w:t>
      </w:r>
    </w:p>
    <w:p>
      <w:r>
        <w:rPr>
          <w:b/>
        </w:rPr>
        <w:t xml:space="preserve">Tulos</w:t>
      </w:r>
    </w:p>
    <w:p>
      <w:r>
        <w:t xml:space="preserve">Carlos Ghosn: Nissan-pomo skandaalista neljä taulukkoa</w:t>
      </w:r>
    </w:p>
    <w:p>
      <w:r>
        <w:rPr>
          <w:b/>
        </w:rPr>
        <w:t xml:space="preserve">Esimerkki 3.3583</w:t>
      </w:r>
    </w:p>
    <w:p>
      <w:r>
        <w:t xml:space="preserve">On harvinaista, että fiktiivinen tv-sarja tai elokuva pystyy kuvaamaan todellista surua tehokkaasti ja rehellisesti, koska on vaikeaa löytää tasapaino liiallisen sentimentaalisuuden ja synkkyyden välillä.</w:t>
      </w:r>
    </w:p>
    <w:p>
      <w:r>
        <w:rPr>
          <w:b/>
        </w:rPr>
        <w:t xml:space="preserve">Tulos</w:t>
      </w:r>
    </w:p>
    <w:p>
      <w:r>
        <w:t xml:space="preserve">Finding Alice: Miten Keeley Hawesin draama tarjoaa "autenttisen" kuvan surusta</w:t>
      </w:r>
    </w:p>
    <w:p>
      <w:r>
        <w:rPr>
          <w:b/>
        </w:rPr>
        <w:t xml:space="preserve">Esimerkki 3.3584</w:t>
      </w:r>
    </w:p>
    <w:p>
      <w:r>
        <w:t xml:space="preserve">Costa Rican presidentinvaaleissa järjestetään toinen kierros sen jälkeen, kun evankelinen saarnaaja Fabricio Alvarado voitti ensimmäisen kierroksen, mutta ei saanut tarpeeksi ääniä voittaakseen suoraan.</w:t>
      </w:r>
    </w:p>
    <w:p>
      <w:r>
        <w:rPr>
          <w:b/>
        </w:rPr>
        <w:t xml:space="preserve">Tulos</w:t>
      </w:r>
    </w:p>
    <w:p>
      <w:r>
        <w:t xml:space="preserve">Costa Rican kyselyssä evankeliset johtavat äänestystä.</w:t>
      </w:r>
    </w:p>
    <w:p>
      <w:r>
        <w:rPr>
          <w:b/>
        </w:rPr>
        <w:t xml:space="preserve">Esimerkki 3.3585</w:t>
      </w:r>
    </w:p>
    <w:p>
      <w:r>
        <w:t xml:space="preserve">Säännöt, jotka estävät verkkoyrityksiä estämästä tai hidastamasta verkkoliikennettä, voivat jatkua, päätti Yhdysvaltain liittovaltion vetoomustuomioistuin.</w:t>
      </w:r>
    </w:p>
    <w:p>
      <w:r>
        <w:rPr>
          <w:b/>
        </w:rPr>
        <w:t xml:space="preserve">Tulos</w:t>
      </w:r>
    </w:p>
    <w:p>
      <w:r>
        <w:t xml:space="preserve">Yhdysvaltain verkon neutraliteettisäännöt jatkuvat</w:t>
      </w:r>
    </w:p>
    <w:p>
      <w:r>
        <w:rPr>
          <w:b/>
        </w:rPr>
        <w:t xml:space="preserve">Esimerkki 3.3586</w:t>
      </w:r>
    </w:p>
    <w:p>
      <w:r>
        <w:t xml:space="preserve">Brittiläinen ohjaaja Gareth Edwards, joka teki hiljattain Godzilla-elokuvan, ohjaa Star Wars -spin-off-elokuvan, Walt Disney Co on vahvistanut.</w:t>
      </w:r>
    </w:p>
    <w:p>
      <w:r>
        <w:rPr>
          <w:b/>
        </w:rPr>
        <w:t xml:space="preserve">Tulos</w:t>
      </w:r>
    </w:p>
    <w:p>
      <w:r>
        <w:t xml:space="preserve">Godzilla-ohjaaja tekee Star Wars spin-offin</w:t>
      </w:r>
    </w:p>
    <w:p>
      <w:r>
        <w:rPr>
          <w:b/>
        </w:rPr>
        <w:t xml:space="preserve">Esimerkki 3.3587</w:t>
      </w:r>
    </w:p>
    <w:p>
      <w:r>
        <w:t xml:space="preserve">Dorsetin NHS-palveluihin suunnitelluista muutoksista huolestuneet ihmiset ovat kokoontuneet Bournemouthiin ilmaisemaan huolensa.</w:t>
      </w:r>
    </w:p>
    <w:p>
      <w:r>
        <w:rPr>
          <w:b/>
        </w:rPr>
        <w:t xml:space="preserve">Tulos</w:t>
      </w:r>
    </w:p>
    <w:p>
      <w:r>
        <w:t xml:space="preserve">Rally yli muutoksia Dorsetin NHS-palveluihin</w:t>
      </w:r>
    </w:p>
    <w:p>
      <w:r>
        <w:rPr>
          <w:b/>
        </w:rPr>
        <w:t xml:space="preserve">Esimerkki 3.3588</w:t>
      </w:r>
    </w:p>
    <w:p>
      <w:r>
        <w:t xml:space="preserve">Kun Irlannin presidentinvaalien äänet on laskettu, BBC:n Irlannin kirjeenvaihtaja Mark Simpson tarkastelee maan valtionpäämiehen roolia. Mitä Irlannin presidentti tekee?</w:t>
      </w:r>
    </w:p>
    <w:p>
      <w:r>
        <w:rPr>
          <w:b/>
        </w:rPr>
        <w:t xml:space="preserve">Tulos</w:t>
      </w:r>
    </w:p>
    <w:p>
      <w:r>
        <w:t xml:space="preserve">Irlannin puheenjohtajuus: KYSYMYKSIÄ JA VASTAUKSIA</w:t>
      </w:r>
    </w:p>
    <w:p>
      <w:r>
        <w:rPr>
          <w:b/>
        </w:rPr>
        <w:t xml:space="preserve">Esimerkki 3.3589</w:t>
      </w:r>
    </w:p>
    <w:p>
      <w:r>
        <w:t xml:space="preserve">OnLive-pelipalvelu tulee Google TV:n käyttäjien saataville elektroniikkayhtiö LG:n kanssa tehdyn sopimuksen myötä.</w:t>
      </w:r>
    </w:p>
    <w:p>
      <w:r>
        <w:rPr>
          <w:b/>
        </w:rPr>
        <w:t xml:space="preserve">Tulos</w:t>
      </w:r>
    </w:p>
    <w:p>
      <w:r>
        <w:t xml:space="preserve">Google TV:t saavat pelipalvelun LG:n sopimuksen kautta</w:t>
      </w:r>
    </w:p>
    <w:p>
      <w:r>
        <w:rPr>
          <w:b/>
        </w:rPr>
        <w:t xml:space="preserve">Esimerkki 3.3590</w:t>
      </w:r>
    </w:p>
    <w:p>
      <w:r>
        <w:t xml:space="preserve">Yhdistyneen kuningaskunnan suurimman voimalaitoksen henkilöstö on äänestänyt työpaikkojen menettämisen vuoksi lakkoilua vastaan.</w:t>
      </w:r>
    </w:p>
    <w:p>
      <w:r>
        <w:rPr>
          <w:b/>
        </w:rPr>
        <w:t xml:space="preserve">Tulos</w:t>
      </w:r>
    </w:p>
    <w:p>
      <w:r>
        <w:t xml:space="preserve">Draxin työntekijät äänestävät työtaistelutoimia vastaan leikkausten vuoksi</w:t>
      </w:r>
    </w:p>
    <w:p>
      <w:r>
        <w:rPr>
          <w:b/>
        </w:rPr>
        <w:t xml:space="preserve">Esimerkki 3.3591</w:t>
      </w:r>
    </w:p>
    <w:p>
      <w:r>
        <w:t xml:space="preserve">Venäjän pääoppositiojohtaja Aleksei Navalnyi on pidätetty hänen pääkaupungissa Moskovassa järjestämässään korruption vastaisessa mielenosoituksessa.</w:t>
      </w:r>
    </w:p>
    <w:p>
      <w:r>
        <w:rPr>
          <w:b/>
        </w:rPr>
        <w:t xml:space="preserve">Tulos</w:t>
      </w:r>
    </w:p>
    <w:p>
      <w:r>
        <w:t xml:space="preserve">Venäjän protestit: Navalnyi ja satoja muita pidätettyinä</w:t>
      </w:r>
    </w:p>
    <w:p>
      <w:r>
        <w:rPr>
          <w:b/>
        </w:rPr>
        <w:t xml:space="preserve">Esimerkki 3.3592</w:t>
      </w:r>
    </w:p>
    <w:p>
      <w:r>
        <w:t xml:space="preserve">Walesin hallituksen mukaan liuskekaasun louhintaa Walesissa olisi edelleen vastustettava, vaikka Englannissa suunnitellaankin tällaisten hankkeiden nopeaa toteuttamista.</w:t>
      </w:r>
    </w:p>
    <w:p>
      <w:r>
        <w:rPr>
          <w:b/>
        </w:rPr>
        <w:t xml:space="preserve">Tulos</w:t>
      </w:r>
    </w:p>
    <w:p>
      <w:r>
        <w:t xml:space="preserve">Ministerit sanovat Walesissa, että murtamista vastustetaan edelleen, kuntien neuvostot kertovat</w:t>
      </w:r>
    </w:p>
    <w:p>
      <w:r>
        <w:rPr>
          <w:b/>
        </w:rPr>
        <w:t xml:space="preserve">Esimerkki 3.3593</w:t>
      </w:r>
    </w:p>
    <w:p>
      <w:r>
        <w:t xml:space="preserve">Joanna Lumley sanoo olevansa "kauhuissaan siitä, että kaikki miehet nähdään huonoina" Hollywoodin seksiskandaalin jälkeen .</w:t>
      </w:r>
    </w:p>
    <w:p>
      <w:r>
        <w:rPr>
          <w:b/>
        </w:rPr>
        <w:t xml:space="preserve">Tulos</w:t>
      </w:r>
    </w:p>
    <w:p>
      <w:r>
        <w:t xml:space="preserve">Joanna Lumley: "Pelkään, että kaikkia miehiä pidetään pahoina</w:t>
      </w:r>
    </w:p>
    <w:p>
      <w:r>
        <w:rPr>
          <w:b/>
        </w:rPr>
        <w:t xml:space="preserve">Esimerkki 3.3594</w:t>
      </w:r>
    </w:p>
    <w:p>
      <w:r>
        <w:t xml:space="preserve">Johtavan tietoturvayhtiön mukaan useat autojen infotainment-järjestelmät ovat alttiita hakkerihyökkäykselle, joka saattaa vaarantaa ihmishenkiä.</w:t>
      </w:r>
    </w:p>
    <w:p>
      <w:r>
        <w:rPr>
          <w:b/>
        </w:rPr>
        <w:t xml:space="preserve">Tulos</w:t>
      </w:r>
    </w:p>
    <w:p>
      <w:r>
        <w:t xml:space="preserve">Auton hakkerointi käyttää digitaalisia radiolähetyksiä ottaakseen hallinnan haltuunsa</w:t>
      </w:r>
    </w:p>
    <w:p>
      <w:r>
        <w:rPr>
          <w:b/>
        </w:rPr>
        <w:t xml:space="preserve">Esimerkki 3.3595</w:t>
      </w:r>
    </w:p>
    <w:p>
      <w:r>
        <w:t xml:space="preserve">Intia on siirtynyt täyteen vaalitilaan: äänestys alkoi 11. huhtikuuta, ja lopullinen äänestys toimitetaan yli viisi viikkoa myöhemmin, 19. toukokuuta. BBC kertoo joka päivä tuoreimmat uutiset maailman suurimman demokratian käänteistä.</w:t>
      </w:r>
    </w:p>
    <w:p>
      <w:r>
        <w:rPr>
          <w:b/>
        </w:rPr>
        <w:t xml:space="preserve">Tulos</w:t>
      </w:r>
    </w:p>
    <w:p>
      <w:r>
        <w:t xml:space="preserve">Intian vaalit 2019: 22.-26. huhtikuuta viikko, joka oli</w:t>
      </w:r>
    </w:p>
    <w:p>
      <w:r>
        <w:rPr>
          <w:b/>
        </w:rPr>
        <w:t xml:space="preserve">Esimerkki 3.3596</w:t>
      </w:r>
    </w:p>
    <w:p>
      <w:r>
        <w:t xml:space="preserve">Vuoristopelastusryhmä kutsuttiin auttamaan kolmea ihmistä erillisissä tapauksissa kuuden tunnin aikana.</w:t>
      </w:r>
    </w:p>
    <w:p>
      <w:r>
        <w:rPr>
          <w:b/>
        </w:rPr>
        <w:t xml:space="preserve">Tulos</w:t>
      </w:r>
    </w:p>
    <w:p>
      <w:r>
        <w:t xml:space="preserve">Clevelandin vuoristopelastusryhmä pelasti kolme kuudessa tunnissa</w:t>
      </w:r>
    </w:p>
    <w:p>
      <w:r>
        <w:rPr>
          <w:b/>
        </w:rPr>
        <w:t xml:space="preserve">Esimerkki 3.3597</w:t>
      </w:r>
    </w:p>
    <w:p>
      <w:r>
        <w:t xml:space="preserve">Konferenssikeskus ja hotelli voitaisiin edelleen rakentaa osana jalkapallostadionin saneerausta.</w:t>
      </w:r>
    </w:p>
    <w:p>
      <w:r>
        <w:rPr>
          <w:b/>
        </w:rPr>
        <w:t xml:space="preserve">Tulos</w:t>
      </w:r>
    </w:p>
    <w:p>
      <w:r>
        <w:t xml:space="preserve">Northampton Townin konferenssikeskuksen ja hotellin suunnitelma voi vielä toteutua</w:t>
      </w:r>
    </w:p>
    <w:p>
      <w:r>
        <w:rPr>
          <w:b/>
        </w:rPr>
        <w:t xml:space="preserve">Esimerkki 3.3598</w:t>
      </w:r>
    </w:p>
    <w:p>
      <w:r>
        <w:t xml:space="preserve">Venezuelan hallitus on ilmoittanut poistavansa maan suurimman setelin liikkeestä 72 tunnin kuluessa torjuakseen salakuljetusta.</w:t>
      </w:r>
    </w:p>
    <w:p>
      <w:r>
        <w:rPr>
          <w:b/>
        </w:rPr>
        <w:t xml:space="preserve">Tulos</w:t>
      </w:r>
    </w:p>
    <w:p>
      <w:r>
        <w:t xml:space="preserve">Venezuela ottaa käyttöön arvokkaimman setelin "iskiäkseen mafiaa vastaan".</w:t>
      </w:r>
    </w:p>
    <w:p>
      <w:r>
        <w:rPr>
          <w:b/>
        </w:rPr>
        <w:t xml:space="preserve">Esimerkki 3.3599</w:t>
      </w:r>
    </w:p>
    <w:p>
      <w:r>
        <w:t xml:space="preserve">Vainoharhaisesta skitsofreniasta kärsivä mies, joka tappoi äitinsä, on lähetetty eristettyyn sairaalaan määräämättömäksi ajaksi.</w:t>
      </w:r>
    </w:p>
    <w:p>
      <w:r>
        <w:rPr>
          <w:b/>
        </w:rPr>
        <w:t xml:space="preserve">Tulos</w:t>
      </w:r>
    </w:p>
    <w:p>
      <w:r>
        <w:t xml:space="preserve">Vainoharhaisesta skitsofreniasta kärsivä poika myöntää tappaneensa Tamara Holbollin.</w:t>
      </w:r>
    </w:p>
    <w:p>
      <w:r>
        <w:rPr>
          <w:b/>
        </w:rPr>
        <w:t xml:space="preserve">Esimerkki 3.3600</w:t>
      </w:r>
    </w:p>
    <w:p>
      <w:r>
        <w:t xml:space="preserve">Astmakohtaukseen kuolleen yhdeksänvuotiaan tytön perhe on syyttänyt kaupunginosaa, jossa tyttö asui, siitä, että se on toiminut ilmansaasteiden suhteen "jäätävän hitaasti".</w:t>
      </w:r>
    </w:p>
    <w:p>
      <w:r>
        <w:rPr>
          <w:b/>
        </w:rPr>
        <w:t xml:space="preserve">Tulos</w:t>
      </w:r>
    </w:p>
    <w:p>
      <w:r>
        <w:t xml:space="preserve">Ella Kissi-Debrahin kuolema: Saasteiden torjunta: neuvosto "jäätävän hidas</w:t>
      </w:r>
    </w:p>
    <w:p>
      <w:r>
        <w:rPr>
          <w:b/>
        </w:rPr>
        <w:t xml:space="preserve">Esimerkki 3.3601</w:t>
      </w:r>
    </w:p>
    <w:p>
      <w:r>
        <w:t xml:space="preserve">Hiihtomaailma on sekaantunut "veridopingskandaaliin" sen jälkeen, kun vuotanut kuvamateriaali näytti hiihtäjän antavan itselleen väitetyn verensiirron.</w:t>
      </w:r>
    </w:p>
    <w:p>
      <w:r>
        <w:rPr>
          <w:b/>
        </w:rPr>
        <w:t xml:space="preserve">Tulos</w:t>
      </w:r>
    </w:p>
    <w:p>
      <w:r>
        <w:t xml:space="preserve">Pohjoismainen hiihto: Viisi urheilijaa pidätettiin.</w:t>
      </w:r>
    </w:p>
    <w:p>
      <w:r>
        <w:rPr>
          <w:b/>
        </w:rPr>
        <w:t xml:space="preserve">Esimerkki 3.3602</w:t>
      </w:r>
    </w:p>
    <w:p>
      <w:r>
        <w:t xml:space="preserve">Suunnitelmat 12 miljardin punnan arvoisesta ydinvoimalasta Walesissa ovat olleet Yhdistyneen kuningaskunnan liittokanslerin ja Japanin hallituksen välisten neuvottelujen keskiössä.</w:t>
      </w:r>
    </w:p>
    <w:p>
      <w:r>
        <w:rPr>
          <w:b/>
        </w:rPr>
        <w:t xml:space="preserve">Tulos</w:t>
      </w:r>
    </w:p>
    <w:p>
      <w:r>
        <w:t xml:space="preserve">Wylfa Newydd: Yhdistyneen kuningaskunnan hallitus neuvottelee Japanissa</w:t>
      </w:r>
    </w:p>
    <w:p>
      <w:r>
        <w:rPr>
          <w:b/>
        </w:rPr>
        <w:t xml:space="preserve">Esimerkki 3.3603</w:t>
      </w:r>
    </w:p>
    <w:p>
      <w:r>
        <w:t xml:space="preserve">Kadonneen hyväntekeväisyystyöntekijän äiti on kehottanut pääministeri David Cameronia painostamaan Malesian hallitusta löytämään hänet.</w:t>
      </w:r>
    </w:p>
    <w:p>
      <w:r>
        <w:rPr>
          <w:b/>
        </w:rPr>
        <w:t xml:space="preserve">Tulos</w:t>
      </w:r>
    </w:p>
    <w:p>
      <w:r>
        <w:t xml:space="preserve">Gareth Huntleyn äiti pyytää pääministeri David Cameronia apuun</w:t>
      </w:r>
    </w:p>
    <w:p>
      <w:r>
        <w:rPr>
          <w:b/>
        </w:rPr>
        <w:t xml:space="preserve">Esimerkki 3.3604</w:t>
      </w:r>
    </w:p>
    <w:p>
      <w:r>
        <w:t xml:space="preserve">Englannin entinen suojeluspyhimys saattaa olla haudattuna tenniskenttien alle Bury St Edmundsissa, on väitetty.</w:t>
      </w:r>
    </w:p>
    <w:p>
      <w:r>
        <w:rPr>
          <w:b/>
        </w:rPr>
        <w:t xml:space="preserve">Tulos</w:t>
      </w:r>
    </w:p>
    <w:p>
      <w:r>
        <w:t xml:space="preserve">Pyhä Edmund "saattaa olla haudattuna tenniskenttien alle".</w:t>
      </w:r>
    </w:p>
    <w:p>
      <w:r>
        <w:rPr>
          <w:b/>
        </w:rPr>
        <w:t xml:space="preserve">Esimerkki 3.3605</w:t>
      </w:r>
    </w:p>
    <w:p>
      <w:r>
        <w:t xml:space="preserve">Armeija on viimeisen kuukauden aikana räjäyttänyt lähes 1 000 räjähtämätöntä pommia rannalla.</w:t>
      </w:r>
    </w:p>
    <w:p>
      <w:r>
        <w:rPr>
          <w:b/>
        </w:rPr>
        <w:t xml:space="preserve">Tulos</w:t>
      </w:r>
    </w:p>
    <w:p>
      <w:r>
        <w:t xml:space="preserve">Armeija raivaa 1000 pommia Itä-Yorkshiren rannalta</w:t>
      </w:r>
    </w:p>
    <w:p>
      <w:r>
        <w:rPr>
          <w:b/>
        </w:rPr>
        <w:t xml:space="preserve">Esimerkki 3.3606</w:t>
      </w:r>
    </w:p>
    <w:p>
      <w:r>
        <w:t xml:space="preserve">Surun murtama perhe sanoo, että Luton Townin tukeminen heidän nousukaudellaan on opettanut heidät jälleen "nauttimaan elämästä".</w:t>
      </w:r>
    </w:p>
    <w:p>
      <w:r>
        <w:rPr>
          <w:b/>
        </w:rPr>
        <w:t xml:space="preserve">Tulos</w:t>
      </w:r>
    </w:p>
    <w:p>
      <w:r>
        <w:t xml:space="preserve">Luton Townin kampanja auttaa surevaa perhettä "nauttimaan elämästä jälleen</w:t>
      </w:r>
    </w:p>
    <w:p>
      <w:r>
        <w:rPr>
          <w:b/>
        </w:rPr>
        <w:t xml:space="preserve">Esimerkki 3.3607</w:t>
      </w:r>
    </w:p>
    <w:p>
      <w:r>
        <w:t xml:space="preserve">Tuomari on arvostellut pedofiilien metsästäjiä sen jälkeen, kun väitetyn seksuaalirikollisen oikeudenkäynti kariutui.</w:t>
      </w:r>
    </w:p>
    <w:p>
      <w:r>
        <w:rPr>
          <w:b/>
        </w:rPr>
        <w:t xml:space="preserve">Tulos</w:t>
      </w:r>
    </w:p>
    <w:p>
      <w:r>
        <w:t xml:space="preserve">Tuomari kritisoi pedofiilinmetsästäjää oikeudenkäynnin kariuduttua</w:t>
      </w:r>
    </w:p>
    <w:p>
      <w:r>
        <w:rPr>
          <w:b/>
        </w:rPr>
        <w:t xml:space="preserve">Esimerkki 3.3608</w:t>
      </w:r>
    </w:p>
    <w:p>
      <w:r>
        <w:t xml:space="preserve">McDonald'sin työntekijä on pidätetty Yhdysvaltain Floridan osavaltiossa epäiltynä sarjamurhaajaksi.</w:t>
      </w:r>
    </w:p>
    <w:p>
      <w:r>
        <w:rPr>
          <w:b/>
        </w:rPr>
        <w:t xml:space="preserve">Tulos</w:t>
      </w:r>
    </w:p>
    <w:p>
      <w:r>
        <w:t xml:space="preserve">Epäilty Floridan sarjamurhaaja on McDonald'sin työntekijä</w:t>
      </w:r>
    </w:p>
    <w:p>
      <w:r>
        <w:rPr>
          <w:b/>
        </w:rPr>
        <w:t xml:space="preserve">Esimerkki 3.3609</w:t>
      </w:r>
    </w:p>
    <w:p>
      <w:r>
        <w:t xml:space="preserve">Virallisten tilastojen mukaan Brasilian talous kasvoi 0,2 prosenttia vuoden 2014 kolmen ensimmäisen kuukauden aikana.</w:t>
      </w:r>
    </w:p>
    <w:p>
      <w:r>
        <w:rPr>
          <w:b/>
        </w:rPr>
        <w:t xml:space="preserve">Tulos</w:t>
      </w:r>
    </w:p>
    <w:p>
      <w:r>
        <w:t xml:space="preserve">Brasilian talous hidastuu ennen MM-kisoja</w:t>
      </w:r>
    </w:p>
    <w:p>
      <w:r>
        <w:rPr>
          <w:b/>
        </w:rPr>
        <w:t xml:space="preserve">Esimerkki 3.3610</w:t>
      </w:r>
    </w:p>
    <w:p>
      <w:r>
        <w:t xml:space="preserve">Kymmenettuhannet ihmiset ovat marssineet Edinburghin läpi Skotlannin itsenäisyyden puolesta.</w:t>
      </w:r>
    </w:p>
    <w:p>
      <w:r>
        <w:rPr>
          <w:b/>
        </w:rPr>
        <w:t xml:space="preserve">Tulos</w:t>
      </w:r>
    </w:p>
    <w:p>
      <w:r>
        <w:t xml:space="preserve">Tuhannet marssivat Edinburghissa Skotlannin itsenäisyyden puolesta</w:t>
      </w:r>
    </w:p>
    <w:p>
      <w:r>
        <w:rPr>
          <w:b/>
        </w:rPr>
        <w:t xml:space="preserve">Esimerkki 3.3611</w:t>
      </w:r>
    </w:p>
    <w:p>
      <w:r>
        <w:t xml:space="preserve">Berkshiressä työskentelevät poliisit ovat saaneet positiivisen testituloksen koronaviruksesta, Thames Valley Police on ilmoittanut.</w:t>
      </w:r>
    </w:p>
    <w:p>
      <w:r>
        <w:rPr>
          <w:b/>
        </w:rPr>
        <w:t xml:space="preserve">Tulos</w:t>
      </w:r>
    </w:p>
    <w:p>
      <w:r>
        <w:t xml:space="preserve">Thames Valleyn poliisin poliisien testitulos on positiivinen koronaviruksen osalta</w:t>
      </w:r>
    </w:p>
    <w:p>
      <w:r>
        <w:rPr>
          <w:b/>
        </w:rPr>
        <w:t xml:space="preserve">Esimerkki 3.3612</w:t>
      </w:r>
    </w:p>
    <w:p>
      <w:r>
        <w:t xml:space="preserve">Lady Gagan kiistelty lihamekko on tulossa julkiseen näytteille.</w:t>
      </w:r>
    </w:p>
    <w:p>
      <w:r>
        <w:rPr>
          <w:b/>
        </w:rPr>
        <w:t xml:space="preserve">Tulos</w:t>
      </w:r>
    </w:p>
    <w:p>
      <w:r>
        <w:t xml:space="preserve">Lady Gagan lihamekko tulee näytille</w:t>
      </w:r>
    </w:p>
    <w:p>
      <w:r>
        <w:rPr>
          <w:b/>
        </w:rPr>
        <w:t xml:space="preserve">Esimerkki 3.3613</w:t>
      </w:r>
    </w:p>
    <w:p>
      <w:r>
        <w:t xml:space="preserve">Uusi oikeistolaista oikeusministeriä esittävä kampanjamainos Israelissa on herättänyt kohua ennen 9. huhtikuuta pidettäviä parlamenttivaaleja.</w:t>
      </w:r>
    </w:p>
    <w:p>
      <w:r>
        <w:rPr>
          <w:b/>
        </w:rPr>
        <w:t xml:space="preserve">Tulos</w:t>
      </w:r>
    </w:p>
    <w:p>
      <w:r>
        <w:t xml:space="preserve">Israelin vaalit: Hajuvesimainos herättää verkkokeskustelua.</w:t>
      </w:r>
    </w:p>
    <w:p>
      <w:r>
        <w:rPr>
          <w:b/>
        </w:rPr>
        <w:t xml:space="preserve">Esimerkki 3.3614</w:t>
      </w:r>
    </w:p>
    <w:p>
      <w:r>
        <w:t xml:space="preserve">Walesin ministeri on luonnehtinut 1 700 brittiläisen Airbusin työpaikan vähentämissuunnitelmia "täysin tuhoisiksi".</w:t>
      </w:r>
    </w:p>
    <w:p>
      <w:r>
        <w:rPr>
          <w:b/>
        </w:rPr>
        <w:t xml:space="preserve">Tulos</w:t>
      </w:r>
    </w:p>
    <w:p>
      <w:r>
        <w:t xml:space="preserve">Coronavirus: Airbusin 1 700 työpaikkaa uhattuna Yhdistyneessä kuningaskunnassa</w:t>
      </w:r>
    </w:p>
    <w:p>
      <w:r>
        <w:rPr>
          <w:b/>
        </w:rPr>
        <w:t xml:space="preserve">Esimerkki 3.3615</w:t>
      </w:r>
    </w:p>
    <w:p>
      <w:r>
        <w:t xml:space="preserve">Makeisjätti Nestle aikoo vähentää lähes 300 työpaikkaa pääasiassa Yorkissa ja Newcastlessa ja siirtää Blue Riband -suklaakeksin tuotannon yhteen tehtaistaan Puolassa.</w:t>
      </w:r>
    </w:p>
    <w:p>
      <w:r>
        <w:rPr>
          <w:b/>
        </w:rPr>
        <w:t xml:space="preserve">Tulos</w:t>
      </w:r>
    </w:p>
    <w:p>
      <w:r>
        <w:t xml:space="preserve">Blue Riband -keksien tuotanto siirretään Puolaan</w:t>
      </w:r>
    </w:p>
    <w:p>
      <w:r>
        <w:rPr>
          <w:b/>
        </w:rPr>
        <w:t xml:space="preserve">Esimerkki 3.3616</w:t>
      </w:r>
    </w:p>
    <w:p>
      <w:r>
        <w:t xml:space="preserve">Jess Glynne on pyytänyt anteeksi, kun hän käytti haastattelussa "tuomittavaa" transfobista herjaa.</w:t>
      </w:r>
    </w:p>
    <w:p>
      <w:r>
        <w:rPr>
          <w:b/>
        </w:rPr>
        <w:t xml:space="preserve">Tulos</w:t>
      </w:r>
    </w:p>
    <w:p>
      <w:r>
        <w:t xml:space="preserve">Jess Glynne pyytää anteeksi transfobisen herjauksen käyttämistä podcastissa</w:t>
      </w:r>
    </w:p>
    <w:p>
      <w:r>
        <w:rPr>
          <w:b/>
        </w:rPr>
        <w:t xml:space="preserve">Esimerkki 3.3617</w:t>
      </w:r>
    </w:p>
    <w:p>
      <w:r>
        <w:t xml:space="preserve">Pubiketjujen Harvester ja Toby Carvery omistaja sanoo, että se saattaa joutua hankkimaan lisää rahaa selvitäkseen lukituksesta.</w:t>
      </w:r>
    </w:p>
    <w:p>
      <w:r>
        <w:rPr>
          <w:b/>
        </w:rPr>
        <w:t xml:space="preserve">Tulos</w:t>
      </w:r>
    </w:p>
    <w:p>
      <w:r>
        <w:t xml:space="preserve">Harvesterin omistaja sanoo tarvitsevansa lisää rahaa selvitäkseen lukituksesta</w:t>
      </w:r>
    </w:p>
    <w:p>
      <w:r>
        <w:rPr>
          <w:b/>
        </w:rPr>
        <w:t xml:space="preserve">Esimerkki 3.3618</w:t>
      </w:r>
    </w:p>
    <w:p>
      <w:r>
        <w:t xml:space="preserve">Sri Lankan viranomaisia syytetään siitä, että ne yrittävät peitellä totuutta siviilien tappamisen takana etelässä.</w:t>
      </w:r>
    </w:p>
    <w:p>
      <w:r>
        <w:rPr>
          <w:b/>
        </w:rPr>
        <w:t xml:space="preserve">Tulos</w:t>
      </w:r>
    </w:p>
    <w:p>
      <w:r>
        <w:t xml:space="preserve">"Salaliitto" maanviljelijöiden maan anastamiseksi</w:t>
      </w:r>
    </w:p>
    <w:p>
      <w:r>
        <w:rPr>
          <w:b/>
        </w:rPr>
        <w:t xml:space="preserve">Esimerkki 3.3619</w:t>
      </w:r>
    </w:p>
    <w:p>
      <w:r>
        <w:t xml:space="preserve">Kiinan pääministeri Wen Jiabao on varoittanut Euroopan unionia painostamasta Kiinaa sen valuuttapolitiikassa.</w:t>
      </w:r>
    </w:p>
    <w:p>
      <w:r>
        <w:rPr>
          <w:b/>
        </w:rPr>
        <w:t xml:space="preserve">Tulos</w:t>
      </w:r>
    </w:p>
    <w:p>
      <w:r>
        <w:t xml:space="preserve">Kiina varoittaa EU:ta juanin painostuksesta</w:t>
      </w:r>
    </w:p>
    <w:p>
      <w:r>
        <w:rPr>
          <w:b/>
        </w:rPr>
        <w:t xml:space="preserve">Esimerkki 3.3620</w:t>
      </w:r>
    </w:p>
    <w:p>
      <w:r>
        <w:t xml:space="preserve">Kun Yhdysvaltain presidentti tarttui Theresa Mayn käteen, sisäpiiriläiset syyttivät yhdistettyä portaiden ja likaisten kaiteiden pelkoa.</w:t>
      </w:r>
    </w:p>
    <w:p>
      <w:r>
        <w:rPr>
          <w:b/>
        </w:rPr>
        <w:t xml:space="preserve">Tulos</w:t>
      </w:r>
    </w:p>
    <w:p>
      <w:r>
        <w:t xml:space="preserve">Donald Trump "pelkää portaita" - mutta mikä on kylpykammo?</w:t>
      </w:r>
    </w:p>
    <w:p>
      <w:r>
        <w:rPr>
          <w:b/>
        </w:rPr>
        <w:t xml:space="preserve">Esimerkki 3.3621</w:t>
      </w:r>
    </w:p>
    <w:p>
      <w:r>
        <w:t xml:space="preserve">Kolme lontoolaista koulutyttöä, joiden pelätään liittyneen Islamilaiseen valtioon Syyriassa, ovat ottaneet yhteyttä perheisiinsä, kertoo heidän asianajajansa.</w:t>
      </w:r>
    </w:p>
    <w:p>
      <w:r>
        <w:rPr>
          <w:b/>
        </w:rPr>
        <w:t xml:space="preserve">Tulos</w:t>
      </w:r>
    </w:p>
    <w:p>
      <w:r>
        <w:t xml:space="preserve">Kadonneet Syyrian tytöt "ovat ottaneet yhteyttä perheeseen</w:t>
      </w:r>
    </w:p>
    <w:p>
      <w:r>
        <w:rPr>
          <w:b/>
        </w:rPr>
        <w:t xml:space="preserve">Esimerkki 3.3622</w:t>
      </w:r>
    </w:p>
    <w:p>
      <w:r>
        <w:t xml:space="preserve">Oikeustoimiin ryhdytään yritystä vastaan, joka aliarvioi Walesin hallituksen omistamaa maata ja maksoi veronmaksajille miljoonia puntia.</w:t>
      </w:r>
    </w:p>
    <w:p>
      <w:r>
        <w:rPr>
          <w:b/>
        </w:rPr>
        <w:t xml:space="preserve">Tulos</w:t>
      </w:r>
    </w:p>
    <w:p>
      <w:r>
        <w:t xml:space="preserve">Oikeustoimet 21 miljoonan punnan RIFW:n julkisten maa-alueiden myyntiskandaalin vuoksi</w:t>
      </w:r>
    </w:p>
    <w:p>
      <w:r>
        <w:rPr>
          <w:b/>
        </w:rPr>
        <w:t xml:space="preserve">Esimerkki 3.3623</w:t>
      </w:r>
    </w:p>
    <w:p>
      <w:r>
        <w:t xml:space="preserve">Soulin kuningattaren Aretha Franklinin ruumis on saapunut Detroitiin, jossa se alkaa lepäämään, kun tuhannet fanit kokoontuvat jättämään viimeiset jäähyväiset.</w:t>
      </w:r>
    </w:p>
    <w:p>
      <w:r>
        <w:rPr>
          <w:b/>
        </w:rPr>
        <w:t xml:space="preserve">Tulos</w:t>
      </w:r>
    </w:p>
    <w:p>
      <w:r>
        <w:t xml:space="preserve">Aretha Franklinin ruumis saapuu kullattuun arkkuun lepäämään valtiolleen</w:t>
      </w:r>
    </w:p>
    <w:p>
      <w:r>
        <w:rPr>
          <w:b/>
        </w:rPr>
        <w:t xml:space="preserve">Esimerkki 3.3624</w:t>
      </w:r>
    </w:p>
    <w:p>
      <w:r>
        <w:t xml:space="preserve">Yhdysvaltalaistyyliset abortinvastaiset mielenosoitukset klinikoiden ulkopuolella Englannissa ja Walesissa saavat jotkut naiset tuntemaan itsensä pelotelluiksi ja ahdistelluiksi, ilmenee BBC Newsin näkemästä tutkimuksesta.</w:t>
      </w:r>
    </w:p>
    <w:p>
      <w:r>
        <w:rPr>
          <w:b/>
        </w:rPr>
        <w:t xml:space="preserve">Tulos</w:t>
      </w:r>
    </w:p>
    <w:p>
      <w:r>
        <w:t xml:space="preserve">Abortinvastaisten mielenosoitusten määrä kasvaa Englannissa ja Walesissa.</w:t>
      </w:r>
    </w:p>
    <w:p>
      <w:r>
        <w:rPr>
          <w:b/>
        </w:rPr>
        <w:t xml:space="preserve">Esimerkki 3.3625</w:t>
      </w:r>
    </w:p>
    <w:p>
      <w:r>
        <w:t xml:space="preserve">Kaksi terveyslautakuntaa tarjoaa ilmaisia Covid-testejä ihmisille, joilla on laajempi valikoima oireita.</w:t>
      </w:r>
    </w:p>
    <w:p>
      <w:r>
        <w:rPr>
          <w:b/>
        </w:rPr>
        <w:t xml:space="preserve">Tulos</w:t>
      </w:r>
    </w:p>
    <w:p>
      <w:r>
        <w:t xml:space="preserve">Covid: Swansea Bayn ja Hywel Ddan terveyslautakunnat tarjoavat testejä "flunssan oireiden" varalta.</w:t>
      </w:r>
    </w:p>
    <w:p>
      <w:r>
        <w:rPr>
          <w:b/>
        </w:rPr>
        <w:t xml:space="preserve">Esimerkki 3.3626</w:t>
      </w:r>
    </w:p>
    <w:p>
      <w:r>
        <w:t xml:space="preserve">Suunnitelmat poistaa ilmajohtopylväät, joita on kuvattu "arpina maisemassa", on hyväksytty.</w:t>
      </w:r>
    </w:p>
    <w:p>
      <w:r>
        <w:rPr>
          <w:b/>
        </w:rPr>
        <w:t xml:space="preserve">Tulos</w:t>
      </w:r>
    </w:p>
    <w:p>
      <w:r>
        <w:t xml:space="preserve">Dwyrydin suisto: Pylväät poistetaan "arpi maisemassa</w:t>
      </w:r>
    </w:p>
    <w:p>
      <w:r>
        <w:rPr>
          <w:b/>
        </w:rPr>
        <w:t xml:space="preserve">Esimerkki 3.3627</w:t>
      </w:r>
    </w:p>
    <w:p>
      <w:r>
        <w:t xml:space="preserve">Skotlannin lumivyörytietopalvelu (SAIS) arvioi joka talvi lumivyöryriskin kuudella vuoristoalueella.</w:t>
      </w:r>
    </w:p>
    <w:p>
      <w:r>
        <w:rPr>
          <w:b/>
        </w:rPr>
        <w:t xml:space="preserve">Tulos</w:t>
      </w:r>
    </w:p>
    <w:p>
      <w:r>
        <w:t xml:space="preserve">Pysäytyskuvat: Talvi Skotlannin vuoristossa kuvina</w:t>
      </w:r>
    </w:p>
    <w:p>
      <w:r>
        <w:rPr>
          <w:b/>
        </w:rPr>
        <w:t xml:space="preserve">Esimerkki 3.3628</w:t>
      </w:r>
    </w:p>
    <w:p>
      <w:r>
        <w:t xml:space="preserve">BBC Scotlandin mukaan Aberdeenin ohitustien rakentamisen estämiseksi kampanjoijat vievät taistelunsa Yhdistyneen kuningaskunnan korkeimpaan oikeuteen.</w:t>
      </w:r>
    </w:p>
    <w:p>
      <w:r>
        <w:rPr>
          <w:b/>
        </w:rPr>
        <w:t xml:space="preserve">Tulos</w:t>
      </w:r>
    </w:p>
    <w:p>
      <w:r>
        <w:t xml:space="preserve">Aberdeenin ohitustie viedään Yhdistyneen kuningaskunnan korkeimpaan oikeuteen.</w:t>
      </w:r>
    </w:p>
    <w:p>
      <w:r>
        <w:rPr>
          <w:b/>
        </w:rPr>
        <w:t xml:space="preserve">Esimerkki 3.3629</w:t>
      </w:r>
    </w:p>
    <w:p>
      <w:r>
        <w:t xml:space="preserve">Siitä lähtien, kun varhaisihmiset hieroivat tikkuja yhteen saadakseen tulta, aina fossiilisiin polttoaineisiin, jotka johtivat teolliseen vallankumoukseen, energialla on ollut keskeinen rooli kehityksessämme lajina. Mutta tapa, jolla annamme yhteiskunnillemme energiaa, on myös luonut ihmiskunnan suurimman haasteen. Sen ratkaiseminen vaatii kaiken kekseliäisyytemme.</w:t>
      </w:r>
    </w:p>
    <w:p>
      <w:r>
        <w:rPr>
          <w:b/>
        </w:rPr>
        <w:t xml:space="preserve">Tulos</w:t>
      </w:r>
    </w:p>
    <w:p>
      <w:r>
        <w:t xml:space="preserve">Todellinen syy siihen, miksi ihminen on hallitseva laji</w:t>
      </w:r>
    </w:p>
    <w:p>
      <w:r>
        <w:rPr>
          <w:b/>
        </w:rPr>
        <w:t xml:space="preserve">Esimerkki 3.3630</w:t>
      </w:r>
    </w:p>
    <w:p>
      <w:r>
        <w:t xml:space="preserve">Clyden telakoille suunniteltujen 800 työntekijän vähennysten laajempien vaikutusten on arvioitu olevan yhteensä 2 400 työpaikkaa, alihankkijat mukaan luettuina.</w:t>
      </w:r>
    </w:p>
    <w:p>
      <w:r>
        <w:rPr>
          <w:b/>
        </w:rPr>
        <w:t xml:space="preserve">Tulos</w:t>
      </w:r>
    </w:p>
    <w:p>
      <w:r>
        <w:t xml:space="preserve">BAE:n leikkaukset voivat maksaa taloudelle 195 miljoonaa puntaa ja 2 400 työpaikkaa.</w:t>
      </w:r>
    </w:p>
    <w:p>
      <w:r>
        <w:rPr>
          <w:b/>
        </w:rPr>
        <w:t xml:space="preserve">Esimerkki 3.3631</w:t>
      </w:r>
    </w:p>
    <w:p>
      <w:r>
        <w:t xml:space="preserve">Vaikeuksissa oleva neuvoston johtama energiantoimittaja, joka on tehnyt yli 32 miljoonan punnan tappiot, on myynyt yritysasiakaskuntansa.</w:t>
      </w:r>
    </w:p>
    <w:p>
      <w:r>
        <w:rPr>
          <w:b/>
        </w:rPr>
        <w:t xml:space="preserve">Tulos</w:t>
      </w:r>
    </w:p>
    <w:p>
      <w:r>
        <w:t xml:space="preserve">Bristol Energy: Vaikeuksissa oleva yhtiö myy liiketilejä</w:t>
      </w:r>
    </w:p>
    <w:p>
      <w:r>
        <w:rPr>
          <w:b/>
        </w:rPr>
        <w:t xml:space="preserve">Esimerkki 3.3632</w:t>
      </w:r>
    </w:p>
    <w:p>
      <w:r>
        <w:t xml:space="preserve">MHK:n mukaan ei ole "mitään toivoa" siitä, että päätös sulkea kaksi Isle of Man Bankin konttoria peruuntuu yleisön vastalauseista huolimatta.</w:t>
      </w:r>
    </w:p>
    <w:p>
      <w:r>
        <w:rPr>
          <w:b/>
        </w:rPr>
        <w:t xml:space="preserve">Tulos</w:t>
      </w:r>
    </w:p>
    <w:p>
      <w:r>
        <w:t xml:space="preserve">Ei toivoa käänteestä Mansaaren pankin konttorien sulkemisessa.</w:t>
      </w:r>
    </w:p>
    <w:p>
      <w:r>
        <w:rPr>
          <w:b/>
        </w:rPr>
        <w:t xml:space="preserve">Esimerkki 3.3633</w:t>
      </w:r>
    </w:p>
    <w:p>
      <w:r>
        <w:t xml:space="preserve">Rupert Murdochin 21st Century Fox on myynyt 47 prosentin osuutensa kiinalaisesta televisioyhtiöstä Star China TV:stä.</w:t>
      </w:r>
    </w:p>
    <w:p>
      <w:r>
        <w:rPr>
          <w:b/>
        </w:rPr>
        <w:t xml:space="preserve">Tulos</w:t>
      </w:r>
    </w:p>
    <w:p>
      <w:r>
        <w:t xml:space="preserve">Murdoch myy osuutensa kiinalaisista televisioasemista</w:t>
      </w:r>
    </w:p>
    <w:p>
      <w:r>
        <w:rPr>
          <w:b/>
        </w:rPr>
        <w:t xml:space="preserve">Esimerkki 3.3634</w:t>
      </w:r>
    </w:p>
    <w:p>
      <w:r>
        <w:t xml:space="preserve">Euroopan unionin ulkopuolelta tulevia maahanmuuttajia koskevat uudet säännöt aiheuttavat perheille ahdistusta, todetaan uudessa raportissa. Sisäministeriön mukaan viime heinäkuussa voimaan tulleiden sääntöjen tarkoituksena on keventää veronmaksajien maahanmuuttotaakkaa. Brittiläiset äidit ja tulevat äidit sanovat kuitenkin, että heitä rangaistaan epäoikeudenmukaisesti, koska heidän on nyt ansaittava vähintään 18 600 puntaa vuodessa voidakseen sponsoroida puolisoaan ja enemmän voidakseen sponsoroida lapsiaan. Tässä he kertovat BBC:lle vaikeista valinnoista, joita he joutuvat tekemään.</w:t>
      </w:r>
    </w:p>
    <w:p>
      <w:r>
        <w:rPr>
          <w:b/>
        </w:rPr>
        <w:t xml:space="preserve">Tulos</w:t>
      </w:r>
    </w:p>
    <w:p>
      <w:r>
        <w:t xml:space="preserve">Brittiläinen äiti teki abortin "viisumisääntöjen vuoksi</w:t>
      </w:r>
    </w:p>
    <w:p>
      <w:r>
        <w:rPr>
          <w:b/>
        </w:rPr>
        <w:t xml:space="preserve">Esimerkki 3.3635</w:t>
      </w:r>
    </w:p>
    <w:p>
      <w:r>
        <w:t xml:space="preserve">Kalastusveneiden omistajat, jotka tuulivoimapuistoyrittäjä on kieltänyt pääsyn osaan Pohjanmerta, eivät usko voivansa palata sinne kolmeen vuoteen.</w:t>
      </w:r>
    </w:p>
    <w:p>
      <w:r>
        <w:rPr>
          <w:b/>
        </w:rPr>
        <w:t xml:space="preserve">Tulos</w:t>
      </w:r>
    </w:p>
    <w:p>
      <w:r>
        <w:t xml:space="preserve">Norfolk Race Bankin tuulipuisto: Kalastuslaivasto odottaa offshore-kieltoa "vuoteen 2018 asti".</w:t>
      </w:r>
    </w:p>
    <w:p>
      <w:r>
        <w:rPr>
          <w:b/>
        </w:rPr>
        <w:t xml:space="preserve">Esimerkki 3.3636</w:t>
      </w:r>
    </w:p>
    <w:p>
      <w:r>
        <w:t xml:space="preserve">Makedonia on ilmoittanut, ettei se enää päästä siirtolaisia Kreikan vastaisen rajansa yli, mikä estää tehokkaasti Balkanin reitin pohjoiseen.</w:t>
      </w:r>
    </w:p>
    <w:p>
      <w:r>
        <w:rPr>
          <w:b/>
        </w:rPr>
        <w:t xml:space="preserve">Tulos</w:t>
      </w:r>
    </w:p>
    <w:p>
      <w:r>
        <w:t xml:space="preserve">Siirtolaiskriisi: Makedonia sulkee Balkanin reitin</w:t>
      </w:r>
    </w:p>
    <w:p>
      <w:r>
        <w:rPr>
          <w:b/>
        </w:rPr>
        <w:t xml:space="preserve">Esimerkki 3.3637</w:t>
      </w:r>
    </w:p>
    <w:p>
      <w:r>
        <w:t xml:space="preserve">Kauan odotettu Bioshock-sarjan kolmas osa on lykätty ensi vuoteen.</w:t>
      </w:r>
    </w:p>
    <w:p>
      <w:r>
        <w:rPr>
          <w:b/>
        </w:rPr>
        <w:t xml:space="preserve">Tulos</w:t>
      </w:r>
    </w:p>
    <w:p>
      <w:r>
        <w:t xml:space="preserve">Irrational Games viivästyttää Bioshock Infiniteä vuoteen 2013 asti</w:t>
      </w:r>
    </w:p>
    <w:p>
      <w:r>
        <w:rPr>
          <w:b/>
        </w:rPr>
        <w:t xml:space="preserve">Esimerkki 3.3638</w:t>
      </w:r>
    </w:p>
    <w:p>
      <w:r>
        <w:t xml:space="preserve">Vieraantunut aviomies on vangittu "sadistisesta" hyökkäyksestä vaimoaan vastaan, jonka seurauksena tämä joutui panttivangiksi omassa kodissaan.</w:t>
      </w:r>
    </w:p>
    <w:p>
      <w:r>
        <w:rPr>
          <w:b/>
        </w:rPr>
        <w:t xml:space="preserve">Tulos</w:t>
      </w:r>
    </w:p>
    <w:p>
      <w:r>
        <w:t xml:space="preserve">Dawlishin aviomies vangittiin "sadistisesta" hyökkäyksestä vaimoa vastaan</w:t>
      </w:r>
    </w:p>
    <w:p>
      <w:r>
        <w:rPr>
          <w:b/>
        </w:rPr>
        <w:t xml:space="preserve">Esimerkki 3.3639</w:t>
      </w:r>
    </w:p>
    <w:p>
      <w:r>
        <w:t xml:space="preserve">Puolustusministeriön varustelusuunnitelma on "todellisessa vaarassa" kustannusylitysten ja mahdollisten menoleikkausten vuoksi, kuten vaikutusvaltainen kansanedustajaryhmä on todennut.</w:t>
      </w:r>
    </w:p>
    <w:p>
      <w:r>
        <w:rPr>
          <w:b/>
        </w:rPr>
        <w:t xml:space="preserve">Tulos</w:t>
      </w:r>
    </w:p>
    <w:p>
      <w:r>
        <w:t xml:space="preserve">Puolustusmateriaalisuunnitelma "vaarassa", sanovat parlamentin jäsenet</w:t>
      </w:r>
    </w:p>
    <w:p>
      <w:r>
        <w:rPr>
          <w:b/>
        </w:rPr>
        <w:t xml:space="preserve">Esimerkki 3.3640</w:t>
      </w:r>
    </w:p>
    <w:p>
      <w:r>
        <w:t xml:space="preserve">Loyalistinen kampanjoija Willie Frazer, jota vastaan nostetaan kuusi syytettä liittyen Belfastissa käynnissä oleviin ammattiliiton lippumielenosoituksiin, ei ole päässyt takuita vastaan vapaaksi.</w:t>
      </w:r>
    </w:p>
    <w:p>
      <w:r>
        <w:rPr>
          <w:b/>
        </w:rPr>
        <w:t xml:space="preserve">Tulos</w:t>
      </w:r>
    </w:p>
    <w:p>
      <w:r>
        <w:t xml:space="preserve">Lippumielenosoitus: Willie Frazer: Tuomari kieltäytyi maksamasta takuita</w:t>
      </w:r>
    </w:p>
    <w:p>
      <w:r>
        <w:rPr>
          <w:b/>
        </w:rPr>
        <w:t xml:space="preserve">Esimerkki 3.3641</w:t>
      </w:r>
    </w:p>
    <w:p>
      <w:r>
        <w:t xml:space="preserve">Kaatopaikka, joka on saanut satoja valituksia jätteen hajusta, aiotaan osittain peittää.</w:t>
      </w:r>
    </w:p>
    <w:p>
      <w:r>
        <w:rPr>
          <w:b/>
        </w:rPr>
        <w:t xml:space="preserve">Tulos</w:t>
      </w:r>
    </w:p>
    <w:p>
      <w:r>
        <w:t xml:space="preserve">Mädän munan hajua koskevien valitusten kohteeksi joutunut kaatopaikka peitetään osittain.</w:t>
      </w:r>
    </w:p>
    <w:p>
      <w:r>
        <w:rPr>
          <w:b/>
        </w:rPr>
        <w:t xml:space="preserve">Esimerkki 3.3642</w:t>
      </w:r>
    </w:p>
    <w:p>
      <w:r>
        <w:t xml:space="preserve">Glasgow School of Artin johtoa pyydetään antamaan todisteita parlamentin jäsenille sen jälkeen, kun Holyroodin komitea kuuli paloriskin järjestelmällisistä hallinnollisista puutteista.</w:t>
      </w:r>
    </w:p>
    <w:p>
      <w:r>
        <w:rPr>
          <w:b/>
        </w:rPr>
        <w:t xml:space="preserve">Tulos</w:t>
      </w:r>
    </w:p>
    <w:p>
      <w:r>
        <w:t xml:space="preserve">Taidekoulupomoja kehotetaan antamaan todisteita</w:t>
      </w:r>
    </w:p>
    <w:p>
      <w:r>
        <w:rPr>
          <w:b/>
        </w:rPr>
        <w:t xml:space="preserve">Esimerkki 3.3643</w:t>
      </w:r>
    </w:p>
    <w:p>
      <w:r>
        <w:t xml:space="preserve">Spirit Pub Company on hylännyt siiderivalmistaja C&amp;C:n ostotarjouksen.</w:t>
      </w:r>
    </w:p>
    <w:p>
      <w:r>
        <w:rPr>
          <w:b/>
        </w:rPr>
        <w:t xml:space="preserve">Tulos</w:t>
      </w:r>
    </w:p>
    <w:p>
      <w:r>
        <w:t xml:space="preserve">Spirit Pubs hylkää C&amp;C:n tarjouksen</w:t>
      </w:r>
    </w:p>
    <w:p>
      <w:r>
        <w:rPr>
          <w:b/>
        </w:rPr>
        <w:t xml:space="preserve">Esimerkki 3.3644</w:t>
      </w:r>
    </w:p>
    <w:p>
      <w:r>
        <w:t xml:space="preserve">Torstaina alkavalle Green Man -festivaalille Brecon Beaconsissa on tulossa noin 25 000 musiikkifania.</w:t>
      </w:r>
    </w:p>
    <w:p>
      <w:r>
        <w:rPr>
          <w:b/>
        </w:rPr>
        <w:t xml:space="preserve">Tulos</w:t>
      </w:r>
    </w:p>
    <w:p>
      <w:r>
        <w:t xml:space="preserve">Green Man -festivaali Brecon Beaconsissa houkuttelee 25 000 ihmistä paikalle.</w:t>
      </w:r>
    </w:p>
    <w:p>
      <w:r>
        <w:rPr>
          <w:b/>
        </w:rPr>
        <w:t xml:space="preserve">Esimerkki 3.3645</w:t>
      </w:r>
    </w:p>
    <w:p>
      <w:r>
        <w:t xml:space="preserve">"Yhdelle miljoonasta" puutarhaetanalle, jolla on vasemmalle kierteinen kuori, on löydetty kaksi mahdollista kumppania.</w:t>
      </w:r>
    </w:p>
    <w:p>
      <w:r>
        <w:rPr>
          <w:b/>
        </w:rPr>
        <w:t xml:space="preserve">Tulos</w:t>
      </w:r>
    </w:p>
    <w:p>
      <w:r>
        <w:t xml:space="preserve">Jeremy etana löytää "vasemmistolaisen" rakkauden valituksen jälkeen</w:t>
      </w:r>
    </w:p>
    <w:p>
      <w:r>
        <w:rPr>
          <w:b/>
        </w:rPr>
        <w:t xml:space="preserve">Esimerkki 3.3646</w:t>
      </w:r>
    </w:p>
    <w:p>
      <w:r>
        <w:t xml:space="preserve">Port Talbotissa avataan näyttely, jossa juhlistetaan kaupungissa asuvien jamaikalaisten vanhusten kertomattomia tarinoita, ja tässä kuullaan ensimmäisen ja kolmannen sukupolven ääniä.</w:t>
      </w:r>
    </w:p>
    <w:p>
      <w:r>
        <w:rPr>
          <w:b/>
        </w:rPr>
        <w:t xml:space="preserve">Tulos</w:t>
      </w:r>
    </w:p>
    <w:p>
      <w:r>
        <w:t xml:space="preserve">"Jamaika oli sekalainen, joten yllätyin, kun tulin Walesiin</w:t>
      </w:r>
    </w:p>
    <w:p>
      <w:r>
        <w:rPr>
          <w:b/>
        </w:rPr>
        <w:t xml:space="preserve">Esimerkki 3.3647</w:t>
      </w:r>
    </w:p>
    <w:p>
      <w:r>
        <w:t xml:space="preserve">Näyttelijä Robert De Niro on pyytänyt anteeksi demokraattien varainkeruutilaisuudessa lausumaansa sutkautusta, jonka mukaan Yhdysvallat ei ehkä ole valmis "valkoiselle ensimmäiselle naiselle".</w:t>
      </w:r>
    </w:p>
    <w:p>
      <w:r>
        <w:rPr>
          <w:b/>
        </w:rPr>
        <w:t xml:space="preserve">Tulos</w:t>
      </w:r>
    </w:p>
    <w:p>
      <w:r>
        <w:t xml:space="preserve">Robert De Niro pyytää anteeksi first lady -vitsejään</w:t>
      </w:r>
    </w:p>
    <w:p>
      <w:r>
        <w:rPr>
          <w:b/>
        </w:rPr>
        <w:t xml:space="preserve">Esimerkki 3.3648</w:t>
      </w:r>
    </w:p>
    <w:p>
      <w:r>
        <w:t xml:space="preserve">Yksi presidentti Donald Trumpin varhaisimmista ja kiistanalaisimmista toimista oli matkustuskielto tietyistä maista tuleville henkilöille, joiden hän katsoi olevan turvallisuusuhka Yhdysvalloille. Joe Biden on luvannut, että tämä on yksi ensimmäisistä politiikoista, jotka hän peruu.</w:t>
      </w:r>
    </w:p>
    <w:p>
      <w:r>
        <w:rPr>
          <w:b/>
        </w:rPr>
        <w:t xml:space="preserve">Tulos</w:t>
      </w:r>
    </w:p>
    <w:p>
      <w:r>
        <w:t xml:space="preserve">Trumpin matkustuskielto: Saatan vihdoin nähdä poikani uudelleen".</w:t>
      </w:r>
    </w:p>
    <w:p>
      <w:r>
        <w:rPr>
          <w:b/>
        </w:rPr>
        <w:t xml:space="preserve">Esimerkki 3.3649</w:t>
      </w:r>
    </w:p>
    <w:p>
      <w:r>
        <w:t xml:space="preserve">17-vuotiasta poikaa on syytetty murhayrityksestä sen jälkeen, kun teinin kimppuun hyökättiin kynsivasaralla.</w:t>
      </w:r>
    </w:p>
    <w:p>
      <w:r>
        <w:rPr>
          <w:b/>
        </w:rPr>
        <w:t xml:space="preserve">Tulos</w:t>
      </w:r>
    </w:p>
    <w:p>
      <w:r>
        <w:t xml:space="preserve">Teini syytetty Wolverhamptonin "kynsivasarahyökkäyksen" jälkeen</w:t>
      </w:r>
    </w:p>
    <w:p>
      <w:r>
        <w:rPr>
          <w:b/>
        </w:rPr>
        <w:t xml:space="preserve">Esimerkki 3.3650</w:t>
      </w:r>
    </w:p>
    <w:p>
      <w:r>
        <w:t xml:space="preserve">Kunnianhimoinen hanke, jonka tarkoituksena on saada selville 1,5 miljoonan vuoden ajalta jatkuva tietue maapallon ilmakehästä ja ilmastosta, on virallisesti käynnissä.</w:t>
      </w:r>
    </w:p>
    <w:p>
      <w:r>
        <w:rPr>
          <w:b/>
        </w:rPr>
        <w:t xml:space="preserve">Tulos</w:t>
      </w:r>
    </w:p>
    <w:p>
      <w:r>
        <w:t xml:space="preserve">Ilmastonmuutos: Etelämantereen "vanhinta jäätä" poraamassa eurooppalainen ryhmä.</w:t>
      </w:r>
    </w:p>
    <w:p>
      <w:r>
        <w:rPr>
          <w:b/>
        </w:rPr>
        <w:t xml:space="preserve">Esimerkki 3.3651</w:t>
      </w:r>
    </w:p>
    <w:p>
      <w:r>
        <w:t xml:space="preserve">Cornwallin neuvoston henkilökuntaa kannustetaan nyt tervehtimään soittajia cornwallin kielellä.</w:t>
      </w:r>
    </w:p>
    <w:p>
      <w:r>
        <w:rPr>
          <w:b/>
        </w:rPr>
        <w:t xml:space="preserve">Tulos</w:t>
      </w:r>
    </w:p>
    <w:p>
      <w:r>
        <w:t xml:space="preserve">Cornwallin kielen käyttöä koskeva neuvoston suunnitelma sai yksimielisen tuen.</w:t>
      </w:r>
    </w:p>
    <w:p>
      <w:r>
        <w:rPr>
          <w:b/>
        </w:rPr>
        <w:t xml:space="preserve">Esimerkki 3.3652</w:t>
      </w:r>
    </w:p>
    <w:p>
      <w:r>
        <w:t xml:space="preserve">Nykyaikainen kartta ei ole enää raskas painettu julkaisu, jonka kanssa painitaan jollakin tylyllä huipulla, vaan se on digitaalinen, tietorikas ja dynaaminen.</w:t>
      </w:r>
    </w:p>
    <w:p>
      <w:r>
        <w:rPr>
          <w:b/>
        </w:rPr>
        <w:t xml:space="preserve">Tulos</w:t>
      </w:r>
    </w:p>
    <w:p>
      <w:r>
        <w:t xml:space="preserve">Kartat, jotka muuttavat sitä, miten olemme vuorovaikutuksessa maailman kanssa.</w:t>
      </w:r>
    </w:p>
    <w:p>
      <w:r>
        <w:rPr>
          <w:b/>
        </w:rPr>
        <w:t xml:space="preserve">Esimerkki 3.3653</w:t>
      </w:r>
    </w:p>
    <w:p>
      <w:r>
        <w:t xml:space="preserve">Network Rail joutuu syytteeseen kahden tytön kuolemasta tasoristeyksessä Essexissä lähes kuusi vuotta sitten.</w:t>
      </w:r>
    </w:p>
    <w:p>
      <w:r>
        <w:rPr>
          <w:b/>
        </w:rPr>
        <w:t xml:space="preserve">Tulos</w:t>
      </w:r>
    </w:p>
    <w:p>
      <w:r>
        <w:t xml:space="preserve">Network Rail joutui syytteeseen tyttöjen kuolemantapauksista Elsenhamissa</w:t>
      </w:r>
    </w:p>
    <w:p>
      <w:r>
        <w:rPr>
          <w:b/>
        </w:rPr>
        <w:t xml:space="preserve">Esimerkki 3.3654</w:t>
      </w:r>
    </w:p>
    <w:p>
      <w:r>
        <w:t xml:space="preserve">Lancashiren kansanterveysjohtaja on varoittanut perheitä toimimaan vastuullisesti, kun he tekevät "vaikean valinnan" siitä, tapaavatko he jouluna vai eivät.</w:t>
      </w:r>
    </w:p>
    <w:p>
      <w:r>
        <w:rPr>
          <w:b/>
        </w:rPr>
        <w:t xml:space="preserve">Tulos</w:t>
      </w:r>
    </w:p>
    <w:p>
      <w:r>
        <w:t xml:space="preserve">Covid: Terveyspäällikön varoitus sekoittamisesta jouluna</w:t>
      </w:r>
    </w:p>
    <w:p>
      <w:r>
        <w:rPr>
          <w:b/>
        </w:rPr>
        <w:t xml:space="preserve">Esimerkki 3.3655</w:t>
      </w:r>
    </w:p>
    <w:p>
      <w:r>
        <w:t xml:space="preserve">Yksi toisen maailmansodan aikana Scapa Flow'ssa Orkneysaarilla uponnutta taistelulaivaa eloonjääneistä on kuollut.</w:t>
      </w:r>
    </w:p>
    <w:p>
      <w:r>
        <w:rPr>
          <w:b/>
        </w:rPr>
        <w:t xml:space="preserve">Tulos</w:t>
      </w:r>
    </w:p>
    <w:p>
      <w:r>
        <w:t xml:space="preserve">Royal Oakin uppoamisesta selvinnyt Bert Pocock Readingistä kuoli 92-vuotiaana.</w:t>
      </w:r>
    </w:p>
    <w:p>
      <w:r>
        <w:rPr>
          <w:b/>
        </w:rPr>
        <w:t xml:space="preserve">Esimerkki 3.3656</w:t>
      </w:r>
    </w:p>
    <w:p>
      <w:r>
        <w:t xml:space="preserve">Rokotukseen oikeutettuja henkilöitä alueilla, joilla intialainen virusversio leviää, kehotetaan ottamaan rokote.</w:t>
      </w:r>
    </w:p>
    <w:p>
      <w:r>
        <w:rPr>
          <w:b/>
        </w:rPr>
        <w:t xml:space="preserve">Tulos</w:t>
      </w:r>
    </w:p>
    <w:p>
      <w:r>
        <w:t xml:space="preserve">Covid: Vetoomus rokotteen saamiseksi varianttipistosalueilla</w:t>
      </w:r>
    </w:p>
    <w:p>
      <w:r>
        <w:rPr>
          <w:b/>
        </w:rPr>
        <w:t xml:space="preserve">Esimerkki 3.3657</w:t>
      </w:r>
    </w:p>
    <w:p>
      <w:r>
        <w:t xml:space="preserve">Royal Cornwall Hospitals Trust (RCHT) peri viime vuonna yli 200 000 puntaa takaisin ulkomailta tulleilta potilailta.</w:t>
      </w:r>
    </w:p>
    <w:p>
      <w:r>
        <w:rPr>
          <w:b/>
        </w:rPr>
        <w:t xml:space="preserve">Tulos</w:t>
      </w:r>
    </w:p>
    <w:p>
      <w:r>
        <w:t xml:space="preserve">Royal Cornwall Hospital Trust perii takaisin ulkomaiset palkkiot</w:t>
      </w:r>
    </w:p>
    <w:p>
      <w:r>
        <w:rPr>
          <w:b/>
        </w:rPr>
        <w:t xml:space="preserve">Esimerkki 3.3658</w:t>
      </w:r>
    </w:p>
    <w:p>
      <w:r>
        <w:t xml:space="preserve">Boris Johnsonista "syvästi loukkaavia huomautuksia" esittänyt kaupungin pormestari on menettänyt työpaikkansa asianajotoimistossa.</w:t>
      </w:r>
    </w:p>
    <w:p>
      <w:r>
        <w:rPr>
          <w:b/>
        </w:rPr>
        <w:t xml:space="preserve">Tulos</w:t>
      </w:r>
    </w:p>
    <w:p>
      <w:r>
        <w:t xml:space="preserve">Heanorin pormestari sai potkut "pääministeri ansaitsee tämän" -kommenttien vuoksi.</w:t>
      </w:r>
    </w:p>
    <w:p>
      <w:r>
        <w:rPr>
          <w:b/>
        </w:rPr>
        <w:t xml:space="preserve">Esimerkki 3.3659</w:t>
      </w:r>
    </w:p>
    <w:p>
      <w:r>
        <w:t xml:space="preserve">Yhden Bob Dylanin suosituimman kappaleen, Like a Rolling Stone, luonnos on tehnyt huutokaupassa ennätyksen populaarimusiikin käsikirjoituksesta.</w:t>
      </w:r>
    </w:p>
    <w:p>
      <w:r>
        <w:rPr>
          <w:b/>
        </w:rPr>
        <w:t xml:space="preserve">Tulos</w:t>
      </w:r>
    </w:p>
    <w:p>
      <w:r>
        <w:t xml:space="preserve">Dylanin Like a Rolling Stone -sanoitukset tuovat 2 miljoonan dollarin ennätyksen</w:t>
      </w:r>
    </w:p>
    <w:p>
      <w:r>
        <w:rPr>
          <w:b/>
        </w:rPr>
        <w:t xml:space="preserve">Esimerkki 3.3660</w:t>
      </w:r>
    </w:p>
    <w:p>
      <w:r>
        <w:t xml:space="preserve">Kansallisen tilastokeskuksen (ONS) tekemien testien mukaan noin puolella brittiläisistä on nyt vasta-aineita Covidia vastaan joko tartunnan tai rokotuksen vuoksi.</w:t>
      </w:r>
    </w:p>
    <w:p>
      <w:r>
        <w:rPr>
          <w:b/>
        </w:rPr>
        <w:t xml:space="preserve">Tulos</w:t>
      </w:r>
    </w:p>
    <w:p>
      <w:r>
        <w:t xml:space="preserve">Covid: Puolella Yhdistyneessä kuningaskunnassa on vasta-aineita rokotuksesta tai infektiosta johtuen.</w:t>
      </w:r>
    </w:p>
    <w:p>
      <w:r>
        <w:rPr>
          <w:b/>
        </w:rPr>
        <w:t xml:space="preserve">Esimerkki 3.3661</w:t>
      </w:r>
    </w:p>
    <w:p>
      <w:r>
        <w:t xml:space="preserve">Hanke maakotkien määrän lisäämiseksi Etelä-Skotlannissa on kokenut takaiskun, kun yksi lintu hyökkäsi toisen kimppuun ja ilmeisesti aiheutti sen kuoleman.</w:t>
      </w:r>
    </w:p>
    <w:p>
      <w:r>
        <w:rPr>
          <w:b/>
        </w:rPr>
        <w:t xml:space="preserve">Tulos</w:t>
      </w:r>
    </w:p>
    <w:p>
      <w:r>
        <w:t xml:space="preserve">Kultakotkan kuolema takaisku Skotlannin eteläosassa sijaitsevalle hankkeelle</w:t>
      </w:r>
    </w:p>
    <w:p>
      <w:r>
        <w:rPr>
          <w:b/>
        </w:rPr>
        <w:t xml:space="preserve">Esimerkki 3.3662</w:t>
      </w:r>
    </w:p>
    <w:p>
      <w:r>
        <w:t xml:space="preserve">Kymmenen kiinteistöä on joutunut kohteeksi useissa tapauksissa, joissa on käytetty ilmakivääriä tai vastaavia aseita.</w:t>
      </w:r>
    </w:p>
    <w:p>
      <w:r>
        <w:rPr>
          <w:b/>
        </w:rPr>
        <w:t xml:space="preserve">Tulos</w:t>
      </w:r>
    </w:p>
    <w:p>
      <w:r>
        <w:t xml:space="preserve">Ampuma-aseilla tehtyjä iskuja 10 Aberdeenshire-kiinteistöön</w:t>
      </w:r>
    </w:p>
    <w:p>
      <w:r>
        <w:rPr>
          <w:b/>
        </w:rPr>
        <w:t xml:space="preserve">Esimerkki 3.3663</w:t>
      </w:r>
    </w:p>
    <w:p>
      <w:r>
        <w:t xml:space="preserve">Vuoden 2012 olympialaisia varten on järjestetty ylimääräisiä kursseja järjestyksenvalvojiksi haluaville.</w:t>
      </w:r>
    </w:p>
    <w:p>
      <w:r>
        <w:rPr>
          <w:b/>
        </w:rPr>
        <w:t xml:space="preserve">Tulos</w:t>
      </w:r>
    </w:p>
    <w:p>
      <w:r>
        <w:t xml:space="preserve">Dorsetissa järjestyksenvalvojien lisäkursseja ennen vuoden 2012 olympialaisia</w:t>
      </w:r>
    </w:p>
    <w:p>
      <w:r>
        <w:rPr>
          <w:b/>
        </w:rPr>
        <w:t xml:space="preserve">Esimerkki 3.3664</w:t>
      </w:r>
    </w:p>
    <w:p>
      <w:r>
        <w:t xml:space="preserve">Pääministeri David Cameron on sanonut haluavansa nostaa korruption torjunnan "kansainvälisen asialistan kärkeen" ennen Lontoossa järjestettävää korruptiota käsittelevää huippukokousta.</w:t>
      </w:r>
    </w:p>
    <w:p>
      <w:r>
        <w:rPr>
          <w:b/>
        </w:rPr>
        <w:t xml:space="preserve">Tulos</w:t>
      </w:r>
    </w:p>
    <w:p>
      <w:r>
        <w:t xml:space="preserve">David Cameron lupaa puuttua maailmanlaajuiseen korruptioon</w:t>
      </w:r>
    </w:p>
    <w:p>
      <w:r>
        <w:rPr>
          <w:b/>
        </w:rPr>
        <w:t xml:space="preserve">Esimerkki 3.3665</w:t>
      </w:r>
    </w:p>
    <w:p>
      <w:r>
        <w:t xml:space="preserve">Maailman toiseksi suurimman talouden, Kiinan, vienti on noussut, kun se kesäkuussa oli kolme kuukautta laskussa.</w:t>
      </w:r>
    </w:p>
    <w:p>
      <w:r>
        <w:rPr>
          <w:b/>
        </w:rPr>
        <w:t xml:space="preserve">Tulos</w:t>
      </w:r>
    </w:p>
    <w:p>
      <w:r>
        <w:t xml:space="preserve">Kiinan vienti lopettaa kolmen kuukauden alamäen</w:t>
      </w:r>
    </w:p>
    <w:p>
      <w:r>
        <w:rPr>
          <w:b/>
        </w:rPr>
        <w:t xml:space="preserve">Esimerkki 3.3666</w:t>
      </w:r>
    </w:p>
    <w:p>
      <w:r>
        <w:t xml:space="preserve">Barclays on ilmoittanut, että 200 työntekijää Leedsissä menettää työpaikkansa.</w:t>
      </w:r>
    </w:p>
    <w:p>
      <w:r>
        <w:rPr>
          <w:b/>
        </w:rPr>
        <w:t xml:space="preserve">Tulos</w:t>
      </w:r>
    </w:p>
    <w:p>
      <w:r>
        <w:t xml:space="preserve">Barclays vähentää 200 työpaikkaa Leedsissä toimiston myynnin jälkeen</w:t>
      </w:r>
    </w:p>
    <w:p>
      <w:r>
        <w:rPr>
          <w:b/>
        </w:rPr>
        <w:t xml:space="preserve">Esimerkki 3.3667</w:t>
      </w:r>
    </w:p>
    <w:p>
      <w:r>
        <w:t xml:space="preserve">Innovatiivinen sijoitusrahasto, joka "kierrättää" rahoitusta, on suunniteltu elvyttämään kaupunkialueita.</w:t>
      </w:r>
    </w:p>
    <w:p>
      <w:r>
        <w:rPr>
          <w:b/>
        </w:rPr>
        <w:t xml:space="preserve">Tulos</w:t>
      </w:r>
    </w:p>
    <w:p>
      <w:r>
        <w:t xml:space="preserve">"Kierrätetty" rahoitus sijoitetaan kaupunkihankkeisiin.</w:t>
      </w:r>
    </w:p>
    <w:p>
      <w:r>
        <w:rPr>
          <w:b/>
        </w:rPr>
        <w:t xml:space="preserve">Esimerkki 3.3668</w:t>
      </w:r>
    </w:p>
    <w:p>
      <w:r>
        <w:t xml:space="preserve">Skotlannin hallituksen liikenneviranomaiset ovat keskustelleet mahdollisuudesta jatkaa Borders Railway -rataa Tweedbankin ulkopuolelle.</w:t>
      </w:r>
    </w:p>
    <w:p>
      <w:r>
        <w:rPr>
          <w:b/>
        </w:rPr>
        <w:t xml:space="preserve">Tulos</w:t>
      </w:r>
    </w:p>
    <w:p>
      <w:r>
        <w:t xml:space="preserve">Neuvottelut Borders Railwayn laajentamisesta Hawickiin ja Carlisleen asti</w:t>
      </w:r>
    </w:p>
    <w:p>
      <w:r>
        <w:rPr>
          <w:b/>
        </w:rPr>
        <w:t xml:space="preserve">Esimerkki 3.3669</w:t>
      </w:r>
    </w:p>
    <w:p>
      <w:r>
        <w:t xml:space="preserve">Perhe on osoittanut kunnioitusta "kauniille" pojalleen, kun miestä syytetään hänen murhastaan.</w:t>
      </w:r>
    </w:p>
    <w:p>
      <w:r>
        <w:rPr>
          <w:b/>
        </w:rPr>
        <w:t xml:space="preserve">Tulos</w:t>
      </w:r>
    </w:p>
    <w:p>
      <w:r>
        <w:t xml:space="preserve">Coventryn kadulla tapahtuneesta puukotuskuolemasta murhasyyte</w:t>
      </w:r>
    </w:p>
    <w:p>
      <w:r>
        <w:rPr>
          <w:b/>
        </w:rPr>
        <w:t xml:space="preserve">Esimerkki 3.3670</w:t>
      </w:r>
    </w:p>
    <w:p>
      <w:r>
        <w:t xml:space="preserve">Marraskuussa, kun miljoonat intialaiset kamppailivat kassakriisin kanssa, ylelliset häät eteläisessä Bangaloren kaupungissa herättivät närkästystä. BBC:n Geeta Pandey esittelee häiden takana olleen miehen, morsiamen isän, liikemies ja entisen osavaltion ministerin Gali Janardhana Reddyn.</w:t>
      </w:r>
    </w:p>
    <w:p>
      <w:r>
        <w:rPr>
          <w:b/>
        </w:rPr>
        <w:t xml:space="preserve">Tulos</w:t>
      </w:r>
    </w:p>
    <w:p>
      <w:r>
        <w:t xml:space="preserve">Mies Intian '74 miljoonan dollarin häiden takana'</w:t>
      </w:r>
    </w:p>
    <w:p>
      <w:r>
        <w:rPr>
          <w:b/>
        </w:rPr>
        <w:t xml:space="preserve">Esimerkki 3.3671</w:t>
      </w:r>
    </w:p>
    <w:p>
      <w:r>
        <w:t xml:space="preserve">Windsorin kaupunginvaltuutettu on sanonut, että jopa 70 800 asunnon rakentaminen, jos Heathrow'n laajennussuunnitelmat toteutuvat, aiheuttaisi "täydellisen sekasorron".</w:t>
      </w:r>
    </w:p>
    <w:p>
      <w:r>
        <w:rPr>
          <w:b/>
        </w:rPr>
        <w:t xml:space="preserve">Tulos</w:t>
      </w:r>
    </w:p>
    <w:p>
      <w:r>
        <w:t xml:space="preserve">Koteja "myllerrettäisiin", jos Heathrow'ta laajennettaisiin.</w:t>
      </w:r>
    </w:p>
    <w:p>
      <w:r>
        <w:rPr>
          <w:b/>
        </w:rPr>
        <w:t xml:space="preserve">Esimerkki 3.3672</w:t>
      </w:r>
    </w:p>
    <w:p>
      <w:r>
        <w:t xml:space="preserve">Valamiehistö on kuullut, että suunnitellun hyökkäyksen kohteeksi joutuneen pubin vuokraemäntä vapisi pelosta, kun hänelle kerrottiin juonesta.</w:t>
      </w:r>
    </w:p>
    <w:p>
      <w:r>
        <w:rPr>
          <w:b/>
        </w:rPr>
        <w:t xml:space="preserve">Tulos</w:t>
      </w:r>
    </w:p>
    <w:p>
      <w:r>
        <w:t xml:space="preserve">Ethan Stablesin oikeudenkäynti: Stables: Vuokraemännän "pelko uusnatsien pubin juonittelusta</w:t>
      </w:r>
    </w:p>
    <w:p>
      <w:r>
        <w:rPr>
          <w:b/>
        </w:rPr>
        <w:t xml:space="preserve">Esimerkki 3.3673</w:t>
      </w:r>
    </w:p>
    <w:p>
      <w:r>
        <w:t xml:space="preserve">Mies, joka vangittiin aiheettomasti 19 vuodeksi korkean australialaispoliisin murhasta, on saanut 7 miljoonan Australian dollarin (3,7 miljoonan punnan; 4,8 miljoonan dollarin) korvaukset.</w:t>
      </w:r>
    </w:p>
    <w:p>
      <w:r>
        <w:rPr>
          <w:b/>
        </w:rPr>
        <w:t xml:space="preserve">Tulos</w:t>
      </w:r>
    </w:p>
    <w:p>
      <w:r>
        <w:t xml:space="preserve">David Eastman: 19 vuotta väärin perustein vangittu australialainen sai korvauksen</w:t>
      </w:r>
    </w:p>
    <w:p>
      <w:r>
        <w:rPr>
          <w:b/>
        </w:rPr>
        <w:t xml:space="preserve">Esimerkki 3.3674</w:t>
      </w:r>
    </w:p>
    <w:p>
      <w:r>
        <w:t xml:space="preserve">Suur-Manchesterin pormestarin mukaan toinen kansanäänestys olisi eripuraa aiheuttava, mutta se olisi maksamisen arvoinen hinta, jotta voitaisiin estää "katastrofaaliset vahingot", joita Brexitin toteutuminen ilman sopimusta aiheuttaisi.</w:t>
      </w:r>
    </w:p>
    <w:p>
      <w:r>
        <w:rPr>
          <w:b/>
        </w:rPr>
        <w:t xml:space="preserve">Tulos</w:t>
      </w:r>
    </w:p>
    <w:p>
      <w:r>
        <w:t xml:space="preserve">Suur-Manchesterin pormestari kannattaa uutta kansanäänestystä "viimeisenä keinona".</w:t>
      </w:r>
    </w:p>
    <w:p>
      <w:r>
        <w:rPr>
          <w:b/>
        </w:rPr>
        <w:t xml:space="preserve">Esimerkki 3.3675</w:t>
      </w:r>
    </w:p>
    <w:p>
      <w:r>
        <w:t xml:space="preserve">Uuden tiimin tapaaminen ja tutustuminen toimistoon on yksi tärkeimmistä asioista uuden työn aloittamisessa. Mutta miltä tuntuu, kun kaikki työskentelevät kotoa käsin?</w:t>
      </w:r>
    </w:p>
    <w:p>
      <w:r>
        <w:rPr>
          <w:b/>
        </w:rPr>
        <w:t xml:space="preserve">Tulos</w:t>
      </w:r>
    </w:p>
    <w:p>
      <w:r>
        <w:t xml:space="preserve">Coronavirus: Millaista on aloittaa uusi työ etätyönä?</w:t>
      </w:r>
    </w:p>
    <w:p>
      <w:r>
        <w:rPr>
          <w:b/>
        </w:rPr>
        <w:t xml:space="preserve">Esimerkki 3.3676</w:t>
      </w:r>
    </w:p>
    <w:p>
      <w:r>
        <w:t xml:space="preserve">Michelle O'Neill on sanonut, että "tässä ei ole mitään nähtävää" sen jälkeen, kun Sinn Féin sai 1,5 miljoonaa puntaa.</w:t>
      </w:r>
    </w:p>
    <w:p>
      <w:r>
        <w:rPr>
          <w:b/>
        </w:rPr>
        <w:t xml:space="preserve">Tulos</w:t>
      </w:r>
    </w:p>
    <w:p>
      <w:r>
        <w:t xml:space="preserve">Sinn Féin: William E Hamptonin lahjoituksessa ei ole mitään nähtävää.</w:t>
      </w:r>
    </w:p>
    <w:p>
      <w:r>
        <w:rPr>
          <w:b/>
        </w:rPr>
        <w:t xml:space="preserve">Esimerkki 3.3677</w:t>
      </w:r>
    </w:p>
    <w:p>
      <w:r>
        <w:t xml:space="preserve">Massachusettsissa asuva nainen on tuomittu kahdeksi ja puoleksi vuodeksi, koska hän oli rohkaissut poikaystäväänsä tekemään itsemurhan tekstiviesteillä ja puhelinsoitoilla.</w:t>
      </w:r>
    </w:p>
    <w:p>
      <w:r>
        <w:rPr>
          <w:b/>
        </w:rPr>
        <w:t xml:space="preserve">Tulos</w:t>
      </w:r>
    </w:p>
    <w:p>
      <w:r>
        <w:t xml:space="preserve">Michelle Carter tuomittiin Conrad Royn itsemurhaan kehottaneista tekstiviesteistä</w:t>
      </w:r>
    </w:p>
    <w:p>
      <w:r>
        <w:rPr>
          <w:b/>
        </w:rPr>
        <w:t xml:space="preserve">Esimerkki 3.3678</w:t>
      </w:r>
    </w:p>
    <w:p>
      <w:r>
        <w:t xml:space="preserve">Haagin kansainvälisessä tuomioistuimessa käsitellään Ukrainan Venäjää vastaan nostamaa kannetta, jossa Moskovaa syytetään Krimin laittomasta liittämisestä ja separatistikapinallisten laittomasta rahoittamisesta.</w:t>
      </w:r>
    </w:p>
    <w:p>
      <w:r>
        <w:rPr>
          <w:b/>
        </w:rPr>
        <w:t xml:space="preserve">Tulos</w:t>
      </w:r>
    </w:p>
    <w:p>
      <w:r>
        <w:t xml:space="preserve">Ukrainan konflikti: Venäjää syytetään terrorismista ja syrjinnästä ICJ:ssä</w:t>
      </w:r>
    </w:p>
    <w:p>
      <w:r>
        <w:rPr>
          <w:b/>
        </w:rPr>
        <w:t xml:space="preserve">Esimerkki 3.3679</w:t>
      </w:r>
    </w:p>
    <w:p>
      <w:r>
        <w:t xml:space="preserve">Nopean laskennan mukaan Mas-puolueen sosialistiehdokas Luis Arce voittaa Bolivian presidentinvaalit ensimmäisellä kierroksella.</w:t>
      </w:r>
    </w:p>
    <w:p>
      <w:r>
        <w:rPr>
          <w:b/>
        </w:rPr>
        <w:t xml:space="preserve">Tulos</w:t>
      </w:r>
    </w:p>
    <w:p>
      <w:r>
        <w:t xml:space="preserve">Bolivian vaalit: Evo Moralesin liittolaisen Luis Arcen voitto on lähellä</w:t>
      </w:r>
    </w:p>
    <w:p>
      <w:r>
        <w:rPr>
          <w:b/>
        </w:rPr>
        <w:t xml:space="preserve">Esimerkki 3.3680</w:t>
      </w:r>
    </w:p>
    <w:p>
      <w:r>
        <w:t xml:space="preserve">Entiselle teollisuusalueelle on jätetty suunnitteluhakemus viskitislaamon rakentamiseksi - ensimmäisenä Bordersissa lähes 180 vuoteen.</w:t>
      </w:r>
    </w:p>
    <w:p>
      <w:r>
        <w:rPr>
          <w:b/>
        </w:rPr>
        <w:t xml:space="preserve">Tulos</w:t>
      </w:r>
    </w:p>
    <w:p>
      <w:r>
        <w:t xml:space="preserve">Hawickin viskitislaamoa koskevat suunnitelmat jätetty</w:t>
      </w:r>
    </w:p>
    <w:p>
      <w:r>
        <w:rPr>
          <w:b/>
        </w:rPr>
        <w:t xml:space="preserve">Esimerkki 3.3681</w:t>
      </w:r>
    </w:p>
    <w:p>
      <w:r>
        <w:t xml:space="preserve">74 maatilalla Englannissa on havaittu tautia, joka on aiheuttanut synnynnäisiä vikoja ja keskenmenoja karjassa.</w:t>
      </w:r>
    </w:p>
    <w:p>
      <w:r>
        <w:rPr>
          <w:b/>
        </w:rPr>
        <w:t xml:space="preserve">Tulos</w:t>
      </w:r>
    </w:p>
    <w:p>
      <w:r>
        <w:t xml:space="preserve">Schmallenberg-eläinvirus iskee 74 maatilalle Englannissa</w:t>
      </w:r>
    </w:p>
    <w:p>
      <w:r>
        <w:rPr>
          <w:b/>
        </w:rPr>
        <w:t xml:space="preserve">Esimerkki 3.3682</w:t>
      </w:r>
    </w:p>
    <w:p>
      <w:r>
        <w:t xml:space="preserve">Justin Timberlake ja Jessica Biel ovat menneet naimisiin Italiassa järjestetyssä seremoniassa.</w:t>
      </w:r>
    </w:p>
    <w:p>
      <w:r>
        <w:rPr>
          <w:b/>
        </w:rPr>
        <w:t xml:space="preserve">Tulos</w:t>
      </w:r>
    </w:p>
    <w:p>
      <w:r>
        <w:t xml:space="preserve">Justin Timberlake ja Jessica Biel menevät naimisiin Italiassa</w:t>
      </w:r>
    </w:p>
    <w:p>
      <w:r>
        <w:rPr>
          <w:b/>
        </w:rPr>
        <w:t xml:space="preserve">Esimerkki 3.3683</w:t>
      </w:r>
    </w:p>
    <w:p>
      <w:r>
        <w:t xml:space="preserve">Neljä kuukautta sen jälkeen, kun hurrikaani Katrina tuhosi hänen talonsa elokuussa 2005, Henry Butler palasi ensimmäistä kertaa kotiin New Orleansiin.</w:t>
      </w:r>
    </w:p>
    <w:p>
      <w:r>
        <w:rPr>
          <w:b/>
        </w:rPr>
        <w:t xml:space="preserve">Tulos</w:t>
      </w:r>
    </w:p>
    <w:p>
      <w:r>
        <w:t xml:space="preserve">Kuolinilmoitus: Henry Butler, sokea pianisti ja valokuvaaja.</w:t>
      </w:r>
    </w:p>
    <w:p>
      <w:r>
        <w:rPr>
          <w:b/>
        </w:rPr>
        <w:t xml:space="preserve">Esimerkki 3.3684</w:t>
      </w:r>
    </w:p>
    <w:p>
      <w:r>
        <w:t xml:space="preserve">Cornwallin pääsairaalalle on sanottu, että sen on parannettava toimintaansa kaksi vuotta sen jälkeen, kun tarkastajat olivat antaneet sille saman ohjeen.</w:t>
      </w:r>
    </w:p>
    <w:p>
      <w:r>
        <w:rPr>
          <w:b/>
        </w:rPr>
        <w:t xml:space="preserve">Tulos</w:t>
      </w:r>
    </w:p>
    <w:p>
      <w:r>
        <w:t xml:space="preserve">Royal Cornwall Hospitalin sairaalaa kehotetaan jälleen parantamaan</w:t>
      </w:r>
    </w:p>
    <w:p>
      <w:r>
        <w:rPr>
          <w:b/>
        </w:rPr>
        <w:t xml:space="preserve">Esimerkki 3.3685</w:t>
      </w:r>
    </w:p>
    <w:p>
      <w:r>
        <w:t xml:space="preserve">Koronaviruksen torjumiseksi toteutettavien uusien tiukkojen toimenpiteiden myötä ihmisten kokoontuminen julkisilla paikoilla kielletään ja ihmisten poistumista kodeistaan rajoitetaan.</w:t>
      </w:r>
    </w:p>
    <w:p>
      <w:r>
        <w:rPr>
          <w:b/>
        </w:rPr>
        <w:t xml:space="preserve">Tulos</w:t>
      </w:r>
    </w:p>
    <w:p>
      <w:r>
        <w:t xml:space="preserve">Coronavirus: Nicola Sturgeon sanoo, että uudet säännöt merkitsevät "lukitusta".</w:t>
      </w:r>
    </w:p>
    <w:p>
      <w:r>
        <w:rPr>
          <w:b/>
        </w:rPr>
        <w:t xml:space="preserve">Esimerkki 3.3686</w:t>
      </w:r>
    </w:p>
    <w:p>
      <w:r>
        <w:t xml:space="preserve">Puolan presidentti Andrzej Duda on sairastunut Covid-19-tautiin, mutta hänen vointinsa on "hyvä", hän sanoo.</w:t>
      </w:r>
    </w:p>
    <w:p>
      <w:r>
        <w:rPr>
          <w:b/>
        </w:rPr>
        <w:t xml:space="preserve">Tulos</w:t>
      </w:r>
    </w:p>
    <w:p>
      <w:r>
        <w:t xml:space="preserve">Covid-19: Dudan testit ovat positiivisia virukselle</w:t>
      </w:r>
    </w:p>
    <w:p>
      <w:r>
        <w:rPr>
          <w:b/>
        </w:rPr>
        <w:t xml:space="preserve">Esimerkki 3.3687</w:t>
      </w:r>
    </w:p>
    <w:p>
      <w:r>
        <w:t xml:space="preserve">Pääministeri on kehottanut äänestäjiä käyttämään ensi kuun parlamenttivaalit hyväkseen ja pysäyttämään Nicola Sturgeonin suunnitelmat toisesta itsenäisyyskansanäänestyksestä.</w:t>
      </w:r>
    </w:p>
    <w:p>
      <w:r>
        <w:rPr>
          <w:b/>
        </w:rPr>
        <w:t xml:space="preserve">Tulos</w:t>
      </w:r>
    </w:p>
    <w:p>
      <w:r>
        <w:t xml:space="preserve">Vaalit 2019: PM sanoo, että vain konservatiivit voivat pelastaa "fantastisen" Yhdistyneen kuningaskunnan</w:t>
      </w:r>
    </w:p>
    <w:p>
      <w:r>
        <w:rPr>
          <w:b/>
        </w:rPr>
        <w:t xml:space="preserve">Esimerkki 3.3688</w:t>
      </w:r>
    </w:p>
    <w:p>
      <w:r>
        <w:t xml:space="preserve">Samsung Electronics on nykyään johtava maailmanlaajuinen yritys - mutta pelkäänpä, että se on huipullaan.</w:t>
      </w:r>
    </w:p>
    <w:p>
      <w:r>
        <w:rPr>
          <w:b/>
        </w:rPr>
        <w:t xml:space="preserve">Tulos</w:t>
      </w:r>
    </w:p>
    <w:p>
      <w:r>
        <w:t xml:space="preserve">Näkemys: Samsung on vaarassa seurata Sonyn ja IBM:n liukumista</w:t>
      </w:r>
    </w:p>
    <w:p>
      <w:r>
        <w:rPr>
          <w:b/>
        </w:rPr>
        <w:t xml:space="preserve">Esimerkki 3.3689</w:t>
      </w:r>
    </w:p>
    <w:p>
      <w:r>
        <w:t xml:space="preserve">Etsimme valokuviasi eri puolilta Skotlantia.</w:t>
      </w:r>
    </w:p>
    <w:p>
      <w:r>
        <w:rPr>
          <w:b/>
        </w:rPr>
        <w:t xml:space="preserve">Tulos</w:t>
      </w:r>
    </w:p>
    <w:p>
      <w:r>
        <w:t xml:space="preserve">Lähetä meille kuvia Skotlannista</w:t>
      </w:r>
    </w:p>
    <w:p>
      <w:r>
        <w:rPr>
          <w:b/>
        </w:rPr>
        <w:t xml:space="preserve">Esimerkki 3.3690</w:t>
      </w:r>
    </w:p>
    <w:p>
      <w:r>
        <w:t xml:space="preserve">Lincolnshiren kaupungin pormestari on torjunut eronpyynnöt sen jälkeen, kun hän oli pukeutunut makkarapukuun olympiasoihtun vierailun yhteydessä.</w:t>
      </w:r>
    </w:p>
    <w:p>
      <w:r>
        <w:rPr>
          <w:b/>
        </w:rPr>
        <w:t xml:space="preserve">Tulos</w:t>
      </w:r>
    </w:p>
    <w:p>
      <w:r>
        <w:t xml:space="preserve">Louthin pormestari puolustaa olympiasoihdun makkarapukua</w:t>
      </w:r>
    </w:p>
    <w:p>
      <w:r>
        <w:rPr>
          <w:b/>
        </w:rPr>
        <w:t xml:space="preserve">Esimerkki 3.3691</w:t>
      </w:r>
    </w:p>
    <w:p>
      <w:r>
        <w:t xml:space="preserve">Erään kansanedustajan mukaan sähkösavukkeiden myyntiä olisi rajoitettava, jotta lapset eivät ostaisi niitä.</w:t>
      </w:r>
    </w:p>
    <w:p>
      <w:r>
        <w:rPr>
          <w:b/>
        </w:rPr>
        <w:t xml:space="preserve">Tulos</w:t>
      </w:r>
    </w:p>
    <w:p>
      <w:r>
        <w:t xml:space="preserve">Vaatimus rajoittaa sähkösavukkeiden myyntiä lapsille</w:t>
      </w:r>
    </w:p>
    <w:p>
      <w:r>
        <w:rPr>
          <w:b/>
        </w:rPr>
        <w:t xml:space="preserve">Esimerkki 3.3692</w:t>
      </w:r>
    </w:p>
    <w:p>
      <w:r>
        <w:t xml:space="preserve">Walesin ministerin mukaan on "uhkarohkeaa", että pääministeri vihjaa Yhdistyneen kuningaskunnan "olevan ohi sellaisena kuin se on".</w:t>
      </w:r>
    </w:p>
    <w:p>
      <w:r>
        <w:rPr>
          <w:b/>
        </w:rPr>
        <w:t xml:space="preserve">Tulos</w:t>
      </w:r>
    </w:p>
    <w:p>
      <w:r>
        <w:t xml:space="preserve">Simon Hart sanoo, että pääministeri on "holtiton" kansakuntien kannan suhteen.</w:t>
      </w:r>
    </w:p>
    <w:p>
      <w:r>
        <w:rPr>
          <w:b/>
        </w:rPr>
        <w:t xml:space="preserve">Esimerkki 3.3693</w:t>
      </w:r>
    </w:p>
    <w:p>
      <w:r>
        <w:t xml:space="preserve">Työväenpuolue antaisi sadoille tuhansille 1950-luvulla syntyneille naisille mahdollisuuden jäädä eläkkeelle 64-vuotiaana alennetulla valtioneläkkeellä sen sijaan, että he odottaisivat 66-vuotiaaksi.</w:t>
      </w:r>
    </w:p>
    <w:p>
      <w:r>
        <w:rPr>
          <w:b/>
        </w:rPr>
        <w:t xml:space="preserve">Tulos</w:t>
      </w:r>
    </w:p>
    <w:p>
      <w:r>
        <w:t xml:space="preserve">Työväenpuolue tarjoaa joillekin naisille varhaisemman eläkkeelle siirtymisen mahdollisuuden</w:t>
      </w:r>
    </w:p>
    <w:p>
      <w:r>
        <w:rPr>
          <w:b/>
        </w:rPr>
        <w:t xml:space="preserve">Esimerkki 3.3694</w:t>
      </w:r>
    </w:p>
    <w:p>
      <w:r>
        <w:t xml:space="preserve">MHK:n mukaan Mansaaren asukkaat tuntevat, että BBC on jättänyt heidät "pulaan".</w:t>
      </w:r>
    </w:p>
    <w:p>
      <w:r>
        <w:rPr>
          <w:b/>
        </w:rPr>
        <w:t xml:space="preserve">Tulos</w:t>
      </w:r>
    </w:p>
    <w:p>
      <w:r>
        <w:t xml:space="preserve">MHK:n mukaan manxilaiset tuntevat, että BBC on jättänyt heidät pulaan.</w:t>
      </w:r>
    </w:p>
    <w:p>
      <w:r>
        <w:rPr>
          <w:b/>
        </w:rPr>
        <w:t xml:space="preserve">Esimerkki 3.3695</w:t>
      </w:r>
    </w:p>
    <w:p>
      <w:r>
        <w:t xml:space="preserve">Yhdistynyt kuningaskunta valvoo Kiinasta saapuvia lentoja osana varotoimenpiteitä uuden koronaviruksen leviämisen jälkeen.</w:t>
      </w:r>
    </w:p>
    <w:p>
      <w:r>
        <w:rPr>
          <w:b/>
        </w:rPr>
        <w:t xml:space="preserve">Tulos</w:t>
      </w:r>
    </w:p>
    <w:p>
      <w:r>
        <w:t xml:space="preserve">Coronavirus: Britannia valvoo varotoimenpiteenä Kiinasta tulevia lentoja</w:t>
      </w:r>
    </w:p>
    <w:p>
      <w:r>
        <w:rPr>
          <w:b/>
        </w:rPr>
        <w:t xml:space="preserve">Esimerkki 3.3696</w:t>
      </w:r>
    </w:p>
    <w:p>
      <w:r>
        <w:t xml:space="preserve">UKIP-puolueen ehdokas on puolustellut twiittejä, joissa hän sanoi koomikko Lenny Henryn muuttavan "mustaan maahan" ja vertasi islamia Kolmanteen valtakuntaan.</w:t>
      </w:r>
    </w:p>
    <w:p>
      <w:r>
        <w:rPr>
          <w:b/>
        </w:rPr>
        <w:t xml:space="preserve">Tulos</w:t>
      </w:r>
    </w:p>
    <w:p>
      <w:r>
        <w:t xml:space="preserve">UKIP:n ehdokas William Henwood puolustaa Lenny Henryn twiittiä</w:t>
      </w:r>
    </w:p>
    <w:p>
      <w:r>
        <w:rPr>
          <w:b/>
        </w:rPr>
        <w:t xml:space="preserve">Esimerkki 3.3697</w:t>
      </w:r>
    </w:p>
    <w:p>
      <w:r>
        <w:t xml:space="preserve">Egypti on käynnistänyt oman tutkimuksensa siitä, onko Siinailla maahan syöksyneeseen venäläiseen matkustajakoneeseen saatettu asentaa pommi, joka tappoi kaikki koneessa olleet 224 ihmistä.</w:t>
      </w:r>
    </w:p>
    <w:p>
      <w:r>
        <w:rPr>
          <w:b/>
        </w:rPr>
        <w:t xml:space="preserve">Tulos</w:t>
      </w:r>
    </w:p>
    <w:p>
      <w:r>
        <w:t xml:space="preserve">Venäjän lento-onnettomuus: Egypti aloittaa tutkimuksen pommiväitteistä</w:t>
      </w:r>
    </w:p>
    <w:p>
      <w:r>
        <w:rPr>
          <w:b/>
        </w:rPr>
        <w:t xml:space="preserve">Esimerkki 3.3698</w:t>
      </w:r>
    </w:p>
    <w:p>
      <w:r>
        <w:t xml:space="preserve">Tutkimushankkeet, joissa tutkitaan "ihmeainetta" grafeenia ja ihmisen aivoja, ovat saaneet ennennäkemättömän suuren, jopa 1 miljardin euron rahoituksen.</w:t>
      </w:r>
    </w:p>
    <w:p>
      <w:r>
        <w:rPr>
          <w:b/>
        </w:rPr>
        <w:t xml:space="preserve">Tulos</w:t>
      </w:r>
    </w:p>
    <w:p>
      <w:r>
        <w:t xml:space="preserve">Eurooppa antaa 2 miljardia euroa tieteelle</w:t>
      </w:r>
    </w:p>
    <w:p>
      <w:r>
        <w:rPr>
          <w:b/>
        </w:rPr>
        <w:t xml:space="preserve">Esimerkki 3.3699</w:t>
      </w:r>
    </w:p>
    <w:p>
      <w:r>
        <w:t xml:space="preserve">Uusi analyysi viittaa siihen, että kiinankieliset rikolliset ovat saattaneet olla tuhansia organisaatioita maailmanlaajuisesti koskettaneen WannaCry-lunnasohjelman takana.</w:t>
      </w:r>
    </w:p>
    <w:p>
      <w:r>
        <w:rPr>
          <w:b/>
        </w:rPr>
        <w:t xml:space="preserve">Tulos</w:t>
      </w:r>
    </w:p>
    <w:p>
      <w:r>
        <w:t xml:space="preserve">WannaCry-lunnasvaatimusilmoituksen analyysi viittaa kiinalaiseen linkkiin</w:t>
      </w:r>
    </w:p>
    <w:p>
      <w:r>
        <w:rPr>
          <w:b/>
        </w:rPr>
        <w:t xml:space="preserve">Esimerkki 3.3700</w:t>
      </w:r>
    </w:p>
    <w:p>
      <w:r>
        <w:t xml:space="preserve">Peter Kayn komediasarjan Car Share fanit luulivat sen päättyneen lopullisesti - mutta koomikko on ilmoittanut, että sarjaa jatketaan vielä kaksi jaksoa.</w:t>
      </w:r>
    </w:p>
    <w:p>
      <w:r>
        <w:rPr>
          <w:b/>
        </w:rPr>
        <w:t xml:space="preserve">Tulos</w:t>
      </w:r>
    </w:p>
    <w:p>
      <w:r>
        <w:t xml:space="preserve">Peter Kayn Car Share tekee yllätyspaluun</w:t>
      </w:r>
    </w:p>
    <w:p>
      <w:r>
        <w:rPr>
          <w:b/>
        </w:rPr>
        <w:t xml:space="preserve">Esimerkki 3.3701</w:t>
      </w:r>
    </w:p>
    <w:p>
      <w:r>
        <w:t xml:space="preserve">Peräkkäiset hallitukset ovat antaneet suosittuja lupauksia istuttaa suuri määrä uusia puita. Mutta istutetaanko näitä puita koskaan, ja jos istutetaan, saadaanko niillä koskaan aikaan mitään hyödyllistä?</w:t>
      </w:r>
    </w:p>
    <w:p>
      <w:r>
        <w:rPr>
          <w:b/>
        </w:rPr>
        <w:t xml:space="preserve">Tulos</w:t>
      </w:r>
    </w:p>
    <w:p>
      <w:r>
        <w:t xml:space="preserve">Onko uusien puiden istuttamisessa mitään järkeä?</w:t>
      </w:r>
    </w:p>
    <w:p>
      <w:r>
        <w:rPr>
          <w:b/>
        </w:rPr>
        <w:t xml:space="preserve">Esimerkki 3.3702</w:t>
      </w:r>
    </w:p>
    <w:p>
      <w:r>
        <w:t xml:space="preserve">Lyijy on vuosituhansien ajan ollut erittäin houkutteleva maalareille, rakentajille, kemisteille ja viininviljelijöille - mutta historiallisesti se on myös aiheuttanut sanomattomia haittoja, erityisesti lapsille. Vaikka lyijyn käyttö bensiinissä on kielletty, autossasi on edelleen useita kiloja lyijyä. Olemmeko vihdoin oppineet käyttämään lyijyä turvallisesti?</w:t>
      </w:r>
    </w:p>
    <w:p>
      <w:r>
        <w:rPr>
          <w:b/>
        </w:rPr>
        <w:t xml:space="preserve">Tulos</w:t>
      </w:r>
    </w:p>
    <w:p>
      <w:r>
        <w:t xml:space="preserve">Lyijyn kohtalokas vetovoima</w:t>
      </w:r>
    </w:p>
    <w:p>
      <w:r>
        <w:rPr>
          <w:b/>
        </w:rPr>
        <w:t xml:space="preserve">Esimerkki 3.3703</w:t>
      </w:r>
    </w:p>
    <w:p>
      <w:r>
        <w:t xml:space="preserve">Glastonburyn järjestäjät ovat pyytäneet ihmisiä olemaan tuomatta naurukaasua Stone Circle -tapahtumaan tänä vuonna.</w:t>
      </w:r>
    </w:p>
    <w:p>
      <w:r>
        <w:rPr>
          <w:b/>
        </w:rPr>
        <w:t xml:space="preserve">Tulos</w:t>
      </w:r>
    </w:p>
    <w:p>
      <w:r>
        <w:t xml:space="preserve">Glastonbury kieltää naurukaasun Stone Circle -pyhätilasta</w:t>
      </w:r>
    </w:p>
    <w:p>
      <w:r>
        <w:rPr>
          <w:b/>
        </w:rPr>
        <w:t xml:space="preserve">Esimerkki 3.3704</w:t>
      </w:r>
    </w:p>
    <w:p>
      <w:r>
        <w:t xml:space="preserve">Brasilian presidentin Dilma Rousseffin kannattajat ovat pystyttäneet palavia barrikadeja ja tukkineet teitä eri puolilla maata vastalauseena syytteeseenpanoa koskeville toimille.</w:t>
      </w:r>
    </w:p>
    <w:p>
      <w:r>
        <w:rPr>
          <w:b/>
        </w:rPr>
        <w:t xml:space="preserve">Tulos</w:t>
      </w:r>
    </w:p>
    <w:p>
      <w:r>
        <w:t xml:space="preserve">Brasilian valtakunnanoikeus: Dilma Rousseffin kannattajat kaduilla</w:t>
      </w:r>
    </w:p>
    <w:p>
      <w:r>
        <w:rPr>
          <w:b/>
        </w:rPr>
        <w:t xml:space="preserve">Esimerkki 3.3705</w:t>
      </w:r>
    </w:p>
    <w:p>
      <w:r>
        <w:t xml:space="preserve">Oikeusministeriö on julkistanut suunnitelmat Port Talbotiin rakennettavasta uudesta vankilasta.</w:t>
      </w:r>
    </w:p>
    <w:p>
      <w:r>
        <w:rPr>
          <w:b/>
        </w:rPr>
        <w:t xml:space="preserve">Tulos</w:t>
      </w:r>
    </w:p>
    <w:p>
      <w:r>
        <w:t xml:space="preserve">Oikeusministeriö ilmoitti uudesta vankilasta Port Talbotissa</w:t>
      </w:r>
    </w:p>
    <w:p>
      <w:r>
        <w:rPr>
          <w:b/>
        </w:rPr>
        <w:t xml:space="preserve">Esimerkki 3.3706</w:t>
      </w:r>
    </w:p>
    <w:p>
      <w:r>
        <w:t xml:space="preserve">Kirjailija Bonnie Greer on eronnut Bronte Society -yhdistyksen puheenjohtajan tehtävästä sisäisen riidan jälkeen, joka koski sitä, miten Bronten sisarusten perintö säilytetään.</w:t>
      </w:r>
    </w:p>
    <w:p>
      <w:r>
        <w:rPr>
          <w:b/>
        </w:rPr>
        <w:t xml:space="preserve">Tulos</w:t>
      </w:r>
    </w:p>
    <w:p>
      <w:r>
        <w:t xml:space="preserve">Kirjailija Bonnie Greer eroaa vaikeuksissa olevasta Bronte-seurasta</w:t>
      </w:r>
    </w:p>
    <w:p>
      <w:r>
        <w:rPr>
          <w:b/>
        </w:rPr>
        <w:t xml:space="preserve">Esimerkki 3.3707</w:t>
      </w:r>
    </w:p>
    <w:p>
      <w:r>
        <w:t xml:space="preserve">Hillsborough'n katastrofin uhrien perheet osallistuivat jumalanpalvelukseen, jossa muistomerkkiä siirrettiin.</w:t>
      </w:r>
    </w:p>
    <w:p>
      <w:r>
        <w:rPr>
          <w:b/>
        </w:rPr>
        <w:t xml:space="preserve">Tulos</w:t>
      </w:r>
    </w:p>
    <w:p>
      <w:r>
        <w:t xml:space="preserve">Hillsboroughin perheet osallistuvat Anfieldin muistotilaisuuteen</w:t>
      </w:r>
    </w:p>
    <w:p>
      <w:r>
        <w:rPr>
          <w:b/>
        </w:rPr>
        <w:t xml:space="preserve">Esimerkki 3.3708</w:t>
      </w:r>
    </w:p>
    <w:p>
      <w:r>
        <w:t xml:space="preserve">Sadat uimarit ovat uhmanneet merta Porthcawlin edustalla Bridgendin kreivikunnassa vuosittaisessa joulupäivän tapahtumassa.</w:t>
      </w:r>
    </w:p>
    <w:p>
      <w:r>
        <w:rPr>
          <w:b/>
        </w:rPr>
        <w:t xml:space="preserve">Tulos</w:t>
      </w:r>
    </w:p>
    <w:p>
      <w:r>
        <w:t xml:space="preserve">Uimarit uhmaavat merta Porthcawlin edustalla joulupäivänä</w:t>
      </w:r>
    </w:p>
    <w:p>
      <w:r>
        <w:rPr>
          <w:b/>
        </w:rPr>
        <w:t xml:space="preserve">Esimerkki 3.3709</w:t>
      </w:r>
    </w:p>
    <w:p>
      <w:r>
        <w:t xml:space="preserve">Lääkärikeskus, joka antoi Covid-19-rokotteita jalkapalloilijoille, toimi ohjeiden mukaisesti, kuten tutkimuksessa on todettu.</w:t>
      </w:r>
    </w:p>
    <w:p>
      <w:r>
        <w:rPr>
          <w:b/>
        </w:rPr>
        <w:t xml:space="preserve">Tulos</w:t>
      </w:r>
    </w:p>
    <w:p>
      <w:r>
        <w:t xml:space="preserve">Covid-19: Chesterfield FC: Rokotukset "ohjeiden mukaisesti</w:t>
      </w:r>
    </w:p>
    <w:p>
      <w:r>
        <w:rPr>
          <w:b/>
        </w:rPr>
        <w:t xml:space="preserve">Esimerkki 3.3710</w:t>
      </w:r>
    </w:p>
    <w:p>
      <w:r>
        <w:t xml:space="preserve">Pitääkö minun välttää raskautta sen jälkeen, kun olen saanut koronavirusrokotteen?</w:t>
      </w:r>
    </w:p>
    <w:p>
      <w:r>
        <w:rPr>
          <w:b/>
        </w:rPr>
        <w:t xml:space="preserve">Tulos</w:t>
      </w:r>
    </w:p>
    <w:p>
      <w:r>
        <w:t xml:space="preserve">Covid-rokote Walesissa: Covid-koodi: vastaukset yleisimpiin kysymyksiin</w:t>
      </w:r>
    </w:p>
    <w:p>
      <w:r>
        <w:rPr>
          <w:b/>
        </w:rPr>
        <w:t xml:space="preserve">Esimerkki 3.3711</w:t>
      </w:r>
    </w:p>
    <w:p>
      <w:r>
        <w:t xml:space="preserve">Skannausten mukaan lontoolaisen taksinkuljettajan aivojen rakenne muuttuu sen uuvuttavan prosessin aikana, jonka aikana hän oppii nopeimman reitin pääkaupungin ympäri.</w:t>
      </w:r>
    </w:p>
    <w:p>
      <w:r>
        <w:rPr>
          <w:b/>
        </w:rPr>
        <w:t xml:space="preserve">Tulos</w:t>
      </w:r>
    </w:p>
    <w:p>
      <w:r>
        <w:t xml:space="preserve">Aivomuutoksia nähty 'The Knowledge'-tietoa käyttävillä taksikuskeilla.</w:t>
      </w:r>
    </w:p>
    <w:p>
      <w:r>
        <w:rPr>
          <w:b/>
        </w:rPr>
        <w:t xml:space="preserve">Esimerkki 3.3712</w:t>
      </w:r>
    </w:p>
    <w:p>
      <w:r>
        <w:t xml:space="preserve">Historic Scotland syyttää märkää kesää joidenkin tärkeimpien nähtävyyksiensä kävijämäärien laskusta.</w:t>
      </w:r>
    </w:p>
    <w:p>
      <w:r>
        <w:rPr>
          <w:b/>
        </w:rPr>
        <w:t xml:space="preserve">Tulos</w:t>
      </w:r>
    </w:p>
    <w:p>
      <w:r>
        <w:t xml:space="preserve">Edinburghin linnan kävijämäärän lasku johtuu sateesta</w:t>
      </w:r>
    </w:p>
    <w:p>
      <w:r>
        <w:rPr>
          <w:b/>
        </w:rPr>
        <w:t xml:space="preserve">Esimerkki 3.3713</w:t>
      </w:r>
    </w:p>
    <w:p>
      <w:r>
        <w:t xml:space="preserve">Pelkästään tänä vuonna yli 40 000 siirtolaista on ylittänyt Välimeren, joista monet ovat nigerialaisia. BBC:n Martin Patience on käynyt Nigerian Benin Cityssä, josta monet siirtolaisista aloittavat matkansa.</w:t>
      </w:r>
    </w:p>
    <w:p>
      <w:r>
        <w:rPr>
          <w:b/>
        </w:rPr>
        <w:t xml:space="preserve">Tulos</w:t>
      </w:r>
    </w:p>
    <w:p>
      <w:r>
        <w:t xml:space="preserve">Nigerialaisen painajaismainen epäonnistunut yritys muuttaa Eurooppaan.</w:t>
      </w:r>
    </w:p>
    <w:p>
      <w:r>
        <w:rPr>
          <w:b/>
        </w:rPr>
        <w:t xml:space="preserve">Esimerkki 3.3714</w:t>
      </w:r>
    </w:p>
    <w:p>
      <w:r>
        <w:t xml:space="preserve">Konservatiiveja on syytetty "paluusta ilkeään puolueeseen", kun kiista entisestä Co-op Bankin pomosta ja hänen yhteyksistään Labour-puolueeseen jatkuu.</w:t>
      </w:r>
    </w:p>
    <w:p>
      <w:r>
        <w:rPr>
          <w:b/>
        </w:rPr>
        <w:t xml:space="preserve">Tulos</w:t>
      </w:r>
    </w:p>
    <w:p>
      <w:r>
        <w:t xml:space="preserve">Puolueet jatkavat riitaa Paul Flowersin "mustamaalauksista".</w:t>
      </w:r>
    </w:p>
    <w:p>
      <w:r>
        <w:rPr>
          <w:b/>
        </w:rPr>
        <w:t xml:space="preserve">Esimerkki 3.3715</w:t>
      </w:r>
    </w:p>
    <w:p>
      <w:r>
        <w:t xml:space="preserve">Pääministeri David Cameron on sanonut, että hallitus pyrkii varmistamaan, etteivät laittomat maahanmuuttajat voi "murtautua Britanniaan".</w:t>
      </w:r>
    </w:p>
    <w:p>
      <w:r>
        <w:rPr>
          <w:b/>
        </w:rPr>
        <w:t xml:space="preserve">Tulos</w:t>
      </w:r>
    </w:p>
    <w:p>
      <w:r>
        <w:t xml:space="preserve">David Cameron: Cameron: Meidän on estettävä maahanmuuttajien "murtautuminen".</w:t>
      </w:r>
    </w:p>
    <w:p>
      <w:r>
        <w:rPr>
          <w:b/>
        </w:rPr>
        <w:t xml:space="preserve">Esimerkki 3.3716</w:t>
      </w:r>
    </w:p>
    <w:p>
      <w:r>
        <w:t xml:space="preserve">Facebook on muuttamassa tapaa, jolla käyttäjät voivat lähettää ja vastaanottaa pikaviestejä matkapuhelimillaan.</w:t>
      </w:r>
    </w:p>
    <w:p>
      <w:r>
        <w:rPr>
          <w:b/>
        </w:rPr>
        <w:t xml:space="preserve">Tulos</w:t>
      </w:r>
    </w:p>
    <w:p>
      <w:r>
        <w:t xml:space="preserve">Facebook vahvistaa muutokset pikaviestien mobiilisovellukseen</w:t>
      </w:r>
    </w:p>
    <w:p>
      <w:r>
        <w:rPr>
          <w:b/>
        </w:rPr>
        <w:t xml:space="preserve">Esimerkki 3.3717</w:t>
      </w:r>
    </w:p>
    <w:p>
      <w:r>
        <w:t xml:space="preserve">Maailman terveysjärjestö WHO kertoo, että sodan runteleman Jemenin epidemian seurauksena epäiltyjen koleratapausten määrä on noussut 500 000:een.</w:t>
      </w:r>
    </w:p>
    <w:p>
      <w:r>
        <w:rPr>
          <w:b/>
        </w:rPr>
        <w:t xml:space="preserve">Tulos</w:t>
      </w:r>
    </w:p>
    <w:p>
      <w:r>
        <w:t xml:space="preserve">Jemenin koleraepidemia: Tapauksia yli 500 000 neljässä kuukaudessa</w:t>
      </w:r>
    </w:p>
    <w:p>
      <w:r>
        <w:rPr>
          <w:b/>
        </w:rPr>
        <w:t xml:space="preserve">Esimerkki 3.3718</w:t>
      </w:r>
    </w:p>
    <w:p>
      <w:r>
        <w:t xml:space="preserve">Jopa Ed Sheeranin mielestä singlelistassa on jotain vikaa.</w:t>
      </w:r>
    </w:p>
    <w:p>
      <w:r>
        <w:rPr>
          <w:b/>
        </w:rPr>
        <w:t xml:space="preserve">Tulos</w:t>
      </w:r>
    </w:p>
    <w:p>
      <w:r>
        <w:t xml:space="preserve">Viisi tapaa, joilla singlelista voidaan korjata</w:t>
      </w:r>
    </w:p>
    <w:p>
      <w:r>
        <w:rPr>
          <w:b/>
        </w:rPr>
        <w:t xml:space="preserve">Esimerkki 3.3719</w:t>
      </w:r>
    </w:p>
    <w:p>
      <w:r>
        <w:t xml:space="preserve">Iranin suurlähettiläälle on kerrottu, että Yhdistynyt kuningaskunta on "erittäin huolestunut" Nazanin Zaghari-Ratcliffeä vastaan aloitetusta uudesta oikeudenkäynnistä.</w:t>
      </w:r>
    </w:p>
    <w:p>
      <w:r>
        <w:rPr>
          <w:b/>
        </w:rPr>
        <w:t xml:space="preserve">Tulos</w:t>
      </w:r>
    </w:p>
    <w:p>
      <w:r>
        <w:t xml:space="preserve">Nazanin Zaghari-Ratcliffe: Britannia ilmaisee "vakavan huolensa" tuoreesta oikeudenkäynnistä</w:t>
      </w:r>
    </w:p>
    <w:p>
      <w:r>
        <w:rPr>
          <w:b/>
        </w:rPr>
        <w:t xml:space="preserve">Esimerkki 3.3720</w:t>
      </w:r>
    </w:p>
    <w:p>
      <w:r>
        <w:t xml:space="preserve">Pääministeri David Cameron on sanonut parlamentin alahuoneessa, että Ulster Bankin kriisiä ei voida hyväksyä.</w:t>
      </w:r>
    </w:p>
    <w:p>
      <w:r>
        <w:rPr>
          <w:b/>
        </w:rPr>
        <w:t xml:space="preserve">Tulos</w:t>
      </w:r>
    </w:p>
    <w:p>
      <w:r>
        <w:t xml:space="preserve">David Cameron sanoo Ulster Bankin kriisiä "mahdottomaksi hyväksyä".</w:t>
      </w:r>
    </w:p>
    <w:p>
      <w:r>
        <w:rPr>
          <w:b/>
        </w:rPr>
        <w:t xml:space="preserve">Esimerkki 3.3721</w:t>
      </w:r>
    </w:p>
    <w:p>
      <w:r>
        <w:t xml:space="preserve">Nottinghamin kaupunginvaltuusto aikoo korottaa kunnallisveron osuuttaan 3,4 prosentilla, vaikka hallitus on vaatinut veron jäädyttämistä.</w:t>
      </w:r>
    </w:p>
    <w:p>
      <w:r>
        <w:rPr>
          <w:b/>
        </w:rPr>
        <w:t xml:space="preserve">Tulos</w:t>
      </w:r>
    </w:p>
    <w:p>
      <w:r>
        <w:t xml:space="preserve">Nottinghamin kaupunginvaltuusto korottaa osuutta kunnallisverosta</w:t>
      </w:r>
    </w:p>
    <w:p>
      <w:r>
        <w:rPr>
          <w:b/>
        </w:rPr>
        <w:t xml:space="preserve">Esimerkki 3.3722</w:t>
      </w:r>
    </w:p>
    <w:p>
      <w:r>
        <w:t xml:space="preserve">YK:n pakolaisjärjestön mukaan Kanada uudelleensijoitti vuonna 2018 25 maasta eniten pakolaisia.</w:t>
      </w:r>
    </w:p>
    <w:p>
      <w:r>
        <w:rPr>
          <w:b/>
        </w:rPr>
        <w:t xml:space="preserve">Tulos</w:t>
      </w:r>
    </w:p>
    <w:p>
      <w:r>
        <w:t xml:space="preserve">Kanada asetti vuonna 2018 uudelleen enemmän pakolaisia kuin mikään muu maa</w:t>
      </w:r>
    </w:p>
    <w:p>
      <w:r>
        <w:rPr>
          <w:b/>
        </w:rPr>
        <w:t xml:space="preserve">Esimerkki 3.3723</w:t>
      </w:r>
    </w:p>
    <w:p>
      <w:r>
        <w:t xml:space="preserve">Intiaa on arvosteltu siitä, että se on testannut ihmisiä huonosti koronaviruksen torjunnassa. Tämä on kuitenkin muuttumassa, kiitos suurelta osin yhden virologin ponnistelujen, joka toimitti toimivan testipakkauksen vain tunteja ennen lapsensa syntymää.</w:t>
      </w:r>
    </w:p>
    <w:p>
      <w:r>
        <w:rPr>
          <w:b/>
        </w:rPr>
        <w:t xml:space="preserve">Tulos</w:t>
      </w:r>
    </w:p>
    <w:p>
      <w:r>
        <w:t xml:space="preserve">Coronavirus: Nainen Intian ensimmäisen testisarjan takana</w:t>
      </w:r>
    </w:p>
    <w:p>
      <w:r>
        <w:rPr>
          <w:b/>
        </w:rPr>
        <w:t xml:space="preserve">Esimerkki 3.3724</w:t>
      </w:r>
    </w:p>
    <w:p>
      <w:r>
        <w:t xml:space="preserve">Pieni Swansea Valley -rugbyseura, joka on pitänyt sitä esillä vuosikymmeniä, aikoo huutokaupata harvinaisen jalkapallopaidan, jonka Brasilian legenda Pele on signeerannut.</w:t>
      </w:r>
    </w:p>
    <w:p>
      <w:r>
        <w:rPr>
          <w:b/>
        </w:rPr>
        <w:t xml:space="preserve">Tulos</w:t>
      </w:r>
    </w:p>
    <w:p>
      <w:r>
        <w:t xml:space="preserve">Rugbyseuran Pele-paita menee vasaran alle</w:t>
      </w:r>
    </w:p>
    <w:p>
      <w:r>
        <w:rPr>
          <w:b/>
        </w:rPr>
        <w:t xml:space="preserve">Esimerkki 3.3725</w:t>
      </w:r>
    </w:p>
    <w:p>
      <w:r>
        <w:t xml:space="preserve">Presidentti Barack Obama on puolustanut päätöstään vapauttaa Wikileaks-lähde Chelsea Manning 29 vuotta ennen hänen suunniteltua vapauttamistaan.</w:t>
      </w:r>
    </w:p>
    <w:p>
      <w:r>
        <w:rPr>
          <w:b/>
        </w:rPr>
        <w:t xml:space="preserve">Tulos</w:t>
      </w:r>
    </w:p>
    <w:p>
      <w:r>
        <w:t xml:space="preserve">Chelsea Manningin päätös: Obama sanoo, että oikeus toteutui</w:t>
      </w:r>
    </w:p>
    <w:p>
      <w:r>
        <w:rPr>
          <w:b/>
        </w:rPr>
        <w:t xml:space="preserve">Esimerkki 3.3726</w:t>
      </w:r>
    </w:p>
    <w:p>
      <w:r>
        <w:t xml:space="preserve">Thames-jokeen hukkuneen yliopisto-opiskelijan kuolemaa ympäröi mysteeri, on kuultu tutkinnassa.</w:t>
      </w:r>
    </w:p>
    <w:p>
      <w:r>
        <w:rPr>
          <w:b/>
        </w:rPr>
        <w:t xml:space="preserve">Tulos</w:t>
      </w:r>
    </w:p>
    <w:p>
      <w:r>
        <w:t xml:space="preserve">Reading-jokeen hukkunutta opiskelijaa ympäröi mysteeri</w:t>
      </w:r>
    </w:p>
    <w:p>
      <w:r>
        <w:rPr>
          <w:b/>
        </w:rPr>
        <w:t xml:space="preserve">Esimerkki 3.3727</w:t>
      </w:r>
    </w:p>
    <w:p>
      <w:r>
        <w:t xml:space="preserve">Teksasissa syntynyt vauva, jolla oli zikaan liittyvä synnynnäinen mikrokefalia, on kuollut, kertovat terveysviranomaiset.</w:t>
      </w:r>
    </w:p>
    <w:p>
      <w:r>
        <w:rPr>
          <w:b/>
        </w:rPr>
        <w:t xml:space="preserve">Tulos</w:t>
      </w:r>
    </w:p>
    <w:p>
      <w:r>
        <w:t xml:space="preserve">Texasin vauva kuolee Zika-vian vuoksi</w:t>
      </w:r>
    </w:p>
    <w:p>
      <w:r>
        <w:rPr>
          <w:b/>
        </w:rPr>
        <w:t xml:space="preserve">Esimerkki 3.3728</w:t>
      </w:r>
    </w:p>
    <w:p>
      <w:r>
        <w:t xml:space="preserve">Holyrood on tukenut tuloveron korottamisen periaatetta julkisiin palveluihin tehtävien investointien rahoittamiseksi sen jälkeen, kun SNP pidättäytyi äänestämästä lopullisessa äänestyksessä.</w:t>
      </w:r>
    </w:p>
    <w:p>
      <w:r>
        <w:rPr>
          <w:b/>
        </w:rPr>
        <w:t xml:space="preserve">Tulos</w:t>
      </w:r>
    </w:p>
    <w:p>
      <w:r>
        <w:t xml:space="preserve">MSP:t tukevat tuloveron korotusten periaatetta</w:t>
      </w:r>
    </w:p>
    <w:p>
      <w:r>
        <w:rPr>
          <w:b/>
        </w:rPr>
        <w:t xml:space="preserve">Esimerkki 3.3729</w:t>
      </w:r>
    </w:p>
    <w:p>
      <w:r>
        <w:t xml:space="preserve">Sairaalapomon mukaan vakava pula suojapuvuista on ollut "suuri huolenaihe" jo päivien ajan.</w:t>
      </w:r>
    </w:p>
    <w:p>
      <w:r>
        <w:rPr>
          <w:b/>
        </w:rPr>
        <w:t xml:space="preserve">Tulos</w:t>
      </w:r>
    </w:p>
    <w:p>
      <w:r>
        <w:t xml:space="preserve">Coronavirus: Yorkshiren sairaaloissa "suuri huoli" pukupulasta</w:t>
      </w:r>
    </w:p>
    <w:p>
      <w:r>
        <w:rPr>
          <w:b/>
        </w:rPr>
        <w:t xml:space="preserve">Esimerkki 3.3730</w:t>
      </w:r>
    </w:p>
    <w:p>
      <w:r>
        <w:t xml:space="preserve">Itä-Bengalin osavaltiossa sijaitseva huippuluokan intialainen oikeustieteellinen yliopisto on ottanut käyttöön Harry Potterin fiktiiviseen maailmaan perustuvan kurssin.</w:t>
      </w:r>
    </w:p>
    <w:p>
      <w:r>
        <w:rPr>
          <w:b/>
        </w:rPr>
        <w:t xml:space="preserve">Tulos</w:t>
      </w:r>
    </w:p>
    <w:p>
      <w:r>
        <w:t xml:space="preserve">Harry Potter "inspiroi" aloittelevia intialaisia lakimiehiä</w:t>
      </w:r>
    </w:p>
    <w:p>
      <w:r>
        <w:rPr>
          <w:b/>
        </w:rPr>
        <w:t xml:space="preserve">Esimerkki 3.3731</w:t>
      </w:r>
    </w:p>
    <w:p>
      <w:r>
        <w:t xml:space="preserve">Kun Etelä-Yorkshiren kodit ovat veden alla, Venetsian tulvat ovat lähes ennätykselliset ja Australiassa on laajenevia maastopaloja, monet ihmiset kysyvät, liittyykö ilmastonmuutos näihin äärimmäisiin sääilmiöihin ja miten se liittyy niihin.</w:t>
      </w:r>
    </w:p>
    <w:p>
      <w:r>
        <w:rPr>
          <w:b/>
        </w:rPr>
        <w:t xml:space="preserve">Tulos</w:t>
      </w:r>
    </w:p>
    <w:p>
      <w:r>
        <w:t xml:space="preserve">Ilmastonmuutos: Lämpenemissignaali yhdistää maailmanlaajuiset tulvat ja metsäpalot</w:t>
      </w:r>
    </w:p>
    <w:p>
      <w:r>
        <w:rPr>
          <w:b/>
        </w:rPr>
        <w:t xml:space="preserve">Esimerkki 3.3732</w:t>
      </w:r>
    </w:p>
    <w:p>
      <w:r>
        <w:t xml:space="preserve">Ofcom on määrännyt Royal Mailille ennätykselliset 50 miljoonan punnan sakot kilpailulainsäädännön rikkomisesta.</w:t>
      </w:r>
    </w:p>
    <w:p>
      <w:r>
        <w:rPr>
          <w:b/>
        </w:rPr>
        <w:t xml:space="preserve">Tulos</w:t>
      </w:r>
    </w:p>
    <w:p>
      <w:r>
        <w:t xml:space="preserve">Ofcom sakottaa Royal Mailia ennätyssuurella 50 miljoonan punnan sakolla.</w:t>
      </w:r>
    </w:p>
    <w:p>
      <w:r>
        <w:rPr>
          <w:b/>
        </w:rPr>
        <w:t xml:space="preserve">Esimerkki 3.3733</w:t>
      </w:r>
    </w:p>
    <w:p>
      <w:r>
        <w:t xml:space="preserve">Edinburghin lukion oppilaita ja henkilökuntaa on kehotettu käyttämään kasvosuojuksia osana koronaviruksen leviämisen torjuntaa.</w:t>
      </w:r>
    </w:p>
    <w:p>
      <w:r>
        <w:rPr>
          <w:b/>
        </w:rPr>
        <w:t xml:space="preserve">Tulos</w:t>
      </w:r>
    </w:p>
    <w:p>
      <w:r>
        <w:t xml:space="preserve">Oppilaiden ja henkilökunnan on käytettävä kasvonsuojaimia Edinburghin koulussa</w:t>
      </w:r>
    </w:p>
    <w:p>
      <w:r>
        <w:rPr>
          <w:b/>
        </w:rPr>
        <w:t xml:space="preserve">Esimerkki 3.3734</w:t>
      </w:r>
    </w:p>
    <w:p>
      <w:r>
        <w:t xml:space="preserve">Mies on pidätetty murhasta epäiltynä sen jälkeen, kun mies oli ammuttu kuoliaaksi autossa Länsi-Lontoossa.</w:t>
      </w:r>
    </w:p>
    <w:p>
      <w:r>
        <w:rPr>
          <w:b/>
        </w:rPr>
        <w:t xml:space="preserve">Tulos</w:t>
      </w:r>
    </w:p>
    <w:p>
      <w:r>
        <w:t xml:space="preserve">Murhasta pidätetty mies ammuttiin kuoliaaksi autoon Hillingdonissa</w:t>
      </w:r>
    </w:p>
    <w:p>
      <w:r>
        <w:rPr>
          <w:b/>
        </w:rPr>
        <w:t xml:space="preserve">Esimerkki 3.3735</w:t>
      </w:r>
    </w:p>
    <w:p>
      <w:r>
        <w:t xml:space="preserve">Blur palkitaan ensi vuoden Brit Awards -gaalassa merkittävästä panoksestaan musiikin hyväksi.</w:t>
      </w:r>
    </w:p>
    <w:p>
      <w:r>
        <w:rPr>
          <w:b/>
        </w:rPr>
        <w:t xml:space="preserve">Tulos</w:t>
      </w:r>
    </w:p>
    <w:p>
      <w:r>
        <w:t xml:space="preserve">Blur saa Britsissä erinomaisen panoksen palkinnon</w:t>
      </w:r>
    </w:p>
    <w:p>
      <w:r>
        <w:rPr>
          <w:b/>
        </w:rPr>
        <w:t xml:space="preserve">Esimerkki 3.3736</w:t>
      </w:r>
    </w:p>
    <w:p>
      <w:r>
        <w:t xml:space="preserve">Viime kuun lopulla 19-vuotias nainen kuoli Pohjois-Intian Uttar Pradeshin osavaltiossa ilmoitettuaan joutuneensa joukkoraiskauksen ja raa'an pahoinpitelyn kohteeksi. Todisteet tukevat hänen tarinaansa, joten miksi viranomaiset väittävät, ettei häntä raiskattu? BBC:n Geeta Pandey raportoi Hathrasista.</w:t>
      </w:r>
    </w:p>
    <w:p>
      <w:r>
        <w:rPr>
          <w:b/>
        </w:rPr>
        <w:t xml:space="preserve">Tulos</w:t>
      </w:r>
    </w:p>
    <w:p>
      <w:r>
        <w:t xml:space="preserve">Hathrasin tapaus: Nainen ilmoitti toistuvasti raiskauksesta. Miksi poliisi kiistää sen?</w:t>
      </w:r>
    </w:p>
    <w:p>
      <w:r>
        <w:rPr>
          <w:b/>
        </w:rPr>
        <w:t xml:space="preserve">Esimerkki 3.3737</w:t>
      </w:r>
    </w:p>
    <w:p>
      <w:r>
        <w:t xml:space="preserve">Skotlannin varapääministeri Nicola Sturgeon on Brysselissä, jossa hän pyytää skotlantilaisia Euroopan parlamentin jäseniä tukemaan hänen pyrkimyksiään saada oikeudenmukainen osuus Euroopan unionin rahoituksesta.</w:t>
      </w:r>
    </w:p>
    <w:p>
      <w:r>
        <w:rPr>
          <w:b/>
        </w:rPr>
        <w:t xml:space="preserve">Tulos</w:t>
      </w:r>
    </w:p>
    <w:p>
      <w:r>
        <w:t xml:space="preserve">Nicola Sturgeon aikoo lobata Euroopan parlamentin jäseniä EU:n rakennerahastojen puolesta</w:t>
      </w:r>
    </w:p>
    <w:p>
      <w:r>
        <w:rPr>
          <w:b/>
        </w:rPr>
        <w:t xml:space="preserve">Esimerkki 3.3738</w:t>
      </w:r>
    </w:p>
    <w:p>
      <w:r>
        <w:t xml:space="preserve">Neuvostoliiton romahtaminen 1990-luvun alussa laski rautaesiripun myös Ison-Britannian kommunistisen puolueen ylle. Mutta yli 20 vuotta sen jälkeen, kun äärivasemmistolainen puolue lakkautettiin, kiistellään edelleen siitä, mitä sen varoille tapahtui.</w:t>
      </w:r>
    </w:p>
    <w:p>
      <w:r>
        <w:rPr>
          <w:b/>
        </w:rPr>
        <w:t xml:space="preserve">Tulos</w:t>
      </w:r>
    </w:p>
    <w:p>
      <w:r>
        <w:t xml:space="preserve">Mitä tapahtui Ison-Britannian kommunistisen puolueen miljoonille?</w:t>
      </w:r>
    </w:p>
    <w:p>
      <w:r>
        <w:rPr>
          <w:b/>
        </w:rPr>
        <w:t xml:space="preserve">Esimerkki 3.3739</w:t>
      </w:r>
    </w:p>
    <w:p>
      <w:r>
        <w:t xml:space="preserve">"Long Covid" - koronavirusinfektion pitkäaikaiset vaikutukset - voivat vaikuttaa ihmisiin neljällä eri tavalla, ilmenee katsauksesta.</w:t>
      </w:r>
    </w:p>
    <w:p>
      <w:r>
        <w:rPr>
          <w:b/>
        </w:rPr>
        <w:t xml:space="preserve">Tulos</w:t>
      </w:r>
    </w:p>
    <w:p>
      <w:r>
        <w:t xml:space="preserve">Coronavirus: Pitkä Covid voi olla neljä erilaista oireyhtymää.</w:t>
      </w:r>
    </w:p>
    <w:p>
      <w:r>
        <w:rPr>
          <w:b/>
        </w:rPr>
        <w:t xml:space="preserve">Esimerkki 3.3740</w:t>
      </w:r>
    </w:p>
    <w:p>
      <w:r>
        <w:t xml:space="preserve">Dianne Lim, 53, työskentelee pingviinien hoitajana Uuden-Seelannin Christchurchissa sijaitsevassa kansainvälisessä Etelämanner-keskuksessa. Keskuksessa asuu useita vammaisia pingviinejä, jotka eivät selviydy luonnossa.</w:t>
      </w:r>
    </w:p>
    <w:p>
      <w:r>
        <w:rPr>
          <w:b/>
        </w:rPr>
        <w:t xml:space="preserve">Tulos</w:t>
      </w:r>
    </w:p>
    <w:p>
      <w:r>
        <w:t xml:space="preserve">Minun päiväni: Pingviininhoitaja Dianne Lim</w:t>
      </w:r>
    </w:p>
    <w:p>
      <w:r>
        <w:rPr>
          <w:b/>
        </w:rPr>
        <w:t xml:space="preserve">Esimerkki 3.3741</w:t>
      </w:r>
    </w:p>
    <w:p>
      <w:r>
        <w:t xml:space="preserve">Kadonnut viisikuukautinen lapsi on löydetty turvallisesti ja terveenä, kertoo poliisi.</w:t>
      </w:r>
    </w:p>
    <w:p>
      <w:r>
        <w:rPr>
          <w:b/>
        </w:rPr>
        <w:t xml:space="preserve">Tulos</w:t>
      </w:r>
    </w:p>
    <w:p>
      <w:r>
        <w:t xml:space="preserve">Kadonnut Sutton Coldfieldin poikavauva löytyi "turvallisesti ja hyvin</w:t>
      </w:r>
    </w:p>
    <w:p>
      <w:r>
        <w:rPr>
          <w:b/>
        </w:rPr>
        <w:t xml:space="preserve">Esimerkki 3.3742</w:t>
      </w:r>
    </w:p>
    <w:p>
      <w:r>
        <w:t xml:space="preserve">Perheelle, jonka tytär kuoli sen jälkeen, kun häneltä evättiin tärkein vammaistuki, on myönnetty 10 000 punnan vahingonkorvaukset.</w:t>
      </w:r>
    </w:p>
    <w:p>
      <w:r>
        <w:rPr>
          <w:b/>
        </w:rPr>
        <w:t xml:space="preserve">Tulos</w:t>
      </w:r>
    </w:p>
    <w:p>
      <w:r>
        <w:t xml:space="preserve">Capita maksaa vahingonkorvauksia evätyn naisen perheelle</w:t>
      </w:r>
    </w:p>
    <w:p>
      <w:r>
        <w:rPr>
          <w:b/>
        </w:rPr>
        <w:t xml:space="preserve">Esimerkki 3.3743</w:t>
      </w:r>
    </w:p>
    <w:p>
      <w:r>
        <w:t xml:space="preserve">98 vuotta vanha asiakirja, jonka tarkoituksena oli pysäyttää kapina Britannian hallintoa vastaan Irlannissa, on myyty huutokaupassa 30 000 eurolla (24 800 punnalla).</w:t>
      </w:r>
    </w:p>
    <w:p>
      <w:r>
        <w:rPr>
          <w:b/>
        </w:rPr>
        <w:t xml:space="preserve">Tulos</w:t>
      </w:r>
    </w:p>
    <w:p>
      <w:r>
        <w:t xml:space="preserve">Pääsiäiskapina: Eoin MacNeillin "stop"-määräys myydään 30 000 eurolla.</w:t>
      </w:r>
    </w:p>
    <w:p>
      <w:r>
        <w:rPr>
          <w:b/>
        </w:rPr>
        <w:t xml:space="preserve">Esimerkki 3.3744</w:t>
      </w:r>
    </w:p>
    <w:p>
      <w:r>
        <w:t xml:space="preserve">Uusien ohjeiden mukaan kaikkien koomassa tai vegetatiivisessa tilassa olevien potilaiden olisi saatava erikoissairaanhoitoa.</w:t>
      </w:r>
    </w:p>
    <w:p>
      <w:r>
        <w:rPr>
          <w:b/>
        </w:rPr>
        <w:t xml:space="preserve">Tulos</w:t>
      </w:r>
    </w:p>
    <w:p>
      <w:r>
        <w:t xml:space="preserve">Sairaalakoomaa koskevat ohjeet edellyttävät kaikkien potilaiden hoitoa</w:t>
      </w:r>
    </w:p>
    <w:p>
      <w:r>
        <w:rPr>
          <w:b/>
        </w:rPr>
        <w:t xml:space="preserve">Esimerkki 3.3745</w:t>
      </w:r>
    </w:p>
    <w:p>
      <w:r>
        <w:t xml:space="preserve">Pohjois-Englannin johtajien pitäisi "ottaa hallintaansa" omat liikenneverkkonsa, Chris Grayling on sanonut.</w:t>
      </w:r>
    </w:p>
    <w:p>
      <w:r>
        <w:rPr>
          <w:b/>
        </w:rPr>
        <w:t xml:space="preserve">Tulos</w:t>
      </w:r>
    </w:p>
    <w:p>
      <w:r>
        <w:t xml:space="preserve">Grayling sanoo, että pohjoisen pitäisi ottaa liikenne haltuunsa.</w:t>
      </w:r>
    </w:p>
    <w:p>
      <w:r>
        <w:rPr>
          <w:b/>
        </w:rPr>
        <w:t xml:space="preserve">Esimerkki 3.3746</w:t>
      </w:r>
    </w:p>
    <w:p>
      <w:r>
        <w:t xml:space="preserve">Disneyn Frozen-elokuvan jatko-osa esitetään ennen Kenneth Branaghin ohjaamaa Tuhkimoa maaliskuussa 2015.</w:t>
      </w:r>
    </w:p>
    <w:p>
      <w:r>
        <w:rPr>
          <w:b/>
        </w:rPr>
        <w:t xml:space="preserve">Tulos</w:t>
      </w:r>
    </w:p>
    <w:p>
      <w:r>
        <w:t xml:space="preserve">Frozen-lyhytelokuva saa ensi-iltansa ennen Disneyn Tuhkimoa</w:t>
      </w:r>
    </w:p>
    <w:p>
      <w:r>
        <w:rPr>
          <w:b/>
        </w:rPr>
        <w:t xml:space="preserve">Esimerkki 3.3747</w:t>
      </w:r>
    </w:p>
    <w:p>
      <w:r>
        <w:t xml:space="preserve">Kieliministeri on hylännyt uudet lakisääteiset normit, jotka koskevat walesin kielen käyttöä julkisissa ja joissakin yksityisissä elimissä, koska ne ovat liian monimutkaisia.</w:t>
      </w:r>
    </w:p>
    <w:p>
      <w:r>
        <w:rPr>
          <w:b/>
        </w:rPr>
        <w:t xml:space="preserve">Tulos</w:t>
      </w:r>
    </w:p>
    <w:p>
      <w:r>
        <w:t xml:space="preserve">Leighton Andrews hylkää "monimutkaiset" walesin kielen standardit</w:t>
      </w:r>
    </w:p>
    <w:p>
      <w:r>
        <w:rPr>
          <w:b/>
        </w:rPr>
        <w:t xml:space="preserve">Esimerkki 3.3748</w:t>
      </w:r>
    </w:p>
    <w:p>
      <w:r>
        <w:t xml:space="preserve">Italia on määrännyt Sisilian länsirannikolla saksalaisella pelastusaluksella olleet 156 siirtolaista siirrettäväksi toiseen alukseen ja karanteeniin.</w:t>
      </w:r>
    </w:p>
    <w:p>
      <w:r>
        <w:rPr>
          <w:b/>
        </w:rPr>
        <w:t xml:space="preserve">Tulos</w:t>
      </w:r>
    </w:p>
    <w:p>
      <w:r>
        <w:t xml:space="preserve">Coronavirus: Italia määrää pelastetut siirtolaiset karanteenialukseen</w:t>
      </w:r>
    </w:p>
    <w:p>
      <w:r>
        <w:rPr>
          <w:b/>
        </w:rPr>
        <w:t xml:space="preserve">Esimerkki 3.3749</w:t>
      </w:r>
    </w:p>
    <w:p>
      <w:r>
        <w:t xml:space="preserve">Plymouthin Derrifordin sairaalalla ei ole johtamiskriisiä tai tyhjiötä, on sen uusi puheenjohtaja, jolla ei ole kokemusta sairaaloiden johtamisesta, sanonut.</w:t>
      </w:r>
    </w:p>
    <w:p>
      <w:r>
        <w:rPr>
          <w:b/>
        </w:rPr>
        <w:t xml:space="preserve">Tulos</w:t>
      </w:r>
    </w:p>
    <w:p>
      <w:r>
        <w:t xml:space="preserve">Derrifordin sairaalan puheenjohtaja kiistää johtamiskriisin</w:t>
      </w:r>
    </w:p>
    <w:p>
      <w:r>
        <w:rPr>
          <w:b/>
        </w:rPr>
        <w:t xml:space="preserve">Esimerkki 3.3750</w:t>
      </w:r>
    </w:p>
    <w:p>
      <w:r>
        <w:t xml:space="preserve">Apartheidin päättymisestä lähtien - ja jopa joitakin vuosia sitä ennen - nuoret eteläafrikkalaiset ovat voineet vapaasti seurustella kenen kanssa haluavat. Mustien ja maan aasialaisväestön väliset suhteet ovat kuitenkin edelleen melko harvinaisia, eikä vanhempien ja isovanhempien hyväksyntä ole itsestäänselvyys.</w:t>
      </w:r>
    </w:p>
    <w:p>
      <w:r>
        <w:rPr>
          <w:b/>
        </w:rPr>
        <w:t xml:space="preserve">Tulos</w:t>
      </w:r>
    </w:p>
    <w:p>
      <w:r>
        <w:t xml:space="preserve">Blasialainen rakkaus: Aasialaiset ja mustat perheet: Päivä, jolloin esittelimme mustat ja aasialaiset perheemme</w:t>
      </w:r>
    </w:p>
    <w:p>
      <w:r>
        <w:rPr>
          <w:b/>
        </w:rPr>
        <w:t xml:space="preserve">Esimerkki 3.3751</w:t>
      </w:r>
    </w:p>
    <w:p>
      <w:r>
        <w:t xml:space="preserve">Sosiaalisen median rajoituksia ollaan poistamassa Turkissa, kun sivustot noudattavat tuomioistuimen määräystä lopettaa kuvien jakaminen aseella uhaten pidätetystä syyttäjästä.</w:t>
      </w:r>
    </w:p>
    <w:p>
      <w:r>
        <w:rPr>
          <w:b/>
        </w:rPr>
        <w:t xml:space="preserve">Tulos</w:t>
      </w:r>
    </w:p>
    <w:p>
      <w:r>
        <w:t xml:space="preserve">Turkin Twitter-esto poistettiin kuvan poistamisen jälkeen</w:t>
      </w:r>
    </w:p>
    <w:p>
      <w:r>
        <w:rPr>
          <w:b/>
        </w:rPr>
        <w:t xml:space="preserve">Esimerkki 3.3752</w:t>
      </w:r>
    </w:p>
    <w:p>
      <w:r>
        <w:t xml:space="preserve">Sovellus on myöntänyt, että yrityksen moderaattorit estivät tarkoituksella vammaisten käyttäjien tekemiä videoita leviämästä TikTokissa.</w:t>
      </w:r>
    </w:p>
    <w:p>
      <w:r>
        <w:rPr>
          <w:b/>
        </w:rPr>
        <w:t xml:space="preserve">Tulos</w:t>
      </w:r>
    </w:p>
    <w:p>
      <w:r>
        <w:t xml:space="preserve">TikTok tukahdutti vammaisten käyttäjien videot</w:t>
      </w:r>
    </w:p>
    <w:p>
      <w:r>
        <w:rPr>
          <w:b/>
        </w:rPr>
        <w:t xml:space="preserve">Esimerkki 3.3753</w:t>
      </w:r>
    </w:p>
    <w:p>
      <w:r>
        <w:t xml:space="preserve">Kyselytutkimuksen mukaan suurin osa Portsmouthin asukkaista kannattaisi kunnallisveron korotusta budjettileikkausten hillitsemiseksi.</w:t>
      </w:r>
    </w:p>
    <w:p>
      <w:r>
        <w:rPr>
          <w:b/>
        </w:rPr>
        <w:t xml:space="preserve">Tulos</w:t>
      </w:r>
    </w:p>
    <w:p>
      <w:r>
        <w:t xml:space="preserve">Enemmistö Portsmouthin asukkaista kannattaisi kunnallisveron korotusta.</w:t>
      </w:r>
    </w:p>
    <w:p>
      <w:r>
        <w:rPr>
          <w:b/>
        </w:rPr>
        <w:t xml:space="preserve">Esimerkki 3.3754</w:t>
      </w:r>
    </w:p>
    <w:p>
      <w:r>
        <w:t xml:space="preserve">Yhdysvaltain Georgian osavaltion uusi aborttilaki on saanut näyttelijät ja tuotantoyhtiöt kehottamaan Hollywoodia boikottiin.</w:t>
      </w:r>
    </w:p>
    <w:p>
      <w:r>
        <w:rPr>
          <w:b/>
        </w:rPr>
        <w:t xml:space="preserve">Tulos</w:t>
      </w:r>
    </w:p>
    <w:p>
      <w:r>
        <w:t xml:space="preserve">Georgian osavaltion aborttilaki ruokkii Hollywoodin boikottikutsua</w:t>
      </w:r>
    </w:p>
    <w:p>
      <w:r>
        <w:rPr>
          <w:b/>
        </w:rPr>
        <w:t xml:space="preserve">Esimerkki 3.3755</w:t>
      </w:r>
    </w:p>
    <w:p>
      <w:r>
        <w:t xml:space="preserve">Lasten mielenterveyspalvelujen leikkaukset Englannissa ovat kansallinen kriisi, jolla on traagiset seuraukset, on sanonut hyväntekeväisyysjärjestö.</w:t>
      </w:r>
    </w:p>
    <w:p>
      <w:r>
        <w:rPr>
          <w:b/>
        </w:rPr>
        <w:t xml:space="preserve">Tulos</w:t>
      </w:r>
    </w:p>
    <w:p>
      <w:r>
        <w:t xml:space="preserve">Mielenterveyspalvelujen leikkaukset "vaikuttavat lapsiin</w:t>
      </w:r>
    </w:p>
    <w:p>
      <w:r>
        <w:rPr>
          <w:b/>
        </w:rPr>
        <w:t xml:space="preserve">Esimerkki 3.3756</w:t>
      </w:r>
    </w:p>
    <w:p>
      <w:r>
        <w:t xml:space="preserve">Aikuiset miehet itkivät, kun uutiset kertoivat, että Pompey Supporters' Trust (PST) oli selvittänyt viimeisen esteen pyrkimyksessään omistaa rakas Portsmouthin jalkapalloseura.</w:t>
      </w:r>
    </w:p>
    <w:p>
      <w:r>
        <w:rPr>
          <w:b/>
        </w:rPr>
        <w:t xml:space="preserve">Tulos</w:t>
      </w:r>
    </w:p>
    <w:p>
      <w:r>
        <w:t xml:space="preserve">Portsmouthin fanit vaativat jalkapalloseuran takaisin kyynelehtien</w:t>
      </w:r>
    </w:p>
    <w:p>
      <w:r>
        <w:rPr>
          <w:b/>
        </w:rPr>
        <w:t xml:space="preserve">Esimerkki 3.3757</w:t>
      </w:r>
    </w:p>
    <w:p>
      <w:r>
        <w:t xml:space="preserve">BBC:lle on kerrottu, että sadat netistä tilatut äitienpäiväkimput ovat joko jääneet saapumatta tai olleet erittäin huonolaatuisia.</w:t>
      </w:r>
    </w:p>
    <w:p>
      <w:r>
        <w:rPr>
          <w:b/>
        </w:rPr>
        <w:t xml:space="preserve">Tulos</w:t>
      </w:r>
    </w:p>
    <w:p>
      <w:r>
        <w:t xml:space="preserve">Sadat pettyivät äitienpäivän kimppuihin</w:t>
      </w:r>
    </w:p>
    <w:p>
      <w:r>
        <w:rPr>
          <w:b/>
        </w:rPr>
        <w:t xml:space="preserve">Esimerkki 3.3758</w:t>
      </w:r>
    </w:p>
    <w:p>
      <w:r>
        <w:t xml:space="preserve">Uusi analyysi viittaa siihen, että Labourilla on "vahvat mahdollisuudet" tulla ensimmäiseksi Senedd-vaaleissa, kun otetaan huomioon BBC Walesin vuosittainen St David's Day -kysely.</w:t>
      </w:r>
    </w:p>
    <w:p>
      <w:r>
        <w:rPr>
          <w:b/>
        </w:rPr>
        <w:t xml:space="preserve">Tulos</w:t>
      </w:r>
    </w:p>
    <w:p>
      <w:r>
        <w:t xml:space="preserve">Äänestysasenteet ja Seneddin valtuudet BBC Walesin kyselyssä</w:t>
      </w:r>
    </w:p>
    <w:p>
      <w:r>
        <w:rPr>
          <w:b/>
        </w:rPr>
        <w:t xml:space="preserve">Esimerkki 3.3759</w:t>
      </w:r>
    </w:p>
    <w:p>
      <w:r>
        <w:t xml:space="preserve">Englannin ja Walesin virallisten lukujen mukaan yli 40-vuotiaat naiset synnyttävät ensimmäistä kertaa lähes 70 vuoteen enemmän lapsia kuin alle 20-vuotiaat naiset.</w:t>
      </w:r>
    </w:p>
    <w:p>
      <w:r>
        <w:rPr>
          <w:b/>
        </w:rPr>
        <w:t xml:space="preserve">Tulos</w:t>
      </w:r>
    </w:p>
    <w:p>
      <w:r>
        <w:t xml:space="preserve">Yli nelikymppiset saavat enemmän vauvoja kuin alle kaksikymppiset.</w:t>
      </w:r>
    </w:p>
    <w:p>
      <w:r>
        <w:rPr>
          <w:b/>
        </w:rPr>
        <w:t xml:space="preserve">Esimerkki 3.3760</w:t>
      </w:r>
    </w:p>
    <w:p>
      <w:r>
        <w:t xml:space="preserve">Lockdown on nähnyt oopperalaulajien laulavan aarioita parvekkeiltaan ja perheiden esittävän kokonaisia musikaaleja olohuoneissaan.</w:t>
      </w:r>
    </w:p>
    <w:p>
      <w:r>
        <w:rPr>
          <w:b/>
        </w:rPr>
        <w:t xml:space="preserve">Tulos</w:t>
      </w:r>
    </w:p>
    <w:p>
      <w:r>
        <w:t xml:space="preserve">Coronavirus: Mikä on musiikin ääni pandemian aikana?</w:t>
      </w:r>
    </w:p>
    <w:p>
      <w:r>
        <w:rPr>
          <w:b/>
        </w:rPr>
        <w:t xml:space="preserve">Esimerkki 3.3761</w:t>
      </w:r>
    </w:p>
    <w:p>
      <w:r>
        <w:t xml:space="preserve">Lake Districtin Windermere-järvialueelta siivottaessa löytyi muun muassa liikennekartioita, liikennemerkkejä, pulloja, kenkiä ja vanha mustavalkoinen auton rekisterikilpi.</w:t>
      </w:r>
    </w:p>
    <w:p>
      <w:r>
        <w:rPr>
          <w:b/>
        </w:rPr>
        <w:t xml:space="preserve">Tulos</w:t>
      </w:r>
    </w:p>
    <w:p>
      <w:r>
        <w:t xml:space="preserve">Windermeren siivoustalkoissa löydettiin liikennekartioita, kylttejä ja kenkiä</w:t>
      </w:r>
    </w:p>
    <w:p>
      <w:r>
        <w:rPr>
          <w:b/>
        </w:rPr>
        <w:t xml:space="preserve">Esimerkki 3.3762</w:t>
      </w:r>
    </w:p>
    <w:p>
      <w:r>
        <w:t xml:space="preserve">Cornwallin rotanpyytäjät väittävät, että rottien määrä on kasvanut.</w:t>
      </w:r>
    </w:p>
    <w:p>
      <w:r>
        <w:rPr>
          <w:b/>
        </w:rPr>
        <w:t xml:space="preserve">Tulos</w:t>
      </w:r>
    </w:p>
    <w:p>
      <w:r>
        <w:t xml:space="preserve">Rotanpyytäjät väittävät Cornwallin tuholaisten määrän lisääntyneen.</w:t>
      </w:r>
    </w:p>
    <w:p>
      <w:r>
        <w:rPr>
          <w:b/>
        </w:rPr>
        <w:t xml:space="preserve">Esimerkki 3.3763</w:t>
      </w:r>
    </w:p>
    <w:p>
      <w:r>
        <w:t xml:space="preserve">Kolme jäljellä olevaa Remployn tehdasta suljetaan, jolloin 160 vammaista työntekijää joutuu irtisanottavaksi.</w:t>
      </w:r>
    </w:p>
    <w:p>
      <w:r>
        <w:rPr>
          <w:b/>
        </w:rPr>
        <w:t xml:space="preserve">Tulos</w:t>
      </w:r>
    </w:p>
    <w:p>
      <w:r>
        <w:t xml:space="preserve">Kolme Remployn tehdasta suljetaan</w:t>
      </w:r>
    </w:p>
    <w:p>
      <w:r>
        <w:rPr>
          <w:b/>
        </w:rPr>
        <w:t xml:space="preserve">Esimerkki 3.3764</w:t>
      </w:r>
    </w:p>
    <w:p>
      <w:r>
        <w:t xml:space="preserve">Brasilian öljyntuotantoa on häirinnyt lakko, jolla vastustetaan Rio de Janeiron lähellä sijaitsevan valtavan öljykentän tutkimusoikeuksien huutokauppaa.</w:t>
      </w:r>
    </w:p>
    <w:p>
      <w:r>
        <w:rPr>
          <w:b/>
        </w:rPr>
        <w:t xml:space="preserve">Tulos</w:t>
      </w:r>
    </w:p>
    <w:p>
      <w:r>
        <w:t xml:space="preserve">Brasilian Petrobrasin työntekijät lakkoilevat Libra-öljykentän huutokaupan takia</w:t>
      </w:r>
    </w:p>
    <w:p>
      <w:r>
        <w:rPr>
          <w:b/>
        </w:rPr>
        <w:t xml:space="preserve">Esimerkki 3.3765</w:t>
      </w:r>
    </w:p>
    <w:p>
      <w:r>
        <w:t xml:space="preserve">Unite-ammattiliitto pyrkii poistamaan Skotlannin työväenpuolueen Ian Murrayn ehdokkuuden seuraavissa parlamenttivaaleissa.</w:t>
      </w:r>
    </w:p>
    <w:p>
      <w:r>
        <w:rPr>
          <w:b/>
        </w:rPr>
        <w:t xml:space="preserve">Tulos</w:t>
      </w:r>
    </w:p>
    <w:p>
      <w:r>
        <w:t xml:space="preserve">Unite vaatii työväenpuolueen kansanedustajan Ian Murrayn valinnan peruuttamista.</w:t>
      </w:r>
    </w:p>
    <w:p>
      <w:r>
        <w:rPr>
          <w:b/>
        </w:rPr>
        <w:t xml:space="preserve">Esimerkki 3.3766</w:t>
      </w:r>
    </w:p>
    <w:p>
      <w:r>
        <w:t xml:space="preserve">Brittisäveltäjä, arvostettu muusikko ja heidän lapsensa ovat kuolleet lento-onnettomuudessa Sveitsissä.</w:t>
      </w:r>
    </w:p>
    <w:p>
      <w:r>
        <w:rPr>
          <w:b/>
        </w:rPr>
        <w:t xml:space="preserve">Tulos</w:t>
      </w:r>
    </w:p>
    <w:p>
      <w:r>
        <w:t xml:space="preserve">Brittisäveltäjä Jonathan Goldstein ja perhe kuolivat lento-onnettomuudessa Sveitsissä</w:t>
      </w:r>
    </w:p>
    <w:p>
      <w:r>
        <w:rPr>
          <w:b/>
        </w:rPr>
        <w:t xml:space="preserve">Esimerkki 3.3767</w:t>
      </w:r>
    </w:p>
    <w:p>
      <w:r>
        <w:t xml:space="preserve">Maanjäristyksellä on harvoin hyviä puolia. Myanmarin muinaista Baganin kaupunkia 24. elokuuta ravistelleessa järistyksessä voi kuitenkin olla valopilkku, kuten BBC:n Myanmarin kirjeenvaihtaja Jonah Fisher kertoo.</w:t>
      </w:r>
    </w:p>
    <w:p>
      <w:r>
        <w:rPr>
          <w:b/>
        </w:rPr>
        <w:t xml:space="preserve">Tulos</w:t>
      </w:r>
    </w:p>
    <w:p>
      <w:r>
        <w:t xml:space="preserve">Baganin maanjäristys: Bagagan Bagbag: Onko Myanmarissa jotain hyvääkin?</w:t>
      </w:r>
    </w:p>
    <w:p>
      <w:r>
        <w:rPr>
          <w:b/>
        </w:rPr>
        <w:t xml:space="preserve">Esimerkki 3.3768</w:t>
      </w:r>
    </w:p>
    <w:p>
      <w:r>
        <w:t xml:space="preserve">Skotlannin suuri seinävaatekangas palaa Holyroodiin myöhemmin, ja yleisöä kehotetaan auttamaan sen täydentämisessä.</w:t>
      </w:r>
    </w:p>
    <w:p>
      <w:r>
        <w:rPr>
          <w:b/>
        </w:rPr>
        <w:t xml:space="preserve">Tulos</w:t>
      </w:r>
    </w:p>
    <w:p>
      <w:r>
        <w:t xml:space="preserve">Skotlannin suuri seinävaatekangas palaa Holyroodiin</w:t>
      </w:r>
    </w:p>
    <w:p>
      <w:r>
        <w:rPr>
          <w:b/>
        </w:rPr>
        <w:t xml:space="preserve">Esimerkki 3.3769</w:t>
      </w:r>
    </w:p>
    <w:p>
      <w:r>
        <w:t xml:space="preserve">Afganistania on pitkään pidetty suurena pelinä, ja on käynyt ilmi, että kaikki maan pitkän ja väkivaltaisen taistelun nykyisen version tärkeimmät osallistujat pelaavat kaikki aikaa vastaan. He kaikki pelaavat pelatakseen, etteivät häviäisi.</w:t>
      </w:r>
    </w:p>
    <w:p>
      <w:r>
        <w:rPr>
          <w:b/>
        </w:rPr>
        <w:t xml:space="preserve">Tulos</w:t>
      </w:r>
    </w:p>
    <w:p>
      <w:r>
        <w:t xml:space="preserve">Miten Trump voisi murtaa Afganistanin pattitilanteen</w:t>
      </w:r>
    </w:p>
    <w:p>
      <w:r>
        <w:rPr>
          <w:b/>
        </w:rPr>
        <w:t xml:space="preserve">Esimerkki 3.3770</w:t>
      </w:r>
    </w:p>
    <w:p>
      <w:r>
        <w:t xml:space="preserve">Prevent-yksikön virkamiehillä, joiden tehtävänä oli valvoa miestä, joka tappoi kaksi ihmistä Fishmonger's Hallin iskussa, ei ollut "mitään erityiskoulutusta" terroristien käsittelystä, on kuultu oikeudessa.</w:t>
      </w:r>
    </w:p>
    <w:p>
      <w:r>
        <w:rPr>
          <w:b/>
        </w:rPr>
        <w:t xml:space="preserve">Tulos</w:t>
      </w:r>
    </w:p>
    <w:p>
      <w:r>
        <w:t xml:space="preserve">Fishmonger's Hallin hyökkäys: Usman Khanin ennaltaehkäisevien virkamiesten "koulutus puuttui".</w:t>
      </w:r>
    </w:p>
    <w:p>
      <w:r>
        <w:rPr>
          <w:b/>
        </w:rPr>
        <w:t xml:space="preserve">Esimerkki 3.3771</w:t>
      </w:r>
    </w:p>
    <w:p>
      <w:r>
        <w:t xml:space="preserve">Malesialainen kansanedustaja on herättänyt paheksuntaa sanottuaan, että raiskaajien voi olla ok mennä naimisiin uhriensa kanssa ja että jotkut 12-vuotiaat tytöt olivat "fyysisesti ja henkisesti" valmiita menemään naimisiin.</w:t>
      </w:r>
    </w:p>
    <w:p>
      <w:r>
        <w:rPr>
          <w:b/>
        </w:rPr>
        <w:t xml:space="preserve">Tulos</w:t>
      </w:r>
    </w:p>
    <w:p>
      <w:r>
        <w:t xml:space="preserve">Malesialainen kansanedustaja: "Raiskauksen uhrien on sallittua mennä naimisiin raiskaajiensa kanssa</w:t>
      </w:r>
    </w:p>
    <w:p>
      <w:r>
        <w:rPr>
          <w:b/>
        </w:rPr>
        <w:t xml:space="preserve">Esimerkki 3.3772</w:t>
      </w:r>
    </w:p>
    <w:p>
      <w:r>
        <w:t xml:space="preserve">Kansallisen tilastokeskuksen tutkimuksen mukaan 65-79-vuotiaat ovat aikuisten onnellisin ikäryhmä.</w:t>
      </w:r>
    </w:p>
    <w:p>
      <w:r>
        <w:rPr>
          <w:b/>
        </w:rPr>
        <w:t xml:space="preserve">Tulos</w:t>
      </w:r>
    </w:p>
    <w:p>
      <w:r>
        <w:t xml:space="preserve">Tutkimuksen mukaan 65-79-vuotiaat ovat kaikkein onnellisimpia.</w:t>
      </w:r>
    </w:p>
    <w:p>
      <w:r>
        <w:rPr>
          <w:b/>
        </w:rPr>
        <w:t xml:space="preserve">Esimerkki 3.3773</w:t>
      </w:r>
    </w:p>
    <w:p>
      <w:r>
        <w:t xml:space="preserve">Gravitaatioaaltojen havaitsemiseksi työskentelevät tutkijat käynnistivät laitteensa kolmannen kerran huhtikuun alussa ja alkoivat heti rekisteröidä tapahtumia, jotka voitaisiin tulkita kosmisiksi törmäyksiksi. Kaikki viisi laukaisevaa tapahtumaa kaipaavat vielä vahvistusta. BBC:n Roland Pease tutkii, miten teleskoopit ympäri maailmaa auttavat.</w:t>
      </w:r>
    </w:p>
    <w:p>
      <w:r>
        <w:rPr>
          <w:b/>
        </w:rPr>
        <w:t xml:space="preserve">Tulos</w:t>
      </w:r>
    </w:p>
    <w:p>
      <w:r>
        <w:t xml:space="preserve">Gravitaatioaaltojen metsästys nyt täydessä vauhdissa</w:t>
      </w:r>
    </w:p>
    <w:p>
      <w:r>
        <w:rPr>
          <w:b/>
        </w:rPr>
        <w:t xml:space="preserve">Esimerkki 3.3774</w:t>
      </w:r>
    </w:p>
    <w:p>
      <w:r>
        <w:t xml:space="preserve">Britannian poliisi on asettanut joitakin lennokkejaan lentokieltoon vian vuoksi, jonka vuoksi laitteet voivat pudota taivaalta, kertoo BBC Radio 5 Live.</w:t>
      </w:r>
    </w:p>
    <w:p>
      <w:r>
        <w:rPr>
          <w:b/>
        </w:rPr>
        <w:t xml:space="preserve">Tulos</w:t>
      </w:r>
    </w:p>
    <w:p>
      <w:r>
        <w:t xml:space="preserve">Poliisi pysäyttää lennokit taivaalta pudonneiden raporttien jälkeen</w:t>
      </w:r>
    </w:p>
    <w:p>
      <w:r>
        <w:rPr>
          <w:b/>
        </w:rPr>
        <w:t xml:space="preserve">Esimerkki 3.3775</w:t>
      </w:r>
    </w:p>
    <w:p>
      <w:r>
        <w:t xml:space="preserve">RSPCA:n mukaan koira, joka jätettiin tienvarteen viikkoa ennen joulua, kärsii "vakavasta eroahdistuksesta".</w:t>
      </w:r>
    </w:p>
    <w:p>
      <w:r>
        <w:rPr>
          <w:b/>
        </w:rPr>
        <w:t xml:space="preserve">Tulos</w:t>
      </w:r>
    </w:p>
    <w:p>
      <w:r>
        <w:t xml:space="preserve">Hylätyllä koiralla Snoopilla on vakava eroahdistus.</w:t>
      </w:r>
    </w:p>
    <w:p>
      <w:r>
        <w:rPr>
          <w:b/>
        </w:rPr>
        <w:t xml:space="preserve">Esimerkki 3.3776</w:t>
      </w:r>
    </w:p>
    <w:p>
      <w:r>
        <w:t xml:space="preserve">86-vuotias nainen joutui odottamaan ambulanssia lähes kolme tuntia kaaduttuaan ja murrettuaan jalkansa jalkakäytävällä kotinsa ulkopuolella Norfolkissa.</w:t>
      </w:r>
    </w:p>
    <w:p>
      <w:r>
        <w:rPr>
          <w:b/>
        </w:rPr>
        <w:t xml:space="preserve">Tulos</w:t>
      </w:r>
    </w:p>
    <w:p>
      <w:r>
        <w:t xml:space="preserve">Norwichin nainen, 86, odotti ambulanssia kolme tuntia</w:t>
      </w:r>
    </w:p>
    <w:p>
      <w:r>
        <w:rPr>
          <w:b/>
        </w:rPr>
        <w:t xml:space="preserve">Esimerkki 3.3777</w:t>
      </w:r>
    </w:p>
    <w:p>
      <w:r>
        <w:t xml:space="preserve">Yleiset vaalit ovat tulossa, ja ne on määrä pitää 12. joulukuuta. Mutta mitä tämä tarkoittaa?</w:t>
      </w:r>
    </w:p>
    <w:p>
      <w:r>
        <w:rPr>
          <w:b/>
        </w:rPr>
        <w:t xml:space="preserve">Tulos</w:t>
      </w:r>
    </w:p>
    <w:p>
      <w:r>
        <w:t xml:space="preserve">Yleisvaalit 2019: Voiko lumi viivästyttää äänestystä ja vastaukset kysymyksiisi</w:t>
      </w:r>
    </w:p>
    <w:p>
      <w:r>
        <w:rPr>
          <w:b/>
        </w:rPr>
        <w:t xml:space="preserve">Esimerkki 3.3778</w:t>
      </w:r>
    </w:p>
    <w:p>
      <w:r>
        <w:t xml:space="preserve">Hilaria Baldwin, podcaster ja näyttelijä Alec Baldwinin vaimo, on vastannut väitteisiin, joiden mukaan hän on johtanut yleisöä harhaan espanjalaisesta perinnöstään.</w:t>
      </w:r>
    </w:p>
    <w:p>
      <w:r>
        <w:rPr>
          <w:b/>
        </w:rPr>
        <w:t xml:space="preserve">Tulos</w:t>
      </w:r>
    </w:p>
    <w:p>
      <w:r>
        <w:t xml:space="preserve">Hilaria Baldwin kiistää väärentävänsä espanjalaista perimää</w:t>
      </w:r>
    </w:p>
    <w:p>
      <w:r>
        <w:rPr>
          <w:b/>
        </w:rPr>
        <w:t xml:space="preserve">Esimerkki 3.3779</w:t>
      </w:r>
    </w:p>
    <w:p>
      <w:r>
        <w:t xml:space="preserve">Työväenpuolueen johtaja Jeremy Corbyn on syyttänyt pääministeriä siitä, että tämä on rikkonut lupauksensa antaa englantilaisille perheille 30 tuntia ilmaista lastenhoitoa viikossa.</w:t>
      </w:r>
    </w:p>
    <w:p>
      <w:r>
        <w:rPr>
          <w:b/>
        </w:rPr>
        <w:t xml:space="preserve">Tulos</w:t>
      </w:r>
    </w:p>
    <w:p>
      <w:r>
        <w:t xml:space="preserve">David Cameronin ja Jeremy Corbynin lastenhoitoalan yhteenotto PMQ:ssa</w:t>
      </w:r>
    </w:p>
    <w:p>
      <w:r>
        <w:rPr>
          <w:b/>
        </w:rPr>
        <w:t xml:space="preserve">Esimerkki 3.3780</w:t>
      </w:r>
    </w:p>
    <w:p>
      <w:r>
        <w:t xml:space="preserve">Noin 200 kalaa on kuollut sen jälkeen, kun Worcestershiren suurpalon sammuttamiseen käytetty vesi valui takaisin kanavaan.</w:t>
      </w:r>
    </w:p>
    <w:p>
      <w:r>
        <w:rPr>
          <w:b/>
        </w:rPr>
        <w:t xml:space="preserve">Tulos</w:t>
      </w:r>
    </w:p>
    <w:p>
      <w:r>
        <w:t xml:space="preserve">Worcestershiren tulipalo johtaa kalakuolemiin</w:t>
      </w:r>
    </w:p>
    <w:p>
      <w:r>
        <w:rPr>
          <w:b/>
        </w:rPr>
        <w:t xml:space="preserve">Esimerkki 3.3781</w:t>
      </w:r>
    </w:p>
    <w:p>
      <w:r>
        <w:t xml:space="preserve">Kanada on hävinnyt viimeisimmän pyrkimyksensä saada paikka YK:n turvallisuusneuvostoon kalliista ja tähdillä tähditetystä kampanjasta huolimatta.</w:t>
      </w:r>
    </w:p>
    <w:p>
      <w:r>
        <w:rPr>
          <w:b/>
        </w:rPr>
        <w:t xml:space="preserve">Tulos</w:t>
      </w:r>
    </w:p>
    <w:p>
      <w:r>
        <w:t xml:space="preserve">Kanada häviää Irlannille ja Norjalle turvallisuusneuvoston äänestyksessä</w:t>
      </w:r>
    </w:p>
    <w:p>
      <w:r>
        <w:rPr>
          <w:b/>
        </w:rPr>
        <w:t xml:space="preserve">Esimerkki 3.3782</w:t>
      </w:r>
    </w:p>
    <w:p>
      <w:r>
        <w:t xml:space="preserve">Mies, jonka ex-tyttöystävä jätti hänelle hengenvaaralliset vammat, on puhunut ensimmäistä kertaa kärsimästään perheväkivallasta.</w:t>
      </w:r>
    </w:p>
    <w:p>
      <w:r>
        <w:rPr>
          <w:b/>
        </w:rPr>
        <w:t xml:space="preserve">Tulos</w:t>
      </w:r>
    </w:p>
    <w:p>
      <w:r>
        <w:t xml:space="preserve">Miespuolinen perheväkivallan uhri: Miehet pelkäävät tulla esiin</w:t>
      </w:r>
    </w:p>
    <w:p>
      <w:r>
        <w:rPr>
          <w:b/>
        </w:rPr>
        <w:t xml:space="preserve">Esimerkki 3.3783</w:t>
      </w:r>
    </w:p>
    <w:p>
      <w:r>
        <w:t xml:space="preserve">Huoltoasemien polttoainehintoja mainostetaan ensimmäistä kertaa Englannin moottoriteillä, Highways England on ilmoittanut.</w:t>
      </w:r>
    </w:p>
    <w:p>
      <w:r>
        <w:rPr>
          <w:b/>
        </w:rPr>
        <w:t xml:space="preserve">Tulos</w:t>
      </w:r>
    </w:p>
    <w:p>
      <w:r>
        <w:t xml:space="preserve">M5 saa ensimmäiset moottoritien huoltoasemien polttoainemerkit</w:t>
      </w:r>
    </w:p>
    <w:p>
      <w:r>
        <w:rPr>
          <w:b/>
        </w:rPr>
        <w:t xml:space="preserve">Esimerkki 3.3784</w:t>
      </w:r>
    </w:p>
    <w:p>
      <w:r>
        <w:t xml:space="preserve">Pohjois-Irlannin ministeri on sanonut, että Brexitin jälkeen ei ole "yksinkertaisesti kestävää", että pellon toisella puolella on erilaiset maataloussäännöt kuin pellon toisella puolella.</w:t>
      </w:r>
    </w:p>
    <w:p>
      <w:r>
        <w:rPr>
          <w:b/>
        </w:rPr>
        <w:t xml:space="preserve">Tulos</w:t>
      </w:r>
    </w:p>
    <w:p>
      <w:r>
        <w:t xml:space="preserve">Karen Bradley "pragmaattinen" Brexitin jälkeisen rajan suhteen</w:t>
      </w:r>
    </w:p>
    <w:p>
      <w:r>
        <w:rPr>
          <w:b/>
        </w:rPr>
        <w:t xml:space="preserve">Esimerkki 3.3785</w:t>
      </w:r>
    </w:p>
    <w:p>
      <w:r>
        <w:t xml:space="preserve">Merseyrailin työntekijät järjestävät joulua edeltävän lakon vartijoiden asemaa koskevassa pitkäaikaisessa kiistassa.</w:t>
      </w:r>
    </w:p>
    <w:p>
      <w:r>
        <w:rPr>
          <w:b/>
        </w:rPr>
        <w:t xml:space="preserve">Tulos</w:t>
      </w:r>
    </w:p>
    <w:p>
      <w:r>
        <w:t xml:space="preserve">Merseyrailin henkilökunta ilmoittaa joulua edeltävästä työtaistelusta vartiointikiistan vuoksi.</w:t>
      </w:r>
    </w:p>
    <w:p>
      <w:r>
        <w:rPr>
          <w:b/>
        </w:rPr>
        <w:t xml:space="preserve">Esimerkki 3.3786</w:t>
      </w:r>
    </w:p>
    <w:p>
      <w:r>
        <w:t xml:space="preserve">Länsi-Yorkshiren huumeidenkäyttäjiä on varoitettu vahvan heroiinierän vaaroista sen jälkeen, kun kolme miestä on kuollut Itä-Lancashiressä.</w:t>
      </w:r>
    </w:p>
    <w:p>
      <w:r>
        <w:rPr>
          <w:b/>
        </w:rPr>
        <w:t xml:space="preserve">Tulos</w:t>
      </w:r>
    </w:p>
    <w:p>
      <w:r>
        <w:t xml:space="preserve">West Yorkshiren heroiinin käyttäjiä varoitetaan "vahvasta erästä".</w:t>
      </w:r>
    </w:p>
    <w:p>
      <w:r>
        <w:rPr>
          <w:b/>
        </w:rPr>
        <w:t xml:space="preserve">Esimerkki 3.3787</w:t>
      </w:r>
    </w:p>
    <w:p>
      <w:r>
        <w:t xml:space="preserve">Jerseyn pelastusveneen johtaja on saanut MBE-tunnustuksen kuningattaren syntymäpäivän kunniamainintojen luettelossa.</w:t>
      </w:r>
    </w:p>
    <w:p>
      <w:r>
        <w:rPr>
          <w:b/>
        </w:rPr>
        <w:t xml:space="preserve">Tulos</w:t>
      </w:r>
    </w:p>
    <w:p>
      <w:r>
        <w:t xml:space="preserve">Jerseyn pelastusveneen vapaaehtoinen nimetty kunniamainintojen luetteloon</w:t>
      </w:r>
    </w:p>
    <w:p>
      <w:r>
        <w:rPr>
          <w:b/>
        </w:rPr>
        <w:t xml:space="preserve">Esimerkki 3.3788</w:t>
      </w:r>
    </w:p>
    <w:p>
      <w:r>
        <w:t xml:space="preserve">Koillis-Lincolnshiren alueella sattuneen 3,9 magnitudin maanjäristyksen on raportoitu tuntuneen jopa 100 kilometrin päässä.</w:t>
      </w:r>
    </w:p>
    <w:p>
      <w:r>
        <w:rPr>
          <w:b/>
        </w:rPr>
        <w:t xml:space="preserve">Tulos</w:t>
      </w:r>
    </w:p>
    <w:p>
      <w:r>
        <w:t xml:space="preserve">Maanjäristys Hullin ja Grimsbyn lähellä "tuntui 100 kilometrin päässä".</w:t>
      </w:r>
    </w:p>
    <w:p>
      <w:r>
        <w:rPr>
          <w:b/>
        </w:rPr>
        <w:t xml:space="preserve">Esimerkki 3.3789</w:t>
      </w:r>
    </w:p>
    <w:p>
      <w:r>
        <w:t xml:space="preserve">Dubaissa järjestetyssä YK:n konferenssissa on tullut esiin kilpailevia näkemyksiä internetin hallinnoinnista.</w:t>
      </w:r>
    </w:p>
    <w:p>
      <w:r>
        <w:rPr>
          <w:b/>
        </w:rPr>
        <w:t xml:space="preserve">Tulos</w:t>
      </w:r>
    </w:p>
    <w:p>
      <w:r>
        <w:t xml:space="preserve">Internetin hallintoa koskevat erimielisyydet syvenevät Dubaissa</w:t>
      </w:r>
    </w:p>
    <w:p>
      <w:r>
        <w:rPr>
          <w:b/>
        </w:rPr>
        <w:t xml:space="preserve">Esimerkki 3.3790</w:t>
      </w:r>
    </w:p>
    <w:p>
      <w:r>
        <w:t xml:space="preserve">Ranskan hallitus on kehottanut Euro 2016 -otteluita isännöiviä kaupunkeja kieltämään alkoholin käytön tapahtumapaikkojen ja fanialueiden läheisyydessä.</w:t>
      </w:r>
    </w:p>
    <w:p>
      <w:r>
        <w:rPr>
          <w:b/>
        </w:rPr>
        <w:t xml:space="preserve">Tulos</w:t>
      </w:r>
    </w:p>
    <w:p>
      <w:r>
        <w:t xml:space="preserve">Euro 2016: Ranskan hallitus vaatii alkoholikieltoa ottelualueilla</w:t>
      </w:r>
    </w:p>
    <w:p>
      <w:r>
        <w:rPr>
          <w:b/>
        </w:rPr>
        <w:t xml:space="preserve">Esimerkki 3.3791</w:t>
      </w:r>
    </w:p>
    <w:p>
      <w:r>
        <w:t xml:space="preserve">Singaporelainen sotilas, joka kuvattiin reppuaan kantavan palvelustytön kanssa, on ilmoittautunut komentajalleen ja käynyt neuvonpidossa, kertovat viranomaiset.</w:t>
      </w:r>
    </w:p>
    <w:p>
      <w:r>
        <w:rPr>
          <w:b/>
        </w:rPr>
        <w:t xml:space="preserve">Tulos</w:t>
      </w:r>
    </w:p>
    <w:p>
      <w:r>
        <w:t xml:space="preserve">Singaporen sotilas "katuvainen" palvelustytön reppukikkailusta</w:t>
      </w:r>
    </w:p>
    <w:p>
      <w:r>
        <w:rPr>
          <w:b/>
        </w:rPr>
        <w:t xml:space="preserve">Esimerkki 3.3792</w:t>
      </w:r>
    </w:p>
    <w:p>
      <w:r>
        <w:t xml:space="preserve">Hallitusta kehotetaan muuttamaan ketunmetsästyslakeja sen jälkeen, kun Cheshiren poliisipäällikkö totesi, että ne asettavat "haasteita tutkijoille ja syyttäjille".</w:t>
      </w:r>
    </w:p>
    <w:p>
      <w:r>
        <w:rPr>
          <w:b/>
        </w:rPr>
        <w:t xml:space="preserve">Tulos</w:t>
      </w:r>
    </w:p>
    <w:p>
      <w:r>
        <w:t xml:space="preserve">Cheshiren poliisipäällikkö vaatii ketunmetsästystä koskevan lain tarkistamista.</w:t>
      </w:r>
    </w:p>
    <w:p>
      <w:r>
        <w:rPr>
          <w:b/>
        </w:rPr>
        <w:t xml:space="preserve">Esimerkki 3.3793</w:t>
      </w:r>
    </w:p>
    <w:p>
      <w:r>
        <w:t xml:space="preserve">Eräs korkeakoulutettu on hävinnyt oikeudellisen kanteensa hallituksen järjestelmää vastaan, joka hänen mukaansa pakottaa ihmiset työskentelemään ilman palkkaa.</w:t>
      </w:r>
    </w:p>
    <w:p>
      <w:r>
        <w:rPr>
          <w:b/>
        </w:rPr>
        <w:t xml:space="preserve">Tulos</w:t>
      </w:r>
    </w:p>
    <w:p>
      <w:r>
        <w:t xml:space="preserve">Korkein oikeus on todennut työhönpaluuohjelman lailliseksi</w:t>
      </w:r>
    </w:p>
    <w:p>
      <w:r>
        <w:rPr>
          <w:b/>
        </w:rPr>
        <w:t xml:space="preserve">Esimerkki 3.3794</w:t>
      </w:r>
    </w:p>
    <w:p>
      <w:r>
        <w:t xml:space="preserve">Pääministeri Theresa May on julkistanut suunnitelmat uudesta, entistä interventiivisemmasta teollisuusstrategiasta, jonka tarkoituksena on vauhdittaa Yhdistyneen kuningaskunnan taloutta Brexitin jälkeen.</w:t>
      </w:r>
    </w:p>
    <w:p>
      <w:r>
        <w:rPr>
          <w:b/>
        </w:rPr>
        <w:t xml:space="preserve">Tulos</w:t>
      </w:r>
    </w:p>
    <w:p>
      <w:r>
        <w:t xml:space="preserve">Theresa May esittelee Britannian teollisuutta koskevan toimintasuunnitelman yksityiskohtia</w:t>
      </w:r>
    </w:p>
    <w:p>
      <w:r>
        <w:rPr>
          <w:b/>
        </w:rPr>
        <w:t xml:space="preserve">Esimerkki 3.3795</w:t>
      </w:r>
    </w:p>
    <w:p>
      <w:r>
        <w:t xml:space="preserve">Hullissa on julkistettu suunnitelmat kahdesta uudesta suuresta tapahtumasta viime vuoden kulttuurikaupunkiohjelman jälkeen.</w:t>
      </w:r>
    </w:p>
    <w:p>
      <w:r>
        <w:rPr>
          <w:b/>
        </w:rPr>
        <w:t xml:space="preserve">Tulos</w:t>
      </w:r>
    </w:p>
    <w:p>
      <w:r>
        <w:t xml:space="preserve">Uusi tapahtumasuunnitelma Hullin entiselle kulttuurikaupungille</w:t>
      </w:r>
    </w:p>
    <w:p>
      <w:r>
        <w:rPr>
          <w:b/>
        </w:rPr>
        <w:t xml:space="preserve">Esimerkki 3.3796</w:t>
      </w:r>
    </w:p>
    <w:p>
      <w:r>
        <w:t xml:space="preserve">Laittomien maahanmuuttajien salakuljetuksesta Yhdistyneeseen kuningaskuntaan syytetty mies soitti satoja puheluita kahdelle miehelle, jotka myönsivät osallistuneensa salaliittoon, kuten oikeus kuuli.</w:t>
      </w:r>
    </w:p>
    <w:p>
      <w:r>
        <w:rPr>
          <w:b/>
        </w:rPr>
        <w:t xml:space="preserve">Tulos</w:t>
      </w:r>
    </w:p>
    <w:p>
      <w:r>
        <w:t xml:space="preserve">Kentissä toimivan salakuljetusjengin välillä soitettiin satoja puheluita</w:t>
      </w:r>
    </w:p>
    <w:p>
      <w:r>
        <w:rPr>
          <w:b/>
        </w:rPr>
        <w:t xml:space="preserve">Esimerkki 3.3797</w:t>
      </w:r>
    </w:p>
    <w:p>
      <w:r>
        <w:t xml:space="preserve">Tammikuun 12. päivänä - alle kolme kuukautta sitten - koronavirus rajoittui Kiinaan. Yhtään tapausta ei ollut löydetty sen maan ulkopuolelta, jossa se oli ilmaantunut.</w:t>
      </w:r>
    </w:p>
    <w:p>
      <w:r>
        <w:rPr>
          <w:b/>
        </w:rPr>
        <w:t xml:space="preserve">Tulos</w:t>
      </w:r>
    </w:p>
    <w:p>
      <w:r>
        <w:t xml:space="preserve">Coronavirus: Missä on viimeinen paikka, jossa Covid-19 on tarttunut?</w:t>
      </w:r>
    </w:p>
    <w:p>
      <w:r>
        <w:rPr>
          <w:b/>
        </w:rPr>
        <w:t xml:space="preserve">Esimerkki 3.3798</w:t>
      </w:r>
    </w:p>
    <w:p>
      <w:r>
        <w:t xml:space="preserve">Kun Pentagon ensimmäisen kerran kilpailutti niin sanotun jedisopimuksen maaliskuussa 2018, panokset eivät olisi voineet olla suuremmat.</w:t>
      </w:r>
    </w:p>
    <w:p>
      <w:r>
        <w:rPr>
          <w:b/>
        </w:rPr>
        <w:t xml:space="preserve">Tulos</w:t>
      </w:r>
    </w:p>
    <w:p>
      <w:r>
        <w:t xml:space="preserve">Amazonin ja Trumpin taistelussa on kyse paljon muustakin kuin 10 miljardista dollarista.</w:t>
      </w:r>
    </w:p>
    <w:p>
      <w:r>
        <w:rPr>
          <w:b/>
        </w:rPr>
        <w:t xml:space="preserve">Esimerkki 3.3799</w:t>
      </w:r>
    </w:p>
    <w:p>
      <w:r>
        <w:t xml:space="preserve">Pakistanin armeijan päällikkö on tuominnut Yhdysvaltojen miehittämättömien lennokkien viimeisimmän hyökkäyksen "sietämättömänä ja perusteettomana".</w:t>
      </w:r>
    </w:p>
    <w:p>
      <w:r>
        <w:rPr>
          <w:b/>
        </w:rPr>
        <w:t xml:space="preserve">Tulos</w:t>
      </w:r>
    </w:p>
    <w:p>
      <w:r>
        <w:t xml:space="preserve">Pakistanin armeijan päällikkö Kayani USA:n lennokki-iskun kohteena</w:t>
      </w:r>
    </w:p>
    <w:p>
      <w:r>
        <w:rPr>
          <w:b/>
        </w:rPr>
        <w:t xml:space="preserve">Esimerkki 3.3800</w:t>
      </w:r>
    </w:p>
    <w:p>
      <w:r>
        <w:t xml:space="preserve">Mies on kuollut auton törmättyä puuhun.</w:t>
      </w:r>
    </w:p>
    <w:p>
      <w:r>
        <w:rPr>
          <w:b/>
        </w:rPr>
        <w:t xml:space="preserve">Tulos</w:t>
      </w:r>
    </w:p>
    <w:p>
      <w:r>
        <w:t xml:space="preserve">Mies kuoli uudenvuodenpäivän onnettomuudessa Great Barrissa</w:t>
      </w:r>
    </w:p>
    <w:p>
      <w:r>
        <w:rPr>
          <w:b/>
        </w:rPr>
        <w:t xml:space="preserve">Esimerkki 3.3801</w:t>
      </w:r>
    </w:p>
    <w:p>
      <w:r>
        <w:t xml:space="preserve">Espanjan pääministeri puhuu harvoin näin karua kieltä.</w:t>
      </w:r>
    </w:p>
    <w:p>
      <w:r>
        <w:rPr>
          <w:b/>
        </w:rPr>
        <w:t xml:space="preserve">Tulos</w:t>
      </w:r>
    </w:p>
    <w:p>
      <w:r>
        <w:t xml:space="preserve">Katalonian itsenäisyys: Katalonia: Espanjan käsittämättömän herkkä tehtävä</w:t>
      </w:r>
    </w:p>
    <w:p>
      <w:r>
        <w:rPr>
          <w:b/>
        </w:rPr>
        <w:t xml:space="preserve">Esimerkki 3.3802</w:t>
      </w:r>
    </w:p>
    <w:p>
      <w:r>
        <w:t xml:space="preserve">Lontoossa sijaitsevan Southwark Councilin CCTV-valvontakeskuksessa on keskellä aamupäivää arkipäivää hiljaista, kun käyn siellä.</w:t>
      </w:r>
    </w:p>
    <w:p>
      <w:r>
        <w:rPr>
          <w:b/>
        </w:rPr>
        <w:t xml:space="preserve">Tulos</w:t>
      </w:r>
    </w:p>
    <w:p>
      <w:r>
        <w:t xml:space="preserve">Pitäisikö meidän olla huolissamme yhä useammista valvontakameroista?</w:t>
      </w:r>
    </w:p>
    <w:p>
      <w:r>
        <w:rPr>
          <w:b/>
        </w:rPr>
        <w:t xml:space="preserve">Esimerkki 3.3803</w:t>
      </w:r>
    </w:p>
    <w:p>
      <w:r>
        <w:t xml:space="preserve">Presidentti Donald Trump yrittää ottaa kiistellyn matkustuskieltonsa uudelleen käyttöön, mutta hänen ei tarvitse olla huolissaan Egyptin vastustuksesta.</w:t>
      </w:r>
    </w:p>
    <w:p>
      <w:r>
        <w:rPr>
          <w:b/>
        </w:rPr>
        <w:t xml:space="preserve">Tulos</w:t>
      </w:r>
    </w:p>
    <w:p>
      <w:r>
        <w:t xml:space="preserve">Trumpin aikakausi enteilee Yhdysvaltojen ja Egyptin siteiden lämpenemistä</w:t>
      </w:r>
    </w:p>
    <w:p>
      <w:r>
        <w:rPr>
          <w:b/>
        </w:rPr>
        <w:t xml:space="preserve">Esimerkki 3.3804</w:t>
      </w:r>
    </w:p>
    <w:p>
      <w:r>
        <w:t xml:space="preserve">Hampshiren lääninhallitus on vahvistanut, että Hampshiren liikkuva kirjastopalvelu lakkautetaan.</w:t>
      </w:r>
    </w:p>
    <w:p>
      <w:r>
        <w:rPr>
          <w:b/>
        </w:rPr>
        <w:t xml:space="preserve">Tulos</w:t>
      </w:r>
    </w:p>
    <w:p>
      <w:r>
        <w:t xml:space="preserve">Hampshiren liikkuva kirjastopalvelu romutetaan</w:t>
      </w:r>
    </w:p>
    <w:p>
      <w:r>
        <w:rPr>
          <w:b/>
        </w:rPr>
        <w:t xml:space="preserve">Esimerkki 3.3805</w:t>
      </w:r>
    </w:p>
    <w:p>
      <w:r>
        <w:t xml:space="preserve">Korkeimman oikeuden tuomari on päättänyt, että Raoul Moatin ampuman ja sokaiseman poliisin, PC David Rathbandin, perheellä ei ole oikeutta korvauksiin Northumbrian poliisilta. Tuomion jälkeen BBC News tarkastelee poliisin levotonta elämää.</w:t>
      </w:r>
    </w:p>
    <w:p>
      <w:r>
        <w:rPr>
          <w:b/>
        </w:rPr>
        <w:t xml:space="preserve">Tulos</w:t>
      </w:r>
    </w:p>
    <w:p>
      <w:r>
        <w:t xml:space="preserve">Sokeutuneen poliisin David Rathbandin levoton elämä</w:t>
      </w:r>
    </w:p>
    <w:p>
      <w:r>
        <w:rPr>
          <w:b/>
        </w:rPr>
        <w:t xml:space="preserve">Esimerkki 3.3806</w:t>
      </w:r>
    </w:p>
    <w:p>
      <w:r>
        <w:t xml:space="preserve">Kaksi Liverpoolin amfibio-turistiajoneuvojen, Yellow Duckmarinesin, entistä kuljettajaa väittää, että heidät erotettiin, koska he herättivät turvallisuuspelkoja.</w:t>
      </w:r>
    </w:p>
    <w:p>
      <w:r>
        <w:rPr>
          <w:b/>
        </w:rPr>
        <w:t xml:space="preserve">Tulos</w:t>
      </w:r>
    </w:p>
    <w:p>
      <w:r>
        <w:t xml:space="preserve">Yellow Duckmarine -kuljettajien perusteettomia irtisanomisia koskeva kanne</w:t>
      </w:r>
    </w:p>
    <w:p>
      <w:r>
        <w:rPr>
          <w:b/>
        </w:rPr>
        <w:t xml:space="preserve">Esimerkki 3.3807</w:t>
      </w:r>
    </w:p>
    <w:p>
      <w:r>
        <w:t xml:space="preserve">Kaksi miestä, joiden uskotaan kuuluneen kalastusmiehistöön, on pudonnut 6 metrin korkeudelta sataman muurilta.</w:t>
      </w:r>
    </w:p>
    <w:p>
      <w:r>
        <w:rPr>
          <w:b/>
        </w:rPr>
        <w:t xml:space="preserve">Tulos</w:t>
      </w:r>
    </w:p>
    <w:p>
      <w:r>
        <w:t xml:space="preserve">'Kalastusmiehistö' sairaalassa Plymouthin sataman seinään putoamisen jälkeen</w:t>
      </w:r>
    </w:p>
    <w:p>
      <w:r>
        <w:rPr>
          <w:b/>
        </w:rPr>
        <w:t xml:space="preserve">Esimerkki 3.3808</w:t>
      </w:r>
    </w:p>
    <w:p>
      <w:r>
        <w:t xml:space="preserve">Kommunismin kaatumisen jälkeen nuoret venäläiset ovat kasvaneet ja pitäneet Moskovaa kosmopoliittisena pääkaupunkina. Mikään ei kuitenkaan valmistanut heitä MM-kisojen isännyyden sykkivään, värikkääseen ja monikulttuuriseen kokemukseen.</w:t>
      </w:r>
    </w:p>
    <w:p>
      <w:r>
        <w:rPr>
          <w:b/>
        </w:rPr>
        <w:t xml:space="preserve">Tulos</w:t>
      </w:r>
    </w:p>
    <w:p>
      <w:r>
        <w:t xml:space="preserve">Nuoret venäläiset näkevät hyvänolon MM-kisojen muuttaneen elämänsä.</w:t>
      </w:r>
    </w:p>
    <w:p>
      <w:r>
        <w:rPr>
          <w:b/>
        </w:rPr>
        <w:t xml:space="preserve">Esimerkki 3.3809</w:t>
      </w:r>
    </w:p>
    <w:p>
      <w:r>
        <w:t xml:space="preserve">Kaksi ryhmää tohtorikansanedustajia on perustanut kampanjaryhmiä, joiden tarkoituksena on muokata puolueen tulevaa suuntaa.</w:t>
      </w:r>
    </w:p>
    <w:p>
      <w:r>
        <w:rPr>
          <w:b/>
        </w:rPr>
        <w:t xml:space="preserve">Tulos</w:t>
      </w:r>
    </w:p>
    <w:p>
      <w:r>
        <w:t xml:space="preserve">Konservatiivien kansanedustajat perustavat kilpailevia kampanjaryhmiä</w:t>
      </w:r>
    </w:p>
    <w:p>
      <w:r>
        <w:rPr>
          <w:b/>
        </w:rPr>
        <w:t xml:space="preserve">Esimerkki 3.3810</w:t>
      </w:r>
    </w:p>
    <w:p>
      <w:r>
        <w:t xml:space="preserve">Joanna Cherry on sulkenut pois mahdollisuuden asettua ehdolle Ruth Davidsonin Holyroodin paikalle ensi vuoden vaaleissa.</w:t>
      </w:r>
    </w:p>
    <w:p>
      <w:r>
        <w:rPr>
          <w:b/>
        </w:rPr>
        <w:t xml:space="preserve">Tulos</w:t>
      </w:r>
    </w:p>
    <w:p>
      <w:r>
        <w:t xml:space="preserve">SNP:n Joanna Cherry sulkee pois Holyrood-ehdokkuuden sääntömuutoksen jälkeen.</w:t>
      </w:r>
    </w:p>
    <w:p>
      <w:r>
        <w:rPr>
          <w:b/>
        </w:rPr>
        <w:t xml:space="preserve">Esimerkki 3.3811</w:t>
      </w:r>
    </w:p>
    <w:p>
      <w:r>
        <w:t xml:space="preserve">Brasiliassa huumekauppias jäi kiinni, kun hän yritti paeta vankilasta, johon hänet oli suljettu, naamioitumalla 19-vuotiaaksi tyttärekseen.</w:t>
      </w:r>
    </w:p>
    <w:p>
      <w:r>
        <w:rPr>
          <w:b/>
        </w:rPr>
        <w:t xml:space="preserve">Tulos</w:t>
      </w:r>
    </w:p>
    <w:p>
      <w:r>
        <w:t xml:space="preserve">Brasilialainen huumekauppias pukeutui tyttäreksi epäonnistuneessa vankilapakomatkalla</w:t>
      </w:r>
    </w:p>
    <w:p>
      <w:r>
        <w:rPr>
          <w:b/>
        </w:rPr>
        <w:t xml:space="preserve">Esimerkki 3.3812</w:t>
      </w:r>
    </w:p>
    <w:p>
      <w:r>
        <w:t xml:space="preserve">Kuusi sataa Wiltshiressä toimivan rykmentin sotilasta on saanut Afganistanin operaatiomitalin.</w:t>
      </w:r>
    </w:p>
    <w:p>
      <w:r>
        <w:rPr>
          <w:b/>
        </w:rPr>
        <w:t xml:space="preserve">Tulos</w:t>
      </w:r>
    </w:p>
    <w:p>
      <w:r>
        <w:t xml:space="preserve">Kuninkaallinen Anglian-rykmentti saa Afganistanin mitalit</w:t>
      </w:r>
    </w:p>
    <w:p>
      <w:r>
        <w:rPr>
          <w:b/>
        </w:rPr>
        <w:t xml:space="preserve">Esimerkki 3.3813</w:t>
      </w:r>
    </w:p>
    <w:p>
      <w:r>
        <w:t xml:space="preserve">Channel 4 on kunnioittanut 83-vuotiaana menehtynyttä Gogglebox-tähteä Leon Bernicoffia ennen sunnuntai-iltana esitettävää jouluspesiaalia.</w:t>
      </w:r>
    </w:p>
    <w:p>
      <w:r>
        <w:rPr>
          <w:b/>
        </w:rPr>
        <w:t xml:space="preserve">Tulos</w:t>
      </w:r>
    </w:p>
    <w:p>
      <w:r>
        <w:t xml:space="preserve">Channel 4 lähettää kunnianosoituksen Gogglebox-tähdelle</w:t>
      </w:r>
    </w:p>
    <w:p>
      <w:r>
        <w:rPr>
          <w:b/>
        </w:rPr>
        <w:t xml:space="preserve">Esimerkki 3.3814</w:t>
      </w:r>
    </w:p>
    <w:p>
      <w:r>
        <w:t xml:space="preserve">Tutkijat sanovat, että kaupunkien pintoihin tarttuva lika "hengittää ulos" typpikaasuja, kun siihen osuu auringonvaloa.</w:t>
      </w:r>
    </w:p>
    <w:p>
      <w:r>
        <w:rPr>
          <w:b/>
        </w:rPr>
        <w:t xml:space="preserve">Tulos</w:t>
      </w:r>
    </w:p>
    <w:p>
      <w:r>
        <w:t xml:space="preserve">Kaupungin lika "hengittää takaisin ulos" saastuttavia typpikaasuja</w:t>
      </w:r>
    </w:p>
    <w:p>
      <w:r>
        <w:rPr>
          <w:b/>
        </w:rPr>
        <w:t xml:space="preserve">Esimerkki 3.3815</w:t>
      </w:r>
    </w:p>
    <w:p>
      <w:r>
        <w:t xml:space="preserve">Goldman Sachsin uusi toimitusjohtaja sanoo, että "vaikea" brexit vaikuttaa kielteisesti sen sijoitussuunnitelmiin Britanniassa.</w:t>
      </w:r>
    </w:p>
    <w:p>
      <w:r>
        <w:rPr>
          <w:b/>
        </w:rPr>
        <w:t xml:space="preserve">Tulos</w:t>
      </w:r>
    </w:p>
    <w:p>
      <w:r>
        <w:t xml:space="preserve">Goldman Sachs varoittaa, että Britannian investoinnit voivat kärsiä Brexitistä</w:t>
      </w:r>
    </w:p>
    <w:p>
      <w:r>
        <w:rPr>
          <w:b/>
        </w:rPr>
        <w:t xml:space="preserve">Esimerkki 3.3816</w:t>
      </w:r>
    </w:p>
    <w:p>
      <w:r>
        <w:t xml:space="preserve">Intialainen poliisinainen saa kiitosta siitä, että hän imetti hylättyä vastasyntynyttä ja mahdollisesti pelasti hänen henkensä Etelä-Intian Karnatakan osavaltiossa.</w:t>
      </w:r>
    </w:p>
    <w:p>
      <w:r>
        <w:rPr>
          <w:b/>
        </w:rPr>
        <w:t xml:space="preserve">Tulos</w:t>
      </w:r>
    </w:p>
    <w:p>
      <w:r>
        <w:t xml:space="preserve">Intian poliisinainen ylistettiin hylätyn vauvan imettämisestä</w:t>
      </w:r>
    </w:p>
    <w:p>
      <w:r>
        <w:rPr>
          <w:b/>
        </w:rPr>
        <w:t xml:space="preserve">Esimerkki 3.3817</w:t>
      </w:r>
    </w:p>
    <w:p>
      <w:r>
        <w:t xml:space="preserve">Yli miljoona puntaa hyväntekeväisyyteen kerännyttä 99-vuotiasta sotaveteraania hoidetaan sairaalassa sen jälkeen, kun hän putosi rollaattoristaan Edinburghin raitiovaunupysäkillä.</w:t>
      </w:r>
    </w:p>
    <w:p>
      <w:r>
        <w:rPr>
          <w:b/>
        </w:rPr>
        <w:t xml:space="preserve">Tulos</w:t>
      </w:r>
    </w:p>
    <w:p>
      <w:r>
        <w:t xml:space="preserve">Hyväntekeväisyyskeräilijä Thomas Gilzean sairaalassa pudottuaan Edinburghin raitiovaunukiskoille</w:t>
      </w:r>
    </w:p>
    <w:p>
      <w:r>
        <w:rPr>
          <w:b/>
        </w:rPr>
        <w:t xml:space="preserve">Esimerkki 3.3818</w:t>
      </w:r>
    </w:p>
    <w:p>
      <w:r>
        <w:t xml:space="preserve">Sri Lankan viranomaiset ovat hollantilaisessa dokumenttielokuvassa myöntäneet, että tuhansia siellä syntyneitä vauvoja myytiin 1980-luvulla vilpillisesti ulkomaille adoptoitaviksi.</w:t>
      </w:r>
    </w:p>
    <w:p>
      <w:r>
        <w:rPr>
          <w:b/>
        </w:rPr>
        <w:t xml:space="preserve">Tulos</w:t>
      </w:r>
    </w:p>
    <w:p>
      <w:r>
        <w:t xml:space="preserve">Sri Lankan vauvakauppa: Ministeri myöntää laittoman adoptiokaupan</w:t>
      </w:r>
    </w:p>
    <w:p>
      <w:r>
        <w:rPr>
          <w:b/>
        </w:rPr>
        <w:t xml:space="preserve">Esimerkki 3.3819</w:t>
      </w:r>
    </w:p>
    <w:p>
      <w:r>
        <w:t xml:space="preserve">Toista epäiltyä on syytetty murhasta sen jälkeen, kun mies jäi auton alle ja pahoinpideltiin.</w:t>
      </w:r>
    </w:p>
    <w:p>
      <w:r>
        <w:rPr>
          <w:b/>
        </w:rPr>
        <w:t xml:space="preserve">Tulos</w:t>
      </w:r>
    </w:p>
    <w:p>
      <w:r>
        <w:t xml:space="preserve">Toinen mies syytetty Bradfordin "autohyökkäyksestä</w:t>
      </w:r>
    </w:p>
    <w:p>
      <w:r>
        <w:rPr>
          <w:b/>
        </w:rPr>
        <w:t xml:space="preserve">Esimerkki 3.3820</w:t>
      </w:r>
    </w:p>
    <w:p>
      <w:r>
        <w:t xml:space="preserve">Lintujen tarkkailijat ovat kääntäneet katseensa taivaalta verkkoon, kun koronaviruksen puhkeaminen pakottaa yhä useammat ihmiset seuraamaan harvinaisia lintuja verkossa.</w:t>
      </w:r>
    </w:p>
    <w:p>
      <w:r>
        <w:rPr>
          <w:b/>
        </w:rPr>
        <w:t xml:space="preserve">Tulos</w:t>
      </w:r>
    </w:p>
    <w:p>
      <w:r>
        <w:t xml:space="preserve">Rutlandin kalasääskiprojekti kasvattaa verkkoyleisöä lukitussa tilassa</w:t>
      </w:r>
    </w:p>
    <w:p>
      <w:r>
        <w:rPr>
          <w:b/>
        </w:rPr>
        <w:t xml:space="preserve">Esimerkki 3.3821</w:t>
      </w:r>
    </w:p>
    <w:p>
      <w:r>
        <w:t xml:space="preserve">Saksan liittovaltion maahanmuutto- ja pakolaisviraston johtajan mukaan Saksa odottaa, että maahan saapuu tänä vuonna jopa 300 000 maahanmuuttajaa.</w:t>
      </w:r>
    </w:p>
    <w:p>
      <w:r>
        <w:rPr>
          <w:b/>
        </w:rPr>
        <w:t xml:space="preserve">Tulos</w:t>
      </w:r>
    </w:p>
    <w:p>
      <w:r>
        <w:t xml:space="preserve">Euroopan siirtolaiskriisi: Saksa odottaa "jopa 300 000:ta" tänä vuonna.</w:t>
      </w:r>
    </w:p>
    <w:p>
      <w:r>
        <w:rPr>
          <w:b/>
        </w:rPr>
        <w:t xml:space="preserve">Esimerkki 3.3822</w:t>
      </w:r>
    </w:p>
    <w:p>
      <w:r>
        <w:t xml:space="preserve">Nissanin pomo on varoittanut, että Brexitin epävarmuus ja mahdolliset tullit voivat vahingoittaa investointeja Britannian suurimpaan autotehtaaseen.</w:t>
      </w:r>
    </w:p>
    <w:p>
      <w:r>
        <w:rPr>
          <w:b/>
        </w:rPr>
        <w:t xml:space="preserve">Tulos</w:t>
      </w:r>
    </w:p>
    <w:p>
      <w:r>
        <w:t xml:space="preserve">Nissan-pomo varoittaa Britannian investoinneista</w:t>
      </w:r>
    </w:p>
    <w:p>
      <w:r>
        <w:rPr>
          <w:b/>
        </w:rPr>
        <w:t xml:space="preserve">Esimerkki 3.3823</w:t>
      </w:r>
    </w:p>
    <w:p>
      <w:r>
        <w:t xml:space="preserve">Neljä lasta on pidätetty Margaten teollisuusalueella syttyneen tulipalon vuoksi.</w:t>
      </w:r>
    </w:p>
    <w:p>
      <w:r>
        <w:rPr>
          <w:b/>
        </w:rPr>
        <w:t xml:space="preserve">Tulos</w:t>
      </w:r>
    </w:p>
    <w:p>
      <w:r>
        <w:t xml:space="preserve">Neljä Margaten lasta pidätetty varastopalon vuoksi</w:t>
      </w:r>
    </w:p>
    <w:p>
      <w:r>
        <w:rPr>
          <w:b/>
        </w:rPr>
        <w:t xml:space="preserve">Esimerkki 3.3824</w:t>
      </w:r>
    </w:p>
    <w:p>
      <w:r>
        <w:t xml:space="preserve">Kolmannen tason rajoitukset voivat muuttaa Lontoon keskustan "aavekaupungiksi" joulun ajaksi, ovat yritykset varoittaneet.</w:t>
      </w:r>
    </w:p>
    <w:p>
      <w:r>
        <w:rPr>
          <w:b/>
        </w:rPr>
        <w:t xml:space="preserve">Tulos</w:t>
      </w:r>
    </w:p>
    <w:p>
      <w:r>
        <w:t xml:space="preserve">Covid-19: Lontoosta voi tulla "aavekaupunki" tason 3 mukaisesti.</w:t>
      </w:r>
    </w:p>
    <w:p>
      <w:r>
        <w:rPr>
          <w:b/>
        </w:rPr>
        <w:t xml:space="preserve">Esimerkki 3.3825</w:t>
      </w:r>
    </w:p>
    <w:p>
      <w:r>
        <w:t xml:space="preserve">Entisestä Love Island -kilpailijasta Olivia Bucklandista on tullut viimeisin tosi-tv-tähti, joka on joutunut vaikeuksiin Ison-Britannian mainonnan valvontaviranomaisen kanssa, kun hän ei ollut ilmoittanut, että eräs hänen Instagram-postauksistaan oli brändin sponsoroima.</w:t>
      </w:r>
    </w:p>
    <w:p>
      <w:r>
        <w:rPr>
          <w:b/>
        </w:rPr>
        <w:t xml:space="preserve">Tulos</w:t>
      </w:r>
    </w:p>
    <w:p>
      <w:r>
        <w:t xml:space="preserve">Instagram: Kuinka paljon sosiaaliset vaikuttajat ansaitsevat?</w:t>
      </w:r>
    </w:p>
    <w:p>
      <w:r>
        <w:rPr>
          <w:b/>
        </w:rPr>
        <w:t xml:space="preserve">Esimerkki 3.3826</w:t>
      </w:r>
    </w:p>
    <w:p>
      <w:r>
        <w:t xml:space="preserve">Yhdysvaltain tuleva presidentti Donald Trump ja Hamilton-elokuvan näyttelijät ovat vaihtaneet sanoja sen jälkeen, kun hänen ehdokkaansa buuattiin Broadway-musikaalin esityksessä.</w:t>
      </w:r>
    </w:p>
    <w:p>
      <w:r>
        <w:rPr>
          <w:b/>
        </w:rPr>
        <w:t xml:space="preserve">Tulos</w:t>
      </w:r>
    </w:p>
    <w:p>
      <w:r>
        <w:t xml:space="preserve">Trump lukitsee sarvia Hamilton-musikaalin valitsijoiden kanssa Pence-buuaamisesta johtuen</w:t>
      </w:r>
    </w:p>
    <w:p>
      <w:r>
        <w:rPr>
          <w:b/>
        </w:rPr>
        <w:t xml:space="preserve">Esimerkki 3.3827</w:t>
      </w:r>
    </w:p>
    <w:p>
      <w:r>
        <w:t xml:space="preserve">Yhdysvaltain Virginian osavaltion äänestäjät ovat valinneet ensimmäisen avoimesti transsukupuolisen osavaltion lainsäätäjän.</w:t>
      </w:r>
    </w:p>
    <w:p>
      <w:r>
        <w:rPr>
          <w:b/>
        </w:rPr>
        <w:t xml:space="preserve">Tulos</w:t>
      </w:r>
    </w:p>
    <w:p>
      <w:r>
        <w:t xml:space="preserve">Danica Roem: Danemic: Transsukupuolinen lainsäätäjä on ensimmäinen Virginiassa</w:t>
      </w:r>
    </w:p>
    <w:p>
      <w:r>
        <w:rPr>
          <w:b/>
        </w:rPr>
        <w:t xml:space="preserve">Esimerkki 3.3828</w:t>
      </w:r>
    </w:p>
    <w:p>
      <w:r>
        <w:t xml:space="preserve">Kaksi yksityistä yritystä, jotka arvioivat työkyvyttömyysetuuksia hakevia henkilöitä, saavat lähes 200 miljoonaa puntaa enemmän kuin virkamiehet olivat alun perin odottaneet.</w:t>
      </w:r>
    </w:p>
    <w:p>
      <w:r>
        <w:rPr>
          <w:b/>
        </w:rPr>
        <w:t xml:space="preserve">Tulos</w:t>
      </w:r>
    </w:p>
    <w:p>
      <w:r>
        <w:t xml:space="preserve">Työkyvyttömyysetuudet: PIPs-arviointiyritykset "saavat 200 miljoonaa puntaa lisää".</w:t>
      </w:r>
    </w:p>
    <w:p>
      <w:r>
        <w:rPr>
          <w:b/>
        </w:rPr>
        <w:t xml:space="preserve">Esimerkki 3.3829</w:t>
      </w:r>
    </w:p>
    <w:p>
      <w:r>
        <w:t xml:space="preserve">Office of Fair Trading (OFT) on alentanut Robert Wiseman Dairiesille maitotuotteiden hinnoittelusta langetettua 4,2 miljoonan punnan sakkoa.</w:t>
      </w:r>
    </w:p>
    <w:p>
      <w:r>
        <w:rPr>
          <w:b/>
        </w:rPr>
        <w:t xml:space="preserve">Tulos</w:t>
      </w:r>
    </w:p>
    <w:p>
      <w:r>
        <w:t xml:space="preserve">East Kilbriden meijeriyritys Robert Wisemanille määrättiin 3,2 miljoonan punnan sakko.</w:t>
      </w:r>
    </w:p>
    <w:p>
      <w:r>
        <w:rPr>
          <w:b/>
        </w:rPr>
        <w:t xml:space="preserve">Esimerkki 3.3830</w:t>
      </w:r>
    </w:p>
    <w:p>
      <w:r>
        <w:t xml:space="preserve">Barney McKenna, folk-veteraaniyhtye Dublinersin banjonsoittaja, on kuollut.</w:t>
      </w:r>
    </w:p>
    <w:p>
      <w:r>
        <w:rPr>
          <w:b/>
        </w:rPr>
        <w:t xml:space="preserve">Tulos</w:t>
      </w:r>
    </w:p>
    <w:p>
      <w:r>
        <w:t xml:space="preserve">Dublinilaislegenda Banjo Barney McKenna kuoli</w:t>
      </w:r>
    </w:p>
    <w:p>
      <w:r>
        <w:rPr>
          <w:b/>
        </w:rPr>
        <w:t xml:space="preserve">Esimerkki 3.3831</w:t>
      </w:r>
    </w:p>
    <w:p>
      <w:r>
        <w:t xml:space="preserve">Pelipomo Tim Sweeney sanoo, että indie-nimikkeet voivat tulevaisuudessa muuttaa sitä, miten suuret julkaisut tehdään.</w:t>
      </w:r>
    </w:p>
    <w:p>
      <w:r>
        <w:rPr>
          <w:b/>
        </w:rPr>
        <w:t xml:space="preserve">Tulos</w:t>
      </w:r>
    </w:p>
    <w:p>
      <w:r>
        <w:t xml:space="preserve">Indie-pelit voivat muuttaa sitä, miten suuria pelejä tehdään.</w:t>
      </w:r>
    </w:p>
    <w:p>
      <w:r>
        <w:rPr>
          <w:b/>
        </w:rPr>
        <w:t xml:space="preserve">Esimerkki 3.3832</w:t>
      </w:r>
    </w:p>
    <w:p>
      <w:r>
        <w:t xml:space="preserve">Salisburyn myrkytyksestä syytetyn venäläisen miehen ilmeinen paljastuminen on ollut otsikoissa ympäri maailmaa, mutta monille paljastuksen lähde saattaa olla vielä tuntematon.</w:t>
      </w:r>
    </w:p>
    <w:p>
      <w:r>
        <w:rPr>
          <w:b/>
        </w:rPr>
        <w:t xml:space="preserve">Tulos</w:t>
      </w:r>
    </w:p>
    <w:p>
      <w:r>
        <w:t xml:space="preserve">Bellingcat: Bellingcat: Sivusto Skripal-paljastuksen takana</w:t>
      </w:r>
    </w:p>
    <w:p>
      <w:r>
        <w:rPr>
          <w:b/>
        </w:rPr>
        <w:t xml:space="preserve">Esimerkki 3.3833</w:t>
      </w:r>
    </w:p>
    <w:p>
      <w:r>
        <w:t xml:space="preserve">Trisa Kabaganda tietää, että ugandalaisen sananlaskun mukaan vain aikaisin nousevat onnistuvat täyttämään korinsa valkoisilla muurahaisilla.</w:t>
      </w:r>
    </w:p>
    <w:p>
      <w:r>
        <w:rPr>
          <w:b/>
        </w:rPr>
        <w:t xml:space="preserve">Tulos</w:t>
      </w:r>
    </w:p>
    <w:p>
      <w:r>
        <w:t xml:space="preserve">Ugandan öljybuumin rahaksi muuttaminen</w:t>
      </w:r>
    </w:p>
    <w:p>
      <w:r>
        <w:rPr>
          <w:b/>
        </w:rPr>
        <w:t xml:space="preserve">Esimerkki 3.3834</w:t>
      </w:r>
    </w:p>
    <w:p>
      <w:r>
        <w:t xml:space="preserve">Kuusi kuukautta kestävä yksinomainen imetys suojaa vauvoja infektioilta, kuten uudet todisteet osoittavat.</w:t>
      </w:r>
    </w:p>
    <w:p>
      <w:r>
        <w:rPr>
          <w:b/>
        </w:rPr>
        <w:t xml:space="preserve">Tulos</w:t>
      </w:r>
    </w:p>
    <w:p>
      <w:r>
        <w:t xml:space="preserve">Tutkimus osoittaa, että imetys "ehkäisee vauvan infektioita".</w:t>
      </w:r>
    </w:p>
    <w:p>
      <w:r>
        <w:rPr>
          <w:b/>
        </w:rPr>
        <w:t xml:space="preserve">Esimerkki 3.3835</w:t>
      </w:r>
    </w:p>
    <w:p>
      <w:r>
        <w:t xml:space="preserve">Yhdistyneen kuningaskunnan tiedekanslerin on lisättävä Yhdistyneen kuningaskunnan tiedepohjan rahoitusta, kuten parlamentin tiedevaliokunnan uusi puheenjohtaja on sanonut.</w:t>
      </w:r>
    </w:p>
    <w:p>
      <w:r>
        <w:rPr>
          <w:b/>
        </w:rPr>
        <w:t xml:space="preserve">Tulos</w:t>
      </w:r>
    </w:p>
    <w:p>
      <w:r>
        <w:t xml:space="preserve">Kansanedustajat kehottavat liittokansleria antamaan tieteelle lisäpotkua.</w:t>
      </w:r>
    </w:p>
    <w:p>
      <w:r>
        <w:rPr>
          <w:b/>
        </w:rPr>
        <w:t xml:space="preserve">Esimerkki 3.3836</w:t>
      </w:r>
    </w:p>
    <w:p>
      <w:r>
        <w:t xml:space="preserve">Asuntolainojen maksaminen keskeytetään kaikkialla Italiassa osana toimenpiteitä, joilla pyritään lieventämään koronaviruksen kotitalouksille aiheuttamaa taloudellista iskua, ministeri on sanonut.</w:t>
      </w:r>
    </w:p>
    <w:p>
      <w:r>
        <w:rPr>
          <w:b/>
        </w:rPr>
        <w:t xml:space="preserve">Tulos</w:t>
      </w:r>
    </w:p>
    <w:p>
      <w:r>
        <w:t xml:space="preserve">Coronavirus: Italia keskeyttää asuntolainojen maksamisen taudinpurkauksen keskellä</w:t>
      </w:r>
    </w:p>
    <w:p>
      <w:r>
        <w:rPr>
          <w:b/>
        </w:rPr>
        <w:t xml:space="preserve">Esimerkki 3.3837</w:t>
      </w:r>
    </w:p>
    <w:p>
      <w:r>
        <w:t xml:space="preserve">Videoiden suoratoistopalvelu Netflix julkaisee ensi vuonna ensimmäisen pitkän elokuvansa tehtyään sopimuksen Weinstein Companyn kanssa.</w:t>
      </w:r>
    </w:p>
    <w:p>
      <w:r>
        <w:rPr>
          <w:b/>
        </w:rPr>
        <w:t xml:space="preserve">Tulos</w:t>
      </w:r>
    </w:p>
    <w:p>
      <w:r>
        <w:t xml:space="preserve">Netflix julkaisee "Crouching Tigerin" jatko-osan vuonna 2015</w:t>
      </w:r>
    </w:p>
    <w:p>
      <w:r>
        <w:rPr>
          <w:b/>
        </w:rPr>
        <w:t xml:space="preserve">Esimerkki 3.3838</w:t>
      </w:r>
    </w:p>
    <w:p>
      <w:r>
        <w:t xml:space="preserve">Kymmenen potentiaalista orjuuden uhria on pelastettu autopesulaan tehdyssä ratsiassa, kertoo poliisi.</w:t>
      </w:r>
    </w:p>
    <w:p>
      <w:r>
        <w:rPr>
          <w:b/>
        </w:rPr>
        <w:t xml:space="preserve">Tulos</w:t>
      </w:r>
    </w:p>
    <w:p>
      <w:r>
        <w:t xml:space="preserve">Nykyaikaista orjuutta koskevat pidätykset Levenshulmen autopesulan ratsian jälkeen</w:t>
      </w:r>
    </w:p>
    <w:p>
      <w:r>
        <w:rPr>
          <w:b/>
        </w:rPr>
        <w:t xml:space="preserve">Esimerkki 3.3839</w:t>
      </w:r>
    </w:p>
    <w:p>
      <w:r>
        <w:t xml:space="preserve">Newt Gingrichin kasvot täyttävät ruudun, ja ne ovat yhtä houkuttelevat ja luotettavat kuin poliisin rikoskuva.</w:t>
      </w:r>
    </w:p>
    <w:p>
      <w:r>
        <w:rPr>
          <w:b/>
        </w:rPr>
        <w:t xml:space="preserve">Tulos</w:t>
      </w:r>
    </w:p>
    <w:p>
      <w:r>
        <w:t xml:space="preserve">Voiko Yhdysvalloissa ostaa vaalit?</w:t>
      </w:r>
    </w:p>
    <w:p>
      <w:r>
        <w:rPr>
          <w:b/>
        </w:rPr>
        <w:t xml:space="preserve">Esimerkki 3.3840</w:t>
      </w:r>
    </w:p>
    <w:p>
      <w:r>
        <w:t xml:space="preserve">Palomiehet ovat sammuttaneet tulipalon kuusikerroksisessa kerrostalossa Lontoon keskustassa.</w:t>
      </w:r>
    </w:p>
    <w:p>
      <w:r>
        <w:rPr>
          <w:b/>
        </w:rPr>
        <w:t xml:space="preserve">Tulos</w:t>
      </w:r>
    </w:p>
    <w:p>
      <w:r>
        <w:t xml:space="preserve">Harley Streetin kerrostalossa syttyi tulipalo Lontoossa</w:t>
      </w:r>
    </w:p>
    <w:p>
      <w:r>
        <w:rPr>
          <w:b/>
        </w:rPr>
        <w:t xml:space="preserve">Esimerkki 3.3841</w:t>
      </w:r>
    </w:p>
    <w:p>
      <w:r>
        <w:t xml:space="preserve">Tuomari on julkaissut nauhoituksen kolmen kuninkaallisen merijalkaväen sotilaan välisestä keskustelusta, kun heidän väitetään murhanneen vangitun afgaanikapinallisen.</w:t>
      </w:r>
    </w:p>
    <w:p>
      <w:r>
        <w:rPr>
          <w:b/>
        </w:rPr>
        <w:t xml:space="preserve">Tulos</w:t>
      </w:r>
    </w:p>
    <w:p>
      <w:r>
        <w:t xml:space="preserve">Tuomari julkaisee afganistanilaisen "teloituksen" äänen</w:t>
      </w:r>
    </w:p>
    <w:p>
      <w:r>
        <w:rPr>
          <w:b/>
        </w:rPr>
        <w:t xml:space="preserve">Esimerkki 3.3842</w:t>
      </w:r>
    </w:p>
    <w:p>
      <w:r>
        <w:t xml:space="preserve">Sri Lankan tamilitiikerikapinalliset ovat vaatineet kansainvälisiltä aselevon tarkkailijoilta selitystä viimeisimmästä päätöksestä, joka koskee tiikerien oikeuksia meri- ja ilmateitse.</w:t>
      </w:r>
    </w:p>
    <w:p>
      <w:r>
        <w:rPr>
          <w:b/>
        </w:rPr>
        <w:t xml:space="preserve">Tulos</w:t>
      </w:r>
    </w:p>
    <w:p>
      <w:r>
        <w:t xml:space="preserve">SLMM:n päätös: Tiikerit vaativat selitystä</w:t>
      </w:r>
    </w:p>
    <w:p>
      <w:r>
        <w:rPr>
          <w:b/>
        </w:rPr>
        <w:t xml:space="preserve">Esimerkki 3.3843</w:t>
      </w:r>
    </w:p>
    <w:p>
      <w:r>
        <w:t xml:space="preserve">Rhymney Valleyyn suunniteltua avolouhosta vastaan on järjestetty mielenosoitus.</w:t>
      </w:r>
    </w:p>
    <w:p>
      <w:r>
        <w:rPr>
          <w:b/>
        </w:rPr>
        <w:t xml:space="preserve">Tulos</w:t>
      </w:r>
    </w:p>
    <w:p>
      <w:r>
        <w:t xml:space="preserve">Protesti Nant Llesgin avolouhossuunnitelmia vastaan</w:t>
      </w:r>
    </w:p>
    <w:p>
      <w:r>
        <w:rPr>
          <w:b/>
        </w:rPr>
        <w:t xml:space="preserve">Esimerkki 3.3844</w:t>
      </w:r>
    </w:p>
    <w:p>
      <w:r>
        <w:t xml:space="preserve">Mumblesin laiturille päästetään kävijöitä ensimmäistä kertaa lähes kolmeen vuoteen, kun se avattiin kesäksi maanantaina.</w:t>
      </w:r>
    </w:p>
    <w:p>
      <w:r>
        <w:rPr>
          <w:b/>
        </w:rPr>
        <w:t xml:space="preserve">Tulos</w:t>
      </w:r>
    </w:p>
    <w:p>
      <w:r>
        <w:t xml:space="preserve">Mumblesin laituri avataan uudelleen yleisölle kesäksi</w:t>
      </w:r>
    </w:p>
    <w:p>
      <w:r>
        <w:rPr>
          <w:b/>
        </w:rPr>
        <w:t xml:space="preserve">Esimerkki 3.3845</w:t>
      </w:r>
    </w:p>
    <w:p>
      <w:r>
        <w:t xml:space="preserve">Jeremy Corbyn on sanonut, että häntä pelottaa mahdollisuus päästä seuraavaksi pääministeriksi, mutta hän sanoo olevansa valmis ottamaan tehtävän vastaan, jos hän voittaa vaalit.</w:t>
      </w:r>
    </w:p>
    <w:p>
      <w:r>
        <w:rPr>
          <w:b/>
        </w:rPr>
        <w:t xml:space="preserve">Tulos</w:t>
      </w:r>
    </w:p>
    <w:p>
      <w:r>
        <w:t xml:space="preserve">Jeremy Corbyn "pelästyy" pääministeriksi tulemista.</w:t>
      </w:r>
    </w:p>
    <w:p>
      <w:r>
        <w:rPr>
          <w:b/>
        </w:rPr>
        <w:t xml:space="preserve">Esimerkki 3.3846</w:t>
      </w:r>
    </w:p>
    <w:p>
      <w:r>
        <w:t xml:space="preserve">Akkukäyttöinen auto on rikkonut sähköajoneuvojen nopeusennätyksen Yhdistyneessä kuningaskunnassa Elvingtonin lentokentällä lähellä Yorkia, kertovat sen valmistajat.</w:t>
      </w:r>
    </w:p>
    <w:p>
      <w:r>
        <w:rPr>
          <w:b/>
        </w:rPr>
        <w:t xml:space="preserve">Tulos</w:t>
      </w:r>
    </w:p>
    <w:p>
      <w:r>
        <w:t xml:space="preserve">'Nemesis'-sähköauto rikkoo Yhdistyneen kuningaskunnan nopeusennätyksen.</w:t>
      </w:r>
    </w:p>
    <w:p>
      <w:r>
        <w:rPr>
          <w:b/>
        </w:rPr>
        <w:t xml:space="preserve">Esimerkki 3.3847</w:t>
      </w:r>
    </w:p>
    <w:p>
      <w:r>
        <w:t xml:space="preserve">Tutkijoiden mukaan koiperhosia on pitkään pidetty ärsyttävinä otuksina, jotka jättävät reikiä vaatteisiin, mutta ne on arvioitu pahasti väärin.</w:t>
      </w:r>
    </w:p>
    <w:p>
      <w:r>
        <w:rPr>
          <w:b/>
        </w:rPr>
        <w:t xml:space="preserve">Tulos</w:t>
      </w:r>
    </w:p>
    <w:p>
      <w:r>
        <w:t xml:space="preserve">Luontokriisi: Koit ovat "salaisia" pölyttäjiä.</w:t>
      </w:r>
    </w:p>
    <w:p>
      <w:r>
        <w:rPr>
          <w:b/>
        </w:rPr>
        <w:t xml:space="preserve">Esimerkki 3.3848</w:t>
      </w:r>
    </w:p>
    <w:p>
      <w:r>
        <w:t xml:space="preserve">Yhdysvallat investoi ainakin 50 miljoonaa dollaria Nigeriin rakennettavaan sotilastukikohtaan, johon voidaan sijoittaa lennokkeja.</w:t>
      </w:r>
    </w:p>
    <w:p>
      <w:r>
        <w:rPr>
          <w:b/>
        </w:rPr>
        <w:t xml:space="preserve">Tulos</w:t>
      </w:r>
    </w:p>
    <w:p>
      <w:r>
        <w:t xml:space="preserve">Yhdysvallat investoi 50 miljoonaa dollaria Nigerin lennokkitukikohtaan terrorismin torjuntaa varten</w:t>
      </w:r>
    </w:p>
    <w:p>
      <w:r>
        <w:rPr>
          <w:b/>
        </w:rPr>
        <w:t xml:space="preserve">Esimerkki 3.3849</w:t>
      </w:r>
    </w:p>
    <w:p>
      <w:r>
        <w:t xml:space="preserve">Lippujen hinnat Brasilian jalkapallon MM-kisoihin osallistuville kansainvälisille faneille alkavat 90 dollarista (59 puntaa, 69 euroa) alkulohkon otteluihin.</w:t>
      </w:r>
    </w:p>
    <w:p>
      <w:r>
        <w:rPr>
          <w:b/>
        </w:rPr>
        <w:t xml:space="preserve">Tulos</w:t>
      </w:r>
    </w:p>
    <w:p>
      <w:r>
        <w:t xml:space="preserve">Fifa paljasti Brasilian MM-kisojen lipunhinnat</w:t>
      </w:r>
    </w:p>
    <w:p>
      <w:r>
        <w:rPr>
          <w:b/>
        </w:rPr>
        <w:t xml:space="preserve">Esimerkki 3.3850</w:t>
      </w:r>
    </w:p>
    <w:p>
      <w:r>
        <w:t xml:space="preserve">Hallitus on ilmoittanut, että miljoonat ihmiset Englannissa siirtyvät lauantaista alkaen toisen tason rajoituksiin.</w:t>
      </w:r>
    </w:p>
    <w:p>
      <w:r>
        <w:rPr>
          <w:b/>
        </w:rPr>
        <w:t xml:space="preserve">Tulos</w:t>
      </w:r>
    </w:p>
    <w:p>
      <w:r>
        <w:t xml:space="preserve">Covid-19: Miljoonat asukkaat Englannissa siirtyvät tasolle 2.</w:t>
      </w:r>
    </w:p>
    <w:p>
      <w:r>
        <w:rPr>
          <w:b/>
        </w:rPr>
        <w:t xml:space="preserve">Esimerkki 3.3851</w:t>
      </w:r>
    </w:p>
    <w:p>
      <w:r>
        <w:t xml:space="preserve">Venäjän ja useiden länsimaiden väliset jännitteet kiristyvät, mutta Venäjän avaruusjärjestön johtaja on ilmoittanut, että Venäjän oman avaruusaseman rakentaminen on aloitettu.</w:t>
      </w:r>
    </w:p>
    <w:p>
      <w:r>
        <w:rPr>
          <w:b/>
        </w:rPr>
        <w:t xml:space="preserve">Tulos</w:t>
      </w:r>
    </w:p>
    <w:p>
      <w:r>
        <w:t xml:space="preserve">Venäjä suunnittelee omaa avaruusasemaa vuonna 2025</w:t>
      </w:r>
    </w:p>
    <w:p>
      <w:r>
        <w:rPr>
          <w:b/>
        </w:rPr>
        <w:t xml:space="preserve">Esimerkki 3.3852</w:t>
      </w:r>
    </w:p>
    <w:p>
      <w:r>
        <w:t xml:space="preserve">Ainakin kymmenen irakilaisen miliisiryhmän jäsentä on saanut surmansa Islamilaisen valtion taistelijoiden hyökkäyksessä.</w:t>
      </w:r>
    </w:p>
    <w:p>
      <w:r>
        <w:rPr>
          <w:b/>
        </w:rPr>
        <w:t xml:space="preserve">Tulos</w:t>
      </w:r>
    </w:p>
    <w:p>
      <w:r>
        <w:t xml:space="preserve">Islamilaisen valtion militantit tappoivat kymmenen irakilaista "kovissa yhteenotoissa</w:t>
      </w:r>
    </w:p>
    <w:p>
      <w:r>
        <w:rPr>
          <w:b/>
        </w:rPr>
        <w:t xml:space="preserve">Esimerkki 3.3853</w:t>
      </w:r>
    </w:p>
    <w:p>
      <w:r>
        <w:t xml:space="preserve">Cambridgen herttua ja herttuatar ovat vierailleet Intiassa katulasten parissa työskentelevässä hyväntekeväisyysjärjestössä Etelä-Aasian kiertueensa kolmantena päivänä.</w:t>
      </w:r>
    </w:p>
    <w:p>
      <w:r>
        <w:rPr>
          <w:b/>
        </w:rPr>
        <w:t xml:space="preserve">Tulos</w:t>
      </w:r>
    </w:p>
    <w:p>
      <w:r>
        <w:t xml:space="preserve">William ja Kate vierailevat katulasten luona Intiassa</w:t>
      </w:r>
    </w:p>
    <w:p>
      <w:r>
        <w:rPr>
          <w:b/>
        </w:rPr>
        <w:t xml:space="preserve">Esimerkki 3.3854</w:t>
      </w:r>
    </w:p>
    <w:p>
      <w:r>
        <w:t xml:space="preserve">Sillan rakentaminen Pohjois-Irlannista Skotlantiin on kuin "talvihuoneen lisääminen vuotavaan taloon", Yhdistyneen kuningaskunnan suurin liikennealan elin on sanonut.</w:t>
      </w:r>
    </w:p>
    <w:p>
      <w:r>
        <w:rPr>
          <w:b/>
        </w:rPr>
        <w:t xml:space="preserve">Tulos</w:t>
      </w:r>
    </w:p>
    <w:p>
      <w:r>
        <w:t xml:space="preserve">Nouseeko "Boris Bridge" koskaan merestä?</w:t>
      </w:r>
    </w:p>
    <w:p>
      <w:r>
        <w:rPr>
          <w:b/>
        </w:rPr>
        <w:t xml:space="preserve">Esimerkki 3.3855</w:t>
      </w:r>
    </w:p>
    <w:p>
      <w:r>
        <w:t xml:space="preserve">Birminghamissa harkitaan kahta reittiä 127 miljoonan punnan Midland Metron raitiovaunun jatkeeksi.</w:t>
      </w:r>
    </w:p>
    <w:p>
      <w:r>
        <w:rPr>
          <w:b/>
        </w:rPr>
        <w:t xml:space="preserve">Tulos</w:t>
      </w:r>
    </w:p>
    <w:p>
      <w:r>
        <w:t xml:space="preserve">Metron raitiovaunun laajentamista Digbethiin harkitaan reittejä varten</w:t>
      </w:r>
    </w:p>
    <w:p>
      <w:r>
        <w:rPr>
          <w:b/>
        </w:rPr>
        <w:t xml:space="preserve">Esimerkki 3.3856</w:t>
      </w:r>
    </w:p>
    <w:p>
      <w:r>
        <w:t xml:space="preserve">Mies on pidätetty epäiltynä kuolemantuottamuksesta vaarallisella ajotavalla sen jälkeen, kun pyöräilijä oli saanut surmansa West Yorkshiressä.</w:t>
      </w:r>
    </w:p>
    <w:p>
      <w:r>
        <w:rPr>
          <w:b/>
        </w:rPr>
        <w:t xml:space="preserve">Tulos</w:t>
      </w:r>
    </w:p>
    <w:p>
      <w:r>
        <w:t xml:space="preserve">South Elmsallin pyöräilijän kuolema: Miehen, 20, pidättäminen onnettomuuden jälkeen</w:t>
      </w:r>
    </w:p>
    <w:p>
      <w:r>
        <w:rPr>
          <w:b/>
        </w:rPr>
        <w:t xml:space="preserve">Esimerkki 3.3857</w:t>
      </w:r>
    </w:p>
    <w:p>
      <w:r>
        <w:t xml:space="preserve">Poliisi on tunnistanut virallisesti kalastajan, joka kuoli, kun kaksi miestä kuljettanut vene katosi.</w:t>
      </w:r>
    </w:p>
    <w:p>
      <w:r>
        <w:rPr>
          <w:b/>
        </w:rPr>
        <w:t xml:space="preserve">Tulos</w:t>
      </w:r>
    </w:p>
    <w:p>
      <w:r>
        <w:t xml:space="preserve">Shane Hooper nimettiin troolarin murhenäytelmän kalastajaksi.</w:t>
      </w:r>
    </w:p>
    <w:p>
      <w:r>
        <w:rPr>
          <w:b/>
        </w:rPr>
        <w:t xml:space="preserve">Esimerkki 3.3858</w:t>
      </w:r>
    </w:p>
    <w:p>
      <w:r>
        <w:t xml:space="preserve">Plymouthin lentoaseman käyttökieltoon asettaminen siihen asti, kunnes taloudellinen tilanne paranee, voi auttaa turvaamaan sen tulevaisuuden, sanoo suunnitteluasiantuntija.</w:t>
      </w:r>
    </w:p>
    <w:p>
      <w:r>
        <w:rPr>
          <w:b/>
        </w:rPr>
        <w:t xml:space="preserve">Tulos</w:t>
      </w:r>
    </w:p>
    <w:p>
      <w:r>
        <w:t xml:space="preserve">Plymouthin lentoasema "pitäisi sulkea".</w:t>
      </w:r>
    </w:p>
    <w:p>
      <w:r>
        <w:rPr>
          <w:b/>
        </w:rPr>
        <w:t xml:space="preserve">Esimerkki 3.3859</w:t>
      </w:r>
    </w:p>
    <w:p>
      <w:r>
        <w:t xml:space="preserve">Aberdeenin historialliselle Rubislawin louhokselle on laadittu uudet suunnitelmat 250 asunnosta.</w:t>
      </w:r>
    </w:p>
    <w:p>
      <w:r>
        <w:rPr>
          <w:b/>
        </w:rPr>
        <w:t xml:space="preserve">Tulos</w:t>
      </w:r>
    </w:p>
    <w:p>
      <w:r>
        <w:t xml:space="preserve">Uusia suunnitelmia 250 asunnosta Aberdeenin historialliseen Rubislaw'n louhokseen.</w:t>
      </w:r>
    </w:p>
    <w:p>
      <w:r>
        <w:rPr>
          <w:b/>
        </w:rPr>
        <w:t xml:space="preserve">Esimerkki 3.3860</w:t>
      </w:r>
    </w:p>
    <w:p>
      <w:r>
        <w:t xml:space="preserve">Huhtikuusta alkaen ihmiset, jotka luokitellaan kliinisesti erittäin alttiiksi Covid-19:lle, eivät enää tarvitse hallituksen etenemissuunnitelman mukaan suojaa.</w:t>
      </w:r>
    </w:p>
    <w:p>
      <w:r>
        <w:rPr>
          <w:b/>
        </w:rPr>
        <w:t xml:space="preserve">Tulos</w:t>
      </w:r>
    </w:p>
    <w:p>
      <w:r>
        <w:t xml:space="preserve">Covidilta suojautuminen: "Haluan pystyä taas elämään</w:t>
      </w:r>
    </w:p>
    <w:p>
      <w:r>
        <w:rPr>
          <w:b/>
        </w:rPr>
        <w:t xml:space="preserve">Esimerkki 3.3861</w:t>
      </w:r>
    </w:p>
    <w:p>
      <w:r>
        <w:t xml:space="preserve">Niger on vahvistanut, että ranskalaiset erikoisjoukot suojelevat yhtä maan suurimmista uraanikaivoksista.</w:t>
      </w:r>
    </w:p>
    <w:p>
      <w:r>
        <w:rPr>
          <w:b/>
        </w:rPr>
        <w:t xml:space="preserve">Tulos</w:t>
      </w:r>
    </w:p>
    <w:p>
      <w:r>
        <w:t xml:space="preserve">Ranska suojelee Nigerin uraanikaivosta</w:t>
      </w:r>
    </w:p>
    <w:p>
      <w:r>
        <w:rPr>
          <w:b/>
        </w:rPr>
        <w:t xml:space="preserve">Esimerkki 3.3862</w:t>
      </w:r>
    </w:p>
    <w:p>
      <w:r>
        <w:t xml:space="preserve">Brasilialaiset virkamiehet, jotka tutkivat valtiollisen öljy-yhtiön Petrobrasin korruptioskandaalia, saavat kuulustella ex-presidentti Luiz Inacio Lula da Silvaa, korkein oikeus on päättänyt.</w:t>
      </w:r>
    </w:p>
    <w:p>
      <w:r>
        <w:rPr>
          <w:b/>
        </w:rPr>
        <w:t xml:space="preserve">Tulos</w:t>
      </w:r>
    </w:p>
    <w:p>
      <w:r>
        <w:t xml:space="preserve">Brasilian ex-presidentti Lula kuulustellaan Petrobras-tapauksessa</w:t>
      </w:r>
    </w:p>
    <w:p>
      <w:r>
        <w:rPr>
          <w:b/>
        </w:rPr>
        <w:t xml:space="preserve">Esimerkki 3.3863</w:t>
      </w:r>
    </w:p>
    <w:p>
      <w:r>
        <w:t xml:space="preserve">Kun BBC:n viimeisen The Great British Bake Off -sarjan viimeinen jakso lähestyy, muistelemme joitakin ohjelman tähänastisista ikimuistoisimmista hetkistä.</w:t>
      </w:r>
    </w:p>
    <w:p>
      <w:r>
        <w:rPr>
          <w:b/>
        </w:rPr>
        <w:t xml:space="preserve">Tulos</w:t>
      </w:r>
    </w:p>
    <w:p>
      <w:r>
        <w:t xml:space="preserve">Bake Offin ikimuistoisimmat hetket tähän mennessä</w:t>
      </w:r>
    </w:p>
    <w:p>
      <w:r>
        <w:rPr>
          <w:b/>
        </w:rPr>
        <w:t xml:space="preserve">Esimerkki 3.3864</w:t>
      </w:r>
    </w:p>
    <w:p>
      <w:r>
        <w:t xml:space="preserve">Hyökkäyksen tutkinta on kuullut, että "kohtalokas cocktail" turvallisuuspuutteita vaikutti siihen, että Manchester Arena ei ollut turvallinen pommi-iltana.</w:t>
      </w:r>
    </w:p>
    <w:p>
      <w:r>
        <w:rPr>
          <w:b/>
        </w:rPr>
        <w:t xml:space="preserve">Tulos</w:t>
      </w:r>
    </w:p>
    <w:p>
      <w:r>
        <w:t xml:space="preserve">Manchester Arenan tutkinta: Väärinkäytökset "perustavanlaatuisia ja kroonisia</w:t>
      </w:r>
    </w:p>
    <w:p>
      <w:r>
        <w:rPr>
          <w:b/>
        </w:rPr>
        <w:t xml:space="preserve">Esimerkki 3.3865</w:t>
      </w:r>
    </w:p>
    <w:p>
      <w:r>
        <w:t xml:space="preserve">Pyörätuolimiehen kuoliaaksi potkaissut kamppailulajitaiteilija on todettu syylliseksi murhaan.</w:t>
      </w:r>
    </w:p>
    <w:p>
      <w:r>
        <w:rPr>
          <w:b/>
        </w:rPr>
        <w:t xml:space="preserve">Tulos</w:t>
      </w:r>
    </w:p>
    <w:p>
      <w:r>
        <w:t xml:space="preserve">Hyökkääjä potkaisi pyörätuolissa istuvan Warringtonin miehen kuoliaaksi</w:t>
      </w:r>
    </w:p>
    <w:p>
      <w:r>
        <w:rPr>
          <w:b/>
        </w:rPr>
        <w:t xml:space="preserve">Esimerkki 3.3866</w:t>
      </w:r>
    </w:p>
    <w:p>
      <w:r>
        <w:t xml:space="preserve">Yhdistyneessä kuningaskunnassa on yhdeksän kissakahvilaa, ja niiden määrä kasvaa nopeasti Useimmat ovat täynnä hyvissä ajoin etukäteen Jotkut hyväntekeväisyysjärjestöt, kuten RSPCA, sanovat, etteivät ne ole sopivia koteja kissoille.</w:t>
      </w:r>
    </w:p>
    <w:p>
      <w:r>
        <w:rPr>
          <w:b/>
        </w:rPr>
        <w:t xml:space="preserve">Tulos</w:t>
      </w:r>
    </w:p>
    <w:p>
      <w:r>
        <w:t xml:space="preserve">Ovatko kissakahvilat hyväksi kissoille?</w:t>
      </w:r>
    </w:p>
    <w:p>
      <w:r>
        <w:rPr>
          <w:b/>
        </w:rPr>
        <w:t xml:space="preserve">Esimerkki 3.3867</w:t>
      </w:r>
    </w:p>
    <w:p>
      <w:r>
        <w:t xml:space="preserve">Barclays aikoo vähentää noin 1 200 työpaikkaa, joista suurin osa Aasian investointipankkitoiminnasta.</w:t>
      </w:r>
    </w:p>
    <w:p>
      <w:r>
        <w:rPr>
          <w:b/>
        </w:rPr>
        <w:t xml:space="preserve">Tulos</w:t>
      </w:r>
    </w:p>
    <w:p>
      <w:r>
        <w:t xml:space="preserve">Barclays vähentää 1 200 investointipankkitoiminnan työpaikkaa maailmanlaajuisesti</w:t>
      </w:r>
    </w:p>
    <w:p>
      <w:r>
        <w:rPr>
          <w:b/>
        </w:rPr>
        <w:t xml:space="preserve">Esimerkki 3.3868</w:t>
      </w:r>
    </w:p>
    <w:p>
      <w:r>
        <w:t xml:space="preserve">GoPron uusi lippulaiva-toimintakamera on suunniteltu yhdistettäväksi uuteen vloggaajille suunnattuun laitteistolisälaitteistoon.</w:t>
      </w:r>
    </w:p>
    <w:p>
      <w:r>
        <w:rPr>
          <w:b/>
        </w:rPr>
        <w:t xml:space="preserve">Tulos</w:t>
      </w:r>
    </w:p>
    <w:p>
      <w:r>
        <w:t xml:space="preserve">GoPro Hero 8 Black on suunnattu vloggaajille lisämoduulien avulla</w:t>
      </w:r>
    </w:p>
    <w:p>
      <w:r>
        <w:rPr>
          <w:b/>
        </w:rPr>
        <w:t xml:space="preserve">Esimerkki 3.3869</w:t>
      </w:r>
    </w:p>
    <w:p>
      <w:r>
        <w:t xml:space="preserve">Pakettiauton kuljettaja on kuollut jäätyään traktorin alle Orwellin sillalla Suffolkissa.</w:t>
      </w:r>
    </w:p>
    <w:p>
      <w:r>
        <w:rPr>
          <w:b/>
        </w:rPr>
        <w:t xml:space="preserve">Tulos</w:t>
      </w:r>
    </w:p>
    <w:p>
      <w:r>
        <w:t xml:space="preserve">A14-onnettomuus: Pakettiauton kuljettaja kuolee jäätyään traktorin alle</w:t>
      </w:r>
    </w:p>
    <w:p>
      <w:r>
        <w:rPr>
          <w:b/>
        </w:rPr>
        <w:t xml:space="preserve">Esimerkki 3.3870</w:t>
      </w:r>
    </w:p>
    <w:p>
      <w:r>
        <w:t xml:space="preserve">Wiltshiren ja Gloucestershiren välisen rataosuuden parantamiseen tähtäävän 45 miljoonan punnan hankkeen työt ovat alkaneet.</w:t>
      </w:r>
    </w:p>
    <w:p>
      <w:r>
        <w:rPr>
          <w:b/>
        </w:rPr>
        <w:t xml:space="preserve">Tulos</w:t>
      </w:r>
    </w:p>
    <w:p>
      <w:r>
        <w:t xml:space="preserve">Swindonista Kembleen johtavan rautatien parannustyöt alkavat 45 miljoonan punnan arvosta.</w:t>
      </w:r>
    </w:p>
    <w:p>
      <w:r>
        <w:rPr>
          <w:b/>
        </w:rPr>
        <w:t xml:space="preserve">Esimerkki 3.3871</w:t>
      </w:r>
    </w:p>
    <w:p>
      <w:r>
        <w:t xml:space="preserve">Deutsche Bank on perustanut työryhmän, jonka tehtävänä on tutkia, voisiko se siirtää osan Britannian yksiköistään Saksaan, jos Yhdistynyt kuningaskunta eroaa EU:sta.</w:t>
      </w:r>
    </w:p>
    <w:p>
      <w:r>
        <w:rPr>
          <w:b/>
        </w:rPr>
        <w:t xml:space="preserve">Tulos</w:t>
      </w:r>
    </w:p>
    <w:p>
      <w:r>
        <w:t xml:space="preserve">Deutsche Bank pohtii Britannian EU-erosuunnitelmaa</w:t>
      </w:r>
    </w:p>
    <w:p>
      <w:r>
        <w:rPr>
          <w:b/>
        </w:rPr>
        <w:t xml:space="preserve">Esimerkki 3.3872</w:t>
      </w:r>
    </w:p>
    <w:p>
      <w:r>
        <w:t xml:space="preserve">Kirjakaupat eri puolilla Italiaa kieltäytyvät myymästä uutta kirjaa, jonka on kirjoittanut maan pahamaineisimman mafiapomon poika.</w:t>
      </w:r>
    </w:p>
    <w:p>
      <w:r>
        <w:rPr>
          <w:b/>
        </w:rPr>
        <w:t xml:space="preserve">Tulos</w:t>
      </w:r>
    </w:p>
    <w:p>
      <w:r>
        <w:t xml:space="preserve">Italian kirjakaupat kieltäytyvät myymästä mafiaperheen kirjaa</w:t>
      </w:r>
    </w:p>
    <w:p>
      <w:r>
        <w:rPr>
          <w:b/>
        </w:rPr>
        <w:t xml:space="preserve">Esimerkki 3.3873</w:t>
      </w:r>
    </w:p>
    <w:p>
      <w:r>
        <w:t xml:space="preserve">Näyttelijä Maxine Peaken kirjoittamassa uudessa näytelmässä kunnioitetaan naista, joka taisteli Pohjanmeren troolareiden turvallisuuden parantamiseksi.</w:t>
      </w:r>
    </w:p>
    <w:p>
      <w:r>
        <w:rPr>
          <w:b/>
        </w:rPr>
        <w:t xml:space="preserve">Tulos</w:t>
      </w:r>
    </w:p>
    <w:p>
      <w:r>
        <w:t xml:space="preserve">Hullin kulttuurikaupunki: Lillian Biloccan kunniaksi</w:t>
      </w:r>
    </w:p>
    <w:p>
      <w:r>
        <w:rPr>
          <w:b/>
        </w:rPr>
        <w:t xml:space="preserve">Esimerkki 3.3874</w:t>
      </w:r>
    </w:p>
    <w:p>
      <w:r>
        <w:t xml:space="preserve">Surmansa saaneen reppureissaajan perhe on kerännyt käsilaukkuja lahjoitettavaksi perheväkivallan uhreiksi joutuneille naisille.</w:t>
      </w:r>
    </w:p>
    <w:p>
      <w:r>
        <w:rPr>
          <w:b/>
        </w:rPr>
        <w:t xml:space="preserve">Tulos</w:t>
      </w:r>
    </w:p>
    <w:p>
      <w:r>
        <w:t xml:space="preserve">Grace Millane: Reppumatkustajan muistoksi lahjoitetut käsilaukut turvakoteihin</w:t>
      </w:r>
    </w:p>
    <w:p>
      <w:r>
        <w:rPr>
          <w:b/>
        </w:rPr>
        <w:t xml:space="preserve">Esimerkki 3.3875</w:t>
      </w:r>
    </w:p>
    <w:p>
      <w:r>
        <w:t xml:space="preserve">Viisi vuotta sen jälkeen, kun työväenpuolue tyrmäsi konservatiivit vuonna 2016 Cheshiren poliisi- ja rikoskomissaarin tittelistä käydyssä kamppailussa, samoille kahdelle haastajalle on luvassa sensaatiomainen uusintaottelu.</w:t>
      </w:r>
    </w:p>
    <w:p>
      <w:r>
        <w:rPr>
          <w:b/>
        </w:rPr>
        <w:t xml:space="preserve">Tulos</w:t>
      </w:r>
    </w:p>
    <w:p>
      <w:r>
        <w:t xml:space="preserve">Paikallisvaalit 2021: Cheshire PCC-ehdokkaat valmistautuvat taistelemaan roolista</w:t>
      </w:r>
    </w:p>
    <w:p>
      <w:r>
        <w:rPr>
          <w:b/>
        </w:rPr>
        <w:t xml:space="preserve">Esimerkki 3.3876</w:t>
      </w:r>
    </w:p>
    <w:p>
      <w:r>
        <w:t xml:space="preserve">Mies, joka auttoi poliisia palauttamaan kaksi varastettua pingviiniä eläintarhaan, on sanonut, että hänen sydämensä murtui, kun hän sai tietää, että linnut oli viety laittomasti.</w:t>
      </w:r>
    </w:p>
    <w:p>
      <w:r>
        <w:rPr>
          <w:b/>
        </w:rPr>
        <w:t xml:space="preserve">Tulos</w:t>
      </w:r>
    </w:p>
    <w:p>
      <w:r>
        <w:t xml:space="preserve">Ostaja auttaa palauttamaan varastetut Cumbrian eläintarhan pingviinit</w:t>
      </w:r>
    </w:p>
    <w:p>
      <w:r>
        <w:rPr>
          <w:b/>
        </w:rPr>
        <w:t xml:space="preserve">Esimerkki 3.3877</w:t>
      </w:r>
    </w:p>
    <w:p>
      <w:r>
        <w:t xml:space="preserve">Brasilian väliaikaishallituksen korruptionvastainen ministeri on eronnut sen jälkeen, kun nauhoituksella on saatu viitteitä siitä, että hän yritti saada valtion öljy-yhtiö Petrobrasia koskevan korruptiotutkimuksen raiteiltaan.</w:t>
      </w:r>
    </w:p>
    <w:p>
      <w:r>
        <w:rPr>
          <w:b/>
        </w:rPr>
        <w:t xml:space="preserve">Tulos</w:t>
      </w:r>
    </w:p>
    <w:p>
      <w:r>
        <w:t xml:space="preserve">Brasilian uuden hallituksen toinen ministeri eroaa</w:t>
      </w:r>
    </w:p>
    <w:p>
      <w:r>
        <w:rPr>
          <w:b/>
        </w:rPr>
        <w:t xml:space="preserve">Esimerkki 3.3878</w:t>
      </w:r>
    </w:p>
    <w:p>
      <w:r>
        <w:t xml:space="preserve">Ulkomaalaiset opiskelijat saavat jäädä Yhdistyneeseen kuningaskuntaan kahdeksi vuodeksi valmistumisensa jälkeen löytääkseen työpaikan sisäministeriön ilmoittamien uusien ehdotusten mukaan.</w:t>
      </w:r>
    </w:p>
    <w:p>
      <w:r>
        <w:rPr>
          <w:b/>
        </w:rPr>
        <w:t xml:space="preserve">Tulos</w:t>
      </w:r>
    </w:p>
    <w:p>
      <w:r>
        <w:t xml:space="preserve">Maahanmuuttajan asema: Ministerit kumoavat toukokuun aikaiset opiskelijaviisumisäännöt</w:t>
      </w:r>
    </w:p>
    <w:p>
      <w:r>
        <w:rPr>
          <w:b/>
        </w:rPr>
        <w:t xml:space="preserve">Esimerkki 3.3879</w:t>
      </w:r>
    </w:p>
    <w:p>
      <w:r>
        <w:t xml:space="preserve">Jännitteet presidentti Recep Tayyip Erdoganin kannattajien ja vastustajien välillä 15. heinäkuuta tapahtuneen epäonnistuneen vallankaappauksen jälkeen ovat kasvaneet turkkilaisissa yhteisöissä eri puolilla Eurooppaa. Tarkastelemme, miten eräät suuret turkkilaiset diasporat suhtautuvat presidentti Erdoganiin ja miten Turkin poliittinen konflikti näkyy eri puolilla Eurooppaa.</w:t>
      </w:r>
    </w:p>
    <w:p>
      <w:r>
        <w:rPr>
          <w:b/>
        </w:rPr>
        <w:t xml:space="preserve">Tulos</w:t>
      </w:r>
    </w:p>
    <w:p>
      <w:r>
        <w:t xml:space="preserve">Turkin epäonnistunut vallankaappaus: Miten turkkilaiset Euroopassa näkevät Erdoganin?</w:t>
      </w:r>
    </w:p>
    <w:p>
      <w:r>
        <w:rPr>
          <w:b/>
        </w:rPr>
        <w:t xml:space="preserve">Esimerkki 3.3880</w:t>
      </w:r>
    </w:p>
    <w:p>
      <w:r>
        <w:t xml:space="preserve">Eräs isä on aloittanut ristiretken kuljettajia vastaan, jotka hänen mielestään käyttävät väärin vanhempien ja lasten pysäköintipaikkoja supermarketeissa.</w:t>
      </w:r>
    </w:p>
    <w:p>
      <w:r>
        <w:rPr>
          <w:b/>
        </w:rPr>
        <w:t xml:space="preserve">Tulos</w:t>
      </w:r>
    </w:p>
    <w:p>
      <w:r>
        <w:t xml:space="preserve">Essexin isän yritys lopettaa supermarketin pysäköintipaikkojen väärinkäyttö</w:t>
      </w:r>
    </w:p>
    <w:p>
      <w:r>
        <w:rPr>
          <w:b/>
        </w:rPr>
        <w:t xml:space="preserve">Esimerkki 3.3881</w:t>
      </w:r>
    </w:p>
    <w:p>
      <w:r>
        <w:t xml:space="preserve">Kun union jack laskeutui Camp Bastionissa Helmandin maakunnassa Yhdistyneen kuningaskunnan 13 vuotta kestäneen Afganistanin operaation johdosta, Britanniassa itsessään tapahtui epätavallisen paljon itsetutkiskelua.</w:t>
      </w:r>
    </w:p>
    <w:p>
      <w:r>
        <w:rPr>
          <w:b/>
        </w:rPr>
        <w:t xml:space="preserve">Tulos</w:t>
      </w:r>
    </w:p>
    <w:p>
      <w:r>
        <w:t xml:space="preserve">Oliko Yhdistyneen kuningaskunnan väliintulolla Afganistanissa mitään arvoa?</w:t>
      </w:r>
    </w:p>
    <w:p>
      <w:r>
        <w:rPr>
          <w:b/>
        </w:rPr>
        <w:t xml:space="preserve">Esimerkki 3.3882</w:t>
      </w:r>
    </w:p>
    <w:p>
      <w:r>
        <w:t xml:space="preserve">Bangladeshin poliisi on pidättänyt miehen ateistisen kirjailijan Avijit Royn murhasta.</w:t>
      </w:r>
    </w:p>
    <w:p>
      <w:r>
        <w:rPr>
          <w:b/>
        </w:rPr>
        <w:t xml:space="preserve">Tulos</w:t>
      </w:r>
    </w:p>
    <w:p>
      <w:r>
        <w:t xml:space="preserve">Bangladesh Avijit Royn murha: Avijijyijij: Epäilty pidätetty</w:t>
      </w:r>
    </w:p>
    <w:p>
      <w:r>
        <w:rPr>
          <w:b/>
        </w:rPr>
        <w:t xml:space="preserve">Esimerkki 3.3883</w:t>
      </w:r>
    </w:p>
    <w:p>
      <w:r>
        <w:t xml:space="preserve">Ainakin yksi opposition ehdokas on voittanut paikan Valko-Venäjän parlamenttivaaleissa, mikä on ensimmäinen edustus parlamentissa 12 vuoteen.</w:t>
      </w:r>
    </w:p>
    <w:p>
      <w:r>
        <w:rPr>
          <w:b/>
        </w:rPr>
        <w:t xml:space="preserve">Tulos</w:t>
      </w:r>
    </w:p>
    <w:p>
      <w:r>
        <w:t xml:space="preserve">Valko-Venäjän vaalit: Oppositio sai ainakin yhden paikan harvinaisessa voitossaan</w:t>
      </w:r>
    </w:p>
    <w:p>
      <w:r>
        <w:rPr>
          <w:b/>
        </w:rPr>
        <w:t xml:space="preserve">Esimerkki 3.3884</w:t>
      </w:r>
    </w:p>
    <w:p>
      <w:r>
        <w:t xml:space="preserve">Mies on pidätetty murhasta epäiltynä 26-vuotiaan päävamman saaneen miehen kuoleman jälkeen.</w:t>
      </w:r>
    </w:p>
    <w:p>
      <w:r>
        <w:rPr>
          <w:b/>
        </w:rPr>
        <w:t xml:space="preserve">Tulos</w:t>
      </w:r>
    </w:p>
    <w:p>
      <w:r>
        <w:t xml:space="preserve">Sheffieldin murhapidätys miehen kuoltua päävammaan</w:t>
      </w:r>
    </w:p>
    <w:p>
      <w:r>
        <w:rPr>
          <w:b/>
        </w:rPr>
        <w:t xml:space="preserve">Esimerkki 3.3885</w:t>
      </w:r>
    </w:p>
    <w:p>
      <w:r>
        <w:t xml:space="preserve">Gloucestershiren yliopisto on ilmoittanut suunnitelmistaan periä opiskelijoilta 8 250 punnan lukukausimaksut vuodessa.</w:t>
      </w:r>
    </w:p>
    <w:p>
      <w:r>
        <w:rPr>
          <w:b/>
        </w:rPr>
        <w:t xml:space="preserve">Tulos</w:t>
      </w:r>
    </w:p>
    <w:p>
      <w:r>
        <w:t xml:space="preserve">Gloucestershiren yliopisto veloittaa £ 8,250 maksun</w:t>
      </w:r>
    </w:p>
    <w:p>
      <w:r>
        <w:rPr>
          <w:b/>
        </w:rPr>
        <w:t xml:space="preserve">Esimerkki 3.3886</w:t>
      </w:r>
    </w:p>
    <w:p>
      <w:r>
        <w:t xml:space="preserve">Brittisotilaan kuolema Irakissa johtui vahingossa tapahtuneesta ampumisesta, kertoo BBC.</w:t>
      </w:r>
    </w:p>
    <w:p>
      <w:r>
        <w:rPr>
          <w:b/>
        </w:rPr>
        <w:t xml:space="preserve">Tulos</w:t>
      </w:r>
    </w:p>
    <w:p>
      <w:r>
        <w:t xml:space="preserve">Kersantti Scott Hetherington: Hetherington: Britannian sotilas kuoli "ampumisonnettomuudessa</w:t>
      </w:r>
    </w:p>
    <w:p>
      <w:r>
        <w:rPr>
          <w:b/>
        </w:rPr>
        <w:t xml:space="preserve">Esimerkki 3.3887</w:t>
      </w:r>
    </w:p>
    <w:p>
      <w:r>
        <w:t xml:space="preserve">Pennsylvanialainen koulu on ilmoittanut sulkevansa koulun yhdeksi päiväksi, kun läheinen aseistusta kannattava kirkko järjestää tapahtuman, jossa vieraita pyydetään tuomaan mukanaan lataamattomia AR-15-kiväärejä.</w:t>
      </w:r>
    </w:p>
    <w:p>
      <w:r>
        <w:rPr>
          <w:b/>
        </w:rPr>
        <w:t xml:space="preserve">Tulos</w:t>
      </w:r>
    </w:p>
    <w:p>
      <w:r>
        <w:t xml:space="preserve">Koulu suljetaan läheisen kirkon AR-15-kivääritapahtuman vuoksi</w:t>
      </w:r>
    </w:p>
    <w:p>
      <w:r>
        <w:rPr>
          <w:b/>
        </w:rPr>
        <w:t xml:space="preserve">Esimerkki 3.3888</w:t>
      </w:r>
    </w:p>
    <w:p>
      <w:r>
        <w:t xml:space="preserve">BBC Scotlandin saamien tietojen mukaan Länsi-Fifessä on raportoitu enemmän raiskauksia kuin millään muulla Skotlannin alueella huhtikuun 2013 ja tämän vuoden toukokuun välisenä aikana.</w:t>
      </w:r>
    </w:p>
    <w:p>
      <w:r>
        <w:rPr>
          <w:b/>
        </w:rPr>
        <w:t xml:space="preserve">Tulos</w:t>
      </w:r>
    </w:p>
    <w:p>
      <w:r>
        <w:t xml:space="preserve">Luvut paljastavat Skotlannin raiskausilmoitusten sijainnit</w:t>
      </w:r>
    </w:p>
    <w:p>
      <w:r>
        <w:rPr>
          <w:b/>
        </w:rPr>
        <w:t xml:space="preserve">Esimerkki 3.3889</w:t>
      </w:r>
    </w:p>
    <w:p>
      <w:r>
        <w:t xml:space="preserve">National Memorial Arboretumissa on pidetty jumalanpalvelus Japanin voiton päivän 65. vuosipäivän kunniaksi.</w:t>
      </w:r>
    </w:p>
    <w:p>
      <w:r>
        <w:rPr>
          <w:b/>
        </w:rPr>
        <w:t xml:space="preserve">Tulos</w:t>
      </w:r>
    </w:p>
    <w:p>
      <w:r>
        <w:t xml:space="preserve">Alrewasin kansallinen arboretum juhlistaa VJ-päivää</w:t>
      </w:r>
    </w:p>
    <w:p>
      <w:r>
        <w:rPr>
          <w:b/>
        </w:rPr>
        <w:t xml:space="preserve">Esimerkki 3.3890</w:t>
      </w:r>
    </w:p>
    <w:p>
      <w:r>
        <w:t xml:space="preserve">Eläkkeelle jääneen poliisipäällikön kanne poliisi- ja rikoskomisariota vastaan on "vilpillinen", on kuultu oikeudessa.</w:t>
      </w:r>
    </w:p>
    <w:p>
      <w:r>
        <w:rPr>
          <w:b/>
        </w:rPr>
        <w:t xml:space="preserve">Tulos</w:t>
      </w:r>
    </w:p>
    <w:p>
      <w:r>
        <w:t xml:space="preserve">Länsi-Yorkshiren poliisin entisen päällikön oikeudessa esittämä väite "vilpillinen".</w:t>
      </w:r>
    </w:p>
    <w:p>
      <w:r>
        <w:rPr>
          <w:b/>
        </w:rPr>
        <w:t xml:space="preserve">Esimerkki 3.3891</w:t>
      </w:r>
    </w:p>
    <w:p>
      <w:r>
        <w:t xml:space="preserve">Australia on edistynyt alkuperäiskansojen koulutuksen parantamisessa, mutta on edelleen jäljessä monilla aloilla, todetaan vuosiraportissa.</w:t>
      </w:r>
    </w:p>
    <w:p>
      <w:r>
        <w:rPr>
          <w:b/>
        </w:rPr>
        <w:t xml:space="preserve">Tulos</w:t>
      </w:r>
    </w:p>
    <w:p>
      <w:r>
        <w:t xml:space="preserve">Kuilun kaventaminen: Australian alkuperäiskansojen eriarvoisuus ei riitä".</w:t>
      </w:r>
    </w:p>
    <w:p>
      <w:r>
        <w:rPr>
          <w:b/>
        </w:rPr>
        <w:t xml:space="preserve">Esimerkki 3.3892</w:t>
      </w:r>
    </w:p>
    <w:p>
      <w:r>
        <w:t xml:space="preserve">Eräs liikkeenomistaja kertoi, että hänen liikkeensä ovesta tuli viime viikolla vain kolme asiakasta sen jälkeen, kun katu suljettiin sosiaalisen etäisyyden ottamisen edistämiseksi.</w:t>
      </w:r>
    </w:p>
    <w:p>
      <w:r>
        <w:rPr>
          <w:b/>
        </w:rPr>
        <w:t xml:space="preserve">Tulos</w:t>
      </w:r>
    </w:p>
    <w:p>
      <w:r>
        <w:t xml:space="preserve">Coronavirus: Wakefieldin kaupassa näkee "kolme asiakasta viikossa".</w:t>
      </w:r>
    </w:p>
    <w:p>
      <w:r>
        <w:rPr>
          <w:b/>
        </w:rPr>
        <w:t xml:space="preserve">Esimerkki 3.3893</w:t>
      </w:r>
    </w:p>
    <w:p>
      <w:r>
        <w:t xml:space="preserve">Torbayn konservatiivista pormestaria on syytetty siitä, että hän on "asettanut kävelykadut ihmisten edelle" riidassa siitä, miten valtuuston varoja pitäisi käyttää.</w:t>
      </w:r>
    </w:p>
    <w:p>
      <w:r>
        <w:rPr>
          <w:b/>
        </w:rPr>
        <w:t xml:space="preserve">Tulos</w:t>
      </w:r>
    </w:p>
    <w:p>
      <w:r>
        <w:t xml:space="preserve">Torbayn pormestaria syytetään siitä, että hän on asettanut kävelykadut ihmisten edelle.</w:t>
      </w:r>
    </w:p>
    <w:p>
      <w:r>
        <w:rPr>
          <w:b/>
        </w:rPr>
        <w:t xml:space="preserve">Esimerkki 3.3894</w:t>
      </w:r>
    </w:p>
    <w:p>
      <w:r>
        <w:t xml:space="preserve">Euroopan komission johtaja Jean-Claude Juncker kehottaa EU:n jäsenvaltioita valitsemaan enemmän naisehdokkaita hänen johtoryhmäänsä.</w:t>
      </w:r>
    </w:p>
    <w:p>
      <w:r>
        <w:rPr>
          <w:b/>
        </w:rPr>
        <w:t xml:space="preserve">Tulos</w:t>
      </w:r>
    </w:p>
    <w:p>
      <w:r>
        <w:t xml:space="preserve">Juncker kehottaa EU-johtajia valitsemaan enemmän naispuolisia komission jäsenehdokkaita</w:t>
      </w:r>
    </w:p>
    <w:p>
      <w:r>
        <w:rPr>
          <w:b/>
        </w:rPr>
        <w:t xml:space="preserve">Esimerkki 3.3895</w:t>
      </w:r>
    </w:p>
    <w:p>
      <w:r>
        <w:t xml:space="preserve">Kansanedustajat ovat vaatineet kiireellistä tutkimusta väitteistä, joiden mukaan Rotherhamin lasten seksuaalista hyväksikäyttöä koskevaan skandaaliin liittyvät asiakirjat ovat kadonneet.</w:t>
      </w:r>
    </w:p>
    <w:p>
      <w:r>
        <w:rPr>
          <w:b/>
        </w:rPr>
        <w:t xml:space="preserve">Tulos</w:t>
      </w:r>
    </w:p>
    <w:p>
      <w:r>
        <w:t xml:space="preserve">Rotherhamin hyväksikäyttöskandaali: Kansanedustajat haluavat vastauksia puuttuviin asiakirjoihin</w:t>
      </w:r>
    </w:p>
    <w:p>
      <w:r>
        <w:rPr>
          <w:b/>
        </w:rPr>
        <w:t xml:space="preserve">Esimerkki 3.3896</w:t>
      </w:r>
    </w:p>
    <w:p>
      <w:r>
        <w:t xml:space="preserve">Tony Blair liioitteli Saddam Husseinin aiheuttamaa uhkaa, lähetti huonosti valmistellut joukot taisteluun ja teki "täysin riittämättömät" suunnitelmat sodan jälkihoitoa varten, on todettu Yhdistyneen kuningaskunnan Irakin sotaa koskevassa tutkimuksessa.</w:t>
      </w:r>
    </w:p>
    <w:p>
      <w:r>
        <w:rPr>
          <w:b/>
        </w:rPr>
        <w:t xml:space="preserve">Tulos</w:t>
      </w:r>
    </w:p>
    <w:p>
      <w:r>
        <w:t xml:space="preserve">Chilcotin raportti: Tony Blairin Irakin sotaa koskeva tapaus ei ole perusteltu</w:t>
      </w:r>
    </w:p>
    <w:p>
      <w:r>
        <w:rPr>
          <w:b/>
        </w:rPr>
        <w:t xml:space="preserve">Esimerkki 3.3897</w:t>
      </w:r>
    </w:p>
    <w:p>
      <w:r>
        <w:t xml:space="preserve">Elon Musk on esitellyt suunnitelmansa Teslan yksityistämisestä ja kertonut keskustelleensa kaupan rahoittamisesta Saudi-Arabian kanssa.</w:t>
      </w:r>
    </w:p>
    <w:p>
      <w:r>
        <w:rPr>
          <w:b/>
        </w:rPr>
        <w:t xml:space="preserve">Tulos</w:t>
      </w:r>
    </w:p>
    <w:p>
      <w:r>
        <w:t xml:space="preserve">Elon Musk sanoo saudien tukevan Teslan ostoa</w:t>
      </w:r>
    </w:p>
    <w:p>
      <w:r>
        <w:rPr>
          <w:b/>
        </w:rPr>
        <w:t xml:space="preserve">Esimerkki 3.3898</w:t>
      </w:r>
    </w:p>
    <w:p>
      <w:r>
        <w:t xml:space="preserve">Bank of Scotlandin pääekonomistin Donald MacRaen mukaan Skotlannin talouden elpymisen vauhti on "selvästi nopeutumassa".</w:t>
      </w:r>
    </w:p>
    <w:p>
      <w:r>
        <w:rPr>
          <w:b/>
        </w:rPr>
        <w:t xml:space="preserve">Tulos</w:t>
      </w:r>
    </w:p>
    <w:p>
      <w:r>
        <w:t xml:space="preserve">Bank of Scotlandin mukaan talouden elpyminen "nopeutuu".</w:t>
      </w:r>
    </w:p>
    <w:p>
      <w:r>
        <w:rPr>
          <w:b/>
        </w:rPr>
        <w:t xml:space="preserve">Esimerkki 3.3899</w:t>
      </w:r>
    </w:p>
    <w:p>
      <w:r>
        <w:t xml:space="preserve">Palomiehet ovat torjuneet suuren tulipalon yhdellä Devonin tärkeimmistä karjamarkkinoista.</w:t>
      </w:r>
    </w:p>
    <w:p>
      <w:r>
        <w:rPr>
          <w:b/>
        </w:rPr>
        <w:t xml:space="preserve">Tulos</w:t>
      </w:r>
    </w:p>
    <w:p>
      <w:r>
        <w:t xml:space="preserve">Hatherleighin karjamarkkinoiden tulipalo herättää asbestipelkoja</w:t>
      </w:r>
    </w:p>
    <w:p>
      <w:r>
        <w:rPr>
          <w:b/>
        </w:rPr>
        <w:t xml:space="preserve">Esimerkki 3.3900</w:t>
      </w:r>
    </w:p>
    <w:p>
      <w:r>
        <w:t xml:space="preserve">Asiantuntijoista ja vapaaehtoisista koostuva ryhmä on pelastanut loukkaantuneen muuttohaukan poikasen ja löytänyt sille uuden hoitokodin 300 mailin (482 km) päästä.</w:t>
      </w:r>
    </w:p>
    <w:p>
      <w:r>
        <w:rPr>
          <w:b/>
        </w:rPr>
        <w:t xml:space="preserve">Tulos</w:t>
      </w:r>
    </w:p>
    <w:p>
      <w:r>
        <w:t xml:space="preserve">Falconin poikasen uusi koti Denbighshiren pelastuksen jälkeen</w:t>
      </w:r>
    </w:p>
    <w:p>
      <w:r>
        <w:rPr>
          <w:b/>
        </w:rPr>
        <w:t xml:space="preserve">Esimerkki 3.3901</w:t>
      </w:r>
    </w:p>
    <w:p>
      <w:r>
        <w:t xml:space="preserve">Mies, joka tuomittiin naapurinsa murhasta sen jälkeen, kun hän oli kuukausia ahdistellut hänen arabi-amerikkalaista perhettään, on tuomittu elinkautiseen vankeusrangaistukseen viharikoksesta.</w:t>
      </w:r>
    </w:p>
    <w:p>
      <w:r>
        <w:rPr>
          <w:b/>
        </w:rPr>
        <w:t xml:space="preserve">Tulos</w:t>
      </w:r>
    </w:p>
    <w:p>
      <w:r>
        <w:t xml:space="preserve">Stanley Majors: Oklahomalainen mies murhasi naapurinsa elinkautiseen vankeuteen.</w:t>
      </w:r>
    </w:p>
    <w:p>
      <w:r>
        <w:rPr>
          <w:b/>
        </w:rPr>
        <w:t xml:space="preserve">Esimerkki 3.3902</w:t>
      </w:r>
    </w:p>
    <w:p>
      <w:r>
        <w:t xml:space="preserve">Sir David Attenborough esittää BBC One -kanavalla uuden "kiireellisen" dokumentin ilmastonmuutoksesta.</w:t>
      </w:r>
    </w:p>
    <w:p>
      <w:r>
        <w:rPr>
          <w:b/>
        </w:rPr>
        <w:t xml:space="preserve">Tulos</w:t>
      </w:r>
    </w:p>
    <w:p>
      <w:r>
        <w:t xml:space="preserve">Sir David Attenborough esittää ilmastonmuutosdokumentin</w:t>
      </w:r>
    </w:p>
    <w:p>
      <w:r>
        <w:rPr>
          <w:b/>
        </w:rPr>
        <w:t xml:space="preserve">Esimerkki 3.3903</w:t>
      </w:r>
    </w:p>
    <w:p>
      <w:r>
        <w:t xml:space="preserve">Virgin Groupin pomo Sir Richard Branson tarjoaa henkilökunnalleen niin paljon lomaa kuin he haluavat.</w:t>
      </w:r>
    </w:p>
    <w:p>
      <w:r>
        <w:rPr>
          <w:b/>
        </w:rPr>
        <w:t xml:space="preserve">Tulos</w:t>
      </w:r>
    </w:p>
    <w:p>
      <w:r>
        <w:t xml:space="preserve">Virginin Richard Branson tarjoaa henkilökunnalle rajoittamatonta lomaa</w:t>
      </w:r>
    </w:p>
    <w:p>
      <w:r>
        <w:rPr>
          <w:b/>
        </w:rPr>
        <w:t xml:space="preserve">Esimerkki 3.3904</w:t>
      </w:r>
    </w:p>
    <w:p>
      <w:r>
        <w:t xml:space="preserve">Jerseyn osavaltio on suostunut päivittämään saaren koronavirusstrategian.</w:t>
      </w:r>
    </w:p>
    <w:p>
      <w:r>
        <w:rPr>
          <w:b/>
        </w:rPr>
        <w:t xml:space="preserve">Tulos</w:t>
      </w:r>
    </w:p>
    <w:p>
      <w:r>
        <w:t xml:space="preserve">Coronavirus: Jersey pyrkii päivitetyssä strategiassaan "hyvin alhaisiin tasoihin".</w:t>
      </w:r>
    </w:p>
    <w:p>
      <w:r>
        <w:rPr>
          <w:b/>
        </w:rPr>
        <w:t xml:space="preserve">Esimerkki 3.3905</w:t>
      </w:r>
    </w:p>
    <w:p>
      <w:r>
        <w:t xml:space="preserve">Cambridgen herttuattaren vaikutusta partiotoimintaan on ylistetty, kun luvut osoittavat walesilaisten partiolaisten määrän kasvaneen.</w:t>
      </w:r>
    </w:p>
    <w:p>
      <w:r>
        <w:rPr>
          <w:b/>
        </w:rPr>
        <w:t xml:space="preserve">Tulos</w:t>
      </w:r>
    </w:p>
    <w:p>
      <w:r>
        <w:t xml:space="preserve">Cambridgen herttuatar iloitsee walesilaisten partiolaisten määrän kasvusta</w:t>
      </w:r>
    </w:p>
    <w:p>
      <w:r>
        <w:rPr>
          <w:b/>
        </w:rPr>
        <w:t xml:space="preserve">Esimerkki 3.3906</w:t>
      </w:r>
    </w:p>
    <w:p>
      <w:r>
        <w:t xml:space="preserve">Kaksi työväenpuolueen kansanedustajaa on saanut seisovia suosionosoituksia alahuoneessa puhuttuaan kiihkeästi omista kokemuksistaan antisemitistisistä uhkauksista.</w:t>
      </w:r>
    </w:p>
    <w:p>
      <w:r>
        <w:rPr>
          <w:b/>
        </w:rPr>
        <w:t xml:space="preserve">Tulos</w:t>
      </w:r>
    </w:p>
    <w:p>
      <w:r>
        <w:t xml:space="preserve">Antisemitismiriita: Työväenpuolueen kansanedustajat taputtivat Commonsin puheiden jälkeen</w:t>
      </w:r>
    </w:p>
    <w:p>
      <w:r>
        <w:rPr>
          <w:b/>
        </w:rPr>
        <w:t xml:space="preserve">Esimerkki 3.3907</w:t>
      </w:r>
    </w:p>
    <w:p>
      <w:r>
        <w:t xml:space="preserve">Crystal Palacen puheenjohtaja on julkistanut suunnitelmat Selhurst Parkin kapasiteetin nostamiseksi yli 34 000:een.</w:t>
      </w:r>
    </w:p>
    <w:p>
      <w:r>
        <w:rPr>
          <w:b/>
        </w:rPr>
        <w:t xml:space="preserve">Tulos</w:t>
      </w:r>
    </w:p>
    <w:p>
      <w:r>
        <w:t xml:space="preserve">Crystal Palace esittelee suunnitelmat Selhurst Parkin muuttamiseksi</w:t>
      </w:r>
    </w:p>
    <w:p>
      <w:r>
        <w:rPr>
          <w:b/>
        </w:rPr>
        <w:t xml:space="preserve">Esimerkki 3.3908</w:t>
      </w:r>
    </w:p>
    <w:p>
      <w:r>
        <w:t xml:space="preserve">Eräässä Merseysiden sairaalassa julistettiin suuronnettomuus sen jälkeen, kun sähkökatkos johti operaatioiden peruuntumiseen.</w:t>
      </w:r>
    </w:p>
    <w:p>
      <w:r>
        <w:rPr>
          <w:b/>
        </w:rPr>
        <w:t xml:space="preserve">Tulos</w:t>
      </w:r>
    </w:p>
    <w:p>
      <w:r>
        <w:t xml:space="preserve">Arrowe Park Hospital: Wirralin sähkökatkos pysäyttää toiminnan</w:t>
      </w:r>
    </w:p>
    <w:p>
      <w:r>
        <w:rPr>
          <w:b/>
        </w:rPr>
        <w:t xml:space="preserve">Esimerkki 3.3909</w:t>
      </w:r>
    </w:p>
    <w:p>
      <w:r>
        <w:t xml:space="preserve">Johtaja, joka varasti yli 28 000 puntaa sosiaalikeskuksesta ja pakotti sen sulkemaan ovensa, on tuomittu vankilaan.</w:t>
      </w:r>
    </w:p>
    <w:p>
      <w:r>
        <w:rPr>
          <w:b/>
        </w:rPr>
        <w:t xml:space="preserve">Tulos</w:t>
      </w:r>
    </w:p>
    <w:p>
      <w:r>
        <w:t xml:space="preserve">Mixenden Parents Centre johtaja vangittiin £ 28k varkaudesta</w:t>
      </w:r>
    </w:p>
    <w:p>
      <w:r>
        <w:rPr>
          <w:b/>
        </w:rPr>
        <w:t xml:space="preserve">Esimerkki 3.3910</w:t>
      </w:r>
    </w:p>
    <w:p>
      <w:r>
        <w:t xml:space="preserve">Kutsumme sitä nykyään ensimmäiseksi maailmansodaksi tai ensimmäiseksi maailmansodaksi, mutta onko tämä todella tarkka kuvaus? Oliko se todella maailmanlaajuinen sota? Ja oliko se todella "ensimmäinen"?</w:t>
      </w:r>
    </w:p>
    <w:p>
      <w:r>
        <w:rPr>
          <w:b/>
        </w:rPr>
        <w:t xml:space="preserve">Tulos</w:t>
      </w:r>
    </w:p>
    <w:p>
      <w:r>
        <w:t xml:space="preserve">Ensimmäinen maailmansota: Oliko se todella ensimmäinen maailmansota?</w:t>
      </w:r>
    </w:p>
    <w:p>
      <w:r>
        <w:rPr>
          <w:b/>
        </w:rPr>
        <w:t xml:space="preserve">Esimerkki 3.3911</w:t>
      </w:r>
    </w:p>
    <w:p>
      <w:r>
        <w:t xml:space="preserve">Mies on viety sairaalaan sen jälkeen, kun hänet oli pelastettu vuorovesimudasta.</w:t>
      </w:r>
    </w:p>
    <w:p>
      <w:r>
        <w:rPr>
          <w:b/>
        </w:rPr>
        <w:t xml:space="preserve">Tulos</w:t>
      </w:r>
    </w:p>
    <w:p>
      <w:r>
        <w:t xml:space="preserve">Portsmouthin mutapelastus näkee loukkuun jääneen miehen vedetyn turvaan</w:t>
      </w:r>
    </w:p>
    <w:p>
      <w:r>
        <w:rPr>
          <w:b/>
        </w:rPr>
        <w:t xml:space="preserve">Esimerkki 3.3912</w:t>
      </w:r>
    </w:p>
    <w:p>
      <w:r>
        <w:t xml:space="preserve">Kansanterveysviraston (PHA) mukaan influenssarokotteen toimittamisen viivästymisen lapsille kouluissa eri puolilla Pohjois-Irlantia ei pitäisi aiheuttaa vanhemmille paniikkia.</w:t>
      </w:r>
    </w:p>
    <w:p>
      <w:r>
        <w:rPr>
          <w:b/>
        </w:rPr>
        <w:t xml:space="preserve">Tulos</w:t>
      </w:r>
    </w:p>
    <w:p>
      <w:r>
        <w:t xml:space="preserve">Lasten influenssarokote: PHA vähättelee pelkoja viivästyksistä.</w:t>
      </w:r>
    </w:p>
    <w:p>
      <w:r>
        <w:rPr>
          <w:b/>
        </w:rPr>
        <w:t xml:space="preserve">Esimerkki 3.3913</w:t>
      </w:r>
    </w:p>
    <w:p>
      <w:r>
        <w:t xml:space="preserve">Gloucesterin piispa on puuttunut riitaan, joka koskee rukousten kieltämistä lääninhallituksen kokouksissa.</w:t>
      </w:r>
    </w:p>
    <w:p>
      <w:r>
        <w:rPr>
          <w:b/>
        </w:rPr>
        <w:t xml:space="preserve">Tulos</w:t>
      </w:r>
    </w:p>
    <w:p>
      <w:r>
        <w:t xml:space="preserve">Gloucesterin piispa arvostelee neuvoston rukouskieltoa</w:t>
      </w:r>
    </w:p>
    <w:p>
      <w:r>
        <w:rPr>
          <w:b/>
        </w:rPr>
        <w:t xml:space="preserve">Esimerkki 3.3914</w:t>
      </w:r>
    </w:p>
    <w:p>
      <w:r>
        <w:t xml:space="preserve">Lontoossa nähdään tänä syksynä uusi näyttämömusikaali Lazarus, joka esittää David Bowien lauluja.</w:t>
      </w:r>
    </w:p>
    <w:p>
      <w:r>
        <w:rPr>
          <w:b/>
        </w:rPr>
        <w:t xml:space="preserve">Tulos</w:t>
      </w:r>
    </w:p>
    <w:p>
      <w:r>
        <w:t xml:space="preserve">David Bowie -musikaali Lazarus avautuu Lontoossa</w:t>
      </w:r>
    </w:p>
    <w:p>
      <w:r>
        <w:rPr>
          <w:b/>
        </w:rPr>
        <w:t xml:space="preserve">Esimerkki 3.3915</w:t>
      </w:r>
    </w:p>
    <w:p>
      <w:r>
        <w:t xml:space="preserve">Hoitokodit tunsivat itsensä "täysin hylätyiksi", kun coronavirus-kriisi pyyhkäisi läpi Yhdistyneen kuningaskunnan, National Care Association on sanonut.</w:t>
      </w:r>
    </w:p>
    <w:p>
      <w:r>
        <w:rPr>
          <w:b/>
        </w:rPr>
        <w:t xml:space="preserve">Tulos</w:t>
      </w:r>
    </w:p>
    <w:p>
      <w:r>
        <w:t xml:space="preserve">Coronavirus: Corevario: Hoitokodit tunsivat itsensä "täysin hylätyiksi</w:t>
      </w:r>
    </w:p>
    <w:p>
      <w:r>
        <w:rPr>
          <w:b/>
        </w:rPr>
        <w:t xml:space="preserve">Esimerkki 3.3916</w:t>
      </w:r>
    </w:p>
    <w:p>
      <w:r>
        <w:t xml:space="preserve">Työväenpuolueen kansanedustaja on pyytänyt anteeksi sitä, että hän rinnasti eläinten turkisten käytön hakaristin käyttöön.</w:t>
      </w:r>
    </w:p>
    <w:p>
      <w:r>
        <w:rPr>
          <w:b/>
        </w:rPr>
        <w:t xml:space="preserve">Tulos</w:t>
      </w:r>
    </w:p>
    <w:p>
      <w:r>
        <w:t xml:space="preserve">Kansanedustaja "pahoillaan" turkiksia käyttävästä hakaristivertailusta</w:t>
      </w:r>
    </w:p>
    <w:p>
      <w:r>
        <w:rPr>
          <w:b/>
        </w:rPr>
        <w:t xml:space="preserve">Esimerkki 3.3917</w:t>
      </w:r>
    </w:p>
    <w:p>
      <w:r>
        <w:t xml:space="preserve">18-vuotias mies on saapunut oikeuteen syytettynä murhayrityksestä, joka liittyy Lontoon Parsons Greenin metroasemalla tehtyyn pommi-iskuun.</w:t>
      </w:r>
    </w:p>
    <w:p>
      <w:r>
        <w:rPr>
          <w:b/>
        </w:rPr>
        <w:t xml:space="preserve">Tulos</w:t>
      </w:r>
    </w:p>
    <w:p>
      <w:r>
        <w:t xml:space="preserve">Parsons Greenin hyökkäys: Mies oikeudessa syytettynä murhayrityksestä</w:t>
      </w:r>
    </w:p>
    <w:p>
      <w:r>
        <w:rPr>
          <w:b/>
        </w:rPr>
        <w:t xml:space="preserve">Esimerkki 3.3918</w:t>
      </w:r>
    </w:p>
    <w:p>
      <w:r>
        <w:t xml:space="preserve">Nottinghamshiren poliisi tutkii todisteita, jotka liittyvät syytöksiin, jotka koskevat konservatiivipuolueen ylikulutusta vuoden 2014 Newarkin täytevaalien aikana.</w:t>
      </w:r>
    </w:p>
    <w:p>
      <w:r>
        <w:rPr>
          <w:b/>
        </w:rPr>
        <w:t xml:space="preserve">Tulos</w:t>
      </w:r>
    </w:p>
    <w:p>
      <w:r>
        <w:t xml:space="preserve">Poliisi harkitsee Newarkin sivuvaalien rahankäyttöä koskevia väitteitä</w:t>
      </w:r>
    </w:p>
    <w:p>
      <w:r>
        <w:rPr>
          <w:b/>
        </w:rPr>
        <w:t xml:space="preserve">Esimerkki 3.3919</w:t>
      </w:r>
    </w:p>
    <w:p>
      <w:r>
        <w:t xml:space="preserve">Tutkimuksen mukaan kolmella miljoonalla etuuspohjaisissa eläkejärjestelmissä olevalla säästäjällä on vain 50/50 mahdollisuus saada heille luvattuja maksuja.</w:t>
      </w:r>
    </w:p>
    <w:p>
      <w:r>
        <w:rPr>
          <w:b/>
        </w:rPr>
        <w:t xml:space="preserve">Tulos</w:t>
      </w:r>
    </w:p>
    <w:p>
      <w:r>
        <w:t xml:space="preserve">Miljoonat voivat menettää luvatun eläkkeen</w:t>
      </w:r>
    </w:p>
    <w:p>
      <w:r>
        <w:rPr>
          <w:b/>
        </w:rPr>
        <w:t xml:space="preserve">Esimerkki 3.3920</w:t>
      </w:r>
    </w:p>
    <w:p>
      <w:r>
        <w:t xml:space="preserve">Kun useissa panttivankivideoissa esiintyneen, naamioituneen Islamilaisen valtion taistelijan Jihadi Johnin henkilöllisyydestä tuli esiin yksityiskohtia, alkoi herätä kysymyksiä Cage-järjestöstä, joka oli ollut läheisessä yhteydessä Mohammed Emwaziksi kutsuttuun mieheen vuosina 2009-2012.</w:t>
      </w:r>
    </w:p>
    <w:p>
      <w:r>
        <w:rPr>
          <w:b/>
        </w:rPr>
        <w:t xml:space="preserve">Tulos</w:t>
      </w:r>
    </w:p>
    <w:p>
      <w:r>
        <w:t xml:space="preserve">Cage: Tärkeä ihmisoikeusryhmä vai terrorin puolustajia?</w:t>
      </w:r>
    </w:p>
    <w:p>
      <w:r>
        <w:rPr>
          <w:b/>
        </w:rPr>
        <w:t xml:space="preserve">Esimerkki 3.3921</w:t>
      </w:r>
    </w:p>
    <w:p>
      <w:r>
        <w:t xml:space="preserve">Dorsetin rannikkovartiosto on varoittanut koiranulkoiluttajia pitämään lemmikkinsä kytkettynä, kun he kävelevät lähellä kallioita, ja olemaan yrittämättä pelastaa niitä, jos ne putoavat.</w:t>
      </w:r>
    </w:p>
    <w:p>
      <w:r>
        <w:rPr>
          <w:b/>
        </w:rPr>
        <w:t xml:space="preserve">Tulos</w:t>
      </w:r>
    </w:p>
    <w:p>
      <w:r>
        <w:t xml:space="preserve">Varoitus koiran ja omistajan pelastettua Durdle Doorissa</w:t>
      </w:r>
    </w:p>
    <w:p>
      <w:r>
        <w:rPr>
          <w:b/>
        </w:rPr>
        <w:t xml:space="preserve">Esimerkki 3.3922</w:t>
      </w:r>
    </w:p>
    <w:p>
      <w:r>
        <w:t xml:space="preserve">Edita Maldonado on 71-vuotias, ja hän asuu pienessä tiilitalossa hondurasilaisen El Progreson kaupungin ulkopuolella.</w:t>
      </w:r>
    </w:p>
    <w:p>
      <w:r>
        <w:rPr>
          <w:b/>
        </w:rPr>
        <w:t xml:space="preserve">Tulos</w:t>
      </w:r>
    </w:p>
    <w:p>
      <w:r>
        <w:t xml:space="preserve">Siirtolaiskaravaani: Rukoilen kuollutta tytärtäni, sanoo hondurasilaisäiti</w:t>
      </w:r>
    </w:p>
    <w:p>
      <w:r>
        <w:rPr>
          <w:b/>
        </w:rPr>
        <w:t xml:space="preserve">Esimerkki 3.3923</w:t>
      </w:r>
    </w:p>
    <w:p>
      <w:r>
        <w:t xml:space="preserve">Facebookin perustaja Mark Zuckerberg on torjunut Donald Trumpin kommentit, joiden mukaan sivusto on aina ollut häntä vastaan.</w:t>
      </w:r>
    </w:p>
    <w:p>
      <w:r>
        <w:rPr>
          <w:b/>
        </w:rPr>
        <w:t xml:space="preserve">Tulos</w:t>
      </w:r>
    </w:p>
    <w:p>
      <w:r>
        <w:t xml:space="preserve">Facebookin toimitusjohtaja Mark Zuckerberg torjuu Trumpin puolueellisuusväitteet</w:t>
      </w:r>
    </w:p>
    <w:p>
      <w:r>
        <w:rPr>
          <w:b/>
        </w:rPr>
        <w:t xml:space="preserve">Esimerkki 3.3924</w:t>
      </w:r>
    </w:p>
    <w:p>
      <w:r>
        <w:t xml:space="preserve">Instagram ja WhatsApp - kaksi poikkeuksellisen innovatiivista yritystä, jotka ovat kasvaneet ja menestyneet sen jälkeen, kun Facebook osti ne. Nyt niiden perustajat ovat kuitenkin siirtyneet eteenpäin, ja tämän viikon Tech Tent -ohjelmassa tarkastelemme katkeraa riitaa siitä, miten yritykset ovat pärjänneet Mark Zuckerbergin alaisuudessa.</w:t>
      </w:r>
    </w:p>
    <w:p>
      <w:r>
        <w:rPr>
          <w:b/>
        </w:rPr>
        <w:t xml:space="preserve">Tulos</w:t>
      </w:r>
    </w:p>
    <w:p>
      <w:r>
        <w:t xml:space="preserve">Tekninen teltta: Facebookin perheriita</w:t>
      </w:r>
    </w:p>
    <w:p>
      <w:r>
        <w:rPr>
          <w:b/>
        </w:rPr>
        <w:t xml:space="preserve">Esimerkki 3.3925</w:t>
      </w:r>
    </w:p>
    <w:p>
      <w:r>
        <w:t xml:space="preserve">Kanavaan pudottuaan kuolleen opiskelijan isä on varoittanut vaaroista, joita liiallinen juominen veden lähellä aiheuttaa joulun aikana.</w:t>
      </w:r>
    </w:p>
    <w:p>
      <w:r>
        <w:rPr>
          <w:b/>
        </w:rPr>
        <w:t xml:space="preserve">Tulos</w:t>
      </w:r>
    </w:p>
    <w:p>
      <w:r>
        <w:t xml:space="preserve">Charlie Pope: Pojan hukkumisen jälkeen isän vetoomus kanavan turvallisuudesta</w:t>
      </w:r>
    </w:p>
    <w:p>
      <w:r>
        <w:rPr>
          <w:b/>
        </w:rPr>
        <w:t xml:space="preserve">Esimerkki 3.3926</w:t>
      </w:r>
    </w:p>
    <w:p>
      <w:r>
        <w:t xml:space="preserve">Viime viikolla Pohjois-Irlannin yleiskokous ja toimeenpaneva elin palautettiin kolmen vuoden poliittisen umpikujan jälkeen.</w:t>
      </w:r>
    </w:p>
    <w:p>
      <w:r>
        <w:rPr>
          <w:b/>
        </w:rPr>
        <w:t xml:space="preserve">Tulos</w:t>
      </w:r>
    </w:p>
    <w:p>
      <w:r>
        <w:t xml:space="preserve">Stormont: Kuka on kuka NI:n edustajakokouksessa ja toimeenpanevassa elimessä?</w:t>
      </w:r>
    </w:p>
    <w:p>
      <w:r>
        <w:rPr>
          <w:b/>
        </w:rPr>
        <w:t xml:space="preserve">Esimerkki 3.3927</w:t>
      </w:r>
    </w:p>
    <w:p>
      <w:r>
        <w:t xml:space="preserve">Tuhannet ihmiset ovat osallistuneet ranskalaisen isä Jacques Hamelin hautajaisiin Rouenin katedraalissa Normandiassa. Islamistiset ääriainekset murhasivat hänet kirkossaan viime viikolla.</w:t>
      </w:r>
    </w:p>
    <w:p>
      <w:r>
        <w:rPr>
          <w:b/>
        </w:rPr>
        <w:t xml:space="preserve">Tulos</w:t>
      </w:r>
    </w:p>
    <w:p>
      <w:r>
        <w:t xml:space="preserve">Ranskalaisen papin hautajaiset: Jacques Hamelia surtiin Rouenissa</w:t>
      </w:r>
    </w:p>
    <w:p>
      <w:r>
        <w:rPr>
          <w:b/>
        </w:rPr>
        <w:t xml:space="preserve">Esimerkki 3.3928</w:t>
      </w:r>
    </w:p>
    <w:p>
      <w:r>
        <w:t xml:space="preserve">Entinen Pulpin laulaja Jarvis Cocker on tehnyt yhteistyötä National Trustin kanssa ja julkaissut albumin, joka sisältää linnunlaulua, veden juoksua ja portaiden narisevia ääniä.</w:t>
      </w:r>
    </w:p>
    <w:p>
      <w:r>
        <w:rPr>
          <w:b/>
        </w:rPr>
        <w:t xml:space="preserve">Tulos</w:t>
      </w:r>
    </w:p>
    <w:p>
      <w:r>
        <w:t xml:space="preserve">Jarvis Cocker luo National Trustin maaseutualbumin</w:t>
      </w:r>
    </w:p>
    <w:p>
      <w:r>
        <w:rPr>
          <w:b/>
        </w:rPr>
        <w:t xml:space="preserve">Esimerkki 3.3929</w:t>
      </w:r>
    </w:p>
    <w:p>
      <w:r>
        <w:t xml:space="preserve">Tämä on hetki, jolloin liikennevirkailija ajoi "itsepäistä" joutsenta moottoritiellä takaa.</w:t>
      </w:r>
    </w:p>
    <w:p>
      <w:r>
        <w:rPr>
          <w:b/>
        </w:rPr>
        <w:t xml:space="preserve">Tulos</w:t>
      </w:r>
    </w:p>
    <w:p>
      <w:r>
        <w:t xml:space="preserve">"Itsepäinen" joutsen tukkii M27:n Farehamin kohdalla.</w:t>
      </w:r>
    </w:p>
    <w:p>
      <w:r>
        <w:rPr>
          <w:b/>
        </w:rPr>
        <w:t xml:space="preserve">Esimerkki 3.3930</w:t>
      </w:r>
    </w:p>
    <w:p>
      <w:r>
        <w:t xml:space="preserve">Kent-yliopiston rakennusta miehittäneet opiskelijat ovat lopettaneet neljän viikon istumishallituksen, jossa he protestoivat koulutusleikkauksia ja lukukausimaksujen korotuksia vastaan.</w:t>
      </w:r>
    </w:p>
    <w:p>
      <w:r>
        <w:rPr>
          <w:b/>
        </w:rPr>
        <w:t xml:space="preserve">Tulos</w:t>
      </w:r>
    </w:p>
    <w:p>
      <w:r>
        <w:t xml:space="preserve">Kentin yliopiston opiskelijat lopettavat istumakatselmuksen</w:t>
      </w:r>
    </w:p>
    <w:p>
      <w:r>
        <w:rPr>
          <w:b/>
        </w:rPr>
        <w:t xml:space="preserve">Esimerkki 3.3931</w:t>
      </w:r>
    </w:p>
    <w:p>
      <w:r>
        <w:t xml:space="preserve">Varkaat ovat varastaneet "arvokkaita esineitä", jotka kuuluivat entiselle apulaismanagerille, joka oli avainasemassa Leicester Cityn valioliigan mestaruuden voittamisessa vuonna 2016.</w:t>
      </w:r>
    </w:p>
    <w:p>
      <w:r>
        <w:rPr>
          <w:b/>
        </w:rPr>
        <w:t xml:space="preserve">Tulos</w:t>
      </w:r>
    </w:p>
    <w:p>
      <w:r>
        <w:t xml:space="preserve">Leicester Cityn suosikin vetoomus jalkapallomitalien varastamisen jälkeen</w:t>
      </w:r>
    </w:p>
    <w:p>
      <w:r>
        <w:rPr>
          <w:b/>
        </w:rPr>
        <w:t xml:space="preserve">Esimerkki 3.3932</w:t>
      </w:r>
    </w:p>
    <w:p>
      <w:r>
        <w:t xml:space="preserve">Eurooppa on laukaissut Galileo-verkon kaksi seuraavaa satelliittia, jotka ovat sen versio amerikkalaisesta GPS-järjestelmästä (Global Positioning System).</w:t>
      </w:r>
    </w:p>
    <w:p>
      <w:r>
        <w:rPr>
          <w:b/>
        </w:rPr>
        <w:t xml:space="preserve">Tulos</w:t>
      </w:r>
    </w:p>
    <w:p>
      <w:r>
        <w:t xml:space="preserve">Eurooppa laukaisee uudet Galileo-satelliitit</w:t>
      </w:r>
    </w:p>
    <w:p>
      <w:r>
        <w:rPr>
          <w:b/>
        </w:rPr>
        <w:t xml:space="preserve">Esimerkki 3.3933</w:t>
      </w:r>
    </w:p>
    <w:p>
      <w:r>
        <w:t xml:space="preserve">Ranskan poliisi löysi tällä viikolla kahdeksan vastasyntynyttä vauvaa, joiden äidin väitettiin tukehduttaneen heidät kuoliaaksi. BBC:n Zoe Murphy kysyy, mikä voi saada naisen tappamaan lapsensa elämänsä ensimmäisten minuuttien aikana.</w:t>
      </w:r>
    </w:p>
    <w:p>
      <w:r>
        <w:rPr>
          <w:b/>
        </w:rPr>
        <w:t xml:space="preserve">Tulos</w:t>
      </w:r>
    </w:p>
    <w:p>
      <w:r>
        <w:t xml:space="preserve">Mikä voi ajaa äidin lapsenmurhaan?</w:t>
      </w:r>
    </w:p>
    <w:p>
      <w:r>
        <w:rPr>
          <w:b/>
        </w:rPr>
        <w:t xml:space="preserve">Esimerkki 3.3934</w:t>
      </w:r>
    </w:p>
    <w:p>
      <w:r>
        <w:t xml:space="preserve">Hallitus on hyväksynyt suunnitelmat toisesta raitiovaunuristeyksestä Manchesterin keskustan läpi.</w:t>
      </w:r>
    </w:p>
    <w:p>
      <w:r>
        <w:rPr>
          <w:b/>
        </w:rPr>
        <w:t xml:space="preserve">Tulos</w:t>
      </w:r>
    </w:p>
    <w:p>
      <w:r>
        <w:t xml:space="preserve">Manchesterin keskustan raitiovaunureitille vihreää valoa hallitukselta</w:t>
      </w:r>
    </w:p>
    <w:p>
      <w:r>
        <w:rPr>
          <w:b/>
        </w:rPr>
        <w:t xml:space="preserve">Esimerkki 3.3935</w:t>
      </w:r>
    </w:p>
    <w:p>
      <w:r>
        <w:t xml:space="preserve">Päätöstä, jonka mukaan valkoposkihanhien ampumista ei kielletä kokonaan koko Walesissa, on luonnehdittu "katkeraksi pettymykseksi".</w:t>
      </w:r>
    </w:p>
    <w:p>
      <w:r>
        <w:rPr>
          <w:b/>
        </w:rPr>
        <w:t xml:space="preserve">Tulos</w:t>
      </w:r>
    </w:p>
    <w:p>
      <w:r>
        <w:t xml:space="preserve">RSPB Cymru kritisoi valkoposkihanhien ampumista koskevaa lakia.</w:t>
      </w:r>
    </w:p>
    <w:p>
      <w:r>
        <w:rPr>
          <w:b/>
        </w:rPr>
        <w:t xml:space="preserve">Esimerkki 3.3936</w:t>
      </w:r>
    </w:p>
    <w:p>
      <w:r>
        <w:t xml:space="preserve">Lontoon ambulanssipalvelun urakoitsija on pidätetty epäiltynä "suuren määrän" kasvonaamioiden varastamisesta.</w:t>
      </w:r>
    </w:p>
    <w:p>
      <w:r>
        <w:rPr>
          <w:b/>
        </w:rPr>
        <w:t xml:space="preserve">Tulos</w:t>
      </w:r>
    </w:p>
    <w:p>
      <w:r>
        <w:t xml:space="preserve">Coronavirus: Lontoon ambulanssin urakoitsija "varasti kasvonaamarit</w:t>
      </w:r>
    </w:p>
    <w:p>
      <w:r>
        <w:rPr>
          <w:b/>
        </w:rPr>
        <w:t xml:space="preserve">Esimerkki 3.3937</w:t>
      </w:r>
    </w:p>
    <w:p>
      <w:r>
        <w:t xml:space="preserve">Coronavirus-pandemia on koetellut elokuvantekijöitä kovasti, ja alalle pyrkivien nuorten on ollut erityisen vaikeaa. Bristolissa on elinvoimainen elokuvakenttä, mutta mitä on tapahtunut lukituksen aikana?</w:t>
      </w:r>
    </w:p>
    <w:p>
      <w:r>
        <w:rPr>
          <w:b/>
        </w:rPr>
        <w:t xml:space="preserve">Tulos</w:t>
      </w:r>
    </w:p>
    <w:p>
      <w:r>
        <w:t xml:space="preserve">Nuoret elokuvantekijät juonivat tiensä ulos pandemiasta</w:t>
      </w:r>
    </w:p>
    <w:p>
      <w:r>
        <w:rPr>
          <w:b/>
        </w:rPr>
        <w:t xml:space="preserve">Esimerkki 3.3938</w:t>
      </w:r>
    </w:p>
    <w:p>
      <w:r>
        <w:t xml:space="preserve">Jozef Wallis on 40-vuotias hyväkuntoinen mies, joka päätyi teho-osastolle sairastuttuaan coronavirukseen.</w:t>
      </w:r>
    </w:p>
    <w:p>
      <w:r>
        <w:rPr>
          <w:b/>
        </w:rPr>
        <w:t xml:space="preserve">Tulos</w:t>
      </w:r>
    </w:p>
    <w:p>
      <w:r>
        <w:t xml:space="preserve">Coronavirus: Coravirus Coravirus: "Jäin haukkomaan henkeä</w:t>
      </w:r>
    </w:p>
    <w:p>
      <w:r>
        <w:rPr>
          <w:b/>
        </w:rPr>
        <w:t xml:space="preserve">Esimerkki 3.3939</w:t>
      </w:r>
    </w:p>
    <w:p>
      <w:r>
        <w:t xml:space="preserve">Lightspeed Champion on paljastanut yksityiskohtia tulevasta toisesta albumistaan.</w:t>
      </w:r>
    </w:p>
    <w:p>
      <w:r>
        <w:rPr>
          <w:b/>
        </w:rPr>
        <w:t xml:space="preserve">Tulos</w:t>
      </w:r>
    </w:p>
    <w:p>
      <w:r>
        <w:t xml:space="preserve">Lightspeed Champion paljastaa toisen LP:n</w:t>
      </w:r>
    </w:p>
    <w:p>
      <w:r>
        <w:rPr>
          <w:b/>
        </w:rPr>
        <w:t xml:space="preserve">Esimerkki 3.3940</w:t>
      </w:r>
    </w:p>
    <w:p>
      <w:r>
        <w:t xml:space="preserve">Etelä-Afrikan hallitus on tuominnut valkoisten maanviljelijöiden "anarkistisen" mielenosoituksen, jossa nämä rynnäköivät tiistaina tuomioistuinrakennukseen ja polttivat poliisiauton.</w:t>
      </w:r>
    </w:p>
    <w:p>
      <w:r>
        <w:rPr>
          <w:b/>
        </w:rPr>
        <w:t xml:space="preserve">Tulos</w:t>
      </w:r>
    </w:p>
    <w:p>
      <w:r>
        <w:t xml:space="preserve">Etelä-Afrikan valkoiset maanviljelijät tuomittiin Senekalin oikeustalon rynnäköinnistä</w:t>
      </w:r>
    </w:p>
    <w:p>
      <w:r>
        <w:rPr>
          <w:b/>
        </w:rPr>
        <w:t xml:space="preserve">Esimerkki 3.3941</w:t>
      </w:r>
    </w:p>
    <w:p>
      <w:r>
        <w:t xml:space="preserve">Belfast Trust on pyytänyt "varauksetta anteeksi" potilailta ja perheiltä, joihin on kohdistunut väitteitä huonosta kohtelusta Antrimin kreivikunnan sairaalassa.</w:t>
      </w:r>
    </w:p>
    <w:p>
      <w:r>
        <w:rPr>
          <w:b/>
        </w:rPr>
        <w:t xml:space="preserve">Tulos</w:t>
      </w:r>
    </w:p>
    <w:p>
      <w:r>
        <w:t xml:space="preserve">Muckamore Abbey: Trust pyytää anteeksi sairaalan keskeytysten jälkeen</w:t>
      </w:r>
    </w:p>
    <w:p>
      <w:r>
        <w:rPr>
          <w:b/>
        </w:rPr>
        <w:t xml:space="preserve">Esimerkki 3.3942</w:t>
      </w:r>
    </w:p>
    <w:p>
      <w:r>
        <w:t xml:space="preserve">Kirja aristokraatista, joka kidnapattiin ja vietiin syrjäiselle saarelle vieraantuneen aviomiehensä määräyksestä, on ehdolla kirjallisuuspalkinnon saajaksi.</w:t>
      </w:r>
    </w:p>
    <w:p>
      <w:r>
        <w:rPr>
          <w:b/>
        </w:rPr>
        <w:t xml:space="preserve">Tulos</w:t>
      </w:r>
    </w:p>
    <w:p>
      <w:r>
        <w:t xml:space="preserve">St Kildan vangin Lady Grangen tarina palkinnon saajaksi</w:t>
      </w:r>
    </w:p>
    <w:p>
      <w:r>
        <w:rPr>
          <w:b/>
        </w:rPr>
        <w:t xml:space="preserve">Esimerkki 3.3943</w:t>
      </w:r>
    </w:p>
    <w:p>
      <w:r>
        <w:t xml:space="preserve">Kölnin pormestari Henriette Reker, joka selvisi vakavasta veitsihyökkäyksestä vuonna 2015, on saanut tappouhkauksen vain muutama päivä sen jälkeen, kun toinen saksalainen poliitikko ammuttiin kuoliaaksi, kertoo poliisi.</w:t>
      </w:r>
    </w:p>
    <w:p>
      <w:r>
        <w:rPr>
          <w:b/>
        </w:rPr>
        <w:t xml:space="preserve">Tulos</w:t>
      </w:r>
    </w:p>
    <w:p>
      <w:r>
        <w:t xml:space="preserve">Saksan maahanmuuttomyönteiset pormestarit saavat tappouhkauksia</w:t>
      </w:r>
    </w:p>
    <w:p>
      <w:r>
        <w:rPr>
          <w:b/>
        </w:rPr>
        <w:t xml:space="preserve">Esimerkki 3.3944</w:t>
      </w:r>
    </w:p>
    <w:p>
      <w:r>
        <w:t xml:space="preserve">Viallinen kassajärjestelmä, joka johti siihen, että alipostinjohtajia syytettiin aiheettomasti rahan varastamisesta, ei vieläkään toimi kunnolla, on kerrottu parlamentin jäsenille.</w:t>
      </w:r>
    </w:p>
    <w:p>
      <w:r>
        <w:rPr>
          <w:b/>
        </w:rPr>
        <w:t xml:space="preserve">Tulos</w:t>
      </w:r>
    </w:p>
    <w:p>
      <w:r>
        <w:t xml:space="preserve">Postin tietotekniikkajärjestelmä, joka tuhosi ihmishenkiä, on edelleen viallinen, kertoivat parlamentin jäsenet.</w:t>
      </w:r>
    </w:p>
    <w:p>
      <w:r>
        <w:rPr>
          <w:b/>
        </w:rPr>
        <w:t xml:space="preserve">Esimerkki 3.3945</w:t>
      </w:r>
    </w:p>
    <w:p>
      <w:r>
        <w:t xml:space="preserve">Englannissa, Skotlannissa ja Walesissa on tullut myyntiin ensimmäinen laillisesti hyväksytty HIV-itsetestipakkaus, jonka avulla ihmiset voivat saada tuloksen 15 minuutissa kotona.</w:t>
      </w:r>
    </w:p>
    <w:p>
      <w:r>
        <w:rPr>
          <w:b/>
        </w:rPr>
        <w:t xml:space="preserve">Tulos</w:t>
      </w:r>
    </w:p>
    <w:p>
      <w:r>
        <w:t xml:space="preserve">HIV kotitestisarja tulee myyntiin Yhdistyneessä kuningaskunnassa</w:t>
      </w:r>
    </w:p>
    <w:p>
      <w:r>
        <w:rPr>
          <w:b/>
        </w:rPr>
        <w:t xml:space="preserve">Esimerkki 3.3946</w:t>
      </w:r>
    </w:p>
    <w:p>
      <w:r>
        <w:t xml:space="preserve">Kädelliserkkumme ovat viime vuosina yllättäneet ja tehneet vaikutuksen tutkijoihin, kun on paljastunut apinoiden työkalujen käyttökykyjä ja simpanssien monimutkaisen viittomakielen kehittymistä.</w:t>
      </w:r>
    </w:p>
    <w:p>
      <w:r>
        <w:rPr>
          <w:b/>
        </w:rPr>
        <w:t xml:space="preserve">Tulos</w:t>
      </w:r>
    </w:p>
    <w:p>
      <w:r>
        <w:t xml:space="preserve">Kädellisten puhe: Miten jotkut lajit ovat "johdotettuja" puhumaan.</w:t>
      </w:r>
    </w:p>
    <w:p>
      <w:r>
        <w:rPr>
          <w:b/>
        </w:rPr>
        <w:t xml:space="preserve">Esimerkki 3.3947</w:t>
      </w:r>
    </w:p>
    <w:p>
      <w:r>
        <w:t xml:space="preserve">Uuden tutkimuksen mukaan hiilidioksidipitoisuuden nousu kaikkialla maailmassa vaikuttaa merkittävästi viljelykasvien ravinnepitoisuuksiin.</w:t>
      </w:r>
    </w:p>
    <w:p>
      <w:r>
        <w:rPr>
          <w:b/>
        </w:rPr>
        <w:t xml:space="preserve">Tulos</w:t>
      </w:r>
    </w:p>
    <w:p>
      <w:r>
        <w:t xml:space="preserve">Hiilidioksidi vähentää merkittävästi tärkeimpien ravintokasvien ravinteita.</w:t>
      </w:r>
    </w:p>
    <w:p>
      <w:r>
        <w:rPr>
          <w:b/>
        </w:rPr>
        <w:t xml:space="preserve">Esimerkki 3.3948</w:t>
      </w:r>
    </w:p>
    <w:p>
      <w:r>
        <w:t xml:space="preserve">Valtuusto on tukenut suunnitelmia myydä egyptiläinen patsas, jonka arvo on 2 miljoonaa puntaa Northamptonin museon vakuutustarkastuksessa.</w:t>
      </w:r>
    </w:p>
    <w:p>
      <w:r>
        <w:rPr>
          <w:b/>
        </w:rPr>
        <w:t xml:space="preserve">Tulos</w:t>
      </w:r>
    </w:p>
    <w:p>
      <w:r>
        <w:t xml:space="preserve">Northamptonin neuvosto tukee £ 2m Egyptin patsaan myyntiä</w:t>
      </w:r>
    </w:p>
    <w:p>
      <w:r>
        <w:rPr>
          <w:b/>
        </w:rPr>
        <w:t xml:space="preserve">Esimerkki 3.3949</w:t>
      </w:r>
    </w:p>
    <w:p>
      <w:r>
        <w:t xml:space="preserve">Jerseyn huumeiden käyttäjiä on varoitettu "vahvan heroiinin erästä", joka lisää yliannostuksen mahdollisuutta.</w:t>
      </w:r>
    </w:p>
    <w:p>
      <w:r>
        <w:rPr>
          <w:b/>
        </w:rPr>
        <w:t xml:space="preserve">Tulos</w:t>
      </w:r>
    </w:p>
    <w:p>
      <w:r>
        <w:t xml:space="preserve">Jerseyn huumeiden käyttäjiä varoitetaan "vahvasta heroiinierästä</w:t>
      </w:r>
    </w:p>
    <w:p>
      <w:r>
        <w:rPr>
          <w:b/>
        </w:rPr>
        <w:t xml:space="preserve">Esimerkki 3.3950</w:t>
      </w:r>
    </w:p>
    <w:p>
      <w:r>
        <w:t xml:space="preserve">He saattavat kuulua Britannian lahjakkaimpiin muusikkosisaruksiin, mutta Kanneh-Masonsit vakuuttavat olevansa aivan tavallinen perhe.</w:t>
      </w:r>
    </w:p>
    <w:p>
      <w:r>
        <w:rPr>
          <w:b/>
        </w:rPr>
        <w:t xml:space="preserve">Tulos</w:t>
      </w:r>
    </w:p>
    <w:p>
      <w:r>
        <w:t xml:space="preserve">Miten Kanneh-Masons toivoo purkavansa klassisen musiikin mysteerejä?</w:t>
      </w:r>
    </w:p>
    <w:p>
      <w:r>
        <w:rPr>
          <w:b/>
        </w:rPr>
        <w:t xml:space="preserve">Esimerkki 3.3951</w:t>
      </w:r>
    </w:p>
    <w:p>
      <w:r>
        <w:t xml:space="preserve">Glasgow'ssa sijaitseva Kingstonin silta, joka kantaa M8-moottoritietä Clyde-joen yli, saattaisi saada luetteloidun aseman.</w:t>
      </w:r>
    </w:p>
    <w:p>
      <w:r>
        <w:rPr>
          <w:b/>
        </w:rPr>
        <w:t xml:space="preserve">Tulos</w:t>
      </w:r>
    </w:p>
    <w:p>
      <w:r>
        <w:t xml:space="preserve">Glasgow'n Kingstonin silta voisi tulla luetteloitavaksi rakennelmaksi</w:t>
      </w:r>
    </w:p>
    <w:p>
      <w:r>
        <w:rPr>
          <w:b/>
        </w:rPr>
        <w:t xml:space="preserve">Esimerkki 3.3952</w:t>
      </w:r>
    </w:p>
    <w:p>
      <w:r>
        <w:t xml:space="preserve">Miestä on syytetty murhasta sen jälkeen, kun nainen löydettiin kuolleena talosta Merseysidessa.</w:t>
      </w:r>
    </w:p>
    <w:p>
      <w:r>
        <w:rPr>
          <w:b/>
        </w:rPr>
        <w:t xml:space="preserve">Tulos</w:t>
      </w:r>
    </w:p>
    <w:p>
      <w:r>
        <w:t xml:space="preserve">Murhasyyte uudenvuodenpäivän kuolemantapauksesta Stockbridgessä</w:t>
      </w:r>
    </w:p>
    <w:p>
      <w:r>
        <w:rPr>
          <w:b/>
        </w:rPr>
        <w:t xml:space="preserve">Esimerkki 3.3953</w:t>
      </w:r>
    </w:p>
    <w:p>
      <w:r>
        <w:t xml:space="preserve">Pohjois-Irlannissa kirjattiin vuonna 2018 ennätysmäärä lapsia huostaanotetuiksi, osoittavat viralliset luvut.</w:t>
      </w:r>
    </w:p>
    <w:p>
      <w:r>
        <w:rPr>
          <w:b/>
        </w:rPr>
        <w:t xml:space="preserve">Tulos</w:t>
      </w:r>
    </w:p>
    <w:p>
      <w:r>
        <w:t xml:space="preserve">Huostaanotettujen lasten määrä ennätyskorkea NI:ssä</w:t>
      </w:r>
    </w:p>
    <w:p>
      <w:r>
        <w:rPr>
          <w:b/>
        </w:rPr>
        <w:t xml:space="preserve">Esimerkki 3.3954</w:t>
      </w:r>
    </w:p>
    <w:p>
      <w:r>
        <w:t xml:space="preserve">Aberdeenin Union Streetin rakennusten kunnostamiseen ja parantamiseen tähtäävä 2,4 miljoonan punnan hanke on käynnistetty.</w:t>
      </w:r>
    </w:p>
    <w:p>
      <w:r>
        <w:rPr>
          <w:b/>
        </w:rPr>
        <w:t xml:space="preserve">Tulos</w:t>
      </w:r>
    </w:p>
    <w:p>
      <w:r>
        <w:t xml:space="preserve">Aberdeenin Union Streetin pääkadun kunnostamista koskeva hakemus</w:t>
      </w:r>
    </w:p>
    <w:p>
      <w:r>
        <w:rPr>
          <w:b/>
        </w:rPr>
        <w:t xml:space="preserve">Esimerkki 3.3955</w:t>
      </w:r>
    </w:p>
    <w:p>
      <w:r>
        <w:t xml:space="preserve">Paraguayn uusi hallitus on ilmoittanut siirtävänsä Israelin suurlähetystönsä takaisin Tel Aviviin - vain kolme kuukautta sen jälkeen, kun se oli siirtänyt sen Jerusalemiin.</w:t>
      </w:r>
    </w:p>
    <w:p>
      <w:r>
        <w:rPr>
          <w:b/>
        </w:rPr>
        <w:t xml:space="preserve">Tulos</w:t>
      </w:r>
    </w:p>
    <w:p>
      <w:r>
        <w:t xml:space="preserve">Paraguay ja Israel kiistelevät Jerusalemin suurlähetystöstä</w:t>
      </w:r>
    </w:p>
    <w:p>
      <w:r>
        <w:rPr>
          <w:b/>
        </w:rPr>
        <w:t xml:space="preserve">Esimerkki 3.3956</w:t>
      </w:r>
    </w:p>
    <w:p>
      <w:r>
        <w:t xml:space="preserve">Linja-autovarikolla syttynyttä valtavaa tulipaloa, jossa tuhoutui 30 linja-autoa, viisi pikkubussia ja yksi henkilöauto, pidetään tuhopolttona.</w:t>
      </w:r>
    </w:p>
    <w:p>
      <w:r>
        <w:rPr>
          <w:b/>
        </w:rPr>
        <w:t xml:space="preserve">Tulos</w:t>
      </w:r>
    </w:p>
    <w:p>
      <w:r>
        <w:t xml:space="preserve">Merthyr Tydfilin linja-autovarikon tulipaloa käsitellään tuhopolttona.</w:t>
      </w:r>
    </w:p>
    <w:p>
      <w:r>
        <w:rPr>
          <w:b/>
        </w:rPr>
        <w:t xml:space="preserve">Esimerkki 3.3957</w:t>
      </w:r>
    </w:p>
    <w:p>
      <w:r>
        <w:t xml:space="preserve">YouTube on käynnistämässä musiikin suoratoistopalvelua, joka tarjoaa sekä videoita että ääniraitoja, ja pyrkii näin kilpailemaan Spotifyn ja Apple Musicin kanssa.</w:t>
      </w:r>
    </w:p>
    <w:p>
      <w:r>
        <w:rPr>
          <w:b/>
        </w:rPr>
        <w:t xml:space="preserve">Tulos</w:t>
      </w:r>
    </w:p>
    <w:p>
      <w:r>
        <w:t xml:space="preserve">YouTube esittelee uuden musiikin suoratoistopalvelun</w:t>
      </w:r>
    </w:p>
    <w:p>
      <w:r>
        <w:rPr>
          <w:b/>
        </w:rPr>
        <w:t xml:space="preserve">Esimerkki 3.3958</w:t>
      </w:r>
    </w:p>
    <w:p>
      <w:r>
        <w:t xml:space="preserve">Yli 10 000 ihmistä on evakuoitu Chilen satamakaupungista Valparaisosta pelastautuakseen tulipalolta, joka on tappanut ainakin 12 asukasta.</w:t>
      </w:r>
    </w:p>
    <w:p>
      <w:r>
        <w:rPr>
          <w:b/>
        </w:rPr>
        <w:t xml:space="preserve">Tulos</w:t>
      </w:r>
    </w:p>
    <w:p>
      <w:r>
        <w:t xml:space="preserve">Chilen tulipalo Valparaisossa tappoi 12 ihmistä ja pakotti tuhansia evakkoon</w:t>
      </w:r>
    </w:p>
    <w:p>
      <w:r>
        <w:rPr>
          <w:b/>
        </w:rPr>
        <w:t xml:space="preserve">Esimerkki 3.3959</w:t>
      </w:r>
    </w:p>
    <w:p>
      <w:r>
        <w:t xml:space="preserve">Murtovarkaat ovat varastaneet joululahjoja, jotka mies oli ostanut äidilleen vähän ennen tämän äkillistä kuolemaa.</w:t>
      </w:r>
    </w:p>
    <w:p>
      <w:r>
        <w:rPr>
          <w:b/>
        </w:rPr>
        <w:t xml:space="preserve">Tulos</w:t>
      </w:r>
    </w:p>
    <w:p>
      <w:r>
        <w:t xml:space="preserve">Elswickin murtovarkaat varastivat kuolleen miehen äidin joululahjat</w:t>
      </w:r>
    </w:p>
    <w:p>
      <w:r>
        <w:rPr>
          <w:b/>
        </w:rPr>
        <w:t xml:space="preserve">Esimerkki 3.3960</w:t>
      </w:r>
    </w:p>
    <w:p>
      <w:r>
        <w:t xml:space="preserve">Asunnottomien hyväntekeväisyysjärjestön johtohenkilöt eivät ilmoittaneet kahdesta kuolemantapauksesta ja hävittivät tietoja, kuten tutkimuksessa on käynyt ilmi.</w:t>
      </w:r>
    </w:p>
    <w:p>
      <w:r>
        <w:rPr>
          <w:b/>
        </w:rPr>
        <w:t xml:space="preserve">Tulos</w:t>
      </w:r>
    </w:p>
    <w:p>
      <w:r>
        <w:t xml:space="preserve">Bristolin asunnottomien asuntolan edunvalvojat jättivät ilmoittamatta kuolemantapauksista</w:t>
      </w:r>
    </w:p>
    <w:p>
      <w:r>
        <w:rPr>
          <w:b/>
        </w:rPr>
        <w:t xml:space="preserve">Esimerkki 3.3961</w:t>
      </w:r>
    </w:p>
    <w:p>
      <w:r>
        <w:t xml:space="preserve">Ariana Granden Manchesterissa järjestämässä hyväntekeväisyyskonsertissa oli suuria tunteita alle kaksi viikkoa kaupungissa tapahtuneen terrori-iskun jälkeen. Keikka osoitti kuitenkin myös popmusiikin voiman yhdistää ihmisiä.</w:t>
      </w:r>
    </w:p>
    <w:p>
      <w:r>
        <w:rPr>
          <w:b/>
        </w:rPr>
        <w:t xml:space="preserve">Tulos</w:t>
      </w:r>
    </w:p>
    <w:p>
      <w:r>
        <w:t xml:space="preserve">One Love Manchester: Manchester Manchester: Tunteikkaimmat hetket</w:t>
      </w:r>
    </w:p>
    <w:p>
      <w:r>
        <w:rPr>
          <w:b/>
        </w:rPr>
        <w:t xml:space="preserve">Esimerkki 3.3962</w:t>
      </w:r>
    </w:p>
    <w:p>
      <w:r>
        <w:t xml:space="preserve">Eläkkeellä olevalle opettajalle on myönnetty Brittiläisen imperiumin mitali, koska hän auttoi 155 vapaaehtoistyöntekijää johtamaan Wrexham Maelor Hospitalin neljää yhteisökahvilaa.</w:t>
      </w:r>
    </w:p>
    <w:p>
      <w:r>
        <w:rPr>
          <w:b/>
        </w:rPr>
        <w:t xml:space="preserve">Tulos</w:t>
      </w:r>
    </w:p>
    <w:p>
      <w:r>
        <w:t xml:space="preserve">Jenny Griffithsin ja Sheila Delahoyn uudenvuoden kunnianosoitukset</w:t>
      </w:r>
    </w:p>
    <w:p>
      <w:r>
        <w:rPr>
          <w:b/>
        </w:rPr>
        <w:t xml:space="preserve">Esimerkki 3.3963</w:t>
      </w:r>
    </w:p>
    <w:p>
      <w:r>
        <w:t xml:space="preserve">Ofgem on ehdottanut uusia sääntöjä, joiden se sanoo johtavan siihen, että Yhdistyneen kuningaskunnan kuluttajat säästäisivät 5 miljardia puntaa energialaskuissa viiden vuoden aikana.</w:t>
      </w:r>
    </w:p>
    <w:p>
      <w:r>
        <w:rPr>
          <w:b/>
        </w:rPr>
        <w:t xml:space="preserve">Tulos</w:t>
      </w:r>
    </w:p>
    <w:p>
      <w:r>
        <w:t xml:space="preserve">Ofgem ehdottaa 5 miljardin punnan vähentämistä kotitalouksien energialaskuista.</w:t>
      </w:r>
    </w:p>
    <w:p>
      <w:r>
        <w:rPr>
          <w:b/>
        </w:rPr>
        <w:t xml:space="preserve">Esimerkki 3.3964</w:t>
      </w:r>
    </w:p>
    <w:p>
      <w:r>
        <w:t xml:space="preserve">Silminnäkijät ovat kertoneet nähneensä, kuinka vapaa-ajankeskuksen saunassa syttyi tulipalo, joka pakotti noin 50 ihmistä evakuoitavaksi.</w:t>
      </w:r>
    </w:p>
    <w:p>
      <w:r>
        <w:rPr>
          <w:b/>
        </w:rPr>
        <w:t xml:space="preserve">Tulos</w:t>
      </w:r>
    </w:p>
    <w:p>
      <w:r>
        <w:t xml:space="preserve">Vierailijat yrittivät sammuttaa Penarth Leisure Centren saunan tulipaloa</w:t>
      </w:r>
    </w:p>
    <w:p>
      <w:r>
        <w:rPr>
          <w:b/>
        </w:rPr>
        <w:t xml:space="preserve">Esimerkki 3.3965</w:t>
      </w:r>
    </w:p>
    <w:p>
      <w:r>
        <w:t xml:space="preserve">Scottish Powerin ja sen norjalaisten kumppaneiden tekemän sopimuksen mukaan Länsisaarille rakennetaan maailman johtava vuorovesivoimaturbiinimalli.</w:t>
      </w:r>
    </w:p>
    <w:p>
      <w:r>
        <w:rPr>
          <w:b/>
        </w:rPr>
        <w:t xml:space="preserve">Tulos</w:t>
      </w:r>
    </w:p>
    <w:p>
      <w:r>
        <w:t xml:space="preserve">4 miljoonan punnan sopimus uusista vuorovesiturbiineista</w:t>
      </w:r>
    </w:p>
    <w:p>
      <w:r>
        <w:rPr>
          <w:b/>
        </w:rPr>
        <w:t xml:space="preserve">Esimerkki 3.3966</w:t>
      </w:r>
    </w:p>
    <w:p>
      <w:r>
        <w:t xml:space="preserve">Condor Vitesse -aluksen ranskalaista kapteenia ja perämiestä on syytetty taposta Jerseyn vesillä vuonna 2011 tapahtuneen kuolemaan johtaneen törmäyksen jälkeen.</w:t>
      </w:r>
    </w:p>
    <w:p>
      <w:r>
        <w:rPr>
          <w:b/>
        </w:rPr>
        <w:t xml:space="preserve">Tulos</w:t>
      </w:r>
    </w:p>
    <w:p>
      <w:r>
        <w:t xml:space="preserve">Condorin kapteeni ja ensimmäinen upseeri syytteessä taposta</w:t>
      </w:r>
    </w:p>
    <w:p>
      <w:r>
        <w:rPr>
          <w:b/>
        </w:rPr>
        <w:t xml:space="preserve">Esimerkki 3.3967</w:t>
      </w:r>
    </w:p>
    <w:p>
      <w:r>
        <w:t xml:space="preserve">Lähes joka neljäs uuden vuosisadan alussa syntyneistä pohjoisirlantilaislapsista oli lihava 11-vuotiaana, ilmenee uudesta tutkimuksesta.</w:t>
      </w:r>
    </w:p>
    <w:p>
      <w:r>
        <w:rPr>
          <w:b/>
        </w:rPr>
        <w:t xml:space="preserve">Tulos</w:t>
      </w:r>
    </w:p>
    <w:p>
      <w:r>
        <w:t xml:space="preserve">Koulutusinstituutin tutkimuksen mukaan 24 prosenttia pohjoisirlantilaisista lapsista on ylipainoisia 11-vuotiaina.</w:t>
      </w:r>
    </w:p>
    <w:p>
      <w:r>
        <w:rPr>
          <w:b/>
        </w:rPr>
        <w:t xml:space="preserve">Esimerkki 3.3968</w:t>
      </w:r>
    </w:p>
    <w:p>
      <w:r>
        <w:t xml:space="preserve">Cullodenin taistelukentän ja ympäröivän paikallisyhteisön yhdistämiseksi rakennetaan uutta polkuverkostoa.</w:t>
      </w:r>
    </w:p>
    <w:p>
      <w:r>
        <w:rPr>
          <w:b/>
        </w:rPr>
        <w:t xml:space="preserve">Tulos</w:t>
      </w:r>
    </w:p>
    <w:p>
      <w:r>
        <w:t xml:space="preserve">Uusi polkuverkosto Cullodenin taistelukentälle</w:t>
      </w:r>
    </w:p>
    <w:p>
      <w:r>
        <w:rPr>
          <w:b/>
        </w:rPr>
        <w:t xml:space="preserve">Esimerkki 3.3969</w:t>
      </w:r>
    </w:p>
    <w:p>
      <w:r>
        <w:t xml:space="preserve">Kansainvälinen painostus kasvaa, jotta Venäjän hallitus vapauttaisi lähes 100 nuorta valasta, joita on pidetty pienissä karsinoissa Kaukoidässä seitsemän kuukauden ajan.</w:t>
      </w:r>
    </w:p>
    <w:p>
      <w:r>
        <w:rPr>
          <w:b/>
        </w:rPr>
        <w:t xml:space="preserve">Tulos</w:t>
      </w:r>
    </w:p>
    <w:p>
      <w:r>
        <w:t xml:space="preserve">Venäjän valasvankila Kaukoidässä herättää kansainvälistä paheksuntaa.</w:t>
      </w:r>
    </w:p>
    <w:p>
      <w:r>
        <w:rPr>
          <w:b/>
        </w:rPr>
        <w:t xml:space="preserve">Esimerkki 3.3970</w:t>
      </w:r>
    </w:p>
    <w:p>
      <w:r>
        <w:t xml:space="preserve">Marraskuun lopussa Berkshiressä sijaitsevassa kompostointilaitoksessa syttynyt tulipalo palaa edelleen.</w:t>
      </w:r>
    </w:p>
    <w:p>
      <w:r>
        <w:rPr>
          <w:b/>
        </w:rPr>
        <w:t xml:space="preserve">Tulos</w:t>
      </w:r>
    </w:p>
    <w:p>
      <w:r>
        <w:t xml:space="preserve">Beenhamin puumullan palo palaa yhä 10 viikon jälkeen</w:t>
      </w:r>
    </w:p>
    <w:p>
      <w:r>
        <w:rPr>
          <w:b/>
        </w:rPr>
        <w:t xml:space="preserve">Esimerkki 3.3971</w:t>
      </w:r>
    </w:p>
    <w:p>
      <w:r>
        <w:t xml:space="preserve">David Cameron on kutsunut Brightonin ja Hoven kaupunginvaltuuston suunnitelmia korottaa kunnallisveroa "valtavaksi virheeksi".</w:t>
      </w:r>
    </w:p>
    <w:p>
      <w:r>
        <w:rPr>
          <w:b/>
        </w:rPr>
        <w:t xml:space="preserve">Tulos</w:t>
      </w:r>
    </w:p>
    <w:p>
      <w:r>
        <w:t xml:space="preserve">PM kritisoi Brightoniin suunniteltua veronkorotusta.</w:t>
      </w:r>
    </w:p>
    <w:p>
      <w:r>
        <w:rPr>
          <w:b/>
        </w:rPr>
        <w:t xml:space="preserve">Esimerkki 3.3972</w:t>
      </w:r>
    </w:p>
    <w:p>
      <w:r>
        <w:t xml:space="preserve">Yhdysvaltain entinen presidentti Donald Trump haukkui "omapäisiä republikaaneja" sen jälkeen, kun lainsäätäjät tekivät harvinaisen kaksipuolueisen aloitteen Capitolin mellakan tutkimiseksi.</w:t>
      </w:r>
    </w:p>
    <w:p>
      <w:r>
        <w:rPr>
          <w:b/>
        </w:rPr>
        <w:t xml:space="preserve">Tulos</w:t>
      </w:r>
    </w:p>
    <w:p>
      <w:r>
        <w:t xml:space="preserve">Trump haukkuu "omapäisiä" republikaaneja Capitolin mellakkaäänestyksestä</w:t>
      </w:r>
    </w:p>
    <w:p>
      <w:r>
        <w:rPr>
          <w:b/>
        </w:rPr>
        <w:t xml:space="preserve">Esimerkki 3.3973</w:t>
      </w:r>
    </w:p>
    <w:p>
      <w:r>
        <w:t xml:space="preserve">Entinen varapuhemies ehdotti neuvontaa "hyvin järkyttyneelle" parlamentin työntekijälle, jota entinen kansanedustaja "kähmi", kuten oikeus on kuullut.</w:t>
      </w:r>
    </w:p>
    <w:p>
      <w:r>
        <w:rPr>
          <w:b/>
        </w:rPr>
        <w:t xml:space="preserve">Tulos</w:t>
      </w:r>
    </w:p>
    <w:p>
      <w:r>
        <w:t xml:space="preserve">Charlie Elphicke: Seksuaalirikoksen uhri oli hyvin järkyttynyt".</w:t>
      </w:r>
    </w:p>
    <w:p>
      <w:r>
        <w:rPr>
          <w:b/>
        </w:rPr>
        <w:t xml:space="preserve">Esimerkki 3.3974</w:t>
      </w:r>
    </w:p>
    <w:p>
      <w:r>
        <w:t xml:space="preserve">Meryl Streep sanoo pitävänsä "raivostuttavana" sitä, että elokuvien lipputulot nousevat usein elokuvakriitikoiden kautta, jotka ovat valtaosin miehiä.</w:t>
      </w:r>
    </w:p>
    <w:p>
      <w:r>
        <w:rPr>
          <w:b/>
        </w:rPr>
        <w:t xml:space="preserve">Tulos</w:t>
      </w:r>
    </w:p>
    <w:p>
      <w:r>
        <w:t xml:space="preserve">Suffragette-tähti Meryl Streep vaatii tasa-arvoa</w:t>
      </w:r>
    </w:p>
    <w:p>
      <w:r>
        <w:rPr>
          <w:b/>
        </w:rPr>
        <w:t xml:space="preserve">Esimerkki 3.3975</w:t>
      </w:r>
    </w:p>
    <w:p>
      <w:r>
        <w:t xml:space="preserve">Entiselle lapsitähdelle Shirley Templelle kuulunut timanttisormus huutokaupataan ensi kuussa 25 miljoonan dollarin (17,3 miljoonan punnan) lähtöhintaan, kertoo Sotheby's.</w:t>
      </w:r>
    </w:p>
    <w:p>
      <w:r>
        <w:rPr>
          <w:b/>
        </w:rPr>
        <w:t xml:space="preserve">Tulos</w:t>
      </w:r>
    </w:p>
    <w:p>
      <w:r>
        <w:t xml:space="preserve">Shirley Templen sininen timanttisormus huutokaupattavaksi</w:t>
      </w:r>
    </w:p>
    <w:p>
      <w:r>
        <w:rPr>
          <w:b/>
        </w:rPr>
        <w:t xml:space="preserve">Esimerkki 3.3976</w:t>
      </w:r>
    </w:p>
    <w:p>
      <w:r>
        <w:t xml:space="preserve">Dominic Grieven yrityksestä estää parlamentin toiminnan keskeyttäminen syksyllä ei äänestetä tiistaina.</w:t>
      </w:r>
    </w:p>
    <w:p>
      <w:r>
        <w:rPr>
          <w:b/>
        </w:rPr>
        <w:t xml:space="preserve">Tulos</w:t>
      </w:r>
    </w:p>
    <w:p>
      <w:r>
        <w:t xml:space="preserve">Brexit: Pohjois-Irlannin lakiehdotuksen avulla ei voida estää sopimusta.</w:t>
      </w:r>
    </w:p>
    <w:p>
      <w:r>
        <w:rPr>
          <w:b/>
        </w:rPr>
        <w:t xml:space="preserve">Esimerkki 3.3977</w:t>
      </w:r>
    </w:p>
    <w:p>
      <w:r>
        <w:t xml:space="preserve">Sheffieldin vapaa-ajanviettopaikat avataan uudelleen neljän kuukauden lukituksen jälkeen, mutta sadat työpaikat ovat vaarassa.</w:t>
      </w:r>
    </w:p>
    <w:p>
      <w:r>
        <w:rPr>
          <w:b/>
        </w:rPr>
        <w:t xml:space="preserve">Tulos</w:t>
      </w:r>
    </w:p>
    <w:p>
      <w:r>
        <w:t xml:space="preserve">Coronavirus: Sheffieldin vapaa-ajanviettopaikkojen uudelleenavaamisen keskellä: työpaikat vaarassa</w:t>
      </w:r>
    </w:p>
    <w:p>
      <w:r>
        <w:rPr>
          <w:b/>
        </w:rPr>
        <w:t xml:space="preserve">Esimerkki 3.3978</w:t>
      </w:r>
    </w:p>
    <w:p>
      <w:r>
        <w:t xml:space="preserve">BT ja Vodafone ovat sanoneet, että niiden brittiläiset asiakkaat joutuisivat kohtaamaan matkapuhelinsignaalin katkoksia, jos niille annetaan kolme vuotta tai vähemmän aikaa poistaa Huawein laitteet 5G-verkoistaan.</w:t>
      </w:r>
    </w:p>
    <w:p>
      <w:r>
        <w:rPr>
          <w:b/>
        </w:rPr>
        <w:t xml:space="preserve">Tulos</w:t>
      </w:r>
    </w:p>
    <w:p>
      <w:r>
        <w:t xml:space="preserve">'UK:lla on edessään matkapuhelinten sähkökatkoksia, jos Huawei 5G-kielto asetetaan vuoteen 2023 mennessä'</w:t>
      </w:r>
    </w:p>
    <w:p>
      <w:r>
        <w:rPr>
          <w:b/>
        </w:rPr>
        <w:t xml:space="preserve">Esimerkki 3.3979</w:t>
      </w:r>
    </w:p>
    <w:p>
      <w:r>
        <w:t xml:space="preserve">HSBC sanoo, että se "onnistui puolustautumaan" verkkopankkijärjestelmäänsä kohdistuneelta hyökkäykseltä, mutta palvelut häiriintyivät monien ihmisten henkilökohtaisen talouden kannalta keskeisenä päivänä.</w:t>
      </w:r>
    </w:p>
    <w:p>
      <w:r>
        <w:rPr>
          <w:b/>
        </w:rPr>
        <w:t xml:space="preserve">Tulos</w:t>
      </w:r>
    </w:p>
    <w:p>
      <w:r>
        <w:t xml:space="preserve">HSBC:n verkkopankkiin hyökätään</w:t>
      </w:r>
    </w:p>
    <w:p>
      <w:r>
        <w:rPr>
          <w:b/>
        </w:rPr>
        <w:t xml:space="preserve">Esimerkki 3.3980</w:t>
      </w:r>
    </w:p>
    <w:p>
      <w:r>
        <w:t xml:space="preserve">Rautatieliikenteen työmatkalaiset kertovat, miten suuret häiriöt ovat vaikuttaneet heihin sen jälkeen, kun rakennustyöt ovat ylittäneet rajan.</w:t>
      </w:r>
    </w:p>
    <w:p>
      <w:r>
        <w:rPr>
          <w:b/>
        </w:rPr>
        <w:t xml:space="preserve">Tulos</w:t>
      </w:r>
    </w:p>
    <w:p>
      <w:r>
        <w:t xml:space="preserve">South Western Railway: Waterloon myöhästymisistä kärsivät ihmiset</w:t>
      </w:r>
    </w:p>
    <w:p>
      <w:r>
        <w:rPr>
          <w:b/>
        </w:rPr>
        <w:t xml:space="preserve">Esimerkki 3.3981</w:t>
      </w:r>
    </w:p>
    <w:p>
      <w:r>
        <w:t xml:space="preserve">Se on paikka, jossa Robert the Bruce aloitti verisen pyrkimyksensä Skotlannin valtaistuimelle, mutta sitä ei ole merkitty juuri muulla kuin muistolaatalla.</w:t>
      </w:r>
    </w:p>
    <w:p>
      <w:r>
        <w:rPr>
          <w:b/>
        </w:rPr>
        <w:t xml:space="preserve">Tulos</w:t>
      </w:r>
    </w:p>
    <w:p>
      <w:r>
        <w:t xml:space="preserve">Robert Bruce -kampanja käynnistettiin Dumfriesissa</w:t>
      </w:r>
    </w:p>
    <w:p>
      <w:r>
        <w:rPr>
          <w:b/>
        </w:rPr>
        <w:t xml:space="preserve">Esimerkki 3.3982</w:t>
      </w:r>
    </w:p>
    <w:p>
      <w:r>
        <w:t xml:space="preserve">Nelivuotias poika on kuollut Fermanaghin kreivikunnan Maguiresbridgessä sijaitsevalla maatilalla sattuneessa välikohtauksessa.</w:t>
      </w:r>
    </w:p>
    <w:p>
      <w:r>
        <w:rPr>
          <w:b/>
        </w:rPr>
        <w:t xml:space="preserve">Tulos</w:t>
      </w:r>
    </w:p>
    <w:p>
      <w:r>
        <w:t xml:space="preserve">Neljävuotias poika kuolee maatilalla sattuneessa onnettomuudessa</w:t>
      </w:r>
    </w:p>
    <w:p>
      <w:r>
        <w:rPr>
          <w:b/>
        </w:rPr>
        <w:t xml:space="preserve">Esimerkki 3.3983</w:t>
      </w:r>
    </w:p>
    <w:p>
      <w:r>
        <w:t xml:space="preserve">Tuomari on todennut, että riippumattoman edunvalvojan tekemän arvioinnin perusteella ei ollut mitään huolenaiheita sen kristityn tytön hyvinvoinnista, jonka väitettiin joutuneen muslimiperheen sijaisperheeksi.</w:t>
      </w:r>
    </w:p>
    <w:p>
      <w:r>
        <w:rPr>
          <w:b/>
        </w:rPr>
        <w:t xml:space="preserve">Tulos</w:t>
      </w:r>
    </w:p>
    <w:p>
      <w:r>
        <w:t xml:space="preserve">Kasvatus: Kasvatus: Säännöt ja todellisuus</w:t>
      </w:r>
    </w:p>
    <w:p>
      <w:r>
        <w:rPr>
          <w:b/>
        </w:rPr>
        <w:t xml:space="preserve">Esimerkki 3.3984</w:t>
      </w:r>
    </w:p>
    <w:p>
      <w:r>
        <w:t xml:space="preserve">Englannin paikallisviranomaiset käyttävät hyväntekeväisyysjärjestö Mindin mukaan "luvattoman vähän" rahaa julkiseen mielenterveyteen.</w:t>
      </w:r>
    </w:p>
    <w:p>
      <w:r>
        <w:rPr>
          <w:b/>
        </w:rPr>
        <w:t xml:space="preserve">Tulos</w:t>
      </w:r>
    </w:p>
    <w:p>
      <w:r>
        <w:t xml:space="preserve">Julkiset mielenterveysmenot Englannissa liian alhaiset, sanoo Mind</w:t>
      </w:r>
    </w:p>
    <w:p>
      <w:r>
        <w:rPr>
          <w:b/>
        </w:rPr>
        <w:t xml:space="preserve">Esimerkki 3.3985</w:t>
      </w:r>
    </w:p>
    <w:p>
      <w:r>
        <w:t xml:space="preserve">Vandaalit ovat häpäisseet holokaustin muistomerkin Glasgow'n eteläpuolella, mikä on herättänyt raivoa yhteisössä.</w:t>
      </w:r>
    </w:p>
    <w:p>
      <w:r>
        <w:rPr>
          <w:b/>
        </w:rPr>
        <w:t xml:space="preserve">Tulos</w:t>
      </w:r>
    </w:p>
    <w:p>
      <w:r>
        <w:t xml:space="preserve">Vandaalit tuhosivat holokaustin ruusupuun Glasgow'ssa</w:t>
      </w:r>
    </w:p>
    <w:p>
      <w:r>
        <w:rPr>
          <w:b/>
        </w:rPr>
        <w:t xml:space="preserve">Esimerkki 3.3986</w:t>
      </w:r>
    </w:p>
    <w:p>
      <w:r>
        <w:t xml:space="preserve">Kanadalainen pariskunta on saanut sakot Covidin ulkonaliikkumiskieltosääntöjen rikkomisesta sen jälkeen, kun nainen jäi kiinni miehensä "kävelyttämisestä" hihnassa, kertoo paikallinen media.</w:t>
      </w:r>
    </w:p>
    <w:p>
      <w:r>
        <w:rPr>
          <w:b/>
        </w:rPr>
        <w:t xml:space="preserve">Tulos</w:t>
      </w:r>
    </w:p>
    <w:p>
      <w:r>
        <w:t xml:space="preserve">Mies talutushihnassa rikkoi Quebecin Covidin ulkonaliikkumiskieltoa.</w:t>
      </w:r>
    </w:p>
    <w:p>
      <w:r>
        <w:rPr>
          <w:b/>
        </w:rPr>
        <w:t xml:space="preserve">Esimerkki 3.3987</w:t>
      </w:r>
    </w:p>
    <w:p>
      <w:r>
        <w:t xml:space="preserve">Viimeisin erä brittiläisiltä pankeilta Libor-sakkojen vuoksi kerätyistä rahoista on jaettu 24 sotilaalliselle hyväntekeväisyysjärjestölle.</w:t>
      </w:r>
    </w:p>
    <w:p>
      <w:r>
        <w:rPr>
          <w:b/>
        </w:rPr>
        <w:t xml:space="preserve">Tulos</w:t>
      </w:r>
    </w:p>
    <w:p>
      <w:r>
        <w:t xml:space="preserve">Libor-sakot kohdennetaan sotilaallisiin hyväntekeväisyysjärjestöihin</w:t>
      </w:r>
    </w:p>
    <w:p>
      <w:r>
        <w:rPr>
          <w:b/>
        </w:rPr>
        <w:t xml:space="preserve">Esimerkki 3.3988</w:t>
      </w:r>
    </w:p>
    <w:p>
      <w:r>
        <w:t xml:space="preserve">Covid-tapausten määrä Glasgow'ssa on noussut entisestään, kun pääministeri valmistautuu ilmoittamaan, lievennetäänkö rajoituksia kaupungissa ja Morayssa.</w:t>
      </w:r>
    </w:p>
    <w:p>
      <w:r>
        <w:rPr>
          <w:b/>
        </w:rPr>
        <w:t xml:space="preserve">Tulos</w:t>
      </w:r>
    </w:p>
    <w:p>
      <w:r>
        <w:t xml:space="preserve">Covid Skotlannissa: Glasgow'n tapausprosentti nousee, kun tasoja koskeva päätös tehdään</w:t>
      </w:r>
    </w:p>
    <w:p>
      <w:r>
        <w:rPr>
          <w:b/>
        </w:rPr>
        <w:t xml:space="preserve">Esimerkki 3.3989</w:t>
      </w:r>
    </w:p>
    <w:p>
      <w:r>
        <w:t xml:space="preserve">Turkin viranomaisten mukaan lähes 8 000 poliisia on erotettu virantoimituksesta, koska heitä epäillään yhteyksistä viikonlopun vallankaappausyritykseen.</w:t>
      </w:r>
    </w:p>
    <w:p>
      <w:r>
        <w:rPr>
          <w:b/>
        </w:rPr>
        <w:t xml:space="preserve">Tulos</w:t>
      </w:r>
    </w:p>
    <w:p>
      <w:r>
        <w:t xml:space="preserve">Turkin vallankaappausyritys: Poliisi ja virkamiehet puhdistetaan</w:t>
      </w:r>
    </w:p>
    <w:p>
      <w:r>
        <w:rPr>
          <w:b/>
        </w:rPr>
        <w:t xml:space="preserve">Esimerkki 3.3990</w:t>
      </w:r>
    </w:p>
    <w:p>
      <w:r>
        <w:t xml:space="preserve">Suunnitteluviranomaiset ovat suositelleet Coventryn lentokentän lähellä sijaitsevan yrityspuistoalueen hyväksymistä yli 500 vastalauseesta huolimatta.</w:t>
      </w:r>
    </w:p>
    <w:p>
      <w:r>
        <w:rPr>
          <w:b/>
        </w:rPr>
        <w:t xml:space="preserve">Tulos</w:t>
      </w:r>
    </w:p>
    <w:p>
      <w:r>
        <w:t xml:space="preserve">Coventry Gatewayn suunnitelmat suositellaan hyväksyttäväksi</w:t>
      </w:r>
    </w:p>
    <w:p>
      <w:r>
        <w:rPr>
          <w:b/>
        </w:rPr>
        <w:t xml:space="preserve">Esimerkki 3.3991</w:t>
      </w:r>
    </w:p>
    <w:p>
      <w:r>
        <w:t xml:space="preserve">Kaksikymmentäneljä osallistujaa kilpailee 15. Carve Carrbridge -moottorisahakaiverruskilpailussa.</w:t>
      </w:r>
    </w:p>
    <w:p>
      <w:r>
        <w:rPr>
          <w:b/>
        </w:rPr>
        <w:t xml:space="preserve">Tulos</w:t>
      </w:r>
    </w:p>
    <w:p>
      <w:r>
        <w:t xml:space="preserve">Carve Carrbridge järjestetään 15. kerran vuodessa</w:t>
      </w:r>
    </w:p>
    <w:p>
      <w:r>
        <w:rPr>
          <w:b/>
        </w:rPr>
        <w:t xml:space="preserve">Esimerkki 3.3992</w:t>
      </w:r>
    </w:p>
    <w:p>
      <w:r>
        <w:t xml:space="preserve">Poliisi on sulkenut yli 1800 väärennettyjä tai olemattomia tavaroita myyvää verkkosivustoa.</w:t>
      </w:r>
    </w:p>
    <w:p>
      <w:r>
        <w:rPr>
          <w:b/>
        </w:rPr>
        <w:t xml:space="preserve">Tulos</w:t>
      </w:r>
    </w:p>
    <w:p>
      <w:r>
        <w:t xml:space="preserve">Met Police sulkee verkkosivustoja jouluostosruuhkan aikana</w:t>
      </w:r>
    </w:p>
    <w:p>
      <w:r>
        <w:rPr>
          <w:b/>
        </w:rPr>
        <w:t xml:space="preserve">Esimerkki 3.3993</w:t>
      </w:r>
    </w:p>
    <w:p>
      <w:r>
        <w:t xml:space="preserve">Three on lanseerannut 5G-palvelunsa kotiin, joka on aluksi saatavilla vain tietyillä Lontoon alueilla.</w:t>
      </w:r>
    </w:p>
    <w:p>
      <w:r>
        <w:rPr>
          <w:b/>
        </w:rPr>
        <w:t xml:space="preserve">Tulos</w:t>
      </w:r>
    </w:p>
    <w:p>
      <w:r>
        <w:t xml:space="preserve">BBC News kokeilee Three's 5G:tä kotikäyttöönsä</w:t>
      </w:r>
    </w:p>
    <w:p>
      <w:r>
        <w:rPr>
          <w:b/>
        </w:rPr>
        <w:t xml:space="preserve">Esimerkki 3.3994</w:t>
      </w:r>
    </w:p>
    <w:p>
      <w:r>
        <w:t xml:space="preserve">Työväenpuolueen johtaja Ed Miliband sanoo sanoneensa työväenpuolueen veteraanikansanedustajalle Ann Clwydille, että hänen huolenaiheensa NHS:stä on otettava vakavasti.</w:t>
      </w:r>
    </w:p>
    <w:p>
      <w:r>
        <w:rPr>
          <w:b/>
        </w:rPr>
        <w:t xml:space="preserve">Tulos</w:t>
      </w:r>
    </w:p>
    <w:p>
      <w:r>
        <w:t xml:space="preserve">Ed Miliband sanoo, että Ann Clwydin NHS-huolet ovat "päteviä".</w:t>
      </w:r>
    </w:p>
    <w:p>
      <w:r>
        <w:rPr>
          <w:b/>
        </w:rPr>
        <w:t xml:space="preserve">Esimerkki 3.3995</w:t>
      </w:r>
    </w:p>
    <w:p>
      <w:r>
        <w:t xml:space="preserve">Yhdysvaltalainen valamiehistö on myöntänyt 450 000 dollaria (350 000 puntaa) Sandy Hookin koulun ammuskelussa vuonna 2012 kuolleen pojan isälle kunnianloukkausoikeudenkäynnissä salaliittoteoreettista kirjailijaa vastaan.</w:t>
      </w:r>
    </w:p>
    <w:p>
      <w:r>
        <w:rPr>
          <w:b/>
        </w:rPr>
        <w:t xml:space="preserve">Tulos</w:t>
      </w:r>
    </w:p>
    <w:p>
      <w:r>
        <w:t xml:space="preserve">Sandy Hookin ampuminen: Vanhemmalle 450 000 dollaria kunnianloukkauksesta</w:t>
      </w:r>
    </w:p>
    <w:p>
      <w:r>
        <w:rPr>
          <w:b/>
        </w:rPr>
        <w:t xml:space="preserve">Esimerkki 3.3996</w:t>
      </w:r>
    </w:p>
    <w:p>
      <w:r>
        <w:t xml:space="preserve">Tuhansien kilometrien pituiselle Brasilian rannikolle viime viikkojen aikana huuhtoutuneen öljyvuodon lähde on edelleen monien spekulaatioiden kohteena.</w:t>
      </w:r>
    </w:p>
    <w:p>
      <w:r>
        <w:rPr>
          <w:b/>
        </w:rPr>
        <w:t xml:space="preserve">Tulos</w:t>
      </w:r>
    </w:p>
    <w:p>
      <w:r>
        <w:t xml:space="preserve">Brasilian öljyvahinko: Mistä se on peräisin?</w:t>
      </w:r>
    </w:p>
    <w:p>
      <w:r>
        <w:rPr>
          <w:b/>
        </w:rPr>
        <w:t xml:space="preserve">Esimerkki 3.3997</w:t>
      </w:r>
    </w:p>
    <w:p>
      <w:r>
        <w:t xml:space="preserve">Suffolkin luonnonsuojelualueella järjestetään erityinen tapahtuma, jolla juhlistetaan 2 miljoonan punnan kehityshankkeen päättymistä.</w:t>
      </w:r>
    </w:p>
    <w:p>
      <w:r>
        <w:rPr>
          <w:b/>
        </w:rPr>
        <w:t xml:space="preserve">Tulos</w:t>
      </w:r>
    </w:p>
    <w:p>
      <w:r>
        <w:t xml:space="preserve">RSPB Minsmere juhlii saneerausta</w:t>
      </w:r>
    </w:p>
    <w:p>
      <w:r>
        <w:rPr>
          <w:b/>
        </w:rPr>
        <w:t xml:space="preserve">Esimerkki 3.3998</w:t>
      </w:r>
    </w:p>
    <w:p>
      <w:r>
        <w:t xml:space="preserve">Nainen, joka sai potkut nostettuaan keskisormensa Yhdysvaltain presidentin Donald Trumpin autosaattueelle, on valittu paikalliseen virkaan Virginiassa.</w:t>
      </w:r>
    </w:p>
    <w:p>
      <w:r>
        <w:rPr>
          <w:b/>
        </w:rPr>
        <w:t xml:space="preserve">Tulos</w:t>
      </w:r>
    </w:p>
    <w:p>
      <w:r>
        <w:t xml:space="preserve">Virginia valitsi presidenttiä sormella haukkuneen naisen</w:t>
      </w:r>
    </w:p>
    <w:p>
      <w:r>
        <w:rPr>
          <w:b/>
        </w:rPr>
        <w:t xml:space="preserve">Esimerkki 3.3999</w:t>
      </w:r>
    </w:p>
    <w:p>
      <w:r>
        <w:t xml:space="preserve">Leedsin ja kaupungin lentokentän yhdistävä uusi yhdystie maksaisi kaupunginhallituksen mukaan noin 75 miljoonaa puntaa.</w:t>
      </w:r>
    </w:p>
    <w:p>
      <w:r>
        <w:rPr>
          <w:b/>
        </w:rPr>
        <w:t xml:space="preserve">Tulos</w:t>
      </w:r>
    </w:p>
    <w:p>
      <w:r>
        <w:t xml:space="preserve">Leeds Bradfordin lentoaseman yhteystiesuunnitelmat maksavat 75 miljoonaa puntaa.</w:t>
      </w:r>
    </w:p>
    <w:p>
      <w:r>
        <w:rPr>
          <w:b/>
        </w:rPr>
        <w:t xml:space="preserve">Esimerkki 3.4000</w:t>
      </w:r>
    </w:p>
    <w:p>
      <w:r>
        <w:t xml:space="preserve">Viestipalvelu Snapchat on lopettanut sovelluksen alkua koskevan katkeran kiistan yksityisellä sopimuksella.</w:t>
      </w:r>
    </w:p>
    <w:p>
      <w:r>
        <w:rPr>
          <w:b/>
        </w:rPr>
        <w:t xml:space="preserve">Tulos</w:t>
      </w:r>
    </w:p>
    <w:p>
      <w:r>
        <w:t xml:space="preserve">Snapchatin sovinto päättää katkeran omistuskiistan</w:t>
      </w:r>
    </w:p>
    <w:p>
      <w:r>
        <w:rPr>
          <w:b/>
        </w:rPr>
        <w:t xml:space="preserve">Esimerkki 3.4001</w:t>
      </w:r>
    </w:p>
    <w:p>
      <w:r>
        <w:t xml:space="preserve">Alderneyn rahapelien sääntelyviranomaisen raportissa todetaan, että Full Tilt Pokerin verkkosivuston käsittely oli "asianmukaista, oikea-aikaista ja oikeudenmukaista".</w:t>
      </w:r>
    </w:p>
    <w:p>
      <w:r>
        <w:rPr>
          <w:b/>
        </w:rPr>
        <w:t xml:space="preserve">Tulos</w:t>
      </w:r>
    </w:p>
    <w:p>
      <w:r>
        <w:t xml:space="preserve">Full Tilt -raportti vapauttaa Alderneyn rahapelien sääntelyviranomaisen syytteistä</w:t>
      </w:r>
    </w:p>
    <w:p>
      <w:r>
        <w:rPr>
          <w:b/>
        </w:rPr>
        <w:t xml:space="preserve">Esimerkki 3.4002</w:t>
      </w:r>
    </w:p>
    <w:p>
      <w:r>
        <w:t xml:space="preserve">Yhdeksänkymmentäviisi tunnin työviikko, viisi tuntia unta yössä ja uhkavaatimus.</w:t>
      </w:r>
    </w:p>
    <w:p>
      <w:r>
        <w:rPr>
          <w:b/>
        </w:rPr>
        <w:t xml:space="preserve">Tulos</w:t>
      </w:r>
    </w:p>
    <w:p>
      <w:r>
        <w:t xml:space="preserve">"Työskentelin 72 tuntia viikossa - se oli kulttimaista</w:t>
      </w:r>
    </w:p>
    <w:p>
      <w:r>
        <w:rPr>
          <w:b/>
        </w:rPr>
        <w:t xml:space="preserve">Esimerkki 3.4003</w:t>
      </w:r>
    </w:p>
    <w:p>
      <w:r>
        <w:t xml:space="preserve">Mies on pidätetty epäiltynä väärästä vangitsemisesta ja tappouhkauksesta sen jälkeen, kun naista oli pidetty panttivankina.</w:t>
      </w:r>
    </w:p>
    <w:p>
      <w:r>
        <w:rPr>
          <w:b/>
        </w:rPr>
        <w:t xml:space="preserve">Tulos</w:t>
      </w:r>
    </w:p>
    <w:p>
      <w:r>
        <w:t xml:space="preserve">Mies pidätettiin naisen otettua panttivangiksi Birminghamissa</w:t>
      </w:r>
    </w:p>
    <w:p>
      <w:r>
        <w:rPr>
          <w:b/>
        </w:rPr>
        <w:t xml:space="preserve">Esimerkki 3.4004</w:t>
      </w:r>
    </w:p>
    <w:p>
      <w:r>
        <w:t xml:space="preserve">Yhdysvaltalaisen kosmetiikkajätti Avon Productsin Ranskan toiminnot suljetaan kuun loppuun mennessä.</w:t>
      </w:r>
    </w:p>
    <w:p>
      <w:r>
        <w:rPr>
          <w:b/>
        </w:rPr>
        <w:t xml:space="preserve">Tulos</w:t>
      </w:r>
    </w:p>
    <w:p>
      <w:r>
        <w:t xml:space="preserve">Avon lopettaa Ranskan toimintansa</w:t>
      </w:r>
    </w:p>
    <w:p>
      <w:r>
        <w:rPr>
          <w:b/>
        </w:rPr>
        <w:t xml:space="preserve">Esimerkki 3.4005</w:t>
      </w:r>
    </w:p>
    <w:p>
      <w:r>
        <w:t xml:space="preserve">Nigel "no mates", yksinäinen uusiseelantilainen kyhmyjoutsen, joka eli elämänsä asumattoman saaren jyrkänteiden reunalla, on löydetty kuolleena kumppaninsa - betonisen kopiolinnun - rinnalta.</w:t>
      </w:r>
    </w:p>
    <w:p>
      <w:r>
        <w:rPr>
          <w:b/>
        </w:rPr>
        <w:t xml:space="preserve">Tulos</w:t>
      </w:r>
    </w:p>
    <w:p>
      <w:r>
        <w:t xml:space="preserve">Uuden-Seelannin kyhmyjoutsen 'no mates Nigel' kuolee valekumppanin rinnalla.</w:t>
      </w:r>
    </w:p>
    <w:p>
      <w:r>
        <w:rPr>
          <w:b/>
        </w:rPr>
        <w:t xml:space="preserve">Esimerkki 3.4006</w:t>
      </w:r>
    </w:p>
    <w:p>
      <w:r>
        <w:t xml:space="preserve">Marcus Rashford on voittonsa jälkeen vaatinut, että ilmaisia kouluaterioita tarvitsevien perheiden hyväksi on tehtävä enemmän. Kansakunnan huomion ollessa lomanälässä, mitä hyväntekeväisyysjärjestöt ja rehtorit haluavat nyt tapahtuvan?</w:t>
      </w:r>
    </w:p>
    <w:p>
      <w:r>
        <w:rPr>
          <w:b/>
        </w:rPr>
        <w:t xml:space="preserve">Tulos</w:t>
      </w:r>
    </w:p>
    <w:p>
      <w:r>
        <w:t xml:space="preserve">Rashfordin ilmaisen kouluruokailun voitto "mahdollisuus lopettaa lomanälkä</w:t>
      </w:r>
    </w:p>
    <w:p>
      <w:r>
        <w:rPr>
          <w:b/>
        </w:rPr>
        <w:t xml:space="preserve">Esimerkki 3.4007</w:t>
      </w:r>
    </w:p>
    <w:p>
      <w:r>
        <w:t xml:space="preserve">Tarina siitä, miten Itä-Angliasta tuli turvasatama Espanjan sisällissodan baskilaispakolaislapsille, on paljastettu verkossa harvoin nähtyjen filmien ja valokuvien avulla.</w:t>
      </w:r>
    </w:p>
    <w:p>
      <w:r>
        <w:rPr>
          <w:b/>
        </w:rPr>
        <w:t xml:space="preserve">Tulos</w:t>
      </w:r>
    </w:p>
    <w:p>
      <w:r>
        <w:t xml:space="preserve">Itä-Anglian baskipakolaislasten tarinat julki</w:t>
      </w:r>
    </w:p>
    <w:p>
      <w:r>
        <w:rPr>
          <w:b/>
        </w:rPr>
        <w:t xml:space="preserve">Esimerkki 3.4008</w:t>
      </w:r>
    </w:p>
    <w:p>
      <w:r>
        <w:t xml:space="preserve">Maanvyörymä voi vaikuttaa 150 kotiin ja maksaa Neath Port Talbotin kunnalle miljoonia puntia, on sen johtaja sanonut.</w:t>
      </w:r>
    </w:p>
    <w:p>
      <w:r>
        <w:rPr>
          <w:b/>
        </w:rPr>
        <w:t xml:space="preserve">Tulos</w:t>
      </w:r>
    </w:p>
    <w:p>
      <w:r>
        <w:t xml:space="preserve">Ystalyferan maanvyörymä "voi maksaa miljoonia" kaupungille</w:t>
      </w:r>
    </w:p>
    <w:p>
      <w:r>
        <w:rPr>
          <w:b/>
        </w:rPr>
        <w:t xml:space="preserve">Esimerkki 3.4009</w:t>
      </w:r>
    </w:p>
    <w:p>
      <w:r>
        <w:t xml:space="preserve">Cardiffin valtuusto on sanonut, että tarvitaan 500 000 punnan rahasto, jotta voidaan laatia liiketoimintamalli, joka houkuttelee satoja miljoonia puntia investointivaroja.</w:t>
      </w:r>
    </w:p>
    <w:p>
      <w:r>
        <w:rPr>
          <w:b/>
        </w:rPr>
        <w:t xml:space="preserve">Tulos</w:t>
      </w:r>
    </w:p>
    <w:p>
      <w:r>
        <w:t xml:space="preserve">Kaupunkisopimusta varten tarvitaan 500 000 punnan rahasto, sanoo neuvosto.</w:t>
      </w:r>
    </w:p>
    <w:p>
      <w:r>
        <w:rPr>
          <w:b/>
        </w:rPr>
        <w:t xml:space="preserve">Esimerkki 3.4010</w:t>
      </w:r>
    </w:p>
    <w:p>
      <w:r>
        <w:t xml:space="preserve">Nottingham Forest lahjoitti 3 000 ruokapakettia kodittomille sen jälkeen, kun peli oli peruttu vetisen kentän vuoksi.</w:t>
      </w:r>
    </w:p>
    <w:p>
      <w:r>
        <w:rPr>
          <w:b/>
        </w:rPr>
        <w:t xml:space="preserve">Tulos</w:t>
      </w:r>
    </w:p>
    <w:p>
      <w:r>
        <w:t xml:space="preserve">Nottingham Forest antaa 3000 ruokapakettia kodittomille</w:t>
      </w:r>
    </w:p>
    <w:p>
      <w:r>
        <w:rPr>
          <w:b/>
        </w:rPr>
        <w:t xml:space="preserve">Esimerkki 3.4011</w:t>
      </w:r>
    </w:p>
    <w:p>
      <w:r>
        <w:t xml:space="preserve">Berkshiren valtuusto tutkii mahdollisuutta rakentaa 20 miljoonan punnan kielikoulu Maidenheadiin.</w:t>
      </w:r>
    </w:p>
    <w:p>
      <w:r>
        <w:rPr>
          <w:b/>
        </w:rPr>
        <w:t xml:space="preserve">Tulos</w:t>
      </w:r>
    </w:p>
    <w:p>
      <w:r>
        <w:t xml:space="preserve">Maidenheadin koulua koskeva suunnitelma harkitaan</w:t>
      </w:r>
    </w:p>
    <w:p>
      <w:r>
        <w:rPr>
          <w:b/>
        </w:rPr>
        <w:t xml:space="preserve">Esimerkki 3.4012</w:t>
      </w:r>
    </w:p>
    <w:p>
      <w:r>
        <w:t xml:space="preserve">Air France-KLM aikoo nopeuttaa kustannusten leikkauksia ja vähentää investointeja sen jälkeen, kun se ilmoitti koko vuoden voittojensa laskeneen viime vuoden lentäjien lakon jälkeen.</w:t>
      </w:r>
    </w:p>
    <w:p>
      <w:r>
        <w:rPr>
          <w:b/>
        </w:rPr>
        <w:t xml:space="preserve">Tulos</w:t>
      </w:r>
    </w:p>
    <w:p>
      <w:r>
        <w:t xml:space="preserve">Air France-KLM:n voittoihin iski lentäjien lakko</w:t>
      </w:r>
    </w:p>
    <w:p>
      <w:r>
        <w:rPr>
          <w:b/>
        </w:rPr>
        <w:t xml:space="preserve">Esimerkki 3.4013</w:t>
      </w:r>
    </w:p>
    <w:p>
      <w:r>
        <w:t xml:space="preserve">Kanadan poliisin mukaan epäilty on pidätetty sen jälkeen, kun ainakin neljä ihmistä - joista kaksi poliisia - kuoli ammuskelussa Frederictonin kaupungissa New Brunswickin itäosassa.</w:t>
      </w:r>
    </w:p>
    <w:p>
      <w:r>
        <w:rPr>
          <w:b/>
        </w:rPr>
        <w:t xml:space="preserve">Tulos</w:t>
      </w:r>
    </w:p>
    <w:p>
      <w:r>
        <w:t xml:space="preserve">Frederictonin ampuminen: Kanadassa: Neljä kuollutta, joista kaksi poliisia</w:t>
      </w:r>
    </w:p>
    <w:p>
      <w:r>
        <w:rPr>
          <w:b/>
        </w:rPr>
        <w:t xml:space="preserve">Esimerkki 3.4014</w:t>
      </w:r>
    </w:p>
    <w:p>
      <w:r>
        <w:t xml:space="preserve">Presbyteerikirkkoa on kehotettu ottamaan etäisyyttä järjestöihin, joita se ei voi valvoa, kuten sen talouskriisipaneeli on kehottanut.</w:t>
      </w:r>
    </w:p>
    <w:p>
      <w:r>
        <w:rPr>
          <w:b/>
        </w:rPr>
        <w:t xml:space="preserve">Tulos</w:t>
      </w:r>
    </w:p>
    <w:p>
      <w:r>
        <w:t xml:space="preserve">Presbyteerikirkkoa kehotetaan ottamaan "etäisyyttä" järjestöihin.</w:t>
      </w:r>
    </w:p>
    <w:p>
      <w:r>
        <w:rPr>
          <w:b/>
        </w:rPr>
        <w:t xml:space="preserve">Esimerkki 3.4015</w:t>
      </w:r>
    </w:p>
    <w:p>
      <w:r>
        <w:t xml:space="preserve">Walesin suurimmasta ajokaivoksesta saatetaan irtisanoa yli 100 työntekijää, varoitti kaivostyöläisten ammattiliitto.</w:t>
      </w:r>
    </w:p>
    <w:p>
      <w:r>
        <w:rPr>
          <w:b/>
        </w:rPr>
        <w:t xml:space="preserve">Tulos</w:t>
      </w:r>
    </w:p>
    <w:p>
      <w:r>
        <w:t xml:space="preserve">Cwmgwrachissa sijaitsevan Unityn kaivoksen 100 työpaikkaa voi poistua.</w:t>
      </w:r>
    </w:p>
    <w:p>
      <w:r>
        <w:rPr>
          <w:b/>
        </w:rPr>
        <w:t xml:space="preserve">Esimerkki 3.4016</w:t>
      </w:r>
    </w:p>
    <w:p>
      <w:r>
        <w:t xml:space="preserve">EU on asettanut kyseenalaiseksi väitteet, joiden mukaan sen pääneuvottelija on kuvaillut hallituksen brexit-suunnitelmaa "kuolleeksi veteen".</w:t>
      </w:r>
    </w:p>
    <w:p>
      <w:r>
        <w:rPr>
          <w:b/>
        </w:rPr>
        <w:t xml:space="preserve">Tulos</w:t>
      </w:r>
    </w:p>
    <w:p>
      <w:r>
        <w:t xml:space="preserve">Brexit: EU näkee Britannian Chequers-suunnitelmassa "myönteisiä elementtejä".</w:t>
      </w:r>
    </w:p>
    <w:p>
      <w:r>
        <w:rPr>
          <w:b/>
        </w:rPr>
        <w:t xml:space="preserve">Esimerkki 3.4017</w:t>
      </w:r>
    </w:p>
    <w:p>
      <w:r>
        <w:t xml:space="preserve">Nat Fraserin - jota syytetään vaimonsa Arlenen murhasta - tapaus on "jälkiviisauden ja olettamusten varjossa", on kuultu oikeudessa.</w:t>
      </w:r>
    </w:p>
    <w:p>
      <w:r>
        <w:rPr>
          <w:b/>
        </w:rPr>
        <w:t xml:space="preserve">Tulos</w:t>
      </w:r>
    </w:p>
    <w:p>
      <w:r>
        <w:t xml:space="preserve">Nat Fraserin oikeudenkäynti: Arlenen murhatapaus "on vaikea".</w:t>
      </w:r>
    </w:p>
    <w:p>
      <w:r>
        <w:rPr>
          <w:b/>
        </w:rPr>
        <w:t xml:space="preserve">Esimerkki 3.4018</w:t>
      </w:r>
    </w:p>
    <w:p>
      <w:r>
        <w:t xml:space="preserve">Jerseyn toimivaltainen ministeri on sanonut, että voi kestää yli vuosi ennen kuin tehdään päätös siitä, ottaako Jersey vastaan jätteiden vientiä Guernseystä.</w:t>
      </w:r>
    </w:p>
    <w:p>
      <w:r>
        <w:rPr>
          <w:b/>
        </w:rPr>
        <w:t xml:space="preserve">Tulos</w:t>
      </w:r>
    </w:p>
    <w:p>
      <w:r>
        <w:t xml:space="preserve">Guernseyn ja Jerseyn välinen jätteiden vientipäätös "vuoden päässä</w:t>
      </w:r>
    </w:p>
    <w:p>
      <w:r>
        <w:rPr>
          <w:b/>
        </w:rPr>
        <w:t xml:space="preserve">Esimerkki 3.4019</w:t>
      </w:r>
    </w:p>
    <w:p>
      <w:r>
        <w:t xml:space="preserve">Suunnitelmat entisen elokuvateatterin muuttamiseksi 64 asunnoksi voivat edetä sen jälkeen, kun kaksi aiempaa hakemusta hylättiin.</w:t>
      </w:r>
    </w:p>
    <w:p>
      <w:r>
        <w:rPr>
          <w:b/>
        </w:rPr>
        <w:t xml:space="preserve">Tulos</w:t>
      </w:r>
    </w:p>
    <w:p>
      <w:r>
        <w:t xml:space="preserve">Bournemouthin asuntosuunnitelma saa vihreää valoa entisen elokuvateatterin alueelle.</w:t>
      </w:r>
    </w:p>
    <w:p>
      <w:r>
        <w:rPr>
          <w:b/>
        </w:rPr>
        <w:t xml:space="preserve">Esimerkki 3.4020</w:t>
      </w:r>
    </w:p>
    <w:p>
      <w:r>
        <w:t xml:space="preserve">Murhatun teini-ikäisen Stephen Lawrencen äiti on sanonut, että koulujen on opetettava oppilaita haastamaan rasismi jo varhain.</w:t>
      </w:r>
    </w:p>
    <w:p>
      <w:r>
        <w:rPr>
          <w:b/>
        </w:rPr>
        <w:t xml:space="preserve">Tulos</w:t>
      </w:r>
    </w:p>
    <w:p>
      <w:r>
        <w:t xml:space="preserve">Stephen Lawrencen päivä: Doreen Lawrence kehottaa kouluja puuttumaan rasismiin.</w:t>
      </w:r>
    </w:p>
    <w:p>
      <w:r>
        <w:rPr>
          <w:b/>
        </w:rPr>
        <w:t xml:space="preserve">Esimerkki 3.4021</w:t>
      </w:r>
    </w:p>
    <w:p>
      <w:r>
        <w:t xml:space="preserve">Tänä aamuna George Osborne käynnisti virallisesti valtion 40 prosentin osuuden myynnin Eurostarista.</w:t>
      </w:r>
    </w:p>
    <w:p>
      <w:r>
        <w:rPr>
          <w:b/>
        </w:rPr>
        <w:t xml:space="preserve">Tulos</w:t>
      </w:r>
    </w:p>
    <w:p>
      <w:r>
        <w:t xml:space="preserve">Eurostarin myynti voi olla viimeinen yksityistäminen ennen parlamenttivaaleja.</w:t>
      </w:r>
    </w:p>
    <w:p>
      <w:r>
        <w:rPr>
          <w:b/>
        </w:rPr>
        <w:t xml:space="preserve">Esimerkki 3.4022</w:t>
      </w:r>
    </w:p>
    <w:p>
      <w:r>
        <w:t xml:space="preserve">Tekninen vika syöpäpotilaiden sädehoitoon suunnitelluissa koneissa on korjattu, ilmoitti Belfast Trust.</w:t>
      </w:r>
    </w:p>
    <w:p>
      <w:r>
        <w:rPr>
          <w:b/>
        </w:rPr>
        <w:t xml:space="preserve">Tulos</w:t>
      </w:r>
    </w:p>
    <w:p>
      <w:r>
        <w:t xml:space="preserve">Belfast City Hospital: Tekniikkavika, joka aiheutti sädehoidon viivästyksiä, korjattu</w:t>
      </w:r>
    </w:p>
    <w:p>
      <w:r>
        <w:rPr>
          <w:b/>
        </w:rPr>
        <w:t xml:space="preserve">Esimerkki 3.4023</w:t>
      </w:r>
    </w:p>
    <w:p>
      <w:r>
        <w:t xml:space="preserve">Ambulanssipalvelua on syytetty järjestelmällisestä epäonnistumisesta sen jälkeen, kun kahdessa tapauksessa ei ole päästy hätätilanteisiin ajoissa käytettävissä olevista ajoneuvoista huolimatta.</w:t>
      </w:r>
    </w:p>
    <w:p>
      <w:r>
        <w:rPr>
          <w:b/>
        </w:rPr>
        <w:t xml:space="preserve">Tulos</w:t>
      </w:r>
    </w:p>
    <w:p>
      <w:r>
        <w:t xml:space="preserve">Hitaat walesilaiset ambulanssiajat pettivät Pontypriddin miehet</w:t>
      </w:r>
    </w:p>
    <w:p>
      <w:r>
        <w:rPr>
          <w:b/>
        </w:rPr>
        <w:t xml:space="preserve">Esimerkki 3.4024</w:t>
      </w:r>
    </w:p>
    <w:p>
      <w:r>
        <w:t xml:space="preserve">Kymmeniä joululahjoja apua tarvitseville perheille on tuhoutunut sipsipesän tulipalon levittyä Pelastusarmeijan rakennukseen.</w:t>
      </w:r>
    </w:p>
    <w:p>
      <w:r>
        <w:rPr>
          <w:b/>
        </w:rPr>
        <w:t xml:space="preserve">Tulos</w:t>
      </w:r>
    </w:p>
    <w:p>
      <w:r>
        <w:t xml:space="preserve">St Ivesin joululahjoitukset tuhoutuivat rantapalossa</w:t>
      </w:r>
    </w:p>
    <w:p>
      <w:r>
        <w:rPr>
          <w:b/>
        </w:rPr>
        <w:t xml:space="preserve">Esimerkki 3.4025</w:t>
      </w:r>
    </w:p>
    <w:p>
      <w:r>
        <w:t xml:space="preserve">Sairaala, jota pidetään "turvattomana", koska sen äitiys- ja ensiapuyksiköissä on liian vähän henkilökuntaa, olisi asetettava erityistoimenpiteisiin, kuten tarkastaja on suositellut.</w:t>
      </w:r>
    </w:p>
    <w:p>
      <w:r>
        <w:rPr>
          <w:b/>
        </w:rPr>
        <w:t xml:space="preserve">Tulos</w:t>
      </w:r>
    </w:p>
    <w:p>
      <w:r>
        <w:t xml:space="preserve">Walsall Manor Hospitalin NHS Trustin "pitäisi olla erityistoimenpiteissä</w:t>
      </w:r>
    </w:p>
    <w:p>
      <w:r>
        <w:rPr>
          <w:b/>
        </w:rPr>
        <w:t xml:space="preserve">Esimerkki 3.4026</w:t>
      </w:r>
    </w:p>
    <w:p>
      <w:r>
        <w:t xml:space="preserve">Bristolin Clifton Suspension Bridge -sillan ylittämisestä käteisellä maksettava tiemaksu kaksinkertaistuu 50 punnasta 1 puntaan.</w:t>
      </w:r>
    </w:p>
    <w:p>
      <w:r>
        <w:rPr>
          <w:b/>
        </w:rPr>
        <w:t xml:space="preserve">Tulos</w:t>
      </w:r>
    </w:p>
    <w:p>
      <w:r>
        <w:t xml:space="preserve">Clifton Suspension Bridge -maksu nousee 1 puntaan.</w:t>
      </w:r>
    </w:p>
    <w:p>
      <w:r>
        <w:rPr>
          <w:b/>
        </w:rPr>
        <w:t xml:space="preserve">Esimerkki 3.4027</w:t>
      </w:r>
    </w:p>
    <w:p>
      <w:r>
        <w:t xml:space="preserve">Walesin maatiloihin kohdistuneet rikolliset ovat tutkimuksen mukaan varastaneet vuoden aikana laitteita, polttoainetta ja karjaa 1,7 miljoonan punnan arvosta.</w:t>
      </w:r>
    </w:p>
    <w:p>
      <w:r>
        <w:rPr>
          <w:b/>
        </w:rPr>
        <w:t xml:space="preserve">Tulos</w:t>
      </w:r>
    </w:p>
    <w:p>
      <w:r>
        <w:t xml:space="preserve">Maaseudun rikollisuus maksaa walesilaisille maatiloille 1,7 miljoonaa puntaa vuodessa, kertoo tutkimus.</w:t>
      </w:r>
    </w:p>
    <w:p>
      <w:r>
        <w:rPr>
          <w:b/>
        </w:rPr>
        <w:t xml:space="preserve">Esimerkki 3.4028</w:t>
      </w:r>
    </w:p>
    <w:p>
      <w:r>
        <w:t xml:space="preserve">Hallituksen virkamiesten arvioiden mukaan Britannian osat, jotka kannattivat "Leave"-äänestystä, joutuisivat kärsimään eniten Brexitin aiheuttamista seurauksista.</w:t>
      </w:r>
    </w:p>
    <w:p>
      <w:r>
        <w:rPr>
          <w:b/>
        </w:rPr>
        <w:t xml:space="preserve">Tulos</w:t>
      </w:r>
    </w:p>
    <w:p>
      <w:r>
        <w:t xml:space="preserve">Brexit: Viralliset ennusteet viittaavat siihen, että koko Yhdistyneen kuningaskunnan taloudet kärsivät.</w:t>
      </w:r>
    </w:p>
    <w:p>
      <w:r>
        <w:rPr>
          <w:b/>
        </w:rPr>
        <w:t xml:space="preserve">Esimerkki 3.4029</w:t>
      </w:r>
    </w:p>
    <w:p>
      <w:r>
        <w:t xml:space="preserve">Sony aikoo antaa PlayStation-konsoleilla pelaavien pelaajien pelata kilpailevilla laitteilla pelaavia pelaajia vastaan, yhtiö on ilmoittanut.</w:t>
      </w:r>
    </w:p>
    <w:p>
      <w:r>
        <w:rPr>
          <w:b/>
        </w:rPr>
        <w:t xml:space="preserve">Tulos</w:t>
      </w:r>
    </w:p>
    <w:p>
      <w:r>
        <w:t xml:space="preserve">PlayStation perääntyy Fortniten ristipeliristiriidassa</w:t>
      </w:r>
    </w:p>
    <w:p>
      <w:r>
        <w:rPr>
          <w:b/>
        </w:rPr>
        <w:t xml:space="preserve">Esimerkki 3.4030</w:t>
      </w:r>
    </w:p>
    <w:p>
      <w:r>
        <w:t xml:space="preserve">Eläkkeellä oleva brittimies, jota syytetään Ugandassa homoseksivideon hallussapidosta, on sanonut, että häntä on kehotettu lähtemään maasta.</w:t>
      </w:r>
    </w:p>
    <w:p>
      <w:r>
        <w:rPr>
          <w:b/>
        </w:rPr>
        <w:t xml:space="preserve">Tulos</w:t>
      </w:r>
    </w:p>
    <w:p>
      <w:r>
        <w:t xml:space="preserve">Ugandan homoseksikokeilussa brittiläinen Bernard Randall 'käskettiin poistumaan'</w:t>
      </w:r>
    </w:p>
    <w:p>
      <w:r>
        <w:rPr>
          <w:b/>
        </w:rPr>
        <w:t xml:space="preserve">Esimerkki 3.4031</w:t>
      </w:r>
    </w:p>
    <w:p>
      <w:r>
        <w:t xml:space="preserve">Walesin poliitikkojen on hyväksyttävä EU-kansanäänestyksen tulos ja työskenneltävä yhdessä vaurauden varmistamiseksi, sanoi Walesin ministeri Alun Cairns.</w:t>
      </w:r>
    </w:p>
    <w:p>
      <w:r>
        <w:rPr>
          <w:b/>
        </w:rPr>
        <w:t xml:space="preserve">Tulos</w:t>
      </w:r>
    </w:p>
    <w:p>
      <w:r>
        <w:t xml:space="preserve">"Hyväksykää Brexit", Walesin ministeri Alun Cairns sanoo AM:lle.</w:t>
      </w:r>
    </w:p>
    <w:p>
      <w:r>
        <w:rPr>
          <w:b/>
        </w:rPr>
        <w:t xml:space="preserve">Esimerkki 3.4032</w:t>
      </w:r>
    </w:p>
    <w:p>
      <w:r>
        <w:t xml:space="preserve">Mies on pidätetty sen jälkeen, kun kaksivuotias tyttö loukkaantui vakavasti talossa New Marskessa.</w:t>
      </w:r>
    </w:p>
    <w:p>
      <w:r>
        <w:rPr>
          <w:b/>
        </w:rPr>
        <w:t xml:space="preserve">Tulos</w:t>
      </w:r>
    </w:p>
    <w:p>
      <w:r>
        <w:t xml:space="preserve">New Marske: Mies pidätettiin, kun tyttö, kaksi, loukkaantui vakavasti</w:t>
      </w:r>
    </w:p>
    <w:p>
      <w:r>
        <w:rPr>
          <w:b/>
        </w:rPr>
        <w:t xml:space="preserve">Esimerkki 3.4033</w:t>
      </w:r>
    </w:p>
    <w:p>
      <w:r>
        <w:t xml:space="preserve">Automaatio syrjäyttää todennäköisesti miljoonia työpaikkoja, mutta meillä on vähemmän pelättävää robottien suhteen kuin jotkut saattavat luulla, Maailman talousfoorumin raportissa todetaan.</w:t>
      </w:r>
    </w:p>
    <w:p>
      <w:r>
        <w:rPr>
          <w:b/>
        </w:rPr>
        <w:t xml:space="preserve">Tulos</w:t>
      </w:r>
    </w:p>
    <w:p>
      <w:r>
        <w:t xml:space="preserve">WEF: Robotit "luovat enemmän työpaikkoja kuin ne syrjäyttävät".</w:t>
      </w:r>
    </w:p>
    <w:p>
      <w:r>
        <w:rPr>
          <w:b/>
        </w:rPr>
        <w:t xml:space="preserve">Esimerkki 3.4034</w:t>
      </w:r>
    </w:p>
    <w:p>
      <w:r>
        <w:t xml:space="preserve">Kivimuurarit ovat aloittaneet Northumberlandissa sijaitsevan Hadrianuksen muurin osan purkamisen osana yli 500 000 punnan konservointitöitä.</w:t>
      </w:r>
    </w:p>
    <w:p>
      <w:r>
        <w:rPr>
          <w:b/>
        </w:rPr>
        <w:t xml:space="preserve">Tulos</w:t>
      </w:r>
    </w:p>
    <w:p>
      <w:r>
        <w:t xml:space="preserve">Hadrianuksen muurin konservointityöt alkavat Northumberlandissa</w:t>
      </w:r>
    </w:p>
    <w:p>
      <w:r>
        <w:rPr>
          <w:b/>
        </w:rPr>
        <w:t xml:space="preserve">Esimerkki 3.4035</w:t>
      </w:r>
    </w:p>
    <w:p>
      <w:r>
        <w:t xml:space="preserve">16-vuotiasta poikaa on syytetty Warwickshiressä rintaan puukotetun teinin murhasta.</w:t>
      </w:r>
    </w:p>
    <w:p>
      <w:r>
        <w:rPr>
          <w:b/>
        </w:rPr>
        <w:t xml:space="preserve">Tulos</w:t>
      </w:r>
    </w:p>
    <w:p>
      <w:r>
        <w:t xml:space="preserve">Nasir Patricen puukotus: Nice Brice: Poika, 16, syytettynä murhasta</w:t>
      </w:r>
    </w:p>
    <w:p>
      <w:r>
        <w:rPr>
          <w:b/>
        </w:rPr>
        <w:t xml:space="preserve">Esimerkki 3.4036</w:t>
      </w:r>
    </w:p>
    <w:p>
      <w:r>
        <w:t xml:space="preserve">Mies on pidätetty epäiltynä kuolemantuottamuksesta vaarallisella ajotavalla kahden naisen kuolemaan johtaneen onnettomuuden jälkeen.</w:t>
      </w:r>
    </w:p>
    <w:p>
      <w:r>
        <w:rPr>
          <w:b/>
        </w:rPr>
        <w:t xml:space="preserve">Tulos</w:t>
      </w:r>
    </w:p>
    <w:p>
      <w:r>
        <w:t xml:space="preserve">Vaarallinen ajo pidätettiin Derbyshiren kaksoiskuoleman aiheuttaneen onnettomuuden jälkeen</w:t>
      </w:r>
    </w:p>
    <w:p>
      <w:r>
        <w:rPr>
          <w:b/>
        </w:rPr>
        <w:t xml:space="preserve">Esimerkki 3.4037</w:t>
      </w:r>
    </w:p>
    <w:p>
      <w:r>
        <w:t xml:space="preserve">Korkean tason yhdysvaltalainen valtuuskunta palasi juuri Etiopiasta, joka on kiistatta Amerikan läheisin liittolainen Afrikan mantereella. Miten näistä kahdesta maasta tuli näin läheisiä? Toimittaja James Jeffrey selittää.</w:t>
      </w:r>
    </w:p>
    <w:p>
      <w:r>
        <w:rPr>
          <w:b/>
        </w:rPr>
        <w:t xml:space="preserve">Tulos</w:t>
      </w:r>
    </w:p>
    <w:p>
      <w:r>
        <w:t xml:space="preserve">Miten Yhdysvalloista ja Etiopiasta tuli niin läheisiä?</w:t>
      </w:r>
    </w:p>
    <w:p>
      <w:r>
        <w:rPr>
          <w:b/>
        </w:rPr>
        <w:t xml:space="preserve">Esimerkki 3.4038</w:t>
      </w:r>
    </w:p>
    <w:p>
      <w:r>
        <w:t xml:space="preserve">Oikeudellisten asiantuntijoiden mukaan vahvistuslausumien poistaminen skotlantilaisissa rikosasioissa voisi lopettaa oletuksen, jonka mukaan syytön on syytön, kunnes hänen syyllisyytensä on todistettu, varoittivat oikeusasiantuntijat.</w:t>
      </w:r>
    </w:p>
    <w:p>
      <w:r>
        <w:rPr>
          <w:b/>
        </w:rPr>
        <w:t xml:space="preserve">Tulos</w:t>
      </w:r>
    </w:p>
    <w:p>
      <w:r>
        <w:t xml:space="preserve">Carlowayn lakiuudistus voi vaikuttaa oikeuteen, sanottiin parlamentin jäsenille.</w:t>
      </w:r>
    </w:p>
    <w:p>
      <w:r>
        <w:rPr>
          <w:b/>
        </w:rPr>
        <w:t xml:space="preserve">Esimerkki 3.4039</w:t>
      </w:r>
    </w:p>
    <w:p>
      <w:r>
        <w:t xml:space="preserve">Yhdistyneen kuningaskunnan ei pidä antaa presidentti Trumpin "kiusata" kauppakumppaneitaan, varjo-ulkomaankauppaministeri on sanonut, kun pelätään uhkaavaa kauppasotaa Yhdysvaltojen metallituontitullien vuoksi.</w:t>
      </w:r>
    </w:p>
    <w:p>
      <w:r>
        <w:rPr>
          <w:b/>
        </w:rPr>
        <w:t xml:space="preserve">Tulos</w:t>
      </w:r>
    </w:p>
    <w:p>
      <w:r>
        <w:t xml:space="preserve">Kauppatullit: Britannian on vastustettava Trumpia - Työväenpuolue</w:t>
      </w:r>
    </w:p>
    <w:p>
      <w:r>
        <w:rPr>
          <w:b/>
        </w:rPr>
        <w:t xml:space="preserve">Esimerkki 3.4040</w:t>
      </w:r>
    </w:p>
    <w:p>
      <w:r>
        <w:t xml:space="preserve">Katsaus 85. Oscar-gaalan parhaan naispääosan ehdokkaisiin.</w:t>
      </w:r>
    </w:p>
    <w:p>
      <w:r>
        <w:rPr>
          <w:b/>
        </w:rPr>
        <w:t xml:space="preserve">Tulos</w:t>
      </w:r>
    </w:p>
    <w:p>
      <w:r>
        <w:t xml:space="preserve">Oscar-ehdokkaiden profiilit</w:t>
      </w:r>
    </w:p>
    <w:p>
      <w:r>
        <w:rPr>
          <w:b/>
        </w:rPr>
        <w:t xml:space="preserve">Esimerkki 3.4041</w:t>
      </w:r>
    </w:p>
    <w:p>
      <w:r>
        <w:t xml:space="preserve">Mies, joka pidätettiin salaa ja lähetettiin Libyaan raskaana olevan vaimonsa kanssa vuonna 2004, on kertonut olevansa pettynyt siihen, ettei ketään aseteta syytteeseen.</w:t>
      </w:r>
    </w:p>
    <w:p>
      <w:r>
        <w:rPr>
          <w:b/>
        </w:rPr>
        <w:t xml:space="preserve">Tulos</w:t>
      </w:r>
    </w:p>
    <w:p>
      <w:r>
        <w:t xml:space="preserve">"Kidutettu" luovutuspariskunta suuttui MI6:n syytteen nostamatta jättämisestä.</w:t>
      </w:r>
    </w:p>
    <w:p>
      <w:r>
        <w:rPr>
          <w:b/>
        </w:rPr>
        <w:t xml:space="preserve">Esimerkki 3.4042</w:t>
      </w:r>
    </w:p>
    <w:p>
      <w:r>
        <w:t xml:space="preserve">Kroatian pääkaupunkia Zagrebia on ravistellut maanjäristys, joka on vaurioittanut rakennuksia ja jättänyt autoja putoavien muurinpätkien murskaamiksi.</w:t>
      </w:r>
    </w:p>
    <w:p>
      <w:r>
        <w:rPr>
          <w:b/>
        </w:rPr>
        <w:t xml:space="preserve">Tulos</w:t>
      </w:r>
    </w:p>
    <w:p>
      <w:r>
        <w:t xml:space="preserve">Maanjäristys ravistelee Kroatian pääkaupunkia Zagrebia</w:t>
      </w:r>
    </w:p>
    <w:p>
      <w:r>
        <w:rPr>
          <w:b/>
        </w:rPr>
        <w:t xml:space="preserve">Esimerkki 3.4043</w:t>
      </w:r>
    </w:p>
    <w:p>
      <w:r>
        <w:t xml:space="preserve">Huumausaineiden toimittaja oli diilerille velkaa yli 115 000 puntaa juuri ennen kuin hänet ammuttiin kuoliaaksi, on kuultu oikeudessa.</w:t>
      </w:r>
    </w:p>
    <w:p>
      <w:r>
        <w:rPr>
          <w:b/>
        </w:rPr>
        <w:t xml:space="preserve">Tulos</w:t>
      </w:r>
    </w:p>
    <w:p>
      <w:r>
        <w:t xml:space="preserve">Gurinderjit Rai -oikeudenkäynti: "Huumausaineiden toimittajalle oli velkaa 115 000 puntaa".</w:t>
      </w:r>
    </w:p>
    <w:p>
      <w:r>
        <w:rPr>
          <w:b/>
        </w:rPr>
        <w:t xml:space="preserve">Esimerkki 3.4044</w:t>
      </w:r>
    </w:p>
    <w:p>
      <w:r>
        <w:t xml:space="preserve">Ratsastaja, joka vaati, että muulit saisivat kilpailla Ison-Britannian huippukilpailuissa, on saanut British Dressagen muuttamaan sääntöjään.</w:t>
      </w:r>
    </w:p>
    <w:p>
      <w:r>
        <w:rPr>
          <w:b/>
        </w:rPr>
        <w:t xml:space="preserve">Tulos</w:t>
      </w:r>
    </w:p>
    <w:p>
      <w:r>
        <w:t xml:space="preserve">Wallace-muuli saa luvan kilpailla pukukilpailuissa...</w:t>
      </w:r>
    </w:p>
    <w:p>
      <w:r>
        <w:rPr>
          <w:b/>
        </w:rPr>
        <w:t xml:space="preserve">Esimerkki 3.4045</w:t>
      </w:r>
    </w:p>
    <w:p>
      <w:r>
        <w:t xml:space="preserve">Birminghamin akatemiaketjun on maksettava takaisin yli 100 000 puntaa valtion rahoitusta.</w:t>
      </w:r>
    </w:p>
    <w:p>
      <w:r>
        <w:rPr>
          <w:b/>
        </w:rPr>
        <w:t xml:space="preserve">Tulos</w:t>
      </w:r>
    </w:p>
    <w:p>
      <w:r>
        <w:t xml:space="preserve">Birminghamin akatemia maksaa takaisin yli 100 000 puntaa rahoitusta.</w:t>
      </w:r>
    </w:p>
    <w:p>
      <w:r>
        <w:rPr>
          <w:b/>
        </w:rPr>
        <w:t xml:space="preserve">Esimerkki 3.4046</w:t>
      </w:r>
    </w:p>
    <w:p>
      <w:r>
        <w:t xml:space="preserve">Useat yliopistot ovat varoittaneet, että ne voivat joutua sulkemaan tiede- ja insinöörikursseja, jos hallitus rajoittaa ulkomaalaisten opiskelijoiden viisumeita.</w:t>
      </w:r>
    </w:p>
    <w:p>
      <w:r>
        <w:rPr>
          <w:b/>
        </w:rPr>
        <w:t xml:space="preserve">Tulos</w:t>
      </w:r>
    </w:p>
    <w:p>
      <w:r>
        <w:t xml:space="preserve">Yliopistokursseja "saatetaan sulkea", jos opiskelijaviisumeita leikataan.</w:t>
      </w:r>
    </w:p>
    <w:p>
      <w:r>
        <w:rPr>
          <w:b/>
        </w:rPr>
        <w:t xml:space="preserve">Esimerkki 3.4047</w:t>
      </w:r>
    </w:p>
    <w:p>
      <w:r>
        <w:t xml:space="preserve">SNP ei anna tukeaan millekään puolueelle, joka kannattaa Tridentin uusimista, jos Yhdistyneen kuningaskunnan ensi vuoden parlamenttivaalien jälkeen syntyy umpikuja.</w:t>
      </w:r>
    </w:p>
    <w:p>
      <w:r>
        <w:rPr>
          <w:b/>
        </w:rPr>
        <w:t xml:space="preserve">Tulos</w:t>
      </w:r>
    </w:p>
    <w:p>
      <w:r>
        <w:t xml:space="preserve">"Tridentin uusiminen ei ole avainasemassa vaalien jälkeisessä SNP:n sopimuksessa</w:t>
      </w:r>
    </w:p>
    <w:p>
      <w:r>
        <w:rPr>
          <w:b/>
        </w:rPr>
        <w:t xml:space="preserve">Esimerkki 3.4048</w:t>
      </w:r>
    </w:p>
    <w:p>
      <w:r>
        <w:t xml:space="preserve">Keskuspankit, kuten Englannin keskuspankki, ovat eräänlainen luottamuksen temppu.</w:t>
      </w:r>
    </w:p>
    <w:p>
      <w:r>
        <w:rPr>
          <w:b/>
        </w:rPr>
        <w:t xml:space="preserve">Tulos</w:t>
      </w:r>
    </w:p>
    <w:p>
      <w:r>
        <w:t xml:space="preserve">Huijasivatko pankkiirit pankkien pelastusjärjestelmää?</w:t>
      </w:r>
    </w:p>
    <w:p>
      <w:r>
        <w:rPr>
          <w:b/>
        </w:rPr>
        <w:t xml:space="preserve">Esimerkki 3.4049</w:t>
      </w:r>
    </w:p>
    <w:p>
      <w:r>
        <w:t xml:space="preserve">Äiti, joka on liittynyt vaatimuksiin vammaisten esteettömien julkisten käymälöiden lisäämisestä, on suhtautunut myönteisesti siihen, että niitä asennetaan nykyisiin rakennuksiin Englannissa.</w:t>
      </w:r>
    </w:p>
    <w:p>
      <w:r>
        <w:rPr>
          <w:b/>
        </w:rPr>
        <w:t xml:space="preserve">Tulos</w:t>
      </w:r>
    </w:p>
    <w:p>
      <w:r>
        <w:t xml:space="preserve">Changing Places -rahaston 30 miljoonan punnan rahasto tarjoaa "vapautta".</w:t>
      </w:r>
    </w:p>
    <w:p>
      <w:r>
        <w:rPr>
          <w:b/>
        </w:rPr>
        <w:t xml:space="preserve">Esimerkki 3.4050</w:t>
      </w:r>
    </w:p>
    <w:p>
      <w:r>
        <w:t xml:space="preserve">Yli 16 000 ihmistä on allekirjoittanut vetoomuksen, jonka on laatinut Isle of Wightin äiti, joka vaatii poistettujen luomen ja ihomerkkien pakollista testausta.</w:t>
      </w:r>
    </w:p>
    <w:p>
      <w:r>
        <w:rPr>
          <w:b/>
        </w:rPr>
        <w:t xml:space="preserve">Tulos</w:t>
      </w:r>
    </w:p>
    <w:p>
      <w:r>
        <w:t xml:space="preserve">Yli 16 000 allekirjoitti Zoen lakia koskevan vetoomuksen myyrien testaamisesta.</w:t>
      </w:r>
    </w:p>
    <w:p>
      <w:r>
        <w:rPr>
          <w:b/>
        </w:rPr>
        <w:t xml:space="preserve">Esimerkki 3.4051</w:t>
      </w:r>
    </w:p>
    <w:p>
      <w:r>
        <w:t xml:space="preserve">Itä-Englannissa on rakennettava yli 420 000 asuntoa seuraavan 10 vuoden aikana, jotta asuntopulaan voidaan vastata, kertoo BBC Politics East.</w:t>
      </w:r>
    </w:p>
    <w:p>
      <w:r>
        <w:rPr>
          <w:b/>
        </w:rPr>
        <w:t xml:space="preserve">Tulos</w:t>
      </w:r>
    </w:p>
    <w:p>
      <w:r>
        <w:t xml:space="preserve">Itä-Englannissa: 420 000 uutta asuntoa tarvitaan ensi vuosikymmenellä, luvut osoittavat</w:t>
      </w:r>
    </w:p>
    <w:p>
      <w:r>
        <w:rPr>
          <w:b/>
        </w:rPr>
        <w:t xml:space="preserve">Esimerkki 3.4052</w:t>
      </w:r>
    </w:p>
    <w:p>
      <w:r>
        <w:t xml:space="preserve">Euroopan metsäministerit osallistuvat huippukokoukseen, jossa muotoillaan tulevaa metsänhoitopolitiikkaa.</w:t>
      </w:r>
    </w:p>
    <w:p>
      <w:r>
        <w:rPr>
          <w:b/>
        </w:rPr>
        <w:t xml:space="preserve">Tulos</w:t>
      </w:r>
    </w:p>
    <w:p>
      <w:r>
        <w:t xml:space="preserve">Forest Europe -huippukokous "muokkaa" politiikkaa</w:t>
      </w:r>
    </w:p>
    <w:p>
      <w:r>
        <w:rPr>
          <w:b/>
        </w:rPr>
        <w:t xml:space="preserve">Esimerkki 3.4053</w:t>
      </w:r>
    </w:p>
    <w:p>
      <w:r>
        <w:t xml:space="preserve">CES-teknologiamessuilla esillä olleesta kuljettajattomasta autosta kuvan ottanut mies kertoo, että hänen kameransa vaurioitui sen seurauksena.</w:t>
      </w:r>
    </w:p>
    <w:p>
      <w:r>
        <w:rPr>
          <w:b/>
        </w:rPr>
        <w:t xml:space="preserve">Tulos</w:t>
      </w:r>
    </w:p>
    <w:p>
      <w:r>
        <w:t xml:space="preserve">Kuljettajattoman auton laser pilasi kameran</w:t>
      </w:r>
    </w:p>
    <w:p>
      <w:r>
        <w:rPr>
          <w:b/>
        </w:rPr>
        <w:t xml:space="preserve">Esimerkki 3.4054</w:t>
      </w:r>
    </w:p>
    <w:p>
      <w:r>
        <w:t xml:space="preserve">Englannissa päiväkodit ja lastenhoitajat saavat jatkossa hoitaa enemmän lapsia. Ministerien mukaan tämä parantaa laatua ja vähentää kustannuksia.</w:t>
      </w:r>
    </w:p>
    <w:p>
      <w:r>
        <w:rPr>
          <w:b/>
        </w:rPr>
        <w:t xml:space="preserve">Tulos</w:t>
      </w:r>
    </w:p>
    <w:p>
      <w:r>
        <w:t xml:space="preserve">Päiväkotien suhdelukuja nostetaan "standardien parantamiseksi".</w:t>
      </w:r>
    </w:p>
    <w:p>
      <w:r>
        <w:rPr>
          <w:b/>
        </w:rPr>
        <w:t xml:space="preserve">Esimerkki 3.4055</w:t>
      </w:r>
    </w:p>
    <w:p>
      <w:r>
        <w:t xml:space="preserve">Liittokansleri on käynnistänyt 20 miljardin punnan suuruisen hallituksen ohjelman, jolla pyritään lisäämään pankkien luotonantoa pienille ja keskisuurille yrityksille (pk-yrityksille).</w:t>
      </w:r>
    </w:p>
    <w:p>
      <w:r>
        <w:rPr>
          <w:b/>
        </w:rPr>
        <w:t xml:space="preserve">Tulos</w:t>
      </w:r>
    </w:p>
    <w:p>
      <w:r>
        <w:t xml:space="preserve">Pankkien luotonantojärjestelmä kohdistuu pieniin yrityksiin</w:t>
      </w:r>
    </w:p>
    <w:p>
      <w:r>
        <w:rPr>
          <w:b/>
        </w:rPr>
        <w:t xml:space="preserve">Esimerkki 3.4056</w:t>
      </w:r>
    </w:p>
    <w:p>
      <w:r>
        <w:t xml:space="preserve">Irlannin korkein oikeus on määrännyt luovuttamaan miehen, jota Essexin poliisi etsii 39 Vietnamin kansalaisen taposta.</w:t>
      </w:r>
    </w:p>
    <w:p>
      <w:r>
        <w:rPr>
          <w:b/>
        </w:rPr>
        <w:t xml:space="preserve">Tulos</w:t>
      </w:r>
    </w:p>
    <w:p>
      <w:r>
        <w:t xml:space="preserve">Essexin kuorma-autokuolemat: Ronan Hughes luovutetaan Yhdistyneeseen kuningaskuntaan.</w:t>
      </w:r>
    </w:p>
    <w:p>
      <w:r>
        <w:rPr>
          <w:b/>
        </w:rPr>
        <w:t xml:space="preserve">Esimerkki 3.4057</w:t>
      </w:r>
    </w:p>
    <w:p>
      <w:r>
        <w:t xml:space="preserve">Harriet Houghton rakastaa vaateostoksia. Hän sanoo olevansa innoissaan, kun hän löytää jotain uutta, joka tuntuu hyvältä hänen yllään.</w:t>
      </w:r>
    </w:p>
    <w:p>
      <w:r>
        <w:rPr>
          <w:b/>
        </w:rPr>
        <w:t xml:space="preserve">Tulos</w:t>
      </w:r>
    </w:p>
    <w:p>
      <w:r>
        <w:t xml:space="preserve">Musta perjantai: Palautan paljon</w:t>
      </w:r>
    </w:p>
    <w:p>
      <w:r>
        <w:rPr>
          <w:b/>
        </w:rPr>
        <w:t xml:space="preserve">Esimerkki 3.4058</w:t>
      </w:r>
    </w:p>
    <w:p>
      <w:r>
        <w:t xml:space="preserve">Sadat pakistanilaiset kristityt ovat osallistuneet Lahoren kaupungissa tapahtuneiden kahden Taleban-itsemurhaiskun uhrien hautajaisiin.</w:t>
      </w:r>
    </w:p>
    <w:p>
      <w:r>
        <w:rPr>
          <w:b/>
        </w:rPr>
        <w:t xml:space="preserve">Tulos</w:t>
      </w:r>
    </w:p>
    <w:p>
      <w:r>
        <w:t xml:space="preserve">Pakistanin kristityt järjestävät hautajaiset kirkon räjähdyksen uhreille</w:t>
      </w:r>
    </w:p>
    <w:p>
      <w:r>
        <w:rPr>
          <w:b/>
        </w:rPr>
        <w:t xml:space="preserve">Esimerkki 3.4059</w:t>
      </w:r>
    </w:p>
    <w:p>
      <w:r>
        <w:t xml:space="preserve">Jessica Greaney luuli, että hänellä oli suhteellisen vähäinen tulehdus, mutta 19-vuotias nainen olikin itse asiassa loinen, joka söi hänen silmämunaansa.</w:t>
      </w:r>
    </w:p>
    <w:p>
      <w:r>
        <w:rPr>
          <w:b/>
        </w:rPr>
        <w:t xml:space="preserve">Tulos</w:t>
      </w:r>
    </w:p>
    <w:p>
      <w:r>
        <w:t xml:space="preserve">'Loinen söi silmämunaani'</w:t>
      </w:r>
    </w:p>
    <w:p>
      <w:r>
        <w:rPr>
          <w:b/>
        </w:rPr>
        <w:t xml:space="preserve">Esimerkki 3.4060</w:t>
      </w:r>
    </w:p>
    <w:p>
      <w:r>
        <w:t xml:space="preserve">Afganistanissa tuhoisat vammat saanut sotilas on aloittanut happihoidon puheensa ja muistinsa parantamiseksi.</w:t>
      </w:r>
    </w:p>
    <w:p>
      <w:r>
        <w:rPr>
          <w:b/>
        </w:rPr>
        <w:t xml:space="preserve">Tulos</w:t>
      </w:r>
    </w:p>
    <w:p>
      <w:r>
        <w:t xml:space="preserve">Loukkaantunut sotilas Ben Parkinson aloittaa happihoidon</w:t>
      </w:r>
    </w:p>
    <w:p>
      <w:r>
        <w:rPr>
          <w:b/>
        </w:rPr>
        <w:t xml:space="preserve">Esimerkki 3.4061</w:t>
      </w:r>
    </w:p>
    <w:p>
      <w:r>
        <w:t xml:space="preserve">Virallisen pesänhoitajan on määrä ilmoittaa tällä viikolla, että Turkin asevoimien eläkerahaston sijoitusyhtiö on British Steelin ensisijainen ostaja.</w:t>
      </w:r>
    </w:p>
    <w:p>
      <w:r>
        <w:rPr>
          <w:b/>
        </w:rPr>
        <w:t xml:space="preserve">Tulos</w:t>
      </w:r>
    </w:p>
    <w:p>
      <w:r>
        <w:t xml:space="preserve">Turkin armeijan eläkerahasto aikoo ostaa British Steelin</w:t>
      </w:r>
    </w:p>
    <w:p>
      <w:r>
        <w:rPr>
          <w:b/>
        </w:rPr>
        <w:t xml:space="preserve">Esimerkki 3.4062</w:t>
      </w:r>
    </w:p>
    <w:p>
      <w:r>
        <w:t xml:space="preserve">Entinen Rough Guidesin päätoimittaja Jonathan Buckley on voittanut Hilary Mantelin ja Mark Haddonin ja voittanut BBC:n 10. vuosittaisen National Short Story Award -palkinnon.</w:t>
      </w:r>
    </w:p>
    <w:p>
      <w:r>
        <w:rPr>
          <w:b/>
        </w:rPr>
        <w:t xml:space="preserve">Tulos</w:t>
      </w:r>
    </w:p>
    <w:p>
      <w:r>
        <w:t xml:space="preserve">Buckley voittaa Mantelin ja Haddonin BBC:n tarinapalkinnossa</w:t>
      </w:r>
    </w:p>
    <w:p>
      <w:r>
        <w:rPr>
          <w:b/>
        </w:rPr>
        <w:t xml:space="preserve">Esimerkki 3.4063</w:t>
      </w:r>
    </w:p>
    <w:p>
      <w:r>
        <w:t xml:space="preserve">Uusien lukujen mukaan noin 3500 lapsista kärsivää henkilöä on oikeutettu saamaan uutta surutukimaksua kumppaninsa kuoleman jälkeen.</w:t>
      </w:r>
    </w:p>
    <w:p>
      <w:r>
        <w:rPr>
          <w:b/>
        </w:rPr>
        <w:t xml:space="preserve">Tulos</w:t>
      </w:r>
    </w:p>
    <w:p>
      <w:r>
        <w:t xml:space="preserve">Surevat vanhemmat menettävät jopa 100 000 puntaa etuuksia.</w:t>
      </w:r>
    </w:p>
    <w:p>
      <w:r>
        <w:rPr>
          <w:b/>
        </w:rPr>
        <w:t xml:space="preserve">Esimerkki 3.4064</w:t>
      </w:r>
    </w:p>
    <w:p>
      <w:r>
        <w:t xml:space="preserve">Viimeisimmät ilmahyökkäykset Tami Tigerin asemiin pohjoisessa tehtiin päivä sen jälkeen, kun molemmat osapuolet olivat ilmoittaneet tappaneensa kymmeniä taistelijoita.</w:t>
      </w:r>
    </w:p>
    <w:p>
      <w:r>
        <w:rPr>
          <w:b/>
        </w:rPr>
        <w:t xml:space="preserve">Tulos</w:t>
      </w:r>
    </w:p>
    <w:p>
      <w:r>
        <w:t xml:space="preserve">Raskaat tappiot</w:t>
      </w:r>
    </w:p>
    <w:p>
      <w:r>
        <w:rPr>
          <w:b/>
        </w:rPr>
        <w:t xml:space="preserve">Esimerkki 3.4065</w:t>
      </w:r>
    </w:p>
    <w:p>
      <w:r>
        <w:t xml:space="preserve">Nepalin viranomaiset aikovat laajentaa maksuttomia lupia ulkomaalaisille, jotka viime vuoden maanjäristykset estivät Mount Everestille kiipeämisen.</w:t>
      </w:r>
    </w:p>
    <w:p>
      <w:r>
        <w:rPr>
          <w:b/>
        </w:rPr>
        <w:t xml:space="preserve">Tulos</w:t>
      </w:r>
    </w:p>
    <w:p>
      <w:r>
        <w:t xml:space="preserve">Nepal Everest: Järistyksen jälkeen kiipeilijöiden lupia jatketaan.</w:t>
      </w:r>
    </w:p>
    <w:p>
      <w:r>
        <w:rPr>
          <w:b/>
        </w:rPr>
        <w:t xml:space="preserve">Esimerkki 3.4066</w:t>
      </w:r>
    </w:p>
    <w:p>
      <w:r>
        <w:t xml:space="preserve">Weymouthin rantakadulle on ehdotettu uutta valaistusjärjestelmää, jolla korvattaisiin "vanhentuneet ja tarpeettomat" valaisinpylväät.</w:t>
      </w:r>
    </w:p>
    <w:p>
      <w:r>
        <w:rPr>
          <w:b/>
        </w:rPr>
        <w:t xml:space="preserve">Tulos</w:t>
      </w:r>
    </w:p>
    <w:p>
      <w:r>
        <w:t xml:space="preserve">Uusi valaistusjärjestelmä Weymouthin rantakadulle</w:t>
      </w:r>
    </w:p>
    <w:p>
      <w:r>
        <w:rPr>
          <w:b/>
        </w:rPr>
        <w:t xml:space="preserve">Esimerkki 3.4067</w:t>
      </w:r>
    </w:p>
    <w:p>
      <w:r>
        <w:t xml:space="preserve">On elokuu ja lomakausi, mutta siitä huolimatta NHS:n työnantajien ja British Medical Associationin väliset neuvottelut ovat juuri käynnistyneet konsulttien sopimuksia koskevasta kiistanalaisesta kysymyksestä.</w:t>
      </w:r>
    </w:p>
    <w:p>
      <w:r>
        <w:rPr>
          <w:b/>
        </w:rPr>
        <w:t xml:space="preserve">Tulos</w:t>
      </w:r>
    </w:p>
    <w:p>
      <w:r>
        <w:t xml:space="preserve">Konsultit, seitsemän päivän NHS ja että vetoomus</w:t>
      </w:r>
    </w:p>
    <w:p>
      <w:r>
        <w:rPr>
          <w:b/>
        </w:rPr>
        <w:t xml:space="preserve">Esimerkki 3.4068</w:t>
      </w:r>
    </w:p>
    <w:p>
      <w:r>
        <w:t xml:space="preserve">Naispunkrock-yhtye Pussy Riotin oikeudenkäynti on jakanut jyrkästi liberaalit ja konservatiivit Venäjän yhteiskunnassa.</w:t>
      </w:r>
    </w:p>
    <w:p>
      <w:r>
        <w:rPr>
          <w:b/>
        </w:rPr>
        <w:t xml:space="preserve">Tulos</w:t>
      </w:r>
    </w:p>
    <w:p>
      <w:r>
        <w:t xml:space="preserve">Venäjän ortodoksinen kirkko uhmakkaasti Pussy Riotin oikeudenkäynnissä</w:t>
      </w:r>
    </w:p>
    <w:p>
      <w:r>
        <w:rPr>
          <w:b/>
        </w:rPr>
        <w:t xml:space="preserve">Esimerkki 3.4069</w:t>
      </w:r>
    </w:p>
    <w:p>
      <w:r>
        <w:t xml:space="preserve">Diplomatiassa on sanoja ja tekoja. Retoriikkaa voidaan usein vaihtaa ilman, että kahakka muuttuu taisteluksi. Mutta kovat päätökset, joilla on todellisia seurauksia, tuottavat yleensä konkreettisia vastauksia.</w:t>
      </w:r>
    </w:p>
    <w:p>
      <w:r>
        <w:rPr>
          <w:b/>
        </w:rPr>
        <w:t xml:space="preserve">Tulos</w:t>
      </w:r>
    </w:p>
    <w:p>
      <w:r>
        <w:t xml:space="preserve">Yhdistyneen kuningaskunnan Huawei-päätös on osa laajempia strategisia jännitteitä Kiinan kanssa.</w:t>
      </w:r>
    </w:p>
    <w:p>
      <w:r>
        <w:rPr>
          <w:b/>
        </w:rPr>
        <w:t xml:space="preserve">Esimerkki 3.4070</w:t>
      </w:r>
    </w:p>
    <w:p>
      <w:r>
        <w:t xml:space="preserve">Ennen vanhaan säilytimme arvokkaita muistojamme valokuva-albumeissa ja paperipäiväkirjoissa.</w:t>
      </w:r>
    </w:p>
    <w:p>
      <w:r>
        <w:rPr>
          <w:b/>
        </w:rPr>
        <w:t xml:space="preserve">Tulos</w:t>
      </w:r>
    </w:p>
    <w:p>
      <w:r>
        <w:t xml:space="preserve">Miten suojaamme digitaalista perintöämme kuoleman jälkeen?</w:t>
      </w:r>
    </w:p>
    <w:p>
      <w:r>
        <w:rPr>
          <w:b/>
        </w:rPr>
        <w:t xml:space="preserve">Esimerkki 3.4071</w:t>
      </w:r>
    </w:p>
    <w:p>
      <w:r>
        <w:t xml:space="preserve">Devonilaisen koulun pojat saavat tänä kesänä käyttää shortseja, kun he olivat aiemmin osoittaneet, että he käyttävät hameita.</w:t>
      </w:r>
    </w:p>
    <w:p>
      <w:r>
        <w:rPr>
          <w:b/>
        </w:rPr>
        <w:t xml:space="preserve">Tulos</w:t>
      </w:r>
    </w:p>
    <w:p>
      <w:r>
        <w:t xml:space="preserve">Devon hame demo pojat voivat nyt käyttää shortseja</w:t>
      </w:r>
    </w:p>
    <w:p>
      <w:r>
        <w:rPr>
          <w:b/>
        </w:rPr>
        <w:t xml:space="preserve">Esimerkki 3.4072</w:t>
      </w:r>
    </w:p>
    <w:p>
      <w:r>
        <w:t xml:space="preserve">CrossCountry Trainsin rautatietyöläiset järjestävät 24 tunnin lakon työmarkkinasuhteiden "kattavan romahduksen" jälkeen, ilmoittivat ammattiliiton pomot.</w:t>
      </w:r>
    </w:p>
    <w:p>
      <w:r>
        <w:rPr>
          <w:b/>
        </w:rPr>
        <w:t xml:space="preserve">Tulos</w:t>
      </w:r>
    </w:p>
    <w:p>
      <w:r>
        <w:t xml:space="preserve">CrossCountry Trainsin työntekijät järjestävät 24 tunnin lakon</w:t>
      </w:r>
    </w:p>
    <w:p>
      <w:r>
        <w:rPr>
          <w:b/>
        </w:rPr>
        <w:t xml:space="preserve">Esimerkki 3.4073</w:t>
      </w:r>
    </w:p>
    <w:p>
      <w:r>
        <w:t xml:space="preserve">Jerseyn terveysviranomaiset ovat huolissaan siitä, että ihmiset eivät saa influenssarokotusta epätavallisen lämpimän sään vuoksi.</w:t>
      </w:r>
    </w:p>
    <w:p>
      <w:r>
        <w:rPr>
          <w:b/>
        </w:rPr>
        <w:t xml:space="preserve">Tulos</w:t>
      </w:r>
    </w:p>
    <w:p>
      <w:r>
        <w:t xml:space="preserve">Saarelaiset lykkäävät influenssarokotuksen saamista lämpimän sään vuoksi</w:t>
      </w:r>
    </w:p>
    <w:p>
      <w:r>
        <w:rPr>
          <w:b/>
        </w:rPr>
        <w:t xml:space="preserve">Esimerkki 3.4074</w:t>
      </w:r>
    </w:p>
    <w:p>
      <w:r>
        <w:t xml:space="preserve">Tuhannet ihmiset kokoontuivat seuraamaan 22 sotilaslentokoneen lentoa yhdeksästä maasta Newportin ja Cardiffin yllä.</w:t>
      </w:r>
    </w:p>
    <w:p>
      <w:r>
        <w:rPr>
          <w:b/>
        </w:rPr>
        <w:t xml:space="preserve">Tulos</w:t>
      </w:r>
    </w:p>
    <w:p>
      <w:r>
        <w:t xml:space="preserve">Naton lentokoneet huippukokouksen ohilennolla Newportin ja Cardiffin yllä</w:t>
      </w:r>
    </w:p>
    <w:p>
      <w:r>
        <w:rPr>
          <w:b/>
        </w:rPr>
        <w:t xml:space="preserve">Esimerkki 3.4075</w:t>
      </w:r>
    </w:p>
    <w:p>
      <w:r>
        <w:t xml:space="preserve">Syyskuun 26. päivän iltana 2014 Lounais-Guerreron osavaltiossa katosi 43 meksikolaisen opiskelijan ryhmä. Viisi vuotta myöhemmin tapaus on edelleen vastaamattomien kysymysten peitossa.</w:t>
      </w:r>
    </w:p>
    <w:p>
      <w:r>
        <w:rPr>
          <w:b/>
        </w:rPr>
        <w:t xml:space="preserve">Tulos</w:t>
      </w:r>
    </w:p>
    <w:p>
      <w:r>
        <w:t xml:space="preserve">Meksikossa kadonneet opiskelijat: Meksikossa: Kysymyksiä on edelleen viisi vuotta myöhemmin</w:t>
      </w:r>
    </w:p>
    <w:p>
      <w:r>
        <w:rPr>
          <w:b/>
        </w:rPr>
        <w:t xml:space="preserve">Esimerkki 3.4076</w:t>
      </w:r>
    </w:p>
    <w:p>
      <w:r>
        <w:t xml:space="preserve">Kadonneen yorkilaiskokki Claudia Lawrencen isä on pyytänyt kansanedustajilta enemmän laillisia oikeuksia kadonneiden ihmisten perheille.</w:t>
      </w:r>
    </w:p>
    <w:p>
      <w:r>
        <w:rPr>
          <w:b/>
        </w:rPr>
        <w:t xml:space="preserve">Tulos</w:t>
      </w:r>
    </w:p>
    <w:p>
      <w:r>
        <w:t xml:space="preserve">Kadonneiden omaisia koskeva parlamentaarinen lakitarkistus</w:t>
      </w:r>
    </w:p>
    <w:p>
      <w:r>
        <w:rPr>
          <w:b/>
        </w:rPr>
        <w:t xml:space="preserve">Esimerkki 3.4077</w:t>
      </w:r>
    </w:p>
    <w:p>
      <w:r>
        <w:t xml:space="preserve">Sadat matkustajat Dallasin lentokentällä viettivät hetken matkallaan todistaakseen Vietnamin sodan veteraanin paluuta.</w:t>
      </w:r>
    </w:p>
    <w:p>
      <w:r>
        <w:rPr>
          <w:b/>
        </w:rPr>
        <w:t xml:space="preserve">Tulos</w:t>
      </w:r>
    </w:p>
    <w:p>
      <w:r>
        <w:t xml:space="preserve">Sankarivierailu Vietnamin sodan veteraanille</w:t>
      </w:r>
    </w:p>
    <w:p>
      <w:r>
        <w:rPr>
          <w:b/>
        </w:rPr>
        <w:t xml:space="preserve">Esimerkki 3.4078</w:t>
      </w:r>
    </w:p>
    <w:p>
      <w:r>
        <w:t xml:space="preserve">Tutkimuksen mukaan suolistosyöpäleikkausten eloonjäämisaste vaihtelee suuresti sairaaloiden välillä.</w:t>
      </w:r>
    </w:p>
    <w:p>
      <w:r>
        <w:rPr>
          <w:b/>
        </w:rPr>
        <w:t xml:space="preserve">Tulos</w:t>
      </w:r>
    </w:p>
    <w:p>
      <w:r>
        <w:t xml:space="preserve">"Huolestuttavia" suolistosyövän leikkauseroja</w:t>
      </w:r>
    </w:p>
    <w:p>
      <w:r>
        <w:rPr>
          <w:b/>
        </w:rPr>
        <w:t xml:space="preserve">Esimerkki 3.4079</w:t>
      </w:r>
    </w:p>
    <w:p>
      <w:r>
        <w:t xml:space="preserve">Australian passeissa näkyvä jättimäinen aboriginaalitaideteos saapuu Lontooseen osana British Museumin uutta näyttelyä.</w:t>
      </w:r>
    </w:p>
    <w:p>
      <w:r>
        <w:rPr>
          <w:b/>
        </w:rPr>
        <w:t xml:space="preserve">Tulos</w:t>
      </w:r>
    </w:p>
    <w:p>
      <w:r>
        <w:t xml:space="preserve">British Museum esittelee Australian alkuperäiskansojen taidetta</w:t>
      </w:r>
    </w:p>
    <w:p>
      <w:r>
        <w:rPr>
          <w:b/>
        </w:rPr>
        <w:t xml:space="preserve">Esimerkki 3.4080</w:t>
      </w:r>
    </w:p>
    <w:p>
      <w:r>
        <w:t xml:space="preserve">Madridissa on pidätetty mies, jonka epäillään ottaneen yli 550 naisesta yläosastaan videoita ja julkaisseen suuren osan sisällöstä verkossa.</w:t>
      </w:r>
    </w:p>
    <w:p>
      <w:r>
        <w:rPr>
          <w:b/>
        </w:rPr>
        <w:t xml:space="preserve">Tulos</w:t>
      </w:r>
    </w:p>
    <w:p>
      <w:r>
        <w:t xml:space="preserve">Miestä syytetään yli 550 naisen raiskaamisesta Madridissa</w:t>
      </w:r>
    </w:p>
    <w:p>
      <w:r>
        <w:rPr>
          <w:b/>
        </w:rPr>
        <w:t xml:space="preserve">Esimerkki 3.4081</w:t>
      </w:r>
    </w:p>
    <w:p>
      <w:r>
        <w:t xml:space="preserve">Myanmarin keskiosassa keskiviikkona tapahtunut 6,8 magnitudin maanjäristys tappoi neljä ihmistä ja vaurioitti kymmeniä Baganin tasangoilla sijaitsevia muinaisia rakennuksia.</w:t>
      </w:r>
    </w:p>
    <w:p>
      <w:r>
        <w:rPr>
          <w:b/>
        </w:rPr>
        <w:t xml:space="preserve">Tulos</w:t>
      </w:r>
    </w:p>
    <w:p>
      <w:r>
        <w:t xml:space="preserve">Myanmarin maanjäristys: Baganin historiallisilta paikoilta</w:t>
      </w:r>
    </w:p>
    <w:p>
      <w:r>
        <w:rPr>
          <w:b/>
        </w:rPr>
        <w:t xml:space="preserve">Esimerkki 3.4082</w:t>
      </w:r>
    </w:p>
    <w:p>
      <w:r>
        <w:t xml:space="preserve">Sairaalassa, joka on jo erityistoimenpiteiden kohteena, on havaittu verisiä seiniä ja tuntikausia kärryillä odottavia ihmisiä.</w:t>
      </w:r>
    </w:p>
    <w:p>
      <w:r>
        <w:rPr>
          <w:b/>
        </w:rPr>
        <w:t xml:space="preserve">Tulos</w:t>
      </w:r>
    </w:p>
    <w:p>
      <w:r>
        <w:t xml:space="preserve">CQC varoitti virallisesti Medway Maritime Hospitalia.</w:t>
      </w:r>
    </w:p>
    <w:p>
      <w:r>
        <w:rPr>
          <w:b/>
        </w:rPr>
        <w:t xml:space="preserve">Esimerkki 3.4083</w:t>
      </w:r>
    </w:p>
    <w:p>
      <w:r>
        <w:t xml:space="preserve">Ranskalainen näyttelijä Catherine Deneuve on sanonut, että miesten pitäisi olla "vapaita iskemään" naisia.</w:t>
      </w:r>
    </w:p>
    <w:p>
      <w:r>
        <w:rPr>
          <w:b/>
        </w:rPr>
        <w:t xml:space="preserve">Tulos</w:t>
      </w:r>
    </w:p>
    <w:p>
      <w:r>
        <w:t xml:space="preserve">Catherine Deneuve puolustaa miesten "oikeutta iskeä" naisia.</w:t>
      </w:r>
    </w:p>
    <w:p>
      <w:r>
        <w:rPr>
          <w:b/>
        </w:rPr>
        <w:t xml:space="preserve">Esimerkki 3.4084</w:t>
      </w:r>
    </w:p>
    <w:p>
      <w:r>
        <w:t xml:space="preserve">Britannian uusi Halleyn tutkimusasema Etelämantereella aloittaa toimintansa tässä kuussa.</w:t>
      </w:r>
    </w:p>
    <w:p>
      <w:r>
        <w:rPr>
          <w:b/>
        </w:rPr>
        <w:t xml:space="preserve">Tulos</w:t>
      </w:r>
    </w:p>
    <w:p>
      <w:r>
        <w:t xml:space="preserve">Halleyn Etelämantereen tutkimusasema on toiminnassa</w:t>
      </w:r>
    </w:p>
    <w:p>
      <w:r>
        <w:rPr>
          <w:b/>
        </w:rPr>
        <w:t xml:space="preserve">Esimerkki 3.4085</w:t>
      </w:r>
    </w:p>
    <w:p>
      <w:r>
        <w:t xml:space="preserve">McLarenin superauto muuttui vääntyneeksi ja palaneeksi romuksi sen jälkeen, kun se törmäsi rakennukseen ja syttyi liekkeihin.</w:t>
      </w:r>
    </w:p>
    <w:p>
      <w:r>
        <w:rPr>
          <w:b/>
        </w:rPr>
        <w:t xml:space="preserve">Tulos</w:t>
      </w:r>
    </w:p>
    <w:p>
      <w:r>
        <w:t xml:space="preserve">McLarenin superauto tuhoutui onnettomuudessa</w:t>
      </w:r>
    </w:p>
    <w:p>
      <w:r>
        <w:rPr>
          <w:b/>
        </w:rPr>
        <w:t xml:space="preserve">Esimerkki 3.4086</w:t>
      </w:r>
    </w:p>
    <w:p>
      <w:r>
        <w:t xml:space="preserve">John Lewisin pomo Andy Street jättää tavaratalon sen jälkeen, kun hänet valittiin konservatiivien ehdokkaaksi West Midlandsin pormestariksi.</w:t>
      </w:r>
    </w:p>
    <w:p>
      <w:r>
        <w:rPr>
          <w:b/>
        </w:rPr>
        <w:t xml:space="preserve">Tulos</w:t>
      </w:r>
    </w:p>
    <w:p>
      <w:r>
        <w:t xml:space="preserve">John Lewisin pomo valittu konservatiivien pormestariehdokkaaksi</w:t>
      </w:r>
    </w:p>
    <w:p>
      <w:r>
        <w:rPr>
          <w:b/>
        </w:rPr>
        <w:t xml:space="preserve">Esimerkki 3.4087</w:t>
      </w:r>
    </w:p>
    <w:p>
      <w:r>
        <w:t xml:space="preserve">Ugandan tulvat ovat vaatineet ainakin 16 ihmishenkeä, kertoo Punainen Risti, kun alue kärsii viikkojen sateista.</w:t>
      </w:r>
    </w:p>
    <w:p>
      <w:r>
        <w:rPr>
          <w:b/>
        </w:rPr>
        <w:t xml:space="preserve">Tulos</w:t>
      </w:r>
    </w:p>
    <w:p>
      <w:r>
        <w:t xml:space="preserve">Ugandan tulvat: Punaisen Ristin mukaan ainakin 16 ihmistä kuollut</w:t>
      </w:r>
    </w:p>
    <w:p>
      <w:r>
        <w:rPr>
          <w:b/>
        </w:rPr>
        <w:t xml:space="preserve">Esimerkki 3.4088</w:t>
      </w:r>
    </w:p>
    <w:p>
      <w:r>
        <w:t xml:space="preserve">Alahuone on palannut "poikkeuksellisissa ja ennennäkemättömissä" olosuhteissa, puhemies sanoo.</w:t>
      </w:r>
    </w:p>
    <w:p>
      <w:r>
        <w:rPr>
          <w:b/>
        </w:rPr>
        <w:t xml:space="preserve">Tulos</w:t>
      </w:r>
    </w:p>
    <w:p>
      <w:r>
        <w:t xml:space="preserve">Coronavirus: Kansanedustajat hyväksyvät uudet työjärjestelyt, kun alahuoneet palaavat</w:t>
      </w:r>
    </w:p>
    <w:p>
      <w:r>
        <w:rPr>
          <w:b/>
        </w:rPr>
        <w:t xml:space="preserve">Esimerkki 3.4089</w:t>
      </w:r>
    </w:p>
    <w:p>
      <w:r>
        <w:t xml:space="preserve">Uusien lukujen mukaan vammaisiin kohdistuvien viharikosten määrä kasvoi viime vuonna 51 prosenttia.</w:t>
      </w:r>
    </w:p>
    <w:p>
      <w:r>
        <w:rPr>
          <w:b/>
        </w:rPr>
        <w:t xml:space="preserve">Tulos</w:t>
      </w:r>
    </w:p>
    <w:p>
      <w:r>
        <w:t xml:space="preserve">Vammaisuuteen liittyvät viharikokset lisääntyneet 50 prosenttia</w:t>
      </w:r>
    </w:p>
    <w:p>
      <w:r>
        <w:rPr>
          <w:b/>
        </w:rPr>
        <w:t xml:space="preserve">Esimerkki 3.4090</w:t>
      </w:r>
    </w:p>
    <w:p>
      <w:r>
        <w:t xml:space="preserve">Covid-taso on laskussa kaikissa Yhdistyneen kuningaskunnan maissa, osoittavat kansallisen tilastokeskuksen luvut.</w:t>
      </w:r>
    </w:p>
    <w:p>
      <w:r>
        <w:rPr>
          <w:b/>
        </w:rPr>
        <w:t xml:space="preserve">Tulos</w:t>
      </w:r>
    </w:p>
    <w:p>
      <w:r>
        <w:t xml:space="preserve">Covid: Virustapaukset vähenevät koko Yhdistyneessä kuningaskunnassa</w:t>
      </w:r>
    </w:p>
    <w:p>
      <w:r>
        <w:rPr>
          <w:b/>
        </w:rPr>
        <w:t xml:space="preserve">Esimerkki 3.4091</w:t>
      </w:r>
    </w:p>
    <w:p>
      <w:r>
        <w:t xml:space="preserve">Poliisi on ilmoittanut tutkivansa Coronation Street -näyttelijä Marc Anwarin intialaisia koskevia kommentteja mahdollisena viharikoksena.</w:t>
      </w:r>
    </w:p>
    <w:p>
      <w:r>
        <w:rPr>
          <w:b/>
        </w:rPr>
        <w:t xml:space="preserve">Tulos</w:t>
      </w:r>
    </w:p>
    <w:p>
      <w:r>
        <w:t xml:space="preserve">Poliisi tutkii Coronation Street -näyttelijä Marc Anwarin twiittejä</w:t>
      </w:r>
    </w:p>
    <w:p>
      <w:r>
        <w:rPr>
          <w:b/>
        </w:rPr>
        <w:t xml:space="preserve">Esimerkki 3.4092</w:t>
      </w:r>
    </w:p>
    <w:p>
      <w:r>
        <w:t xml:space="preserve">Norovirusepidemia on aiheuttanut viivästyksiä Royal Glamorgan Hospitalin tapaturma- ja päivystysosastolla.</w:t>
      </w:r>
    </w:p>
    <w:p>
      <w:r>
        <w:rPr>
          <w:b/>
        </w:rPr>
        <w:t xml:space="preserve">Tulos</w:t>
      </w:r>
    </w:p>
    <w:p>
      <w:r>
        <w:t xml:space="preserve">Norovirus sulkee kaksi osastoa Royal Glamorgan Hospitalissa</w:t>
      </w:r>
    </w:p>
    <w:p>
      <w:r>
        <w:rPr>
          <w:b/>
        </w:rPr>
        <w:t xml:space="preserve">Esimerkki 3.4093</w:t>
      </w:r>
    </w:p>
    <w:p>
      <w:r>
        <w:t xml:space="preserve">Nelson Mandelan ruumis on laskettu lepäämään sukuhautaan sen jälkeen, kun poliittiset ja uskonnolliset johtajat kunnioittivat Etelä-Afrikan ensimmäistä mustaihoisten presidenttiä valtion hautajaistilaisuudessa.</w:t>
      </w:r>
    </w:p>
    <w:p>
      <w:r>
        <w:rPr>
          <w:b/>
        </w:rPr>
        <w:t xml:space="preserve">Tulos</w:t>
      </w:r>
    </w:p>
    <w:p>
      <w:r>
        <w:t xml:space="preserve">Nelson Mandela haudattiin Qunun esi-isiensä kotiin</w:t>
      </w:r>
    </w:p>
    <w:p>
      <w:r>
        <w:rPr>
          <w:b/>
        </w:rPr>
        <w:t xml:space="preserve">Esimerkki 3.4094</w:t>
      </w:r>
    </w:p>
    <w:p>
      <w:r>
        <w:t xml:space="preserve">Useimmissa paikoissa talvi on ollut märkä, tuulinen ja lumeton, mutta joillakin Skotlannin vuorilla tilanne on toinen.</w:t>
      </w:r>
    </w:p>
    <w:p>
      <w:r>
        <w:rPr>
          <w:b/>
        </w:rPr>
        <w:t xml:space="preserve">Tulos</w:t>
      </w:r>
    </w:p>
    <w:p>
      <w:r>
        <w:t xml:space="preserve">Pysäytyskuvat: Missä on satanut lunta viikkoja</w:t>
      </w:r>
    </w:p>
    <w:p>
      <w:r>
        <w:rPr>
          <w:b/>
        </w:rPr>
        <w:t xml:space="preserve">Esimerkki 3.4095</w:t>
      </w:r>
    </w:p>
    <w:p>
      <w:r>
        <w:t xml:space="preserve">Valamiehistö on vapautettu, kun se ei saanut aikaan tuomioita oikeudenkäynnissä, jossa miestä syytetään portsarin tappamisesta uudenvuodenjuhlissa.</w:t>
      </w:r>
    </w:p>
    <w:p>
      <w:r>
        <w:rPr>
          <w:b/>
        </w:rPr>
        <w:t xml:space="preserve">Tulos</w:t>
      </w:r>
    </w:p>
    <w:p>
      <w:r>
        <w:t xml:space="preserve">Park Lanen puukotus: Valamiehistö vapautettiin portsarin murhaoikeudenkäynnissä</w:t>
      </w:r>
    </w:p>
    <w:p>
      <w:r>
        <w:rPr>
          <w:b/>
        </w:rPr>
        <w:t xml:space="preserve">Esimerkki 3.4096</w:t>
      </w:r>
    </w:p>
    <w:p>
      <w:r>
        <w:t xml:space="preserve">Tuhannet Manchester Cityn fanit reunustivat kaupungin katuja juhliakseen seuransa historiallista kotimaista kolmoisvoittoa.</w:t>
      </w:r>
    </w:p>
    <w:p>
      <w:r>
        <w:rPr>
          <w:b/>
        </w:rPr>
        <w:t xml:space="preserve">Tulos</w:t>
      </w:r>
    </w:p>
    <w:p>
      <w:r>
        <w:t xml:space="preserve">Manchester Cityn avobussiparaati järjestetään</w:t>
      </w:r>
    </w:p>
    <w:p>
      <w:r>
        <w:rPr>
          <w:b/>
        </w:rPr>
        <w:t xml:space="preserve">Esimerkki 3.4097</w:t>
      </w:r>
    </w:p>
    <w:p>
      <w:r>
        <w:t xml:space="preserve">Tutkijat ovat käyttäneet älypuhelinta eläimen sisällä olevien elävien solujen toiminnan ohjaamiseen.</w:t>
      </w:r>
    </w:p>
    <w:p>
      <w:r>
        <w:rPr>
          <w:b/>
        </w:rPr>
        <w:t xml:space="preserve">Tulos</w:t>
      </w:r>
    </w:p>
    <w:p>
      <w:r>
        <w:t xml:space="preserve">Älypuhelin "käskee" kehoa hoitamaan diabetesta</w:t>
      </w:r>
    </w:p>
    <w:p>
      <w:r>
        <w:rPr>
          <w:b/>
        </w:rPr>
        <w:t xml:space="preserve">Esimerkki 3.4098</w:t>
      </w:r>
    </w:p>
    <w:p>
      <w:r>
        <w:t xml:space="preserve">Nazareth Housen orpokodeissa nunnien hoivissa olleiden lasten kauhistuttavan hyväksikäytön laajuus on paljastunut uudessa raportissa.</w:t>
      </w:r>
    </w:p>
    <w:p>
      <w:r>
        <w:rPr>
          <w:b/>
        </w:rPr>
        <w:t xml:space="preserve">Tulos</w:t>
      </w:r>
    </w:p>
    <w:p>
      <w:r>
        <w:t xml:space="preserve">Mitä tapahtui Nazareth House -orpokodeissa?</w:t>
      </w:r>
    </w:p>
    <w:p>
      <w:r>
        <w:rPr>
          <w:b/>
        </w:rPr>
        <w:t xml:space="preserve">Esimerkki 3.4099</w:t>
      </w:r>
    </w:p>
    <w:p>
      <w:r>
        <w:t xml:space="preserve">Ryhmä baareja Leedsin keskustassa on suljettu väliaikaisesti sen jälkeen, kun eräs työntekijä oli saanut positiivisen testituloksen koronaviruksesta.</w:t>
      </w:r>
    </w:p>
    <w:p>
      <w:r>
        <w:rPr>
          <w:b/>
        </w:rPr>
        <w:t xml:space="preserve">Tulos</w:t>
      </w:r>
    </w:p>
    <w:p>
      <w:r>
        <w:t xml:space="preserve">Leedsin baarit sulkevat ovensa positiivisen koronavirustestin jälkeen</w:t>
      </w:r>
    </w:p>
    <w:p>
      <w:r>
        <w:rPr>
          <w:b/>
        </w:rPr>
        <w:t xml:space="preserve">Esimerkki 3.4100</w:t>
      </w:r>
    </w:p>
    <w:p>
      <w:r>
        <w:t xml:space="preserve">Birminghamin museo ja taidegalleria (BMAG) avataan uudelleen kävijöille ensi kuussa, lähes seitsemän kuukautta sen jälkeen, kun se joutui sulkemaan ovensa koronaviruksen takia.</w:t>
      </w:r>
    </w:p>
    <w:p>
      <w:r>
        <w:rPr>
          <w:b/>
        </w:rPr>
        <w:t xml:space="preserve">Tulos</w:t>
      </w:r>
    </w:p>
    <w:p>
      <w:r>
        <w:t xml:space="preserve">Kylmän sodan aikainen Steve-installaatio Birminghamin taidegallerian uudelleen avajaisissa</w:t>
      </w:r>
    </w:p>
    <w:p>
      <w:r>
        <w:rPr>
          <w:b/>
        </w:rPr>
        <w:t xml:space="preserve">Esimerkki 3.4101</w:t>
      </w:r>
    </w:p>
    <w:p>
      <w:r>
        <w:t xml:space="preserve">Noin 50 ihmistä on osoittanut mieltään Truron laitamille suunniteltua uutta rakennushanketta vastaan.</w:t>
      </w:r>
    </w:p>
    <w:p>
      <w:r>
        <w:rPr>
          <w:b/>
        </w:rPr>
        <w:t xml:space="preserve">Tulos</w:t>
      </w:r>
    </w:p>
    <w:p>
      <w:r>
        <w:t xml:space="preserve">Protesteja järjestetään Truron itäosassa ehdotettua suunnitelmaa vastaan</w:t>
      </w:r>
    </w:p>
    <w:p>
      <w:r>
        <w:rPr>
          <w:b/>
        </w:rPr>
        <w:t xml:space="preserve">Esimerkki 3.4102</w:t>
      </w:r>
    </w:p>
    <w:p>
      <w:r>
        <w:t xml:space="preserve">Toimittaja Lyra McKeen murhaa Londonderryssä tutkivat rikostutkijat ovat tehneet kotietsintöjä poliittisen puolueen Saoradhin Derryn päämajaan.</w:t>
      </w:r>
    </w:p>
    <w:p>
      <w:r>
        <w:rPr>
          <w:b/>
        </w:rPr>
        <w:t xml:space="preserve">Tulos</w:t>
      </w:r>
    </w:p>
    <w:p>
      <w:r>
        <w:t xml:space="preserve">Lyra McKee: Poliisi ratsasi Saoradhin päämajan</w:t>
      </w:r>
    </w:p>
    <w:p>
      <w:r>
        <w:rPr>
          <w:b/>
        </w:rPr>
        <w:t xml:space="preserve">Esimerkki 3.4103</w:t>
      </w:r>
    </w:p>
    <w:p>
      <w:r>
        <w:t xml:space="preserve">Urheilun, musiikin opetuksen ja Margaten Turner Contemporary -teatterin rahoitusta saatetaan leikata Kent County Councilin (KCC) suunnitellussa talousarviossa, kuten on paljastunut.</w:t>
      </w:r>
    </w:p>
    <w:p>
      <w:r>
        <w:rPr>
          <w:b/>
        </w:rPr>
        <w:t xml:space="preserve">Tulos</w:t>
      </w:r>
    </w:p>
    <w:p>
      <w:r>
        <w:t xml:space="preserve">Kent County Councilin urheiluun ja taiteeseen kohdistuvat budjettileikkaukset paljastuivat</w:t>
      </w:r>
    </w:p>
    <w:p>
      <w:r>
        <w:rPr>
          <w:b/>
        </w:rPr>
        <w:t xml:space="preserve">Esimerkki 3.4104</w:t>
      </w:r>
    </w:p>
    <w:p>
      <w:r>
        <w:t xml:space="preserve">Breconin ja Radnorshiren äänestäjät valitsevat kansanedustajan 1. elokuuta järjestettävissä täytevaaleissa. Welsh Affairs -toimittaja Vaughan Roderick muistelee vaalipiirin toista täytevaalia, joka jäi mieleenpainuvaksi sen saaman mediajulkisuuden vuoksi.</w:t>
      </w:r>
    </w:p>
    <w:p>
      <w:r>
        <w:rPr>
          <w:b/>
        </w:rPr>
        <w:t xml:space="preserve">Tulos</w:t>
      </w:r>
    </w:p>
    <w:p>
      <w:r>
        <w:t xml:space="preserve">Breconin ja Radnorshiren täytevaalit: 1985 ja nyt</w:t>
      </w:r>
    </w:p>
    <w:p>
      <w:r>
        <w:rPr>
          <w:b/>
        </w:rPr>
        <w:t xml:space="preserve">Esimerkki 3.4105</w:t>
      </w:r>
    </w:p>
    <w:p>
      <w:r>
        <w:t xml:space="preserve">Korot pysyvät todennäköisesti historiallisen alhaisina pidemmällä aikavälillä, Yhdysvaltain keskuspankin johtaja sanoi keskiviikkona.</w:t>
      </w:r>
    </w:p>
    <w:p>
      <w:r>
        <w:rPr>
          <w:b/>
        </w:rPr>
        <w:t xml:space="preserve">Tulos</w:t>
      </w:r>
    </w:p>
    <w:p>
      <w:r>
        <w:t xml:space="preserve">Fed näkee rajoja koronnostoille</w:t>
      </w:r>
    </w:p>
    <w:p>
      <w:r>
        <w:rPr>
          <w:b/>
        </w:rPr>
        <w:t xml:space="preserve">Esimerkki 3.4106</w:t>
      </w:r>
    </w:p>
    <w:p>
      <w:r>
        <w:t xml:space="preserve">Vuosi on ollut säätieteellisesti ikimuistoinen, mutta täysin vääristä syistä.</w:t>
      </w:r>
    </w:p>
    <w:p>
      <w:r>
        <w:rPr>
          <w:b/>
        </w:rPr>
        <w:t xml:space="preserve">Tulos</w:t>
      </w:r>
    </w:p>
    <w:p>
      <w:r>
        <w:t xml:space="preserve">Vuoden 2012 sateesta ja paisteesta selviytyminen</w:t>
      </w:r>
    </w:p>
    <w:p>
      <w:r>
        <w:rPr>
          <w:b/>
        </w:rPr>
        <w:t xml:space="preserve">Esimerkki 3.4107</w:t>
      </w:r>
    </w:p>
    <w:p>
      <w:r>
        <w:t xml:space="preserve">Sosiaalinen media saa usein huonon maineen, kun kyse on kehopositiivisuudesta. Paine fyysisen täydellisyyden näyttämiseen ei ole koskaan kaukana.</w:t>
      </w:r>
    </w:p>
    <w:p>
      <w:r>
        <w:rPr>
          <w:b/>
        </w:rPr>
        <w:t xml:space="preserve">Tulos</w:t>
      </w:r>
    </w:p>
    <w:p>
      <w:r>
        <w:t xml:space="preserve">Miksi venäläiset hyväksyvät fyysiset "epätäydellisyytensä" sosiaalisessa mediassa?</w:t>
      </w:r>
    </w:p>
    <w:p>
      <w:r>
        <w:rPr>
          <w:b/>
        </w:rPr>
        <w:t xml:space="preserve">Esimerkki 3.4108</w:t>
      </w:r>
    </w:p>
    <w:p>
      <w:r>
        <w:t xml:space="preserve">Saksassa voi saada 100 000 tartuntaa päivässä, jos koronaviruksen kolmas aalto leviää hallitsemattomasti, varoittaa RKI:n kansanterveyslaitoksen johtaja.</w:t>
      </w:r>
    </w:p>
    <w:p>
      <w:r>
        <w:rPr>
          <w:b/>
        </w:rPr>
        <w:t xml:space="preserve">Tulos</w:t>
      </w:r>
    </w:p>
    <w:p>
      <w:r>
        <w:t xml:space="preserve">Coronavirus: Saksa kiristää rajoja pandemiasta huolestuneena.</w:t>
      </w:r>
    </w:p>
    <w:p>
      <w:r>
        <w:rPr>
          <w:b/>
        </w:rPr>
        <w:t xml:space="preserve">Esimerkki 3.4109</w:t>
      </w:r>
    </w:p>
    <w:p>
      <w:r>
        <w:t xml:space="preserve">Lontoon terrori-iskun jälkeen etsitty Carmarthenshiren koti kuuluu hyökkääjän äidille.</w:t>
      </w:r>
    </w:p>
    <w:p>
      <w:r>
        <w:rPr>
          <w:b/>
        </w:rPr>
        <w:t xml:space="preserve">Tulos</w:t>
      </w:r>
    </w:p>
    <w:p>
      <w:r>
        <w:t xml:space="preserve">Lontoolaishyökkääjän äidin Carmarthenshiren kotiin tehtiin kotietsintä</w:t>
      </w:r>
    </w:p>
    <w:p>
      <w:r>
        <w:rPr>
          <w:b/>
        </w:rPr>
        <w:t xml:space="preserve">Esimerkki 3.4110</w:t>
      </w:r>
    </w:p>
    <w:p>
      <w:r>
        <w:t xml:space="preserve">Konservatiivien veteraanikansanedustaja John Redwood on lyöty ritariksi uudenvuoden kunniakirjassa.</w:t>
      </w:r>
    </w:p>
    <w:p>
      <w:r>
        <w:rPr>
          <w:b/>
        </w:rPr>
        <w:t xml:space="preserve">Tulos</w:t>
      </w:r>
    </w:p>
    <w:p>
      <w:r>
        <w:t xml:space="preserve">John Redwood ritariksi uudenvuoden kunniamainintojen listalla</w:t>
      </w:r>
    </w:p>
    <w:p>
      <w:r>
        <w:rPr>
          <w:b/>
        </w:rPr>
        <w:t xml:space="preserve">Esimerkki 3.4111</w:t>
      </w:r>
    </w:p>
    <w:p>
      <w:r>
        <w:t xml:space="preserve">Apple on hävinnyt yhdysvaltalaisen kauppapaneelin päätöksen patenttiriidassa kilpailijansa Samsungin kanssa.</w:t>
      </w:r>
    </w:p>
    <w:p>
      <w:r>
        <w:rPr>
          <w:b/>
        </w:rPr>
        <w:t xml:space="preserve">Tulos</w:t>
      </w:r>
    </w:p>
    <w:p>
      <w:r>
        <w:t xml:space="preserve">Apple hävisi Yhdysvaltain kauppaneuvoston päätöksen Samsung-kiistassa</w:t>
      </w:r>
    </w:p>
    <w:p>
      <w:r>
        <w:rPr>
          <w:b/>
        </w:rPr>
        <w:t xml:space="preserve">Esimerkki 3.4112</w:t>
      </w:r>
    </w:p>
    <w:p>
      <w:r>
        <w:t xml:space="preserve">Venezuelan oppositiojohtaja on sanonut BBC:lle, että ihmiset elävät "diktatuurissa", ja vaatinut jälleen uusia vaaleja.</w:t>
      </w:r>
    </w:p>
    <w:p>
      <w:r>
        <w:rPr>
          <w:b/>
        </w:rPr>
        <w:t xml:space="preserve">Tulos</w:t>
      </w:r>
    </w:p>
    <w:p>
      <w:r>
        <w:t xml:space="preserve">Venezuelalaiset "Maduron diktatuurin alla" - Juan Guaidó</w:t>
      </w:r>
    </w:p>
    <w:p>
      <w:r>
        <w:rPr>
          <w:b/>
        </w:rPr>
        <w:t xml:space="preserve">Esimerkki 3.4113</w:t>
      </w:r>
    </w:p>
    <w:p>
      <w:r>
        <w:t xml:space="preserve">Hallituksen yllättävä ilmoitus lykätä lopullista päätöstä Hinkley Pointista on lähteen mukaan jättänyt siihen investoivan kiinalaisyhtiön "hämmentyneeksi" ja "turhautuneeksi".</w:t>
      </w:r>
    </w:p>
    <w:p>
      <w:r>
        <w:rPr>
          <w:b/>
        </w:rPr>
        <w:t xml:space="preserve">Tulos</w:t>
      </w:r>
    </w:p>
    <w:p>
      <w:r>
        <w:t xml:space="preserve">Hinkley Pointin viivästyminen "turhauttaa" kiinalaiset sijoittajat</w:t>
      </w:r>
    </w:p>
    <w:p>
      <w:r>
        <w:rPr>
          <w:b/>
        </w:rPr>
        <w:t xml:space="preserve">Esimerkki 3.4114</w:t>
      </w:r>
    </w:p>
    <w:p>
      <w:r>
        <w:t xml:space="preserve">The Voice, kykyjenetsintäkilpailu, jossa tuomarit valitsevat kilpailijat "sokeassa" koe-esiintymisprosessissa, on tulossa BBC:lle.</w:t>
      </w:r>
    </w:p>
    <w:p>
      <w:r>
        <w:rPr>
          <w:b/>
        </w:rPr>
        <w:t xml:space="preserve">Tulos</w:t>
      </w:r>
    </w:p>
    <w:p>
      <w:r>
        <w:t xml:space="preserve">Talenttiohjelma The Voice tulossa BBC Oneen</w:t>
      </w:r>
    </w:p>
    <w:p>
      <w:r>
        <w:rPr>
          <w:b/>
        </w:rPr>
        <w:t xml:space="preserve">Esimerkki 3.4115</w:t>
      </w:r>
    </w:p>
    <w:p>
      <w:r>
        <w:t xml:space="preserve">Dublinin Stardust-yökerhossa sattuneessa tulipalossa kuoli 48 ihmistä, ja asiaa tutkitaan uudelleen.</w:t>
      </w:r>
    </w:p>
    <w:p>
      <w:r>
        <w:rPr>
          <w:b/>
        </w:rPr>
        <w:t xml:space="preserve">Tulos</w:t>
      </w:r>
    </w:p>
    <w:p>
      <w:r>
        <w:t xml:space="preserve">Tähtipölyn tuli: Stust Stard Stard: Kuolemantapauksia tutkitaan uudelleen</w:t>
      </w:r>
    </w:p>
    <w:p>
      <w:r>
        <w:rPr>
          <w:b/>
        </w:rPr>
        <w:t xml:space="preserve">Esimerkki 3.4116</w:t>
      </w:r>
    </w:p>
    <w:p>
      <w:r>
        <w:t xml:space="preserve">Hydraulinen murtaminen eli fracking kielletään New Yorkin osavaltiossa, ilmoitti kuvernööri Andrew Cuomon hallinto.</w:t>
      </w:r>
    </w:p>
    <w:p>
      <w:r>
        <w:rPr>
          <w:b/>
        </w:rPr>
        <w:t xml:space="preserve">Tulos</w:t>
      </w:r>
    </w:p>
    <w:p>
      <w:r>
        <w:t xml:space="preserve">New Yorkissa kielletään murtaminen "merkittävien terveysriskien" vuoksi.</w:t>
      </w:r>
    </w:p>
    <w:p>
      <w:r>
        <w:rPr>
          <w:b/>
        </w:rPr>
        <w:t xml:space="preserve">Esimerkki 3.4117</w:t>
      </w:r>
    </w:p>
    <w:p>
      <w:r>
        <w:t xml:space="preserve">Kierrätys saattaa palata Guernseyn osavaltioiden asialistalle vain kaksi vuotta sen jälkeen, kun jäsenet hylkäsivät ajatuksen.</w:t>
      </w:r>
    </w:p>
    <w:p>
      <w:r>
        <w:rPr>
          <w:b/>
        </w:rPr>
        <w:t xml:space="preserve">Tulos</w:t>
      </w:r>
    </w:p>
    <w:p>
      <w:r>
        <w:t xml:space="preserve">Kierrätys taas Guernseyn osavaltioiden asialistalla</w:t>
      </w:r>
    </w:p>
    <w:p>
      <w:r>
        <w:rPr>
          <w:b/>
        </w:rPr>
        <w:t xml:space="preserve">Esimerkki 3.4118</w:t>
      </w:r>
    </w:p>
    <w:p>
      <w:r>
        <w:t xml:space="preserve">Yhdistyneen kuningaskunnan hallituksen virallinen huumausaineita käsittelevä neuvoa-antava elin on hylännyt kehotukset kieltää kasviperäinen stimulantti khat.</w:t>
      </w:r>
    </w:p>
    <w:p>
      <w:r>
        <w:rPr>
          <w:b/>
        </w:rPr>
        <w:t xml:space="preserve">Tulos</w:t>
      </w:r>
    </w:p>
    <w:p>
      <w:r>
        <w:t xml:space="preserve">Yhdistyneen kuningaskunnan huumeneuvonantajat hylkäävät khat-kiellon</w:t>
      </w:r>
    </w:p>
    <w:p>
      <w:r>
        <w:rPr>
          <w:b/>
        </w:rPr>
        <w:t xml:space="preserve">Esimerkki 3.4119</w:t>
      </w:r>
    </w:p>
    <w:p>
      <w:r>
        <w:t xml:space="preserve">Cornwall Councilin mukaan toukokuussa alkaa kuuleminen ehdotuksista, jotka koskevat niin sanottua ekokaupunkia St Austellin lähellä.</w:t>
      </w:r>
    </w:p>
    <w:p>
      <w:r>
        <w:rPr>
          <w:b/>
        </w:rPr>
        <w:t xml:space="preserve">Tulos</w:t>
      </w:r>
    </w:p>
    <w:p>
      <w:r>
        <w:t xml:space="preserve">Kuuleminen West Carlcaze -ekokaupunkihankkeesta</w:t>
      </w:r>
    </w:p>
    <w:p>
      <w:r>
        <w:rPr>
          <w:b/>
        </w:rPr>
        <w:t xml:space="preserve">Esimerkki 3.4120</w:t>
      </w:r>
    </w:p>
    <w:p>
      <w:r>
        <w:t xml:space="preserve">Oletko vannonut, ettet koskaan palaa johonkin yritykseen sen epätyydyttävän asiakaspalvelun vuoksi?</w:t>
      </w:r>
    </w:p>
    <w:p>
      <w:r>
        <w:rPr>
          <w:b/>
        </w:rPr>
        <w:t xml:space="preserve">Tulos</w:t>
      </w:r>
    </w:p>
    <w:p>
      <w:r>
        <w:t xml:space="preserve">Miten yritysten huono asiakaspalvelu on johtanut boikotteihin</w:t>
      </w:r>
    </w:p>
    <w:p>
      <w:r>
        <w:rPr>
          <w:b/>
        </w:rPr>
        <w:t xml:space="preserve">Esimerkki 3.4121</w:t>
      </w:r>
    </w:p>
    <w:p>
      <w:r>
        <w:t xml:space="preserve">Vuosi sitten Andrew Barnett romahti ja hänen sydämensä lakkasi lyömästä, kun hän pelasi jalkapalloa pienen poikansa kanssa.</w:t>
      </w:r>
    </w:p>
    <w:p>
      <w:r>
        <w:rPr>
          <w:b/>
        </w:rPr>
        <w:t xml:space="preserve">Tulos</w:t>
      </w:r>
    </w:p>
    <w:p>
      <w:r>
        <w:t xml:space="preserve">Cardiffin sairaala kokeilee potilaiden jäähdyttämistä sydänpysähdyksen jälkeen</w:t>
      </w:r>
    </w:p>
    <w:p>
      <w:r>
        <w:rPr>
          <w:b/>
        </w:rPr>
        <w:t xml:space="preserve">Esimerkki 3.4122</w:t>
      </w:r>
    </w:p>
    <w:p>
      <w:r>
        <w:t xml:space="preserve">Bank of Scotlandin tutkimuksen mukaan ensikertalaisten ostajien määrä Skotlannissa kasvoi viime vuoden jälkipuoliskolla.</w:t>
      </w:r>
    </w:p>
    <w:p>
      <w:r>
        <w:rPr>
          <w:b/>
        </w:rPr>
        <w:t xml:space="preserve">Tulos</w:t>
      </w:r>
    </w:p>
    <w:p>
      <w:r>
        <w:t xml:space="preserve">Skotlannin ensiasunnon ostajien aktiivisuus "elpyy takaisin</w:t>
      </w:r>
    </w:p>
    <w:p>
      <w:r>
        <w:rPr>
          <w:b/>
        </w:rPr>
        <w:t xml:space="preserve">Esimerkki 3.4123</w:t>
      </w:r>
    </w:p>
    <w:p>
      <w:r>
        <w:t xml:space="preserve">Teini-ikäinen poika, joka pidätettiin sen jälkeen, kun koiran ulkoiluttaja jäi auton alle ja hänen lemmikkinsä kuoli yliajossa, on vapautettu lisätutkimuksia odotellessa.</w:t>
      </w:r>
    </w:p>
    <w:p>
      <w:r>
        <w:rPr>
          <w:b/>
        </w:rPr>
        <w:t xml:space="preserve">Tulos</w:t>
      </w:r>
    </w:p>
    <w:p>
      <w:r>
        <w:t xml:space="preserve">Teini vapautettiin Great Barrin koiran ulkoiluttajan auto-onnettomuudesta</w:t>
      </w:r>
    </w:p>
    <w:p>
      <w:r>
        <w:rPr>
          <w:b/>
        </w:rPr>
        <w:t xml:space="preserve">Esimerkki 3.4124</w:t>
      </w:r>
    </w:p>
    <w:p>
      <w:r>
        <w:t xml:space="preserve">Skotlannin valtiovarainministeri on varoittanut, että julkisen sektorin palkkoihin on tulossa isku, kun menoleikkaukset alkavat vaikuttaa.</w:t>
      </w:r>
    </w:p>
    <w:p>
      <w:r>
        <w:rPr>
          <w:b/>
        </w:rPr>
        <w:t xml:space="preserve">Tulos</w:t>
      </w:r>
    </w:p>
    <w:p>
      <w:r>
        <w:t xml:space="preserve">John Swinney varoittaa julkisen sektorin palkkojen hillitsemisestä</w:t>
      </w:r>
    </w:p>
    <w:p>
      <w:r>
        <w:rPr>
          <w:b/>
        </w:rPr>
        <w:t xml:space="preserve">Esimerkki 3.4125</w:t>
      </w:r>
    </w:p>
    <w:p>
      <w:r>
        <w:t xml:space="preserve">Mies on myöntänyt piilottaneensa räjähteitä Kinder Egg -suklaisiin kotonaan, mikä johti tien evakuointiin Bristolissa.</w:t>
      </w:r>
    </w:p>
    <w:p>
      <w:r>
        <w:rPr>
          <w:b/>
        </w:rPr>
        <w:t xml:space="preserve">Tulos</w:t>
      </w:r>
    </w:p>
    <w:p>
      <w:r>
        <w:t xml:space="preserve">Southmeadin mies piilotti räjähteitä Kinder-munien sisään Bristolin kodissa</w:t>
      </w:r>
    </w:p>
    <w:p>
      <w:r>
        <w:rPr>
          <w:b/>
        </w:rPr>
        <w:t xml:space="preserve">Esimerkki 3.4126</w:t>
      </w:r>
    </w:p>
    <w:p>
      <w:r>
        <w:t xml:space="preserve">Useimmat ihmiset näyttävät olevan samaa mieltä siitä, että valeuutiset ovat suuri ongelma verkossa, mutta mikä on paras tapa käsitellä niitä? Onko teknologia liian tylppä väline erottamaan totuus valheesta ja satiiri propagandasta? Ovatko ihmiset parempia havaitsemaan väärät tarinat?</w:t>
      </w:r>
    </w:p>
    <w:p>
      <w:r>
        <w:rPr>
          <w:b/>
        </w:rPr>
        <w:t xml:space="preserve">Tulos</w:t>
      </w:r>
    </w:p>
    <w:p>
      <w:r>
        <w:t xml:space="preserve">"Väärennettyjä uutisia": Mikä on paras tapa kesyttää peto?</w:t>
      </w:r>
    </w:p>
    <w:p>
      <w:r>
        <w:rPr>
          <w:b/>
        </w:rPr>
        <w:t xml:space="preserve">Esimerkki 3.4127</w:t>
      </w:r>
    </w:p>
    <w:p>
      <w:r>
        <w:t xml:space="preserve">Hylätty aasi, jolta puuttuu toinen jalka, kävelee jälleen Yhdistyneestä kuningaskunnasta lahjoitetun ihmisproteesin ansiosta.</w:t>
      </w:r>
    </w:p>
    <w:p>
      <w:r>
        <w:rPr>
          <w:b/>
        </w:rPr>
        <w:t xml:space="preserve">Tulos</w:t>
      </w:r>
    </w:p>
    <w:p>
      <w:r>
        <w:t xml:space="preserve">"Vino" aasi saa uuden jalan jouluksi</w:t>
      </w:r>
    </w:p>
    <w:p>
      <w:r>
        <w:rPr>
          <w:b/>
        </w:rPr>
        <w:t xml:space="preserve">Esimerkki 3.4128</w:t>
      </w:r>
    </w:p>
    <w:p>
      <w:r>
        <w:t xml:space="preserve">Tatuointitaiteilijan kuolemaan johtaneesta puukotuksesta on nostettu syytteet kahta muuta miestä vastaan.</w:t>
      </w:r>
    </w:p>
    <w:p>
      <w:r>
        <w:rPr>
          <w:b/>
        </w:rPr>
        <w:t xml:space="preserve">Tulos</w:t>
      </w:r>
    </w:p>
    <w:p>
      <w:r>
        <w:t xml:space="preserve">Mark Nesmithin puukotuskuolemasta syytetään vielä kahta henkilöä.</w:t>
      </w:r>
    </w:p>
    <w:p>
      <w:r>
        <w:rPr>
          <w:b/>
        </w:rPr>
        <w:t xml:space="preserve">Esimerkki 3.4129</w:t>
      </w:r>
    </w:p>
    <w:p>
      <w:r>
        <w:t xml:space="preserve">Yhdysvalloissa kiertävä Jesus Christ Superstar -näytelmä, jonka pääosassa on entinen Sex Pistols -yhtyeen keulahahmo John Lydon, on peruttu 10 päivää ennen sen alkamista.</w:t>
      </w:r>
    </w:p>
    <w:p>
      <w:r>
        <w:rPr>
          <w:b/>
        </w:rPr>
        <w:t xml:space="preserve">Tulos</w:t>
      </w:r>
    </w:p>
    <w:p>
      <w:r>
        <w:t xml:space="preserve">Jesus Christ Superstar USA:n kiertue peruttu</w:t>
      </w:r>
    </w:p>
    <w:p>
      <w:r>
        <w:rPr>
          <w:b/>
        </w:rPr>
        <w:t xml:space="preserve">Esimerkki 3.4130</w:t>
      </w:r>
    </w:p>
    <w:p>
      <w:r>
        <w:t xml:space="preserve">Norfolkissa Norfolkissa tapahtuneen Yhdysvaltain ilmavoimien helikopteriturman syitä on alettu tutkia, ja kaikki neljä koneessa ollutta ihmistä ovat saaneet surmansa.</w:t>
      </w:r>
    </w:p>
    <w:p>
      <w:r>
        <w:rPr>
          <w:b/>
        </w:rPr>
        <w:t xml:space="preserve">Tulos</w:t>
      </w:r>
    </w:p>
    <w:p>
      <w:r>
        <w:t xml:space="preserve">Kuolemaan johtanut amerikkalaisen helikopterin onnettomuus Norfolkissa: Norfolk: Tutkinta alkaa</w:t>
      </w:r>
    </w:p>
    <w:p>
      <w:r>
        <w:rPr>
          <w:b/>
        </w:rPr>
        <w:t xml:space="preserve">Esimerkki 3.4131</w:t>
      </w:r>
    </w:p>
    <w:p>
      <w:r>
        <w:t xml:space="preserve">Nainen on saanut syytteen rikoksentekijän avustamisesta sen jälkeen, kun 23-vuotias mies oli puukotettu kuoliaaksi Sheffieldissä.</w:t>
      </w:r>
    </w:p>
    <w:p>
      <w:r>
        <w:rPr>
          <w:b/>
        </w:rPr>
        <w:t xml:space="preserve">Tulos</w:t>
      </w:r>
    </w:p>
    <w:p>
      <w:r>
        <w:t xml:space="preserve">Sheffieldin puukotus: Nainen syytetään rikoksentekijän avustamisesta</w:t>
      </w:r>
    </w:p>
    <w:p>
      <w:r>
        <w:rPr>
          <w:b/>
        </w:rPr>
        <w:t xml:space="preserve">Esimerkki 3.4132</w:t>
      </w:r>
    </w:p>
    <w:p>
      <w:r>
        <w:t xml:space="preserve">Downing Streetin mukaan hallitus käynnistää kesällä virallisen kuulemisen suunnitelmista rajoittaa hyväntekeväisyyslahjoitusten verohelpotuksia.</w:t>
      </w:r>
    </w:p>
    <w:p>
      <w:r>
        <w:rPr>
          <w:b/>
        </w:rPr>
        <w:t xml:space="preserve">Tulos</w:t>
      </w:r>
    </w:p>
    <w:p>
      <w:r>
        <w:t xml:space="preserve">Hallitus kuulee suunnitelmasta rajoittaa hyväntekeväisyysjärjestöjen verohelpotuksia</w:t>
      </w:r>
    </w:p>
    <w:p>
      <w:r>
        <w:rPr>
          <w:b/>
        </w:rPr>
        <w:t xml:space="preserve">Esimerkki 3.4133</w:t>
      </w:r>
    </w:p>
    <w:p>
      <w:r>
        <w:t xml:space="preserve">Mies, jota Met-poliisi pitää yhtenä Lontoon vaarallisimmista rikollisista, on tuomittu vankilaan toisen miehen tappamisesta piirikuntakiistan vuoksi.</w:t>
      </w:r>
    </w:p>
    <w:p>
      <w:r>
        <w:rPr>
          <w:b/>
        </w:rPr>
        <w:t xml:space="preserve">Tulos</w:t>
      </w:r>
    </w:p>
    <w:p>
      <w:r>
        <w:t xml:space="preserve">"Ilkeä" huumekauppias vangittiin Enfieldin teinin tappamisesta</w:t>
      </w:r>
    </w:p>
    <w:p>
      <w:r>
        <w:rPr>
          <w:b/>
        </w:rPr>
        <w:t xml:space="preserve">Esimerkki 3.4134</w:t>
      </w:r>
    </w:p>
    <w:p>
      <w:r>
        <w:t xml:space="preserve">Kansanedustaja Simon Danczuk pidätettiin Espanjassa väitetystä välikohtauksesta eronneen vaimonsa kanssa, kertoo BBC.</w:t>
      </w:r>
    </w:p>
    <w:p>
      <w:r>
        <w:rPr>
          <w:b/>
        </w:rPr>
        <w:t xml:space="preserve">Tulos</w:t>
      </w:r>
    </w:p>
    <w:p>
      <w:r>
        <w:t xml:space="preserve">Kansanedustaja Simon Danczuk viettää kaksi yötä Espanjan poliisin sellissä pidätyksen jälkeen</w:t>
      </w:r>
    </w:p>
    <w:p>
      <w:r>
        <w:rPr>
          <w:b/>
        </w:rPr>
        <w:t xml:space="preserve">Esimerkki 3.4135</w:t>
      </w:r>
    </w:p>
    <w:p>
      <w:r>
        <w:t xml:space="preserve">Bristolin suurin urheilustadion on korvamerkitty koronavirusrokotusten joukkotuotantopaikaksi.</w:t>
      </w:r>
    </w:p>
    <w:p>
      <w:r>
        <w:rPr>
          <w:b/>
        </w:rPr>
        <w:t xml:space="preserve">Tulos</w:t>
      </w:r>
    </w:p>
    <w:p>
      <w:r>
        <w:t xml:space="preserve">Covid-19: Bristol Cityn Ashton Gate -stadion on suunniteltu rokotusten päämajaan.</w:t>
      </w:r>
    </w:p>
    <w:p>
      <w:r>
        <w:rPr>
          <w:b/>
        </w:rPr>
        <w:t xml:space="preserve">Esimerkki 3.4136</w:t>
      </w:r>
    </w:p>
    <w:p>
      <w:r>
        <w:t xml:space="preserve">Englannin harvinaisimpiin ja vainotuimpiin lintuihin kuuluva kanahaikarapari on pesinyt Peak Districtissä toisena peräkkäisenä vuonna.</w:t>
      </w:r>
    </w:p>
    <w:p>
      <w:r>
        <w:rPr>
          <w:b/>
        </w:rPr>
        <w:t xml:space="preserve">Tulos</w:t>
      </w:r>
    </w:p>
    <w:p>
      <w:r>
        <w:t xml:space="preserve">'Skydancers' palaa Derbyshire Peak Districtiin</w:t>
      </w:r>
    </w:p>
    <w:p>
      <w:r>
        <w:rPr>
          <w:b/>
        </w:rPr>
        <w:t xml:space="preserve">Esimerkki 3.4137</w:t>
      </w:r>
    </w:p>
    <w:p>
      <w:r>
        <w:t xml:space="preserve">Yrityskonsulttiyhtiö PwC:n ennusteen mukaan Pohjois-Irlannin talouskasvu hidastuu vuonna 2015.</w:t>
      </w:r>
    </w:p>
    <w:p>
      <w:r>
        <w:rPr>
          <w:b/>
        </w:rPr>
        <w:t xml:space="preserve">Tulos</w:t>
      </w:r>
    </w:p>
    <w:p>
      <w:r>
        <w:t xml:space="preserve">PwC:n mukaan NI:n talouskasvu hidastuu vuonna 2015.</w:t>
      </w:r>
    </w:p>
    <w:p>
      <w:r>
        <w:rPr>
          <w:b/>
        </w:rPr>
        <w:t xml:space="preserve">Esimerkki 3.4138</w:t>
      </w:r>
    </w:p>
    <w:p>
      <w:r>
        <w:t xml:space="preserve">Alderneyn osavaltioiden uuden presidentin valintaa varten on avattu ehdokasasettelu.</w:t>
      </w:r>
    </w:p>
    <w:p>
      <w:r>
        <w:rPr>
          <w:b/>
        </w:rPr>
        <w:t xml:space="preserve">Tulos</w:t>
      </w:r>
    </w:p>
    <w:p>
      <w:r>
        <w:t xml:space="preserve">Alderney Statesin presidentiksi ehdokkaat avoinna</w:t>
      </w:r>
    </w:p>
    <w:p>
      <w:r>
        <w:rPr>
          <w:b/>
        </w:rPr>
        <w:t xml:space="preserve">Esimerkki 3.4139</w:t>
      </w:r>
    </w:p>
    <w:p>
      <w:r>
        <w:t xml:space="preserve">Länsi-Afrikassa puhjenneessa Ebola-epidemiassa on nyt kuollut ainakin 2 800 ihmistä. Maailman terveysjärjestö WHO on varoittanut, että tartuntojen määrä nousee 20 000:een marraskuuhun mennessä, jos toimia leviämisen hillitsemiseksi ei tehosteta.</w:t>
      </w:r>
    </w:p>
    <w:p>
      <w:r>
        <w:rPr>
          <w:b/>
        </w:rPr>
        <w:t xml:space="preserve">Tulos</w:t>
      </w:r>
    </w:p>
    <w:p>
      <w:r>
        <w:t xml:space="preserve">Ebola-pelko: "Pieni kuume saa pelkäämään</w:t>
      </w:r>
    </w:p>
    <w:p>
      <w:r>
        <w:rPr>
          <w:b/>
        </w:rPr>
        <w:t xml:space="preserve">Esimerkki 3.4140</w:t>
      </w:r>
    </w:p>
    <w:p>
      <w:r>
        <w:t xml:space="preserve">Kelly Macdonaldin tähdittämä draama avaa tämän vuoden Edinburghin kansainväliset elokuvafestivaalit.</w:t>
      </w:r>
    </w:p>
    <w:p>
      <w:r>
        <w:rPr>
          <w:b/>
        </w:rPr>
        <w:t xml:space="preserve">Tulos</w:t>
      </w:r>
    </w:p>
    <w:p>
      <w:r>
        <w:t xml:space="preserve">Kelly Macdonaldin Puzzle avaa Edinburghin elokuvafestivaalin</w:t>
      </w:r>
    </w:p>
    <w:p>
      <w:r>
        <w:rPr>
          <w:b/>
        </w:rPr>
        <w:t xml:space="preserve">Esimerkki 3.4141</w:t>
      </w:r>
    </w:p>
    <w:p>
      <w:r>
        <w:t xml:space="preserve">Sairaala on perääntynyt suunnitelmista, joiden mukaan potilaat voisivat toipua ihmisten kodeissa osana Airbnb-tyyppistä kokeilua.</w:t>
      </w:r>
    </w:p>
    <w:p>
      <w:r>
        <w:rPr>
          <w:b/>
        </w:rPr>
        <w:t xml:space="preserve">Tulos</w:t>
      </w:r>
    </w:p>
    <w:p>
      <w:r>
        <w:t xml:space="preserve">Southendin sairaala perääntyy Airbnb-sänkyjen suunnitelmasta.</w:t>
      </w:r>
    </w:p>
    <w:p>
      <w:r>
        <w:rPr>
          <w:b/>
        </w:rPr>
        <w:t xml:space="preserve">Esimerkki 3.4142</w:t>
      </w:r>
    </w:p>
    <w:p>
      <w:r>
        <w:t xml:space="preserve">Kaksi vuosikymmentä sitten tapahtuneesta naisen raiskauksesta syytetty tuomittu seksuaalirikollinen väittää väitetyn uhrin tarjonneen hänelle seksiä.</w:t>
      </w:r>
    </w:p>
    <w:p>
      <w:r>
        <w:rPr>
          <w:b/>
        </w:rPr>
        <w:t xml:space="preserve">Tulos</w:t>
      </w:r>
    </w:p>
    <w:p>
      <w:r>
        <w:t xml:space="preserve">Nainen "tarjosi sarjaraiskaaja Antoni Imielalle seksiä</w:t>
      </w:r>
    </w:p>
    <w:p>
      <w:r>
        <w:rPr>
          <w:b/>
        </w:rPr>
        <w:t xml:space="preserve">Esimerkki 3.4143</w:t>
      </w:r>
    </w:p>
    <w:p>
      <w:r>
        <w:t xml:space="preserve">Vankien pitäisi saada äänestää Walesin vaaleissa, sanoi enemmistö parlamentin jäsenistä Seneddissä järjestetyssä äänestyksessä.</w:t>
      </w:r>
    </w:p>
    <w:p>
      <w:r>
        <w:rPr>
          <w:b/>
        </w:rPr>
        <w:t xml:space="preserve">Tulos</w:t>
      </w:r>
    </w:p>
    <w:p>
      <w:r>
        <w:t xml:space="preserve">Yleiskokous tukee vankien äänestämistä koskevaa vaatimusta</w:t>
      </w:r>
    </w:p>
    <w:p>
      <w:r>
        <w:rPr>
          <w:b/>
        </w:rPr>
        <w:t xml:space="preserve">Esimerkki 3.4144</w:t>
      </w:r>
    </w:p>
    <w:p>
      <w:r>
        <w:t xml:space="preserve">Sir Ian McKellen kertoo BBC:lle, miksi työskentely Sir Anthony Hopkinsin kanssa The Dresser -elokuvassa oli "autuutta", miksi näytelmät ovat hyvää televisiota ja millaista oli kuvata Disneyn Kaunotar ja hirviö -remakea.</w:t>
      </w:r>
    </w:p>
    <w:p>
      <w:r>
        <w:rPr>
          <w:b/>
        </w:rPr>
        <w:t xml:space="preserve">Tulos</w:t>
      </w:r>
    </w:p>
    <w:p>
      <w:r>
        <w:t xml:space="preserve">Ian McKellen: "Työskentely Anthony Hopkinsin kanssa oli autuutta</w:t>
      </w:r>
    </w:p>
    <w:p>
      <w:r>
        <w:rPr>
          <w:b/>
        </w:rPr>
        <w:t xml:space="preserve">Esimerkki 3.4145</w:t>
      </w:r>
    </w:p>
    <w:p>
      <w:r>
        <w:t xml:space="preserve">Kolmannen valtakunnan läntisin keskitysleiri, Lager Sylt, sijaitsi Yhdistyneen kuningaskunnan maaperällä - vain noin 70 mailia Bournemouthista etelään Alderneyn saarella. Pitäisikö tästä leiristä ja muista Kanaalisaarten natsi-Saksan miehityksen jäänteistä tehdä matkailunähtävyyksiä?</w:t>
      </w:r>
    </w:p>
    <w:p>
      <w:r>
        <w:rPr>
          <w:b/>
        </w:rPr>
        <w:t xml:space="preserve">Tulos</w:t>
      </w:r>
    </w:p>
    <w:p>
      <w:r>
        <w:t xml:space="preserve">Pitäisikö Alderneyn tehdä sota-ajan leireistään matkailunähtävyyksiä?</w:t>
      </w:r>
    </w:p>
    <w:p>
      <w:r>
        <w:rPr>
          <w:b/>
        </w:rPr>
        <w:t xml:space="preserve">Esimerkki 3.4146</w:t>
      </w:r>
    </w:p>
    <w:p>
      <w:r>
        <w:t xml:space="preserve">Vuosi 2020 on ollut melkoinen vuosi Yhdistyneille arabiemiirikunnille - pienelle mutta superrikkaalle ja erittäin kunnianhimoiselle Persianlahden valtiolle.</w:t>
      </w:r>
    </w:p>
    <w:p>
      <w:r>
        <w:rPr>
          <w:b/>
        </w:rPr>
        <w:t xml:space="preserve">Tulos</w:t>
      </w:r>
    </w:p>
    <w:p>
      <w:r>
        <w:t xml:space="preserve">Miten Arabiemiirikunnat nousi alueelliseksi voimanpesäksi</w:t>
      </w:r>
    </w:p>
    <w:p>
      <w:r>
        <w:rPr>
          <w:b/>
        </w:rPr>
        <w:t xml:space="preserve">Esimerkki 3.4147</w:t>
      </w:r>
    </w:p>
    <w:p>
      <w:r>
        <w:t xml:space="preserve">RSPB:n mukaan Skotlannin elinympäristöjen suojelu on "kriittisen tärkeää" Yhdistyneen kuningaskunnan uhanalaisimpien lintulajien suojelemiseksi.</w:t>
      </w:r>
    </w:p>
    <w:p>
      <w:r>
        <w:rPr>
          <w:b/>
        </w:rPr>
        <w:t xml:space="preserve">Tulos</w:t>
      </w:r>
    </w:p>
    <w:p>
      <w:r>
        <w:t xml:space="preserve">Skotlanti "avainasemassa" Yhdistyneen kuningaskunnan uhanalaisimpien lintujen suojelussa</w:t>
      </w:r>
    </w:p>
    <w:p>
      <w:r>
        <w:rPr>
          <w:b/>
        </w:rPr>
        <w:t xml:space="preserve">Esimerkki 3.4148</w:t>
      </w:r>
    </w:p>
    <w:p>
      <w:r>
        <w:t xml:space="preserve">Poliisi jouduttiin kutsumaan mellakka-autoilla häihin Edgbaston Cricket Groundilla sen jälkeen, kun siellä oli puhjennut suuri tappelu.</w:t>
      </w:r>
    </w:p>
    <w:p>
      <w:r>
        <w:rPr>
          <w:b/>
        </w:rPr>
        <w:t xml:space="preserve">Tulos</w:t>
      </w:r>
    </w:p>
    <w:p>
      <w:r>
        <w:t xml:space="preserve">Tappelu Edgbastonin krikettikentän hääjuhlissa</w:t>
      </w:r>
    </w:p>
    <w:p>
      <w:r>
        <w:rPr>
          <w:b/>
        </w:rPr>
        <w:t xml:space="preserve">Esimerkki 3.4149</w:t>
      </w:r>
    </w:p>
    <w:p>
      <w:r>
        <w:t xml:space="preserve">Kansainvälisen ääniteollisuusliiton (IFPI) mukaan maailmanlaajuisen musiikkimyynnin lasku on "hidastumassa merkittävästi".</w:t>
      </w:r>
    </w:p>
    <w:p>
      <w:r>
        <w:rPr>
          <w:b/>
        </w:rPr>
        <w:t xml:space="preserve">Tulos</w:t>
      </w:r>
    </w:p>
    <w:p>
      <w:r>
        <w:t xml:space="preserve">Maailmanlaajuinen musiikkimyynnin lasku hidastuu</w:t>
      </w:r>
    </w:p>
    <w:p>
      <w:r>
        <w:rPr>
          <w:b/>
        </w:rPr>
        <w:t xml:space="preserve">Esimerkki 3.4150</w:t>
      </w:r>
    </w:p>
    <w:p>
      <w:r>
        <w:t xml:space="preserve">BBC:n tietojen mukaan Derbyyn suunnitelmat pyöräilykeskuksesta, joka oli uhattuna, hyväksytään todennäköisesti.</w:t>
      </w:r>
    </w:p>
    <w:p>
      <w:r>
        <w:rPr>
          <w:b/>
        </w:rPr>
        <w:t xml:space="preserve">Tulos</w:t>
      </w:r>
    </w:p>
    <w:p>
      <w:r>
        <w:t xml:space="preserve">Derbyn pyöräilykeskussuunnitelmat ovat askeleen lähempänä.</w:t>
      </w:r>
    </w:p>
    <w:p>
      <w:r>
        <w:rPr>
          <w:b/>
        </w:rPr>
        <w:t xml:space="preserve">Esimerkki 3.4151</w:t>
      </w:r>
    </w:p>
    <w:p>
      <w:r>
        <w:t xml:space="preserve">Panssarisodankäynnin venäläinen innovaatio on saanut Norjan vaihtamaan monia nykyisiä panssarintorjuntajärjestelmiään.</w:t>
      </w:r>
    </w:p>
    <w:p>
      <w:r>
        <w:rPr>
          <w:b/>
        </w:rPr>
        <w:t xml:space="preserve">Tulos</w:t>
      </w:r>
    </w:p>
    <w:p>
      <w:r>
        <w:t xml:space="preserve">Pitäisikö Venäjän uusien Armata T-14 -panssarivaunujen huolestuttaa Natoa?</w:t>
      </w:r>
    </w:p>
    <w:p>
      <w:r>
        <w:rPr>
          <w:b/>
        </w:rPr>
        <w:t xml:space="preserve">Esimerkki 3.4152</w:t>
      </w:r>
    </w:p>
    <w:p>
      <w:r>
        <w:t xml:space="preserve">Jakelukuljettajan huolimattomuus johtui uupumuksesta kolmen päivän hikkailun jälkeen, on kuultu oikeudessa.</w:t>
      </w:r>
    </w:p>
    <w:p>
      <w:r>
        <w:rPr>
          <w:b/>
        </w:rPr>
        <w:t xml:space="preserve">Tulos</w:t>
      </w:r>
    </w:p>
    <w:p>
      <w:r>
        <w:t xml:space="preserve">Seascalen kuljettajan huolimattomuudesta syytettiin hikistä väsymystä</w:t>
      </w:r>
    </w:p>
    <w:p>
      <w:r>
        <w:rPr>
          <w:b/>
        </w:rPr>
        <w:t xml:space="preserve">Esimerkki 3.4153</w:t>
      </w:r>
    </w:p>
    <w:p>
      <w:r>
        <w:t xml:space="preserve">Taideyhdistyksen jäsenet pelkäävät, että heidät suljetaan Aberdeenin taidegallerian ulkopuolelle, kun se avataan uudelleen peruskorjauksen jälkeen.</w:t>
      </w:r>
    </w:p>
    <w:p>
      <w:r>
        <w:rPr>
          <w:b/>
        </w:rPr>
        <w:t xml:space="preserve">Tulos</w:t>
      </w:r>
    </w:p>
    <w:p>
      <w:r>
        <w:t xml:space="preserve">Taideryhmä pelkää Aberdeenin gallerian saneerausta</w:t>
      </w:r>
    </w:p>
    <w:p>
      <w:r>
        <w:rPr>
          <w:b/>
        </w:rPr>
        <w:t xml:space="preserve">Esimerkki 3.4154</w:t>
      </w:r>
    </w:p>
    <w:p>
      <w:r>
        <w:t xml:space="preserve">Maailman suurin konserttijärjestäjä Live Nation kertoo kokeilevansa uusia digitaalisia rannekkeita lippupetosten torjumiseksi.</w:t>
      </w:r>
    </w:p>
    <w:p>
      <w:r>
        <w:rPr>
          <w:b/>
        </w:rPr>
        <w:t xml:space="preserve">Tulos</w:t>
      </w:r>
    </w:p>
    <w:p>
      <w:r>
        <w:t xml:space="preserve">Konserttijärjestäjät kokeilevat älysirujen digitaalisia lippuja.</w:t>
      </w:r>
    </w:p>
    <w:p>
      <w:r>
        <w:rPr>
          <w:b/>
        </w:rPr>
        <w:t xml:space="preserve">Esimerkki 3.4155</w:t>
      </w:r>
    </w:p>
    <w:p>
      <w:r>
        <w:t xml:space="preserve">Valko-Venäjän pääoppositiohahmo Svetlana Tikhanovskaja on kehottanut lopettamaan mielenosoittajiin kohdistuvan väkivallan ja järjestämään lisää mielenosoituksia tänä viikonloppuna.</w:t>
      </w:r>
    </w:p>
    <w:p>
      <w:r>
        <w:rPr>
          <w:b/>
        </w:rPr>
        <w:t xml:space="preserve">Tulos</w:t>
      </w:r>
    </w:p>
    <w:p>
      <w:r>
        <w:t xml:space="preserve">Valko-Venäjän vaalit: vangittuihin mielenosoittajiin kohdistettiin laajamittaista kidutusta</w:t>
      </w:r>
    </w:p>
    <w:p>
      <w:r>
        <w:rPr>
          <w:b/>
        </w:rPr>
        <w:t xml:space="preserve">Esimerkki 3.4156</w:t>
      </w:r>
    </w:p>
    <w:p>
      <w:r>
        <w:t xml:space="preserve">Oikeus on kuullut, että syytteestä miestä vastaan, jota syytettiin poliisin murhasta tämän tutkiessa murtoa, on luovuttu.</w:t>
      </w:r>
    </w:p>
    <w:p>
      <w:r>
        <w:rPr>
          <w:b/>
        </w:rPr>
        <w:t xml:space="preserve">Tulos</w:t>
      </w:r>
    </w:p>
    <w:p>
      <w:r>
        <w:t xml:space="preserve">PC Andrew Harperin kuolema: Murhasta syytetyn miehen syyte hylättiin</w:t>
      </w:r>
    </w:p>
    <w:p>
      <w:r>
        <w:rPr>
          <w:b/>
        </w:rPr>
        <w:t xml:space="preserve">Esimerkki 3.4157</w:t>
      </w:r>
    </w:p>
    <w:p>
      <w:r>
        <w:t xml:space="preserve">Mies on kuollut jäätyään auton alle Pohjois-Yorkshiressä.</w:t>
      </w:r>
    </w:p>
    <w:p>
      <w:r>
        <w:rPr>
          <w:b/>
        </w:rPr>
        <w:t xml:space="preserve">Tulos</w:t>
      </w:r>
    </w:p>
    <w:p>
      <w:r>
        <w:t xml:space="preserve">Mies kuoli jäätyään auton alle Pohjois-Yorkshiressä</w:t>
      </w:r>
    </w:p>
    <w:p>
      <w:r>
        <w:rPr>
          <w:b/>
        </w:rPr>
        <w:t xml:space="preserve">Esimerkki 3.4158</w:t>
      </w:r>
    </w:p>
    <w:p>
      <w:r>
        <w:t xml:space="preserve">Nainen on tuomittu 17 vuodeksi vankeuteen, koska hän oli tappanut viiden lapsen äidin työntämällä hänet portaita alas 200 punnan velasta syntyneen riidan seurauksena.</w:t>
      </w:r>
    </w:p>
    <w:p>
      <w:r>
        <w:rPr>
          <w:b/>
        </w:rPr>
        <w:t xml:space="preserve">Tulos</w:t>
      </w:r>
    </w:p>
    <w:p>
      <w:r>
        <w:t xml:space="preserve">Rosalind Gray vangittiin Linda Raineyn murhasta 200 punnan velkataakan vuoksi syntyneessä riidassa</w:t>
      </w:r>
    </w:p>
    <w:p>
      <w:r>
        <w:rPr>
          <w:b/>
        </w:rPr>
        <w:t xml:space="preserve">Esimerkki 3.4159</w:t>
      </w:r>
    </w:p>
    <w:p>
      <w:r>
        <w:t xml:space="preserve">Elämä vammaisen kanssa voi joskus herättää kysymyksiä ja arkaluonteisia kysymyksiä, mutta hankaluuden keskellä voi olla myös huumoria. Seuraava on muokattu versio sketsistä, jonka Aspergerin oireyhtymää sairastava Maura Campbell esitti Edinburgh Fringe -festivaaleilla.</w:t>
      </w:r>
    </w:p>
    <w:p>
      <w:r>
        <w:rPr>
          <w:b/>
        </w:rPr>
        <w:t xml:space="preserve">Tulos</w:t>
      </w:r>
    </w:p>
    <w:p>
      <w:r>
        <w:t xml:space="preserve">Mitä toivon, etten olisi sanonut kollegalleni?</w:t>
      </w:r>
    </w:p>
    <w:p>
      <w:r>
        <w:rPr>
          <w:b/>
        </w:rPr>
        <w:t xml:space="preserve">Esimerkki 3.4160</w:t>
      </w:r>
    </w:p>
    <w:p>
      <w:r>
        <w:t xml:space="preserve">Los Angelesin poliisi on aloittanut tutkinnan naisen väitteistä, joiden mukaan Bill Cosby olisi ahdistellut häntä, kun hän oli 15-vuotias.</w:t>
      </w:r>
    </w:p>
    <w:p>
      <w:r>
        <w:rPr>
          <w:b/>
        </w:rPr>
        <w:t xml:space="preserve">Tulos</w:t>
      </w:r>
    </w:p>
    <w:p>
      <w:r>
        <w:t xml:space="preserve">LA:n poliisi tutkii Bill Cosbyn seksuaalirikosväitettä</w:t>
      </w:r>
    </w:p>
    <w:p>
      <w:r>
        <w:rPr>
          <w:b/>
        </w:rPr>
        <w:t xml:space="preserve">Esimerkki 3.4161</w:t>
      </w:r>
    </w:p>
    <w:p>
      <w:r>
        <w:t xml:space="preserve">Kuorma-autonkuljettaja on antanut ilmaista ruokaa muille rekkakuskille moottoritieasemilla todettuaan, ettei hän saanut kahvia 100 mailin matkalla.</w:t>
      </w:r>
    </w:p>
    <w:p>
      <w:r>
        <w:rPr>
          <w:b/>
        </w:rPr>
        <w:t xml:space="preserve">Tulos</w:t>
      </w:r>
    </w:p>
    <w:p>
      <w:r>
        <w:t xml:space="preserve">Kuorma-autonkuljettaja tarjoaa ilmaisia kotiruoka-aterioita Warwickin palveluissa</w:t>
      </w:r>
    </w:p>
    <w:p>
      <w:r>
        <w:rPr>
          <w:b/>
        </w:rPr>
        <w:t xml:space="preserve">Esimerkki 3.4162</w:t>
      </w:r>
    </w:p>
    <w:p>
      <w:r>
        <w:t xml:space="preserve">Hyväntekeväisyysjärjestöt voivat hyötyä Portsmouthissa järjestettävästä neuvoston järjestämästä arvonnasta.</w:t>
      </w:r>
    </w:p>
    <w:p>
      <w:r>
        <w:rPr>
          <w:b/>
        </w:rPr>
        <w:t xml:space="preserve">Tulos</w:t>
      </w:r>
    </w:p>
    <w:p>
      <w:r>
        <w:t xml:space="preserve">Hyväntekeväisyysjärjestöt hyötyvät Portsmouthin neuvoston arvonnasta</w:t>
      </w:r>
    </w:p>
    <w:p>
      <w:r>
        <w:rPr>
          <w:b/>
        </w:rPr>
        <w:t xml:space="preserve">Esimerkki 3.4163</w:t>
      </w:r>
    </w:p>
    <w:p>
      <w:r>
        <w:t xml:space="preserve">Hallitus on ilmoittanut myöntävänsä 1,2 miljoonaa puntaa rahoitusta jengeissä mukana olevien tyttöjen auttamiseksi, kun miespuoliset jäsenet raiskaavat heidät.</w:t>
      </w:r>
    </w:p>
    <w:p>
      <w:r>
        <w:rPr>
          <w:b/>
        </w:rPr>
        <w:t xml:space="preserve">Tulos</w:t>
      </w:r>
    </w:p>
    <w:p>
      <w:r>
        <w:t xml:space="preserve">1,2 miljoonan punnan rahoitus tyttöjengien raiskausten uhreille</w:t>
      </w:r>
    </w:p>
    <w:p>
      <w:r>
        <w:rPr>
          <w:b/>
        </w:rPr>
        <w:t xml:space="preserve">Esimerkki 3.4164</w:t>
      </w:r>
    </w:p>
    <w:p>
      <w:r>
        <w:t xml:space="preserve">Nainen, joka laihdutti itsensä koosta 20 kokoon 10, sanoi olevansa "murtunut" kadotettuaan Conwyn kreivikunnassa irtonaiset kihla-, vihki- ja ikuisuussormuksensa.</w:t>
      </w:r>
    </w:p>
    <w:p>
      <w:r>
        <w:rPr>
          <w:b/>
        </w:rPr>
        <w:t xml:space="preserve">Tulos</w:t>
      </w:r>
    </w:p>
    <w:p>
      <w:r>
        <w:t xml:space="preserve">Nainen "tuhoutui" painonpudotuksen johdettua sormuksen menetykseen</w:t>
      </w:r>
    </w:p>
    <w:p>
      <w:r>
        <w:rPr>
          <w:b/>
        </w:rPr>
        <w:t xml:space="preserve">Esimerkki 3.4165</w:t>
      </w:r>
    </w:p>
    <w:p>
      <w:r>
        <w:t xml:space="preserve">Liittokansleri George Osborne aikoo lieventää 21 vuotta vanhaa lakia, joka koskee ostosten tekemistä sunnuntaisin. Tässä on 10 sunnuntaikaupan erikoisuutta.</w:t>
      </w:r>
    </w:p>
    <w:p>
      <w:r>
        <w:rPr>
          <w:b/>
        </w:rPr>
        <w:t xml:space="preserve">Tulos</w:t>
      </w:r>
    </w:p>
    <w:p>
      <w:r>
        <w:t xml:space="preserve">10 sunnuntaiaukiolon omituisuutta</w:t>
      </w:r>
    </w:p>
    <w:p>
      <w:r>
        <w:rPr>
          <w:b/>
        </w:rPr>
        <w:t xml:space="preserve">Esimerkki 3.4166</w:t>
      </w:r>
    </w:p>
    <w:p>
      <w:r>
        <w:t xml:space="preserve">Kaikkien Englannin valtion peruskoulujen ja lukioiden tulisi opettaa sukupuoli- ja ihmissuhdekasvatusta, sanovat parlamentin jäsenet mietinnössään.</w:t>
      </w:r>
    </w:p>
    <w:p>
      <w:r>
        <w:rPr>
          <w:b/>
        </w:rPr>
        <w:t xml:space="preserve">Tulos</w:t>
      </w:r>
    </w:p>
    <w:p>
      <w:r>
        <w:t xml:space="preserve">Kansanedustajat sanovat, että ala-asteen oppilaat tarvitsevat seksi- ja ihmissuhdekasvatusta.</w:t>
      </w:r>
    </w:p>
    <w:p>
      <w:r>
        <w:rPr>
          <w:b/>
        </w:rPr>
        <w:t xml:space="preserve">Esimerkki 3.4167</w:t>
      </w:r>
    </w:p>
    <w:p>
      <w:r>
        <w:t xml:space="preserve">Yli 50 000 ihmistä työskentelee NHS Test and Trace -palvelussa, olipa kyse sitten koronaviruksen vastaisesta taistelusta tai vain ylimääräisen rahan hankkimisesta.</w:t>
      </w:r>
    </w:p>
    <w:p>
      <w:r>
        <w:rPr>
          <w:b/>
        </w:rPr>
        <w:t xml:space="preserve">Tulos</w:t>
      </w:r>
    </w:p>
    <w:p>
      <w:r>
        <w:t xml:space="preserve">Test and Trace: "Sain työpaikan Covidin käsittelystä".</w:t>
      </w:r>
    </w:p>
    <w:p>
      <w:r>
        <w:rPr>
          <w:b/>
        </w:rPr>
        <w:t xml:space="preserve">Esimerkki 3.4168</w:t>
      </w:r>
    </w:p>
    <w:p>
      <w:r>
        <w:t xml:space="preserve">BBC:n Brexit-kampanjan perustajan Arron Banksin toimistossa kuvaama kuvamateriaali viittaa siihen, että henkilökunta vaihtoi hänen vakuutusyhtiönsä ja EU-kampanjan välillä.</w:t>
      </w:r>
    </w:p>
    <w:p>
      <w:r>
        <w:rPr>
          <w:b/>
        </w:rPr>
        <w:t xml:space="preserve">Tulos</w:t>
      </w:r>
    </w:p>
    <w:p>
      <w:r>
        <w:t xml:space="preserve">Henkilökunta "vaihtoi Brexit-kampanjan ja Arron Banksin vakuutusyhtiön välillä".</w:t>
      </w:r>
    </w:p>
    <w:p>
      <w:r>
        <w:rPr>
          <w:b/>
        </w:rPr>
        <w:t xml:space="preserve">Esimerkki 3.4169</w:t>
      </w:r>
    </w:p>
    <w:p>
      <w:r>
        <w:t xml:space="preserve">Hyväntekijöitä pitäisi estää osallistumasta vuotuiseen joulun kenkälaatikkolahjavetoomukseen ympäristökysymysten vuoksi, on väitetty.</w:t>
      </w:r>
    </w:p>
    <w:p>
      <w:r>
        <w:rPr>
          <w:b/>
        </w:rPr>
        <w:t xml:space="preserve">Tulos</w:t>
      </w:r>
    </w:p>
    <w:p>
      <w:r>
        <w:t xml:space="preserve">Joulun kenkälaatikkolahjat "eivät ole kestäviä".</w:t>
      </w:r>
    </w:p>
    <w:p>
      <w:r>
        <w:rPr>
          <w:b/>
        </w:rPr>
        <w:t xml:space="preserve">Esimerkki 3.4170</w:t>
      </w:r>
    </w:p>
    <w:p>
      <w:r>
        <w:t xml:space="preserve">Durhamin katedraalin keskustorni on avattu uudelleen yleisölle kolmivuotisen kunnostushankkeen jälkeen.</w:t>
      </w:r>
    </w:p>
    <w:p>
      <w:r>
        <w:rPr>
          <w:b/>
        </w:rPr>
        <w:t xml:space="preserve">Tulos</w:t>
      </w:r>
    </w:p>
    <w:p>
      <w:r>
        <w:t xml:space="preserve">Durhamin katedraalin torni avataan uudelleen kolmen vuoden remontin jälkeen</w:t>
      </w:r>
    </w:p>
    <w:p>
      <w:r>
        <w:rPr>
          <w:b/>
        </w:rPr>
        <w:t xml:space="preserve">Esimerkki 3.4171</w:t>
      </w:r>
    </w:p>
    <w:p>
      <w:r>
        <w:t xml:space="preserve">Tesla raportoi 702 miljoonan dollarin tappiosta vuoden kolmelta ensimmäiseltä kuukaudelta ja ennusti tappiota myös kolmelta seuraavalta kuukaudelta.</w:t>
      </w:r>
    </w:p>
    <w:p>
      <w:r>
        <w:rPr>
          <w:b/>
        </w:rPr>
        <w:t xml:space="preserve">Tulos</w:t>
      </w:r>
    </w:p>
    <w:p>
      <w:r>
        <w:t xml:space="preserve">Tesla raportoi $702m neljännesvuositappiota</w:t>
      </w:r>
    </w:p>
    <w:p>
      <w:r>
        <w:rPr>
          <w:b/>
        </w:rPr>
        <w:t xml:space="preserve">Esimerkki 3.4172</w:t>
      </w:r>
    </w:p>
    <w:p>
      <w:r>
        <w:t xml:space="preserve">Kaksi ihmistä on saanut surmansa ja ainakin 14 muuta on loukkaantunut viikonloppuna Lontoossa tapahtuneissa "kammottavissa" puukotuksissa.</w:t>
      </w:r>
    </w:p>
    <w:p>
      <w:r>
        <w:rPr>
          <w:b/>
        </w:rPr>
        <w:t xml:space="preserve">Tulos</w:t>
      </w:r>
    </w:p>
    <w:p>
      <w:r>
        <w:t xml:space="preserve">Lontoon väkivalta: Kaksi kuollutta ja 14 loukkaantunutta viikonlopun puukotuksissa</w:t>
      </w:r>
    </w:p>
    <w:p>
      <w:r>
        <w:rPr>
          <w:b/>
        </w:rPr>
        <w:t xml:space="preserve">Esimerkki 3.4173</w:t>
      </w:r>
    </w:p>
    <w:p>
      <w:r>
        <w:t xml:space="preserve">Rautatieministeri Norman Baker on varoittanut London Midland -junayhtiötä sen suorituskyvystä sen jälkeen, kun junayhteyksiä on jälleen peruutettu.</w:t>
      </w:r>
    </w:p>
    <w:p>
      <w:r>
        <w:rPr>
          <w:b/>
        </w:rPr>
        <w:t xml:space="preserve">Tulos</w:t>
      </w:r>
    </w:p>
    <w:p>
      <w:r>
        <w:t xml:space="preserve">London Midlandin junien peruutukset: Rautatieministeri antaa varoituksen</w:t>
      </w:r>
    </w:p>
    <w:p>
      <w:r>
        <w:rPr>
          <w:b/>
        </w:rPr>
        <w:t xml:space="preserve">Esimerkki 3.4174</w:t>
      </w:r>
    </w:p>
    <w:p>
      <w:r>
        <w:t xml:space="preserve">Syyrialainen koulupoika ja hänen perheensä saivat tappouhkauksia Tommy Robinsonin esittämän "muslimivastaisen viestin" vuoksi, on kuultu oikeudessa.</w:t>
      </w:r>
    </w:p>
    <w:p>
      <w:r>
        <w:rPr>
          <w:b/>
        </w:rPr>
        <w:t xml:space="preserve">Tulos</w:t>
      </w:r>
    </w:p>
    <w:p>
      <w:r>
        <w:t xml:space="preserve">Tommy Robinsonin kunnianloukkausoikeudenkäynti: Jamal Hijazi "syytetään väärin perustein hyökkäyksistä".</w:t>
      </w:r>
    </w:p>
    <w:p>
      <w:r>
        <w:rPr>
          <w:b/>
        </w:rPr>
        <w:t xml:space="preserve">Esimerkki 3.4175</w:t>
      </w:r>
    </w:p>
    <w:p>
      <w:r>
        <w:t xml:space="preserve">Neljä poliisia on loukkaantunut ja Alliance Party -puolueen kiinteistöt ovat joutuneet kohteeksi lojalistien aiheuttamissa levottomuuksissa Pohjois-Irlannissa.</w:t>
      </w:r>
    </w:p>
    <w:p>
      <w:r>
        <w:rPr>
          <w:b/>
        </w:rPr>
        <w:t xml:space="preserve">Tulos</w:t>
      </w:r>
    </w:p>
    <w:p>
      <w:r>
        <w:t xml:space="preserve">Poliisi loukkaantui ja Allianssin omaisuutta vastaan hyökättiin NI:n levottomuuksien aikana</w:t>
      </w:r>
    </w:p>
    <w:p>
      <w:r>
        <w:rPr>
          <w:b/>
        </w:rPr>
        <w:t xml:space="preserve">Esimerkki 3.4176</w:t>
      </w:r>
    </w:p>
    <w:p>
      <w:r>
        <w:t xml:space="preserve">Labradorinnoutaja toipuu kotonaan sen jälkeen, kun se ahmii koko johtonsa 15 minuutin automatkan aikana.</w:t>
      </w:r>
    </w:p>
    <w:p>
      <w:r>
        <w:rPr>
          <w:b/>
        </w:rPr>
        <w:t xml:space="preserve">Tulos</w:t>
      </w:r>
    </w:p>
    <w:p>
      <w:r>
        <w:t xml:space="preserve">Labradorikoira "toipumassa" syötyään lyijynsä</w:t>
      </w:r>
    </w:p>
    <w:p>
      <w:r>
        <w:rPr>
          <w:b/>
        </w:rPr>
        <w:t xml:space="preserve">Esimerkki 3.4177</w:t>
      </w:r>
    </w:p>
    <w:p>
      <w:r>
        <w:t xml:space="preserve">Taksi-auton rekisterikilpi on myyty huutokaupassa 92 000 punnalla harvinaisen ilmestymisen jälkeen avoimille markkinoille.</w:t>
      </w:r>
    </w:p>
    <w:p>
      <w:r>
        <w:rPr>
          <w:b/>
        </w:rPr>
        <w:t xml:space="preserve">Tulos</w:t>
      </w:r>
    </w:p>
    <w:p>
      <w:r>
        <w:t xml:space="preserve">TAX 1: Harvinainen rekisterikilpi myydään huutokaupassa 92 000 punnalla.</w:t>
      </w:r>
    </w:p>
    <w:p>
      <w:r>
        <w:rPr>
          <w:b/>
        </w:rPr>
        <w:t xml:space="preserve">Esimerkki 3.4178</w:t>
      </w:r>
    </w:p>
    <w:p>
      <w:r>
        <w:t xml:space="preserve">Brandon Lewis on sanonut, että päätöstä ottaa käyttöön uudet valtuudet, joilla Stormont velvoitetaan panemaan aborttilainsäädäntö täytäntöön, ei ole tehty kevyesti.</w:t>
      </w:r>
    </w:p>
    <w:p>
      <w:r>
        <w:rPr>
          <w:b/>
        </w:rPr>
        <w:t xml:space="preserve">Tulos</w:t>
      </w:r>
    </w:p>
    <w:p>
      <w:r>
        <w:t xml:space="preserve">Abortti: Brandon Lewis: Uusiin valtuuksiin ei suhtauduta kevyesti</w:t>
      </w:r>
    </w:p>
    <w:p>
      <w:r>
        <w:rPr>
          <w:b/>
        </w:rPr>
        <w:t xml:space="preserve">Esimerkki 3.4179</w:t>
      </w:r>
    </w:p>
    <w:p>
      <w:r>
        <w:t xml:space="preserve">10 vuotta sitten rasistisessa hyökkäyksessä murhatun Anthony Walkerin äiti on sanonut, että hänen murhaajiensa tuomioita ei pitäisi lieventää.</w:t>
      </w:r>
    </w:p>
    <w:p>
      <w:r>
        <w:rPr>
          <w:b/>
        </w:rPr>
        <w:t xml:space="preserve">Tulos</w:t>
      </w:r>
    </w:p>
    <w:p>
      <w:r>
        <w:t xml:space="preserve">Anthony Walker: Walker: Rasististen murhaajien tuomioita "ei pitäisi leikata".</w:t>
      </w:r>
    </w:p>
    <w:p>
      <w:r>
        <w:rPr>
          <w:b/>
        </w:rPr>
        <w:t xml:space="preserve">Esimerkki 3.4180</w:t>
      </w:r>
    </w:p>
    <w:p>
      <w:r>
        <w:t xml:space="preserve">Pohjois-Irlannissa on viime vuoden aikana todettu 85 tapausta, joissa on esiintynyt tuhkan sienitautia.</w:t>
      </w:r>
    </w:p>
    <w:p>
      <w:r>
        <w:rPr>
          <w:b/>
        </w:rPr>
        <w:t xml:space="preserve">Tulos</w:t>
      </w:r>
    </w:p>
    <w:p>
      <w:r>
        <w:t xml:space="preserve">Pohjois-Irlannissa 85 tuhkakuolematapausta viime vuoden aikana</w:t>
      </w:r>
    </w:p>
    <w:p>
      <w:r>
        <w:rPr>
          <w:b/>
        </w:rPr>
        <w:t xml:space="preserve">Esimerkki 3.4181</w:t>
      </w:r>
    </w:p>
    <w:p>
      <w:r>
        <w:t xml:space="preserve">My Chemical Romance on iskenyt takaisin kritiikkiin, jota he saivat sen jälkeen, kun yhtä heidän kappaleistaan käytettiin Glee-sarjan viimeisimmässä jaksossa.</w:t>
      </w:r>
    </w:p>
    <w:p>
      <w:r>
        <w:rPr>
          <w:b/>
        </w:rPr>
        <w:t xml:space="preserve">Tulos</w:t>
      </w:r>
    </w:p>
    <w:p>
      <w:r>
        <w:t xml:space="preserve">My Chemical Romance vastaa Glee-kriitikoille Amerikassa</w:t>
      </w:r>
    </w:p>
    <w:p>
      <w:r>
        <w:rPr>
          <w:b/>
        </w:rPr>
        <w:t xml:space="preserve">Esimerkki 3.4182</w:t>
      </w:r>
    </w:p>
    <w:p>
      <w:r>
        <w:t xml:space="preserve">Network Railin työntekijät lakkoilevat 24 tuntia kello 17:00 BST alkaen maanantaina pankkipäivänä työpaikoista ja palkoista kiistellessään.</w:t>
      </w:r>
    </w:p>
    <w:p>
      <w:r>
        <w:rPr>
          <w:b/>
        </w:rPr>
        <w:t xml:space="preserve">Tulos</w:t>
      </w:r>
    </w:p>
    <w:p>
      <w:r>
        <w:t xml:space="preserve">Rautatietyöläiset lakkoilevat pyhäinpäivänä maanantaina</w:t>
      </w:r>
    </w:p>
    <w:p>
      <w:r>
        <w:rPr>
          <w:b/>
        </w:rPr>
        <w:t xml:space="preserve">Esimerkki 3.4183</w:t>
      </w:r>
    </w:p>
    <w:p>
      <w:r>
        <w:t xml:space="preserve">Laulaja Niall Horan on ilmoittanut järjestävänsä kertaluonteisen suoratoistoshow'n, jonka tuotot menevät hänen road crew'nsa jäsenille.</w:t>
      </w:r>
    </w:p>
    <w:p>
      <w:r>
        <w:rPr>
          <w:b/>
        </w:rPr>
        <w:t xml:space="preserve">Tulos</w:t>
      </w:r>
    </w:p>
    <w:p>
      <w:r>
        <w:t xml:space="preserve">Niall Horan ilmoittaa show'n keräävänsä rahaa miehistölleen</w:t>
      </w:r>
    </w:p>
    <w:p>
      <w:r>
        <w:rPr>
          <w:b/>
        </w:rPr>
        <w:t xml:space="preserve">Esimerkki 3.4184</w:t>
      </w:r>
    </w:p>
    <w:p>
      <w:r>
        <w:t xml:space="preserve">Kaksi vuotta sitten unelma siitä, että Englannin suurimpia kaupunkeja johtaisivat vaaleilla valitut pormestarit, koki äkillisen ja joidenkin mielestä tuhoisan takaiskun.</w:t>
      </w:r>
    </w:p>
    <w:p>
      <w:r>
        <w:rPr>
          <w:b/>
        </w:rPr>
        <w:t xml:space="preserve">Tulos</w:t>
      </w:r>
    </w:p>
    <w:p>
      <w:r>
        <w:t xml:space="preserve">Miksi kaupunginjohtajat ovat jälleen esityslistalla?</w:t>
      </w:r>
    </w:p>
    <w:p>
      <w:r>
        <w:rPr>
          <w:b/>
        </w:rPr>
        <w:t xml:space="preserve">Esimerkki 3.4185</w:t>
      </w:r>
    </w:p>
    <w:p>
      <w:r>
        <w:t xml:space="preserve">Kliinisesti erittäin haavoittuvassa asemassa olevia ihmisiä Englannissa kehotetaan painokkaasti olemaan menemättä töihin kotinsa ulkopuolelle torstaista alkaen lukituksen aikana.</w:t>
      </w:r>
    </w:p>
    <w:p>
      <w:r>
        <w:rPr>
          <w:b/>
        </w:rPr>
        <w:t xml:space="preserve">Tulos</w:t>
      </w:r>
    </w:p>
    <w:p>
      <w:r>
        <w:t xml:space="preserve">Coronavirus: Äärimmäisen alttiita kehotetaan olemaan menemättä töihin torstaista alkaen.</w:t>
      </w:r>
    </w:p>
    <w:p>
      <w:r>
        <w:rPr>
          <w:b/>
        </w:rPr>
        <w:t xml:space="preserve">Esimerkki 3.4186</w:t>
      </w:r>
    </w:p>
    <w:p>
      <w:r>
        <w:t xml:space="preserve">Intelin voitot ylittivät jälleen Wall Streetin ennusteet, kun se julkisti vuoden 2012 ensimmäisen neljänneksen luvut.</w:t>
      </w:r>
    </w:p>
    <w:p>
      <w:r>
        <w:rPr>
          <w:b/>
        </w:rPr>
        <w:t xml:space="preserve">Tulos</w:t>
      </w:r>
    </w:p>
    <w:p>
      <w:r>
        <w:t xml:space="preserve">Intel ylittää analyytikoiden ensimmäisen neljänneksen ennusteet</w:t>
      </w:r>
    </w:p>
    <w:p>
      <w:r>
        <w:rPr>
          <w:b/>
        </w:rPr>
        <w:t xml:space="preserve">Esimerkki 3.4187</w:t>
      </w:r>
    </w:p>
    <w:p>
      <w:r>
        <w:t xml:space="preserve">Mies, joka joutui tehohoitoon koronaviruksen vuoksi, on vedonnut muihin - erityisesti miehiin - ettei heidän pitäisi "taistella", jos he ovat vakavasti sairaita.</w:t>
      </w:r>
    </w:p>
    <w:p>
      <w:r>
        <w:rPr>
          <w:b/>
        </w:rPr>
        <w:t xml:space="preserve">Tulos</w:t>
      </w:r>
    </w:p>
    <w:p>
      <w:r>
        <w:t xml:space="preserve">Coronaviruksesta selvinnyt kehottaa muita olemaan "sotimatta".</w:t>
      </w:r>
    </w:p>
    <w:p>
      <w:r>
        <w:rPr>
          <w:b/>
        </w:rPr>
        <w:t xml:space="preserve">Esimerkki 3.4188</w:t>
      </w:r>
    </w:p>
    <w:p>
      <w:r>
        <w:t xml:space="preserve">Kahta miestä syytetään 25-vuotiaan miehen murhasta.</w:t>
      </w:r>
    </w:p>
    <w:p>
      <w:r>
        <w:rPr>
          <w:b/>
        </w:rPr>
        <w:t xml:space="preserve">Tulos</w:t>
      </w:r>
    </w:p>
    <w:p>
      <w:r>
        <w:t xml:space="preserve">Falmouthin kuolema: Kaksi miestä syytettynä murhasta</w:t>
      </w:r>
    </w:p>
    <w:p>
      <w:r>
        <w:rPr>
          <w:b/>
        </w:rPr>
        <w:t xml:space="preserve">Esimerkki 3.4189</w:t>
      </w:r>
    </w:p>
    <w:p>
      <w:r>
        <w:t xml:space="preserve">Kansainyhteisön kisat Glasgow'ssa alkavat tasan vuoden kuluttua. Onko kaupunki valmis tähän valtavaan moniurheilutapahtumaan? Mutta kuinka valmis kaupunki on tapahtumapaikkojen, lipunmyynnin, turvallisuuden ja liikenteen osalta?</w:t>
      </w:r>
    </w:p>
    <w:p>
      <w:r>
        <w:rPr>
          <w:b/>
        </w:rPr>
        <w:t xml:space="preserve">Tulos</w:t>
      </w:r>
    </w:p>
    <w:p>
      <w:r>
        <w:t xml:space="preserve">Kansainyhteisön kisat 2014: Kuinka valmis Glasgow on?</w:t>
      </w:r>
    </w:p>
    <w:p>
      <w:r>
        <w:rPr>
          <w:b/>
        </w:rPr>
        <w:t xml:space="preserve">Esimerkki 3.4190</w:t>
      </w:r>
    </w:p>
    <w:p>
      <w:r>
        <w:t xml:space="preserve">Yhdysvalloissa asuva äiti etsii epätoivoisesti luuytimen luovuttajia pelastaakseen kolmen tyttärensä hengen, jotka ovat vakavasti sairaita harvinaisen verisairauden vuoksi. Nyt hän haastaa liittovaltion lain, joka estää häntä maksamasta korvausta mahdollisille luovuttajille.</w:t>
      </w:r>
    </w:p>
    <w:p>
      <w:r>
        <w:rPr>
          <w:b/>
        </w:rPr>
        <w:t xml:space="preserve">Tulos</w:t>
      </w:r>
    </w:p>
    <w:p>
      <w:r>
        <w:t xml:space="preserve">Pitäisikö luuydinluovutuksista maksamisen olla laillista?</w:t>
      </w:r>
    </w:p>
    <w:p>
      <w:r>
        <w:rPr>
          <w:b/>
        </w:rPr>
        <w:t xml:space="preserve">Esimerkki 3.4191</w:t>
      </w:r>
    </w:p>
    <w:p>
      <w:r>
        <w:t xml:space="preserve">Armeija on perustamassa uutta yksikköä, joka käyttää psykologisia operaatioita ja sosiaalista mediaa sotien käymisessä "informaatioaikakaudella".</w:t>
      </w:r>
    </w:p>
    <w:p>
      <w:r>
        <w:rPr>
          <w:b/>
        </w:rPr>
        <w:t xml:space="preserve">Tulos</w:t>
      </w:r>
    </w:p>
    <w:p>
      <w:r>
        <w:t xml:space="preserve">Armeija perustaa uuden prikaatin "informaatioaikakautta varten".</w:t>
      </w:r>
    </w:p>
    <w:p>
      <w:r>
        <w:rPr>
          <w:b/>
        </w:rPr>
        <w:t xml:space="preserve">Esimerkki 3.4192</w:t>
      </w:r>
    </w:p>
    <w:p>
      <w:r>
        <w:t xml:space="preserve">Oikeusministeriön mukaan Englannissa ja Walesissa yritettiin vuoden 2015 viiden ensimmäisen kuukauden aikana yhdeksän kertaa käyttää droneja vankiloihin tunkeutumiseen.</w:t>
      </w:r>
    </w:p>
    <w:p>
      <w:r>
        <w:rPr>
          <w:b/>
        </w:rPr>
        <w:t xml:space="preserve">Tulos</w:t>
      </w:r>
    </w:p>
    <w:p>
      <w:r>
        <w:t xml:space="preserve">Varoitus vankiloihin kohdistuvasta drone-turvallisuusuhasta</w:t>
      </w:r>
    </w:p>
    <w:p>
      <w:r>
        <w:rPr>
          <w:b/>
        </w:rPr>
        <w:t xml:space="preserve">Esimerkki 3.4193</w:t>
      </w:r>
    </w:p>
    <w:p>
      <w:r>
        <w:t xml:space="preserve">CIA:n johtaja on sanonut, että Kiinan pyrkimykset vaikuttaa länsimaihin salaa ovat yhtä huolestuttavia kuin Venäjän harjoittama vallankaappaus.</w:t>
      </w:r>
    </w:p>
    <w:p>
      <w:r>
        <w:rPr>
          <w:b/>
        </w:rPr>
        <w:t xml:space="preserve">Tulos</w:t>
      </w:r>
    </w:p>
    <w:p>
      <w:r>
        <w:t xml:space="preserve">CIA:n johtajan mukaan Kiina on yhtä suuri uhka Yhdysvalloille kuin Venäjä</w:t>
      </w:r>
    </w:p>
    <w:p>
      <w:r>
        <w:rPr>
          <w:b/>
        </w:rPr>
        <w:t xml:space="preserve">Esimerkki 3.4194</w:t>
      </w:r>
    </w:p>
    <w:p>
      <w:r>
        <w:t xml:space="preserve">Coronavirus-pandemia on ollut huono uutinen yrityksille. Mutta vaikka jotkin teknologiayritykset ovat joutuneet ahtaalle, toiset yritykset ovat itse asiassa kasvaneet.</w:t>
      </w:r>
    </w:p>
    <w:p>
      <w:r>
        <w:rPr>
          <w:b/>
        </w:rPr>
        <w:t xml:space="preserve">Tulos</w:t>
      </w:r>
    </w:p>
    <w:p>
      <w:r>
        <w:t xml:space="preserve">Teknologiateollisuuden voittajat ja häviäjät lukitussa tilassa</w:t>
      </w:r>
    </w:p>
    <w:p>
      <w:r>
        <w:rPr>
          <w:b/>
        </w:rPr>
        <w:t xml:space="preserve">Esimerkki 3.4195</w:t>
      </w:r>
    </w:p>
    <w:p>
      <w:r>
        <w:t xml:space="preserve">Euroopan unionin (EU) valtiovarainministerit ovat sopineet pääpiirteittäisestä suunnitelmasta, miten vaikeuksissa olevat pankit voidaan pelastaa ilman, että veronmaksajat joutuvat maksumiehiksi.</w:t>
      </w:r>
    </w:p>
    <w:p>
      <w:r>
        <w:rPr>
          <w:b/>
        </w:rPr>
        <w:t xml:space="preserve">Tulos</w:t>
      </w:r>
    </w:p>
    <w:p>
      <w:r>
        <w:t xml:space="preserve">EU:n valtiovarainministerit pääsevät sopuun pankkien pelastamisesta</w:t>
      </w:r>
    </w:p>
    <w:p>
      <w:r>
        <w:rPr>
          <w:b/>
        </w:rPr>
        <w:t xml:space="preserve">Esimerkki 3.4196</w:t>
      </w:r>
    </w:p>
    <w:p>
      <w:r>
        <w:t xml:space="preserve">Stoke-on-Trentissä legioonalaistautiin kuolleen miehen kuoleman tutkinta on aloitettu ja sitä on lykätty.</w:t>
      </w:r>
    </w:p>
    <w:p>
      <w:r>
        <w:rPr>
          <w:b/>
        </w:rPr>
        <w:t xml:space="preserve">Tulos</w:t>
      </w:r>
    </w:p>
    <w:p>
      <w:r>
        <w:t xml:space="preserve">Stoke-on-Trentin legioonalaisten kuolemantapauksen tutkinta aloitetaan.</w:t>
      </w:r>
    </w:p>
    <w:p>
      <w:r>
        <w:rPr>
          <w:b/>
        </w:rPr>
        <w:t xml:space="preserve">Esimerkki 3.4197</w:t>
      </w:r>
    </w:p>
    <w:p>
      <w:r>
        <w:t xml:space="preserve">Arabiemiirikunnat, Burundi ja Ruanda on lisätty "punaiselle listalle" maista, joista matkustaminen Yhdistyneeseen kuningaskuntaan on kielletty.</w:t>
      </w:r>
    </w:p>
    <w:p>
      <w:r>
        <w:rPr>
          <w:b/>
        </w:rPr>
        <w:t xml:space="preserve">Tulos</w:t>
      </w:r>
    </w:p>
    <w:p>
      <w:r>
        <w:t xml:space="preserve">Covid-19: Yhdistyneet arabiemiirikunnat Yhdistyneen kuningaskunnan matkustuskieltolistalle lisättyjen maiden joukossa</w:t>
      </w:r>
    </w:p>
    <w:p>
      <w:r>
        <w:rPr>
          <w:b/>
        </w:rPr>
        <w:t xml:space="preserve">Esimerkki 3.4198</w:t>
      </w:r>
    </w:p>
    <w:p>
      <w:r>
        <w:t xml:space="preserve">Kun Dmitri Medvedevistä tuli Venäjän presidentti vuonna 2007, hän oli vuosikymmeniin maan ensimmäinen johtaja, jolla ei ollut tunnettuja yhteyksiä entiseen Neuvostoliiton kommunistiseen puolueeseen tai salaisiin palveluihin.</w:t>
      </w:r>
    </w:p>
    <w:p>
      <w:r>
        <w:rPr>
          <w:b/>
        </w:rPr>
        <w:t xml:space="preserve">Tulos</w:t>
      </w:r>
    </w:p>
    <w:p>
      <w:r>
        <w:t xml:space="preserve">Profiili: Medvedev</w:t>
      </w:r>
    </w:p>
    <w:p>
      <w:r>
        <w:rPr>
          <w:b/>
        </w:rPr>
        <w:t xml:space="preserve">Esimerkki 3.4199</w:t>
      </w:r>
    </w:p>
    <w:p>
      <w:r>
        <w:t xml:space="preserve">Kun sveitsiläiset energiayhtiöt tekivät vihreästä sähköstä oletusvalinnan, valtava määrä kuluttajia pysyi siinä mielellään - vaikka se maksoi enemmän.</w:t>
      </w:r>
    </w:p>
    <w:p>
      <w:r>
        <w:rPr>
          <w:b/>
        </w:rPr>
        <w:t xml:space="preserve">Tulos</w:t>
      </w:r>
    </w:p>
    <w:p>
      <w:r>
        <w:t xml:space="preserve">Ilmastonmuutos: "Oletusarvoilmiö" johtaa massiiviseen siirtymiseen vihreään energiaan.</w:t>
      </w:r>
    </w:p>
    <w:p>
      <w:r>
        <w:rPr>
          <w:b/>
        </w:rPr>
        <w:t xml:space="preserve">Esimerkki 3.4200</w:t>
      </w:r>
    </w:p>
    <w:p>
      <w:r>
        <w:t xml:space="preserve">Manchester City on vahvistanut suunnitelmat fanien voitonparaatista ja juhlista FA Cup -voiton kunniaksi.</w:t>
      </w:r>
    </w:p>
    <w:p>
      <w:r>
        <w:rPr>
          <w:b/>
        </w:rPr>
        <w:t xml:space="preserve">Tulos</w:t>
      </w:r>
    </w:p>
    <w:p>
      <w:r>
        <w:t xml:space="preserve">Manchester City vahvistaa FA Cupin voittoparaatin suunnitelmat</w:t>
      </w:r>
    </w:p>
    <w:p>
      <w:r>
        <w:rPr>
          <w:b/>
        </w:rPr>
        <w:t xml:space="preserve">Esimerkki 3.4201</w:t>
      </w:r>
    </w:p>
    <w:p>
      <w:r>
        <w:t xml:space="preserve">Yhdistyneen kuningaskunnan kasvihuonekaasupäästöt vähennetään lähes nollaan vuoteen 2050 mennessä hallituksen ilmastonmuutoksen torjuntaa koskevan uuden suunnitelman mukaisesti.</w:t>
      </w:r>
    </w:p>
    <w:p>
      <w:r>
        <w:rPr>
          <w:b/>
        </w:rPr>
        <w:t xml:space="preserve">Tulos</w:t>
      </w:r>
    </w:p>
    <w:p>
      <w:r>
        <w:t xml:space="preserve">Ilmastonmuutos: Yhdistyneen kuningaskunnan hallitus sitoutuu vuoden 2050 tavoitteeseen</w:t>
      </w:r>
    </w:p>
    <w:p>
      <w:r>
        <w:rPr>
          <w:b/>
        </w:rPr>
        <w:t xml:space="preserve">Esimerkki 3.4202</w:t>
      </w:r>
    </w:p>
    <w:p>
      <w:r>
        <w:t xml:space="preserve">Miestä vastaan on nostettu syyte Etelä-Lontoossa tapahtuneesta hyökkäyksestä, jossa kaksi Met-poliisin poliisia loukkaantui.</w:t>
      </w:r>
    </w:p>
    <w:p>
      <w:r>
        <w:rPr>
          <w:b/>
        </w:rPr>
        <w:t xml:space="preserve">Tulos</w:t>
      </w:r>
    </w:p>
    <w:p>
      <w:r>
        <w:t xml:space="preserve">Mies syytetään yli Met Police upseeri "hyökkäys</w:t>
      </w:r>
    </w:p>
    <w:p>
      <w:r>
        <w:rPr>
          <w:b/>
        </w:rPr>
        <w:t xml:space="preserve">Esimerkki 3.4203</w:t>
      </w:r>
    </w:p>
    <w:p>
      <w:r>
        <w:t xml:space="preserve">Apple on päässyt sopimukseen kahden johtavan indie-musiikkiryhmän kanssa, mikä mahdollistaa tuhansien levy-yhtiöiden liittymisen sen uuteen suoratoistopalveluun.</w:t>
      </w:r>
    </w:p>
    <w:p>
      <w:r>
        <w:rPr>
          <w:b/>
        </w:rPr>
        <w:t xml:space="preserve">Tulos</w:t>
      </w:r>
    </w:p>
    <w:p>
      <w:r>
        <w:t xml:space="preserve">Apple solmi suoratoistosopimuksen indie-ryhmän kanssa</w:t>
      </w:r>
    </w:p>
    <w:p>
      <w:r>
        <w:rPr>
          <w:b/>
        </w:rPr>
        <w:t xml:space="preserve">Esimerkki 3.4204</w:t>
      </w:r>
    </w:p>
    <w:p>
      <w:r>
        <w:t xml:space="preserve">"Minut ajettiin keskellä yötä, peiton alle piiloon auton takapenkille. Minut vietiin tapaamaan IRA:ta salaiseen paikkaan, jossa minun oli kuunneltava nauhoitettuja 'tunnustuksia' kolmelta väitetyltä ilmiantajalta, jotka IRA:n mukaan olivat brittiagentteja. Heidät oli aiemmin teloitettu ja heidän ruumiinsa jätetty yksinäisten maaseututeiden varsille."</w:t>
      </w:r>
    </w:p>
    <w:p>
      <w:r>
        <w:rPr>
          <w:b/>
        </w:rPr>
        <w:t xml:space="preserve">Tulos</w:t>
      </w:r>
    </w:p>
    <w:p>
      <w:r>
        <w:t xml:space="preserve">Elämä konfliktissa: Miten Peter Taylor sai puolisotilaallisten joukkojen luottamuksen?</w:t>
      </w:r>
    </w:p>
    <w:p>
      <w:r>
        <w:rPr>
          <w:b/>
        </w:rPr>
        <w:t xml:space="preserve">Esimerkki 3.4205</w:t>
      </w:r>
    </w:p>
    <w:p>
      <w:r>
        <w:t xml:space="preserve">Meksikon valtiovarainministeriö on ilmoittanut, että se aikoo nimittää maan keskuspankin johtajan Agustin Carstensin Kansainvälisen valuuttarahaston (IMF) johtoon.</w:t>
      </w:r>
    </w:p>
    <w:p>
      <w:r>
        <w:rPr>
          <w:b/>
        </w:rPr>
        <w:t xml:space="preserve">Tulos</w:t>
      </w:r>
    </w:p>
    <w:p>
      <w:r>
        <w:t xml:space="preserve">Lagarde suosikki IMF:n johtoon, kun meksikolainen astuu mukaan taisteluun</w:t>
      </w:r>
    </w:p>
    <w:p>
      <w:r>
        <w:rPr>
          <w:b/>
        </w:rPr>
        <w:t xml:space="preserve">Esimerkki 3.4206</w:t>
      </w:r>
    </w:p>
    <w:p>
      <w:r>
        <w:t xml:space="preserve">Amerikan kuuluisimmasta urheilukatedraalista tuli vain yhdeksi iltapäiväksi "Modison Square Garden".</w:t>
      </w:r>
    </w:p>
    <w:p>
      <w:r>
        <w:rPr>
          <w:b/>
        </w:rPr>
        <w:t xml:space="preserve">Tulos</w:t>
      </w:r>
    </w:p>
    <w:p>
      <w:r>
        <w:t xml:space="preserve">New York antaa Intian pääministerille Modille tähtikohtelun</w:t>
      </w:r>
    </w:p>
    <w:p>
      <w:r>
        <w:rPr>
          <w:b/>
        </w:rPr>
        <w:t xml:space="preserve">Esimerkki 3.4207</w:t>
      </w:r>
    </w:p>
    <w:p>
      <w:r>
        <w:t xml:space="preserve">Lykkäyspyyntö on vastaus yhteen kysymykseen.</w:t>
      </w:r>
    </w:p>
    <w:p>
      <w:r>
        <w:rPr>
          <w:b/>
        </w:rPr>
        <w:t xml:space="preserve">Tulos</w:t>
      </w:r>
    </w:p>
    <w:p>
      <w:r>
        <w:t xml:space="preserve">Brexitin lykkääminen osoittautuu Maylle pienemmäksi pahaksi</w:t>
      </w:r>
    </w:p>
    <w:p>
      <w:r>
        <w:rPr>
          <w:b/>
        </w:rPr>
        <w:t xml:space="preserve">Esimerkki 3.4208</w:t>
      </w:r>
    </w:p>
    <w:p>
      <w:r>
        <w:t xml:space="preserve">Somersetiin suunnitellun Hinkley Point C -ydinvoimalan lähistöllä asuvilta ihmisiltä pyydetään mielipiteitä suunnitelmista.</w:t>
      </w:r>
    </w:p>
    <w:p>
      <w:r>
        <w:rPr>
          <w:b/>
        </w:rPr>
        <w:t xml:space="preserve">Tulos</w:t>
      </w:r>
    </w:p>
    <w:p>
      <w:r>
        <w:t xml:space="preserve">Hinkley Point C -ydinvoimalasta pyydetään näkemyksiä</w:t>
      </w:r>
    </w:p>
    <w:p>
      <w:r>
        <w:rPr>
          <w:b/>
        </w:rPr>
        <w:t xml:space="preserve">Esimerkki 3.4209</w:t>
      </w:r>
    </w:p>
    <w:p>
      <w:r>
        <w:t xml:space="preserve">El Salvadorista kotoisin oleva 10-vuotias tyttö kuoli viime vuonna Yhdysvaltojen huostassa, ja tästä tapauksesta ei ole aiemmin raportoitu, joten tiedetään, että kahdeksan kuukauden aikana on kuollut kuusi siirtolaislasta, jotka ovat kuolleet rajaviranomaisten pidättämänä.</w:t>
      </w:r>
    </w:p>
    <w:p>
      <w:r>
        <w:rPr>
          <w:b/>
        </w:rPr>
        <w:t xml:space="preserve">Tulos</w:t>
      </w:r>
    </w:p>
    <w:p>
      <w:r>
        <w:t xml:space="preserve">Yhdysvaltain raja: Siirtolaislapsen kuudes kuolemantapaus huostassa</w:t>
      </w:r>
    </w:p>
    <w:p>
      <w:r>
        <w:rPr>
          <w:b/>
        </w:rPr>
        <w:t xml:space="preserve">Esimerkki 3.4210</w:t>
      </w:r>
    </w:p>
    <w:p>
      <w:r>
        <w:t xml:space="preserve">Neljännesvuosittaisen yrityskyselyn mukaan Skotlannin talouden "jatkuva epävakaus" johtuu heikosta kotimaasta ja kuluttajakysynnästä.</w:t>
      </w:r>
    </w:p>
    <w:p>
      <w:r>
        <w:rPr>
          <w:b/>
        </w:rPr>
        <w:t xml:space="preserve">Tulos</w:t>
      </w:r>
    </w:p>
    <w:p>
      <w:r>
        <w:t xml:space="preserve">Skotlannin talouden elpymisen merkit "vaimeat</w:t>
      </w:r>
    </w:p>
    <w:p>
      <w:r>
        <w:rPr>
          <w:b/>
        </w:rPr>
        <w:t xml:space="preserve">Esimerkki 3.4211</w:t>
      </w:r>
    </w:p>
    <w:p>
      <w:r>
        <w:t xml:space="preserve">Kolmas henkilö on saanut syytteen sen jälkeen, kun mies oli puukotettu kuoliaaksi Bournemouthissa.</w:t>
      </w:r>
    </w:p>
    <w:p>
      <w:r>
        <w:rPr>
          <w:b/>
        </w:rPr>
        <w:t xml:space="preserve">Tulos</w:t>
      </w:r>
    </w:p>
    <w:p>
      <w:r>
        <w:t xml:space="preserve">Bournemouthin puukotus: Kolmas syyte James Cuttingin kuolemasta</w:t>
      </w:r>
    </w:p>
    <w:p>
      <w:r>
        <w:rPr>
          <w:b/>
        </w:rPr>
        <w:t xml:space="preserve">Esimerkki 3.4212</w:t>
      </w:r>
    </w:p>
    <w:p>
      <w:r>
        <w:t xml:space="preserve">Ariana Grande on vastannut vastareaktioihin, jotka ovat herättäneet hänen esiintymisensä Manchester Pride -tapahtuman pääesiintyjänä.</w:t>
      </w:r>
    </w:p>
    <w:p>
      <w:r>
        <w:rPr>
          <w:b/>
        </w:rPr>
        <w:t xml:space="preserve">Tulos</w:t>
      </w:r>
    </w:p>
    <w:p>
      <w:r>
        <w:t xml:space="preserve">Manchester Pride: Ariana Grande vastaa vastareaktioihin</w:t>
      </w:r>
    </w:p>
    <w:p>
      <w:r>
        <w:rPr>
          <w:b/>
        </w:rPr>
        <w:t xml:space="preserve">Esimerkki 3.4213</w:t>
      </w:r>
    </w:p>
    <w:p>
      <w:r>
        <w:t xml:space="preserve">Intian parlamentin naispuolisen parlamentinjäsenen ensimmäistä kertaa mikrofonin ääressä pitämää rohkeaa puheenvuoroa, jossa hän luetteli "varhaisen fasismin merkkejä", on kutsuttu sosiaalisessa mediassa "vuoden puheeksi".</w:t>
      </w:r>
    </w:p>
    <w:p>
      <w:r>
        <w:rPr>
          <w:b/>
        </w:rPr>
        <w:t xml:space="preserve">Tulos</w:t>
      </w:r>
    </w:p>
    <w:p>
      <w:r>
        <w:t xml:space="preserve">Intian parlamentin jäsenen Mahua Moitran "nousevaa fasismia" koskeva puhe saa kiitosta.</w:t>
      </w:r>
    </w:p>
    <w:p>
      <w:r>
        <w:rPr>
          <w:b/>
        </w:rPr>
        <w:t xml:space="preserve">Esimerkki 3.4214</w:t>
      </w:r>
    </w:p>
    <w:p>
      <w:r>
        <w:t xml:space="preserve">Pokemon Go -pelin valmistaja on paljastanut, että se työstää Harry Potter -aiheista jatko-osaa, joka sisältää myös lisätyn todellisuuden ominaisuuksia.</w:t>
      </w:r>
    </w:p>
    <w:p>
      <w:r>
        <w:rPr>
          <w:b/>
        </w:rPr>
        <w:t xml:space="preserve">Tulos</w:t>
      </w:r>
    </w:p>
    <w:p>
      <w:r>
        <w:t xml:space="preserve">Harry Potter -peli on Pokemon Go:n luojan seuraava temppu</w:t>
      </w:r>
    </w:p>
    <w:p>
      <w:r>
        <w:rPr>
          <w:b/>
        </w:rPr>
        <w:t xml:space="preserve">Esimerkki 3.4215</w:t>
      </w:r>
    </w:p>
    <w:p>
      <w:r>
        <w:t xml:space="preserve">Dora Maar eli lähes 90-vuotiaaksi, mutta vaikka hän oli lahjakas taiteilija, hänen maineensa on perustunut pääasiassa hänen romanttiseen suhteeseensa Pablo Picasson kanssa. Nyt uusi näyttely pyrkii nostamaan Maarin pois Picasson varjosta.</w:t>
      </w:r>
    </w:p>
    <w:p>
      <w:r>
        <w:rPr>
          <w:b/>
        </w:rPr>
        <w:t xml:space="preserve">Tulos</w:t>
      </w:r>
    </w:p>
    <w:p>
      <w:r>
        <w:t xml:space="preserve">Dora Maar: Maar: Picasson rakastaja tulee ulos varjostaan: Picasson rakastaja tulee ulos varjostaan</w:t>
      </w:r>
    </w:p>
    <w:p>
      <w:r>
        <w:rPr>
          <w:b/>
        </w:rPr>
        <w:t xml:space="preserve">Esimerkki 3.4216</w:t>
      </w:r>
    </w:p>
    <w:p>
      <w:r>
        <w:t xml:space="preserve">Deepcutin kasarmilla kuolleen sussexilaisen armeijan alokkaan kuolemaa koskeva uusi tutkinta käsittelee laajempia väitteitä tukikohdan kouluttajien harjoittamasta kiusaamisesta.</w:t>
      </w:r>
    </w:p>
    <w:p>
      <w:r>
        <w:rPr>
          <w:b/>
        </w:rPr>
        <w:t xml:space="preserve">Tulos</w:t>
      </w:r>
    </w:p>
    <w:p>
      <w:r>
        <w:t xml:space="preserve">Pte Sean Bentonin tutkinta "tutkii armeijan kiusaamista koskevia väitteitä".</w:t>
      </w:r>
    </w:p>
    <w:p>
      <w:r>
        <w:rPr>
          <w:b/>
        </w:rPr>
        <w:t xml:space="preserve">Esimerkki 3.4217</w:t>
      </w:r>
    </w:p>
    <w:p>
      <w:r>
        <w:t xml:space="preserve">Hallitusten on suojeltava luontoa paremmin, jotta ne voivat turvata maidensa vaurauden, sanoo YK, kun ministerit kokoontuvat luonnon monimuotoisuutta käsittelevään neuvottelupäivään.</w:t>
      </w:r>
    </w:p>
    <w:p>
      <w:r>
        <w:rPr>
          <w:b/>
        </w:rPr>
        <w:t xml:space="preserve">Tulos</w:t>
      </w:r>
    </w:p>
    <w:p>
      <w:r>
        <w:t xml:space="preserve">YK pyytää toimia luonnon köyhtymisen torjumiseksi köyhyyteen vedoten</w:t>
      </w:r>
    </w:p>
    <w:p>
      <w:r>
        <w:rPr>
          <w:b/>
        </w:rPr>
        <w:t xml:space="preserve">Esimerkki 3.4218</w:t>
      </w:r>
    </w:p>
    <w:p>
      <w:r>
        <w:t xml:space="preserve">Moottoripyöräilijä kuoli kolarissa toisen ajoneuvon kanssa M11-tiellä Essexissä.</w:t>
      </w:r>
    </w:p>
    <w:p>
      <w:r>
        <w:rPr>
          <w:b/>
        </w:rPr>
        <w:t xml:space="preserve">Tulos</w:t>
      </w:r>
    </w:p>
    <w:p>
      <w:r>
        <w:t xml:space="preserve">Moottoripyöräilijä kuoli M11:n onnettomuudessa Essexissä</w:t>
      </w:r>
    </w:p>
    <w:p>
      <w:r>
        <w:rPr>
          <w:b/>
        </w:rPr>
        <w:t xml:space="preserve">Esimerkki 3.4219</w:t>
      </w:r>
    </w:p>
    <w:p>
      <w:r>
        <w:t xml:space="preserve">Intian hallituspuolue Bharatiya Janata Party (BJP) ja sen liittolaiset ovat voittaneet niukan kilpailun tärkeässä Biharin osavaltiossa.</w:t>
      </w:r>
    </w:p>
    <w:p>
      <w:r>
        <w:rPr>
          <w:b/>
        </w:rPr>
        <w:t xml:space="preserve">Tulos</w:t>
      </w:r>
    </w:p>
    <w:p>
      <w:r>
        <w:t xml:space="preserve">Biharin vaalit: Bihar: Intian BJP-koalitio voitti tärkeät osavaltiovaalit</w:t>
      </w:r>
    </w:p>
    <w:p>
      <w:r>
        <w:rPr>
          <w:b/>
        </w:rPr>
        <w:t xml:space="preserve">Esimerkki 3.4220</w:t>
      </w:r>
    </w:p>
    <w:p>
      <w:r>
        <w:t xml:space="preserve">Teinielämä tarjoaa monenlaisia haasteita ja mahdollisuuksia, mutta mitä tapahtuu, kun pandemia sekoittaa kaiken?</w:t>
      </w:r>
    </w:p>
    <w:p>
      <w:r>
        <w:rPr>
          <w:b/>
        </w:rPr>
        <w:t xml:space="preserve">Tulos</w:t>
      </w:r>
    </w:p>
    <w:p>
      <w:r>
        <w:t xml:space="preserve">Nuori toimittaja: Miten olemme selviytyneet elämästä koronaviruslukituksessa</w:t>
      </w:r>
    </w:p>
    <w:p>
      <w:r>
        <w:rPr>
          <w:b/>
        </w:rPr>
        <w:t xml:space="preserve">Esimerkki 3.4221</w:t>
      </w:r>
    </w:p>
    <w:p>
      <w:r>
        <w:t xml:space="preserve">Redcarissa laiturilta pois pyyhkäisty kalastaja on kiittänyt pelastusveneen miehistöä, joka pelasti hänen henkensä.</w:t>
      </w:r>
    </w:p>
    <w:p>
      <w:r>
        <w:rPr>
          <w:b/>
        </w:rPr>
        <w:t xml:space="preserve">Tulos</w:t>
      </w:r>
    </w:p>
    <w:p>
      <w:r>
        <w:t xml:space="preserve">Darlingtonin kalastaja Michael kiittää Hartlepool RNLI:tä pelastuksesta</w:t>
      </w:r>
    </w:p>
    <w:p>
      <w:r>
        <w:rPr>
          <w:b/>
        </w:rPr>
        <w:t xml:space="preserve">Esimerkki 3.4222</w:t>
      </w:r>
    </w:p>
    <w:p>
      <w:r>
        <w:t xml:space="preserve">BBC:n pääjohtaja Tony Hall on sanonut, että tähtipalkkojen julkaiseminen oli yksi syy siihen, että radiojuontajat Chris Evans ja Eddie Mair päättivät lähteä.</w:t>
      </w:r>
    </w:p>
    <w:p>
      <w:r>
        <w:rPr>
          <w:b/>
        </w:rPr>
        <w:t xml:space="preserve">Tulos</w:t>
      </w:r>
    </w:p>
    <w:p>
      <w:r>
        <w:t xml:space="preserve">BBC:n pääjohtajan mukaan Chris Evansin palkkapaljastus vaikutti hänen lähtöönsä</w:t>
      </w:r>
    </w:p>
    <w:p>
      <w:r>
        <w:rPr>
          <w:b/>
        </w:rPr>
        <w:t xml:space="preserve">Esimerkki 3.4223</w:t>
      </w:r>
    </w:p>
    <w:p>
      <w:r>
        <w:t xml:space="preserve">Londonderryn poliisin mukaan neljä sunnuntai-iltana kaupungista löydettyä elävää kranaatinheitinpommia oli tarkoitettu tappamaan.</w:t>
      </w:r>
    </w:p>
    <w:p>
      <w:r>
        <w:rPr>
          <w:b/>
        </w:rPr>
        <w:t xml:space="preserve">Tulos</w:t>
      </w:r>
    </w:p>
    <w:p>
      <w:r>
        <w:t xml:space="preserve">Pohjois-Irlannin väkivaltainen historia selitetään</w:t>
      </w:r>
    </w:p>
    <w:p>
      <w:r>
        <w:rPr>
          <w:b/>
        </w:rPr>
        <w:t xml:space="preserve">Esimerkki 3.4224</w:t>
      </w:r>
    </w:p>
    <w:p>
      <w:r>
        <w:t xml:space="preserve">Malediivilaiset äänestävät 7. syyskuuta ensimmäisissä presidentinvaaleissaan sen jälkeen, kun entinen johtaja Mohamed Nasheed joutui eroamaan kiistanalaisissa olosuhteissa vallankaappaukseksi kutsutussa tilanteessa.</w:t>
      </w:r>
    </w:p>
    <w:p>
      <w:r>
        <w:rPr>
          <w:b/>
        </w:rPr>
        <w:t xml:space="preserve">Tulos</w:t>
      </w:r>
    </w:p>
    <w:p>
      <w:r>
        <w:t xml:space="preserve">Kysymyksiä ja vastauksia: Malediivien presidentinvaalit</w:t>
      </w:r>
    </w:p>
    <w:p>
      <w:r>
        <w:rPr>
          <w:b/>
        </w:rPr>
        <w:t xml:space="preserve">Esimerkki 3.4225</w:t>
      </w:r>
    </w:p>
    <w:p>
      <w:r>
        <w:t xml:space="preserve">Metropolitan Police -poliisin päällikkö on yrittänyt "rauhoitella lontoolaisia" väitteiden vuoksi, joiden mukaan poliisi yritti mustamaalata Stephen Lawrencen perhettä.</w:t>
      </w:r>
    </w:p>
    <w:p>
      <w:r>
        <w:rPr>
          <w:b/>
        </w:rPr>
        <w:t xml:space="preserve">Tulos</w:t>
      </w:r>
    </w:p>
    <w:p>
      <w:r>
        <w:t xml:space="preserve">Met-päällikkö "rauhoittelee lontoolaisia" Lawrencen mustamaalausväitteiden vuoksi.</w:t>
      </w:r>
    </w:p>
    <w:p>
      <w:r>
        <w:rPr>
          <w:b/>
        </w:rPr>
        <w:t xml:space="preserve">Esimerkki 3.4226</w:t>
      </w:r>
    </w:p>
    <w:p>
      <w:r>
        <w:t xml:space="preserve">Ladattavien akkujen valmistaja perustaa tehtaan Port Talbotiin, ja tavoitteena on luoda satoja työpaikkoja seuraavien 10 vuoden aikana.</w:t>
      </w:r>
    </w:p>
    <w:p>
      <w:r>
        <w:rPr>
          <w:b/>
        </w:rPr>
        <w:t xml:space="preserve">Tulos</w:t>
      </w:r>
    </w:p>
    <w:p>
      <w:r>
        <w:t xml:space="preserve">Port Talbotin akkutehdas luo "satoja työpaikkoja".</w:t>
      </w:r>
    </w:p>
    <w:p>
      <w:r>
        <w:rPr>
          <w:b/>
        </w:rPr>
        <w:t xml:space="preserve">Esimerkki 3.4227</w:t>
      </w:r>
    </w:p>
    <w:p>
      <w:r>
        <w:t xml:space="preserve">Super Puma -helikopterimallin lentokieltoon asettaminen Shetlandin edustalla viime lokakuussa sattuneen vaaratilanteen jälkeen on vaikuttanut Aberdeenin kansainvälisen lentoaseman matkustajamäärien kasvuun.</w:t>
      </w:r>
    </w:p>
    <w:p>
      <w:r>
        <w:rPr>
          <w:b/>
        </w:rPr>
        <w:t xml:space="preserve">Tulos</w:t>
      </w:r>
    </w:p>
    <w:p>
      <w:r>
        <w:t xml:space="preserve">Super Puma -lentokielto vaikuttaa Aberdeenin lentoliikenteeseen</w:t>
      </w:r>
    </w:p>
    <w:p>
      <w:r>
        <w:rPr>
          <w:b/>
        </w:rPr>
        <w:t xml:space="preserve">Esimerkki 3.4228</w:t>
      </w:r>
    </w:p>
    <w:p>
      <w:r>
        <w:t xml:space="preserve">Lin-Manuel Miranda on mies viime vuosikymmenen suosituimman musikaalin Hamilton takana.</w:t>
      </w:r>
    </w:p>
    <w:p>
      <w:r>
        <w:rPr>
          <w:b/>
        </w:rPr>
        <w:t xml:space="preserve">Tulos</w:t>
      </w:r>
    </w:p>
    <w:p>
      <w:r>
        <w:t xml:space="preserve">Lin-Manuel Miranda: "Rakastuin His Dark Materials -teokseen</w:t>
      </w:r>
    </w:p>
    <w:p>
      <w:r>
        <w:rPr>
          <w:b/>
        </w:rPr>
        <w:t xml:space="preserve">Esimerkki 3.4229</w:t>
      </w:r>
    </w:p>
    <w:p>
      <w:r>
        <w:t xml:space="preserve">Jerseyn valtion omistamaa teleyritystä JT:tä on sakotettu, koska se ei ollut ilmoittanut muille operaattoreille uudesta tarjouksesta.</w:t>
      </w:r>
    </w:p>
    <w:p>
      <w:r>
        <w:rPr>
          <w:b/>
        </w:rPr>
        <w:t xml:space="preserve">Tulos</w:t>
      </w:r>
    </w:p>
    <w:p>
      <w:r>
        <w:t xml:space="preserve">Jerseyn teleyritykselle sakko JT One -tarjouksen vuoksi</w:t>
      </w:r>
    </w:p>
    <w:p>
      <w:r>
        <w:rPr>
          <w:b/>
        </w:rPr>
        <w:t xml:space="preserve">Esimerkki 3.4230</w:t>
      </w:r>
    </w:p>
    <w:p>
      <w:r>
        <w:t xml:space="preserve">Tunnetun Mansaaren taiteilijan Archibald Knoxin suunnittelema kokoelma "kauniita" kelloja on myyty yli 250 000 punnalla New Yorkin huutokaupassa.</w:t>
      </w:r>
    </w:p>
    <w:p>
      <w:r>
        <w:rPr>
          <w:b/>
        </w:rPr>
        <w:t xml:space="preserve">Tulos</w:t>
      </w:r>
    </w:p>
    <w:p>
      <w:r>
        <w:t xml:space="preserve">Archibald Knoxin kellot huutokaupataan New Yorkissa</w:t>
      </w:r>
    </w:p>
    <w:p>
      <w:r>
        <w:rPr>
          <w:b/>
        </w:rPr>
        <w:t xml:space="preserve">Esimerkki 3.4231</w:t>
      </w:r>
    </w:p>
    <w:p>
      <w:r>
        <w:t xml:space="preserve">Vanhemmat, joiden lapset käyvät kouluja, joiden pääsyvaatimuksia on muutettu, keräävät varoja asianajajalle, joka tutkii läpäisyvaatimusten alentamista ja lisää kaupunkilaislasten ja heikommassa asemassa olevien lasten sisäänpääsyä.</w:t>
      </w:r>
    </w:p>
    <w:p>
      <w:r>
        <w:rPr>
          <w:b/>
        </w:rPr>
        <w:t xml:space="preserve">Tulos</w:t>
      </w:r>
    </w:p>
    <w:p>
      <w:r>
        <w:t xml:space="preserve">Oikeudellinen tarjous Birminghamin kielikoulujen sisäänpääsyriidassa</w:t>
      </w:r>
    </w:p>
    <w:p>
      <w:r>
        <w:rPr>
          <w:b/>
        </w:rPr>
        <w:t xml:space="preserve">Esimerkki 3.4232</w:t>
      </w:r>
    </w:p>
    <w:p>
      <w:r>
        <w:t xml:space="preserve">Plaid Cymrua on kehotettu muodostamaan liitto muiden puolueiden kanssa ensi vuoden Cardiffin vaaleissa, jotta työväenpuolue saataisiin pois kaupungin vallasta.</w:t>
      </w:r>
    </w:p>
    <w:p>
      <w:r>
        <w:rPr>
          <w:b/>
        </w:rPr>
        <w:t xml:space="preserve">Tulos</w:t>
      </w:r>
    </w:p>
    <w:p>
      <w:r>
        <w:t xml:space="preserve">Neil McEvoy pyrkii liittoutumaan Cardiffin valtuuston työväenpuolueen syrjäyttämiseksi.</w:t>
      </w:r>
    </w:p>
    <w:p>
      <w:r>
        <w:rPr>
          <w:b/>
        </w:rPr>
        <w:t xml:space="preserve">Esimerkki 3.4233</w:t>
      </w:r>
    </w:p>
    <w:p>
      <w:r>
        <w:t xml:space="preserve">Pakistanilaisen poliitikon poika, joka vapautui hiljattain neljän vuoden vankeuden jälkeen, kertoo BBC:lle olevansa "syvästi liikuttunut" yleisön tuesta.</w:t>
      </w:r>
    </w:p>
    <w:p>
      <w:r>
        <w:rPr>
          <w:b/>
        </w:rPr>
        <w:t xml:space="preserve">Tulos</w:t>
      </w:r>
    </w:p>
    <w:p>
      <w:r>
        <w:t xml:space="preserve">Shahbaz Taseer "syvästi liikuttunut" Pakistanin tuesta.</w:t>
      </w:r>
    </w:p>
    <w:p>
      <w:r>
        <w:rPr>
          <w:b/>
        </w:rPr>
        <w:t xml:space="preserve">Esimerkki 3.4234</w:t>
      </w:r>
    </w:p>
    <w:p>
      <w:r>
        <w:t xml:space="preserve">Walesin suurimman korkeakoulun johtajan mukaan koulutusjärjestelmää heikentää se, että yliopistot tekevät yhä enemmän ehdottomia tarjouksia.</w:t>
      </w:r>
    </w:p>
    <w:p>
      <w:r>
        <w:rPr>
          <w:b/>
        </w:rPr>
        <w:t xml:space="preserve">Tulos</w:t>
      </w:r>
    </w:p>
    <w:p>
      <w:r>
        <w:t xml:space="preserve">Yliopistojen ehdottomat tarjoukset "heikentävät koulutusta".</w:t>
      </w:r>
    </w:p>
    <w:p>
      <w:r>
        <w:rPr>
          <w:b/>
        </w:rPr>
        <w:t xml:space="preserve">Esimerkki 3.4235</w:t>
      </w:r>
    </w:p>
    <w:p>
      <w:r>
        <w:t xml:space="preserve">Julkinen kuuleminen on käynnistymässä suunnitelmista käsitellä kierrätykseen kelpaamatonta jätettä Pohjois-Walesissa ja mahdollisesti rakentaa polttolaitos.</w:t>
      </w:r>
    </w:p>
    <w:p>
      <w:r>
        <w:rPr>
          <w:b/>
        </w:rPr>
        <w:t xml:space="preserve">Tulos</w:t>
      </w:r>
    </w:p>
    <w:p>
      <w:r>
        <w:t xml:space="preserve">Pohjois-Walesin 800 miljoonan punnan suuruiset neuvottelut jätteiden käsittelystä alkavat.</w:t>
      </w:r>
    </w:p>
    <w:p>
      <w:r>
        <w:rPr>
          <w:b/>
        </w:rPr>
        <w:t xml:space="preserve">Esimerkki 3.4236</w:t>
      </w:r>
    </w:p>
    <w:p>
      <w:r>
        <w:t xml:space="preserve">Lontoossa toimiva musiikin suoratoistopalvelu Spotify aloittaa toimintansa Saksassa tiistaina.</w:t>
      </w:r>
    </w:p>
    <w:p>
      <w:r>
        <w:rPr>
          <w:b/>
        </w:rPr>
        <w:t xml:space="preserve">Tulos</w:t>
      </w:r>
    </w:p>
    <w:p>
      <w:r>
        <w:t xml:space="preserve">Spotify valmistelee musiikkialustansa lanseerausta Saksassa</w:t>
      </w:r>
    </w:p>
    <w:p>
      <w:r>
        <w:rPr>
          <w:b/>
        </w:rPr>
        <w:t xml:space="preserve">Esimerkki 3.4237</w:t>
      </w:r>
    </w:p>
    <w:p>
      <w:r>
        <w:t xml:space="preserve">Tynesidessa on syntynyt vankeudessa kymmeniä harvinaisia merihevosia.</w:t>
      </w:r>
    </w:p>
    <w:p>
      <w:r>
        <w:rPr>
          <w:b/>
        </w:rPr>
        <w:t xml:space="preserve">Tulos</w:t>
      </w:r>
    </w:p>
    <w:p>
      <w:r>
        <w:t xml:space="preserve">Harvinaisia merihevosia syntynyt Tynemouth Blue Reef -akvaariossa</w:t>
      </w:r>
    </w:p>
    <w:p>
      <w:r>
        <w:rPr>
          <w:b/>
        </w:rPr>
        <w:t xml:space="preserve">Esimerkki 3.4238</w:t>
      </w:r>
    </w:p>
    <w:p>
      <w:r>
        <w:t xml:space="preserve">Arkkipiispa Desmond Tutun tytär Mpho sanoo, että osa hänestä "riistettiin pois", kun hänen oli luovuttava anglikaanisesta pappeudesta samaa sukupuolta olevan avioliittonsa vuoksi, kirjoittaa Justine Lang.</w:t>
      </w:r>
    </w:p>
    <w:p>
      <w:r>
        <w:rPr>
          <w:b/>
        </w:rPr>
        <w:t xml:space="preserve">Tulos</w:t>
      </w:r>
    </w:p>
    <w:p>
      <w:r>
        <w:t xml:space="preserve">Mpho Tutu: Tutu Tutu: Valitsemalla kirkon ja homouden välillä</w:t>
      </w:r>
    </w:p>
    <w:p>
      <w:r>
        <w:rPr>
          <w:b/>
        </w:rPr>
        <w:t xml:space="preserve">Esimerkki 3.4239</w:t>
      </w:r>
    </w:p>
    <w:p>
      <w:r>
        <w:t xml:space="preserve">Skotlannin hallituksen on tarkoitus perustaa uusi virasto suorittamaan sosiaaliturvamaksuja, kun uudet toimivaltuudet siirretään.</w:t>
      </w:r>
    </w:p>
    <w:p>
      <w:r>
        <w:rPr>
          <w:b/>
        </w:rPr>
        <w:t xml:space="preserve">Tulos</w:t>
      </w:r>
    </w:p>
    <w:p>
      <w:r>
        <w:t xml:space="preserve">Skotlannin hallitus perustaa uuden hyvinvointiviraston</w:t>
      </w:r>
    </w:p>
    <w:p>
      <w:r>
        <w:rPr>
          <w:b/>
        </w:rPr>
        <w:t xml:space="preserve">Esimerkki 3.4240</w:t>
      </w:r>
    </w:p>
    <w:p>
      <w:r>
        <w:t xml:space="preserve">TransPennine Express aikoo antaa kausilipun haltijoille hyvityksen, joka kumoaa vuosittaisen hinnankorotuksen junaliikenteen häiriöiden jälkeen.</w:t>
      </w:r>
    </w:p>
    <w:p>
      <w:r>
        <w:rPr>
          <w:b/>
        </w:rPr>
        <w:t xml:space="preserve">Tulos</w:t>
      </w:r>
    </w:p>
    <w:p>
      <w:r>
        <w:t xml:space="preserve">TransPennine Express palauttaa kausilippujen hinnankorotuksen.</w:t>
      </w:r>
    </w:p>
    <w:p>
      <w:r>
        <w:rPr>
          <w:b/>
        </w:rPr>
        <w:t xml:space="preserve">Esimerkki 3.4241</w:t>
      </w:r>
    </w:p>
    <w:p>
      <w:r>
        <w:t xml:space="preserve">Etelä-Korea on pidättänyt yhdeksän kiinalaista merimiestä sen jälkeen, kun virkamiehet loukkaantuivat heidän noustuaan alukselle, jota epäiltiin laittomasta kalastuksesta Keltaisella merellä.</w:t>
      </w:r>
    </w:p>
    <w:p>
      <w:r>
        <w:rPr>
          <w:b/>
        </w:rPr>
        <w:t xml:space="preserve">Tulos</w:t>
      </w:r>
    </w:p>
    <w:p>
      <w:r>
        <w:t xml:space="preserve">Etelä-Korea pidättää kiinalaisia merimiehiä Keltaisella merellä</w:t>
      </w:r>
    </w:p>
    <w:p>
      <w:r>
        <w:rPr>
          <w:b/>
        </w:rPr>
        <w:t xml:space="preserve">Esimerkki 3.4242</w:t>
      </w:r>
    </w:p>
    <w:p>
      <w:r>
        <w:t xml:space="preserve">Erään aivoriihen mukaan lähes viidennes koulumenoista voitaisiin leikata ilman, että standardit kärsisivät.</w:t>
      </w:r>
    </w:p>
    <w:p>
      <w:r>
        <w:rPr>
          <w:b/>
        </w:rPr>
        <w:t xml:space="preserve">Tulos</w:t>
      </w:r>
    </w:p>
    <w:p>
      <w:r>
        <w:t xml:space="preserve">Koulujen budjettileikkaukset "eivät haittaa standardeja</w:t>
      </w:r>
    </w:p>
    <w:p>
      <w:r>
        <w:rPr>
          <w:b/>
        </w:rPr>
        <w:t xml:space="preserve">Esimerkki 3.4243</w:t>
      </w:r>
    </w:p>
    <w:p>
      <w:r>
        <w:t xml:space="preserve">Eräältä syrjäiseltä Highlandsin vuorelta on löydetty todisteita salamaniskusta.</w:t>
      </w:r>
    </w:p>
    <w:p>
      <w:r>
        <w:rPr>
          <w:b/>
        </w:rPr>
        <w:t xml:space="preserve">Tulos</w:t>
      </w:r>
    </w:p>
    <w:p>
      <w:r>
        <w:t xml:space="preserve">Salama "kaivoi kanavia" skotlantilaiseen vuoreen</w:t>
      </w:r>
    </w:p>
    <w:p>
      <w:r>
        <w:rPr>
          <w:b/>
        </w:rPr>
        <w:t xml:space="preserve">Esimerkki 3.4244</w:t>
      </w:r>
    </w:p>
    <w:p>
      <w:r>
        <w:t xml:space="preserve">Brittiläinen lääkeyhtiö GlaxoSmithKline on joutunut Puolassa rikostutkinnan kohteeksi, koska sen väitetään lahjonneen lääkäreitä, BBC Panorama on saanut selville.</w:t>
      </w:r>
    </w:p>
    <w:p>
      <w:r>
        <w:rPr>
          <w:b/>
        </w:rPr>
        <w:t xml:space="preserve">Tulos</w:t>
      </w:r>
    </w:p>
    <w:p>
      <w:r>
        <w:t xml:space="preserve">Brittiläinen lääkeyhtiö Glaxo "maksoi lahjuksia puolalaisille lääkäreille".</w:t>
      </w:r>
    </w:p>
    <w:p>
      <w:r>
        <w:rPr>
          <w:b/>
        </w:rPr>
        <w:t xml:space="preserve">Esimerkki 3.4245</w:t>
      </w:r>
    </w:p>
    <w:p>
      <w:r>
        <w:t xml:space="preserve">Jättimäinen, 64 metriä pitkä rasvavuori on löydetty tukkimasta viemäriä merenrantakaupungissa.</w:t>
      </w:r>
    </w:p>
    <w:p>
      <w:r>
        <w:rPr>
          <w:b/>
        </w:rPr>
        <w:t xml:space="preserve">Tulos</w:t>
      </w:r>
    </w:p>
    <w:p>
      <w:r>
        <w:t xml:space="preserve">Sidmouthin viemärin tukkiva hirviömäinen rasvavuori löydetty</w:t>
      </w:r>
    </w:p>
    <w:p>
      <w:r>
        <w:rPr>
          <w:b/>
        </w:rPr>
        <w:t xml:space="preserve">Esimerkki 3.4246</w:t>
      </w:r>
    </w:p>
    <w:p>
      <w:r>
        <w:t xml:space="preserve">Heathrow'n lentokentällä humalassa pidätetty japanilainen lentäjä on myöntänyt olleensa yli yhdeksän kertaa yli laillisen alkoholirajan.</w:t>
      </w:r>
    </w:p>
    <w:p>
      <w:r>
        <w:rPr>
          <w:b/>
        </w:rPr>
        <w:t xml:space="preserve">Tulos</w:t>
      </w:r>
    </w:p>
    <w:p>
      <w:r>
        <w:t xml:space="preserve">Humalainen japanilainen lentäjä pidätettiin Heathrow'n lentokentällä</w:t>
      </w:r>
    </w:p>
    <w:p>
      <w:r>
        <w:rPr>
          <w:b/>
        </w:rPr>
        <w:t xml:space="preserve">Esimerkki 3.4247</w:t>
      </w:r>
    </w:p>
    <w:p>
      <w:r>
        <w:t xml:space="preserve">G4S on voittanut 300 miljoonan punnan arvoisen sopimuksen uuden "megavankilan" hoitamisesta seuraavien 10 vuoden ajan.</w:t>
      </w:r>
    </w:p>
    <w:p>
      <w:r>
        <w:rPr>
          <w:b/>
        </w:rPr>
        <w:t xml:space="preserve">Tulos</w:t>
      </w:r>
    </w:p>
    <w:p>
      <w:r>
        <w:t xml:space="preserve">Wellingborough'n vankila: G4S sai 300 miljoonan punnan suuruisen sopimuksen "megavankilan" pyörittämisestä.</w:t>
      </w:r>
    </w:p>
    <w:p>
      <w:r>
        <w:rPr>
          <w:b/>
        </w:rPr>
        <w:t xml:space="preserve">Esimerkki 3.4248</w:t>
      </w:r>
    </w:p>
    <w:p>
      <w:r>
        <w:t xml:space="preserve">"Yeshi yrittää yhä käsitellä traumaa, joka aiheutui siitä, että hänen poikansa ruumista kannettiin Etiopian Ambon kaupungin kaduilla.</w:t>
      </w:r>
    </w:p>
    <w:p>
      <w:r>
        <w:rPr>
          <w:b/>
        </w:rPr>
        <w:t xml:space="preserve">Tulos</w:t>
      </w:r>
    </w:p>
    <w:p>
      <w:r>
        <w:t xml:space="preserve">Etiopialaisäidin viha murhatusta pojasta opiskelijamielenosoituksissa</w:t>
      </w:r>
    </w:p>
    <w:p>
      <w:r>
        <w:rPr>
          <w:b/>
        </w:rPr>
        <w:t xml:space="preserve">Esimerkki 3.4249</w:t>
      </w:r>
    </w:p>
    <w:p>
      <w:r>
        <w:t xml:space="preserve">Boris Johnsonin omaa kielenkäyttöä käytettäessä ulkoministerin poliittisten vastustajien keskuudessa ja osassa lehdistöä on käynnissä "valittaminen" hänen suoriutumisestaan nykyisessä Syyrian kriisissä.</w:t>
      </w:r>
    </w:p>
    <w:p>
      <w:r>
        <w:rPr>
          <w:b/>
        </w:rPr>
        <w:t xml:space="preserve">Tulos</w:t>
      </w:r>
    </w:p>
    <w:p>
      <w:r>
        <w:t xml:space="preserve">Boris Johnson: Johnson Johnson: Heikentynyt ulkoministeri?</w:t>
      </w:r>
    </w:p>
    <w:p>
      <w:r>
        <w:rPr>
          <w:b/>
        </w:rPr>
        <w:t xml:space="preserve">Esimerkki 3.4250</w:t>
      </w:r>
    </w:p>
    <w:p>
      <w:r>
        <w:t xml:space="preserve">Yksi Britannian vilkkaimmista laivaliikennealueista pystyy vastaanottamaan "superkokoisia konttialuksia", kun ruoppaussuunnitelmat on hyväksytty.</w:t>
      </w:r>
    </w:p>
    <w:p>
      <w:r>
        <w:rPr>
          <w:b/>
        </w:rPr>
        <w:t xml:space="preserve">Tulos</w:t>
      </w:r>
    </w:p>
    <w:p>
      <w:r>
        <w:t xml:space="preserve">Felixstowen "superkokoisia konttialuksia" koskeva suunnitelma hyväksyttiin Harwichin satamaan.</w:t>
      </w:r>
    </w:p>
    <w:p>
      <w:r>
        <w:rPr>
          <w:b/>
        </w:rPr>
        <w:t xml:space="preserve">Esimerkki 3.4251</w:t>
      </w:r>
    </w:p>
    <w:p>
      <w:r>
        <w:t xml:space="preserve">Kabinetin johtavat brexitin kannattajat ovat liittoutuneet Theresa Mayn taakse, vaikka tohtorikansanedustajat yrittävät syrjäyttää hänet.</w:t>
      </w:r>
    </w:p>
    <w:p>
      <w:r>
        <w:rPr>
          <w:b/>
        </w:rPr>
        <w:t xml:space="preserve">Tulos</w:t>
      </w:r>
    </w:p>
    <w:p>
      <w:r>
        <w:t xml:space="preserve">Brexit: Gove ja Fox tukevat Maya, kun pääministeri pyrkii tukahduttamaan Tory-kapinaa</w:t>
      </w:r>
    </w:p>
    <w:p>
      <w:r>
        <w:rPr>
          <w:b/>
        </w:rPr>
        <w:t xml:space="preserve">Esimerkki 3.4252</w:t>
      </w:r>
    </w:p>
    <w:p>
      <w:r>
        <w:t xml:space="preserve">Suffolkin jäisellä tiellä lumipyryn aikana hiekoitussepelillä ajanut kuorma-auto törmäsi ojaan.</w:t>
      </w:r>
    </w:p>
    <w:p>
      <w:r>
        <w:rPr>
          <w:b/>
        </w:rPr>
        <w:t xml:space="preserve">Tulos</w:t>
      </w:r>
    </w:p>
    <w:p>
      <w:r>
        <w:t xml:space="preserve">Suffolkin hiekoitusauto syöksyi ojaan Sudburyn lähellä</w:t>
      </w:r>
    </w:p>
    <w:p>
      <w:r>
        <w:rPr>
          <w:b/>
        </w:rPr>
        <w:t xml:space="preserve">Esimerkki 3.4253</w:t>
      </w:r>
    </w:p>
    <w:p>
      <w:r>
        <w:t xml:space="preserve">Piers tervehtii. Hän hymyilee, mutta se on pakotettu hymy. Hänen silmänsä kertovat paljon surullisemman tarinan.</w:t>
      </w:r>
    </w:p>
    <w:p>
      <w:r>
        <w:rPr>
          <w:b/>
        </w:rPr>
        <w:t xml:space="preserve">Tulos</w:t>
      </w:r>
    </w:p>
    <w:p>
      <w:r>
        <w:t xml:space="preserve">MH17:n uhri Richard Mayne "oli paras ystäväni".</w:t>
      </w:r>
    </w:p>
    <w:p>
      <w:r>
        <w:rPr>
          <w:b/>
        </w:rPr>
        <w:t xml:space="preserve">Esimerkki 3.4254</w:t>
      </w:r>
    </w:p>
    <w:p>
      <w:r>
        <w:t xml:space="preserve">YK on vaatinut riippumatonta tutkimusta Egyptin entisen presidentin Mohammed Morsin kuolemasta.</w:t>
      </w:r>
    </w:p>
    <w:p>
      <w:r>
        <w:rPr>
          <w:b/>
        </w:rPr>
        <w:t xml:space="preserve">Tulos</w:t>
      </w:r>
    </w:p>
    <w:p>
      <w:r>
        <w:t xml:space="preserve">Mohammed Morsi: YK vaatii tutkintaa Egyptin entisen presidentin kuolemasta</w:t>
      </w:r>
    </w:p>
    <w:p>
      <w:r>
        <w:rPr>
          <w:b/>
        </w:rPr>
        <w:t xml:space="preserve">Esimerkki 3.4255</w:t>
      </w:r>
    </w:p>
    <w:p>
      <w:r>
        <w:t xml:space="preserve">Windows 10:n ammattilaisversiota käyttävät yritykset eivät voi enää estää pääsyä Windows Storeen.</w:t>
      </w:r>
    </w:p>
    <w:p>
      <w:r>
        <w:rPr>
          <w:b/>
        </w:rPr>
        <w:t xml:space="preserve">Tulos</w:t>
      </w:r>
    </w:p>
    <w:p>
      <w:r>
        <w:t xml:space="preserve">Microsoft poistaa kauppojen eston Windows 10 Pro -käyttöjärjestelmästä</w:t>
      </w:r>
    </w:p>
    <w:p>
      <w:r>
        <w:rPr>
          <w:b/>
        </w:rPr>
        <w:t xml:space="preserve">Esimerkki 3.4256</w:t>
      </w:r>
    </w:p>
    <w:p>
      <w:r>
        <w:t xml:space="preserve">Viihdetaiteilija Rolf Harris on esiintynyt ensimmäistä kertaa sen jälkeen, kun hänet pidätettiin seksuaalisen hyväksikäytön vuoksi.</w:t>
      </w:r>
    </w:p>
    <w:p>
      <w:r>
        <w:rPr>
          <w:b/>
        </w:rPr>
        <w:t xml:space="preserve">Tulos</w:t>
      </w:r>
    </w:p>
    <w:p>
      <w:r>
        <w:t xml:space="preserve">Rolf Harris soittaa ensimmäisen keikan pidätyksen jälkeen</w:t>
      </w:r>
    </w:p>
    <w:p>
      <w:r>
        <w:rPr>
          <w:b/>
        </w:rPr>
        <w:t xml:space="preserve">Esimerkki 3.4257</w:t>
      </w:r>
    </w:p>
    <w:p>
      <w:r>
        <w:t xml:space="preserve">Stormontin maatalousministerin mukaan jalostettuja tuotteita, kuten hyytelöä tai kastiketta, ei ehkä ole saatavilla NI:ssä pöytäkirjan mukaisen siirtymäajan päätyttyä.</w:t>
      </w:r>
    </w:p>
    <w:p>
      <w:r>
        <w:rPr>
          <w:b/>
        </w:rPr>
        <w:t xml:space="preserve">Tulos</w:t>
      </w:r>
    </w:p>
    <w:p>
      <w:r>
        <w:t xml:space="preserve">Brexit: Edwin Poots antaa varoituksen hyytelö- ja kastikkapulasta</w:t>
      </w:r>
    </w:p>
    <w:p>
      <w:r>
        <w:rPr>
          <w:b/>
        </w:rPr>
        <w:t xml:space="preserve">Esimerkki 3.4258</w:t>
      </w:r>
    </w:p>
    <w:p>
      <w:r>
        <w:t xml:space="preserve">Cornwallin pohjois- ja itäosien pormestarit ovat perustamassa työryhmää pelastaakseen kaupunkien keskustat "pysäköintimaksujen aiheuttamalta kuolemalta".</w:t>
      </w:r>
    </w:p>
    <w:p>
      <w:r>
        <w:rPr>
          <w:b/>
        </w:rPr>
        <w:t xml:space="preserve">Tulos</w:t>
      </w:r>
    </w:p>
    <w:p>
      <w:r>
        <w:t xml:space="preserve">Pormestarin työryhmä arvostelee Cornwallin pysäköintimaksuja</w:t>
      </w:r>
    </w:p>
    <w:p>
      <w:r>
        <w:rPr>
          <w:b/>
        </w:rPr>
        <w:t xml:space="preserve">Esimerkki 3.4259</w:t>
      </w:r>
    </w:p>
    <w:p>
      <w:r>
        <w:t xml:space="preserve">Viikonloppuna yliajossa kuollut jalankulkija on nimetty.</w:t>
      </w:r>
    </w:p>
    <w:p>
      <w:r>
        <w:rPr>
          <w:b/>
        </w:rPr>
        <w:t xml:space="preserve">Tulos</w:t>
      </w:r>
    </w:p>
    <w:p>
      <w:r>
        <w:t xml:space="preserve">Tiptonin yliajossa kuollut jalankulkija nimetty</w:t>
      </w:r>
    </w:p>
    <w:p>
      <w:r>
        <w:rPr>
          <w:b/>
        </w:rPr>
        <w:t xml:space="preserve">Esimerkki 3.4260</w:t>
      </w:r>
    </w:p>
    <w:p>
      <w:r>
        <w:t xml:space="preserve">Tullin mukaan Jerseyn postitoimistossa takavarikoidut huumeet kaksinkertaistuivat viime vuonna vuoden 2011 lukuihin verrattuna.</w:t>
      </w:r>
    </w:p>
    <w:p>
      <w:r>
        <w:rPr>
          <w:b/>
        </w:rPr>
        <w:t xml:space="preserve">Tulos</w:t>
      </w:r>
    </w:p>
    <w:p>
      <w:r>
        <w:t xml:space="preserve">Jerseyn huumetakavarikot kaksinkertaistuvat postitoimistossa</w:t>
      </w:r>
    </w:p>
    <w:p>
      <w:r>
        <w:rPr>
          <w:b/>
        </w:rPr>
        <w:t xml:space="preserve">Esimerkki 3.4261</w:t>
      </w:r>
    </w:p>
    <w:p>
      <w:r>
        <w:t xml:space="preserve">Tuhannet saarelaiset ovat kokoontuneet Guernseyn kaduille juhlimaan 70-vuotispäivää, jolloin saari vapautui Hitlerin miehitysjoukoista.</w:t>
      </w:r>
    </w:p>
    <w:p>
      <w:r>
        <w:rPr>
          <w:b/>
        </w:rPr>
        <w:t xml:space="preserve">Tulos</w:t>
      </w:r>
    </w:p>
    <w:p>
      <w:r>
        <w:t xml:space="preserve">Guernsey juhlii vapautuspäivän 70. vuosipäivää</w:t>
      </w:r>
    </w:p>
    <w:p>
      <w:r>
        <w:rPr>
          <w:b/>
        </w:rPr>
        <w:t xml:space="preserve">Esimerkki 3.4262</w:t>
      </w:r>
    </w:p>
    <w:p>
      <w:r>
        <w:t xml:space="preserve">Entinen tohtoriministeri ja hallituksen ruoska Baroness Trumpington on kuollut 96-vuotiaana.</w:t>
      </w:r>
    </w:p>
    <w:p>
      <w:r>
        <w:rPr>
          <w:b/>
        </w:rPr>
        <w:t xml:space="preserve">Tulos</w:t>
      </w:r>
    </w:p>
    <w:p>
      <w:r>
        <w:t xml:space="preserve">Tory-vertainen paronitar Trumpington kuolee 96-vuotiaana</w:t>
      </w:r>
    </w:p>
    <w:p>
      <w:r>
        <w:rPr>
          <w:b/>
        </w:rPr>
        <w:t xml:space="preserve">Esimerkki 3.4263</w:t>
      </w:r>
    </w:p>
    <w:p>
      <w:r>
        <w:t xml:space="preserve">Johtavan hoitoalan järjestön mukaan koronavirustestausta olisi laajennettava hoitokoteihin, joiden nykyisin katsotaan olevan viruksista vapaita.</w:t>
      </w:r>
    </w:p>
    <w:p>
      <w:r>
        <w:rPr>
          <w:b/>
        </w:rPr>
        <w:t xml:space="preserve">Tulos</w:t>
      </w:r>
    </w:p>
    <w:p>
      <w:r>
        <w:t xml:space="preserve">Coronavirus: Testauksen laajentaminen Covid-vapaisiin hoivakoteihin</w:t>
      </w:r>
    </w:p>
    <w:p>
      <w:r>
        <w:rPr>
          <w:b/>
        </w:rPr>
        <w:t xml:space="preserve">Esimerkki 3.4264</w:t>
      </w:r>
    </w:p>
    <w:p>
      <w:r>
        <w:t xml:space="preserve">Yhdistyneen kuningaskunnan hallitus on yrittänyt kovasti vakuuttaa Yhdistyneessä kuningaskunnassa asuville EU:n kansalaisille - ja ulkomailla asuville briteille - että heitä suojellaan karkotukselta Brexitin jälkeen.</w:t>
      </w:r>
    </w:p>
    <w:p>
      <w:r>
        <w:rPr>
          <w:b/>
        </w:rPr>
        <w:t xml:space="preserve">Tulos</w:t>
      </w:r>
    </w:p>
    <w:p>
      <w:r>
        <w:t xml:space="preserve">Yhdistyneen kuningaskunnan kansalaisuus: Britanniassa 40 vuotta asuneen EU-kansalaisen Brexit-pelot.</w:t>
      </w:r>
    </w:p>
    <w:p>
      <w:r>
        <w:rPr>
          <w:b/>
        </w:rPr>
        <w:t xml:space="preserve">Esimerkki 3.4265</w:t>
      </w:r>
    </w:p>
    <w:p>
      <w:r>
        <w:t xml:space="preserve">Tauntonissa on esillä arkku, joka kuvaa Canterburyn arkkipiispan murhaa 1200-luvulla.</w:t>
      </w:r>
    </w:p>
    <w:p>
      <w:r>
        <w:rPr>
          <w:b/>
        </w:rPr>
        <w:t xml:space="preserve">Tulos</w:t>
      </w:r>
    </w:p>
    <w:p>
      <w:r>
        <w:t xml:space="preserve">Thomas Becketin arkku esillä Somersetin museossa</w:t>
      </w:r>
    </w:p>
    <w:p>
      <w:r>
        <w:rPr>
          <w:b/>
        </w:rPr>
        <w:t xml:space="preserve">Esimerkki 3.4266</w:t>
      </w:r>
    </w:p>
    <w:p>
      <w:r>
        <w:t xml:space="preserve">Kaupat ja kahvilat eri puolilla Walesia pyrkivät vähentämään muovijätteen määrää, ja jotkut ovat huomanneet, että se voi jopa edistää liiketoimintaa.</w:t>
      </w:r>
    </w:p>
    <w:p>
      <w:r>
        <w:rPr>
          <w:b/>
        </w:rPr>
        <w:t xml:space="preserve">Tulos</w:t>
      </w:r>
    </w:p>
    <w:p>
      <w:r>
        <w:t xml:space="preserve">Pienyritykset pyrkivät hillitsemään muovin käyttöä entistä tehokkaammin</w:t>
      </w:r>
    </w:p>
    <w:p>
      <w:r>
        <w:rPr>
          <w:b/>
        </w:rPr>
        <w:t xml:space="preserve">Esimerkki 3.4267</w:t>
      </w:r>
    </w:p>
    <w:p>
      <w:r>
        <w:t xml:space="preserve">Yhtiö on kertonut, että ensimmäistä kertaa FirstGroupin historiassa useammat matkustajat maksoivat paikallisbussilinjoilla käteisen sijasta kontaktittomilla ja mobiilisovelluksilla.</w:t>
      </w:r>
    </w:p>
    <w:p>
      <w:r>
        <w:rPr>
          <w:b/>
        </w:rPr>
        <w:t xml:space="preserve">Tulos</w:t>
      </w:r>
    </w:p>
    <w:p>
      <w:r>
        <w:t xml:space="preserve">Käteismaksut ohittavat käteisen FirstGroupin busseissa käteismaksut</w:t>
      </w:r>
    </w:p>
    <w:p>
      <w:r>
        <w:rPr>
          <w:b/>
        </w:rPr>
        <w:t xml:space="preserve">Esimerkki 3.4268</w:t>
      </w:r>
    </w:p>
    <w:p>
      <w:r>
        <w:t xml:space="preserve">Työpaikat ovat vaarassa kansallispuistossa, kun sitä hallinnoiva viranomainen yrittää säästää yli 200 000 puntaa.</w:t>
      </w:r>
    </w:p>
    <w:p>
      <w:r>
        <w:rPr>
          <w:b/>
        </w:rPr>
        <w:t xml:space="preserve">Tulos</w:t>
      </w:r>
    </w:p>
    <w:p>
      <w:r>
        <w:t xml:space="preserve">Työpaikat vaarassa Brecon Beaconsin kansallispuistossa</w:t>
      </w:r>
    </w:p>
    <w:p>
      <w:r>
        <w:rPr>
          <w:b/>
        </w:rPr>
        <w:t xml:space="preserve">Esimerkki 3.4269</w:t>
      </w:r>
    </w:p>
    <w:p>
      <w:r>
        <w:t xml:space="preserve">Elintarviketeollisuuden tehdas suljetaan, mikä merkitsee satojen työpaikkojen menetystä.</w:t>
      </w:r>
    </w:p>
    <w:p>
      <w:r>
        <w:rPr>
          <w:b/>
        </w:rPr>
        <w:t xml:space="preserve">Tulos</w:t>
      </w:r>
    </w:p>
    <w:p>
      <w:r>
        <w:t xml:space="preserve">Satoja työpaikkoja menetetään, kun 2 Sisters Food Groupin toimipaikka suljetaan.</w:t>
      </w:r>
    </w:p>
    <w:p>
      <w:r>
        <w:rPr>
          <w:b/>
        </w:rPr>
        <w:t xml:space="preserve">Esimerkki 3.4270</w:t>
      </w:r>
    </w:p>
    <w:p>
      <w:r>
        <w:t xml:space="preserve">Kuuban 53-vuotinen kauppasaarto on Yhdysvaltojen pitkäaikaisin kauppasanktio.</w:t>
      </w:r>
    </w:p>
    <w:p>
      <w:r>
        <w:rPr>
          <w:b/>
        </w:rPr>
        <w:t xml:space="preserve">Tulos</w:t>
      </w:r>
    </w:p>
    <w:p>
      <w:r>
        <w:t xml:space="preserve">Kuuban uudistukset: Keitä ovat suurimmat voittajat?</w:t>
      </w:r>
    </w:p>
    <w:p>
      <w:r>
        <w:rPr>
          <w:b/>
        </w:rPr>
        <w:t xml:space="preserve">Esimerkki 3.4271</w:t>
      </w:r>
    </w:p>
    <w:p>
      <w:r>
        <w:t xml:space="preserve">Yhdistyneen kuningaskunnan nopean laajakaistan käyttöönotto maaseudulla on saanut vauhtia, kun EU:n kilpailukomissaari hyväksyi valtion rahoittaman järjestelmän.</w:t>
      </w:r>
    </w:p>
    <w:p>
      <w:r>
        <w:rPr>
          <w:b/>
        </w:rPr>
        <w:t xml:space="preserve">Tulos</w:t>
      </w:r>
    </w:p>
    <w:p>
      <w:r>
        <w:t xml:space="preserve">Eurooppa näyttää vihreää valoa maaseudun laajakaistalle</w:t>
      </w:r>
    </w:p>
    <w:p>
      <w:r>
        <w:rPr>
          <w:b/>
        </w:rPr>
        <w:t xml:space="preserve">Esimerkki 3.4272</w:t>
      </w:r>
    </w:p>
    <w:p>
      <w:r>
        <w:t xml:space="preserve">Typpioksidin, joka tunnetaan yleisesti naurukaasuna, myyntiä säätelevä laki ei yksinkertaisesti toimi, entinen johtava syyttäjä on sanonut.</w:t>
      </w:r>
    </w:p>
    <w:p>
      <w:r>
        <w:rPr>
          <w:b/>
        </w:rPr>
        <w:t xml:space="preserve">Tulos</w:t>
      </w:r>
    </w:p>
    <w:p>
      <w:r>
        <w:t xml:space="preserve">Naurukaasulaki ei toimi, sanoo entinen kruunun pääsyyttäjä</w:t>
      </w:r>
    </w:p>
    <w:p>
      <w:r>
        <w:rPr>
          <w:b/>
        </w:rPr>
        <w:t xml:space="preserve">Esimerkki 3.4273</w:t>
      </w:r>
    </w:p>
    <w:p>
      <w:r>
        <w:t xml:space="preserve">Tuhannet katsojat ovat rivissä Liverpoolin kaduilla, kun valtavat nuket kulkevat kaupungin läpi katuteatterifestivaalilla.</w:t>
      </w:r>
    </w:p>
    <w:p>
      <w:r>
        <w:rPr>
          <w:b/>
        </w:rPr>
        <w:t xml:space="preserve">Tulos</w:t>
      </w:r>
    </w:p>
    <w:p>
      <w:r>
        <w:t xml:space="preserve">Liverpool Giants: Valtavat yleisömäärät kaupungin keskustassa ja Wirralissa</w:t>
      </w:r>
    </w:p>
    <w:p>
      <w:r>
        <w:rPr>
          <w:b/>
        </w:rPr>
        <w:t xml:space="preserve">Esimerkki 3.4274</w:t>
      </w:r>
    </w:p>
    <w:p>
      <w:r>
        <w:t xml:space="preserve">Perheen melontaretkellä kalastussiiman viiltämän pikkulapsen äiti on vaatinut, että kalastajat kielletään osasta rannikkoa.</w:t>
      </w:r>
    </w:p>
    <w:p>
      <w:r>
        <w:rPr>
          <w:b/>
        </w:rPr>
        <w:t xml:space="preserve">Tulos</w:t>
      </w:r>
    </w:p>
    <w:p>
      <w:r>
        <w:t xml:space="preserve">Poika, 2, loukkaantui rannalta heitetystä siimasta</w:t>
      </w:r>
    </w:p>
    <w:p>
      <w:r>
        <w:rPr>
          <w:b/>
        </w:rPr>
        <w:t xml:space="preserve">Esimerkki 3.4275</w:t>
      </w:r>
    </w:p>
    <w:p>
      <w:r>
        <w:t xml:space="preserve">Tuomarin mukaan lääkäreiden olisi lopetettava elämää ylläpitävän hoidon antaminen poliisille, joka on ollut minimaalisessa tajuttomuudessa vuodesta 2015 lähtien.</w:t>
      </w:r>
    </w:p>
    <w:p>
      <w:r>
        <w:rPr>
          <w:b/>
        </w:rPr>
        <w:t xml:space="preserve">Tulos</w:t>
      </w:r>
    </w:p>
    <w:p>
      <w:r>
        <w:t xml:space="preserve">PC Paul Briggs: Briggs: Elintoiminnot "pitäisi lopettaa</w:t>
      </w:r>
    </w:p>
    <w:p>
      <w:r>
        <w:rPr>
          <w:b/>
        </w:rPr>
        <w:t xml:space="preserve">Esimerkki 3.4276</w:t>
      </w:r>
    </w:p>
    <w:p>
      <w:r>
        <w:t xml:space="preserve">19-vuotias mies, joka on pidätetty epäiltynä taposta, joka johtui miehen kuolemasta yhden lyönnin seurauksena, on vapautettu takuita vastaan lisätutkimuksia odotettaessa.</w:t>
      </w:r>
    </w:p>
    <w:p>
      <w:r>
        <w:rPr>
          <w:b/>
        </w:rPr>
        <w:t xml:space="preserve">Tulos</w:t>
      </w:r>
    </w:p>
    <w:p>
      <w:r>
        <w:t xml:space="preserve">Northamptonin yhden lyönnin kuolema: Pidätetty mies takuita vastaan</w:t>
      </w:r>
    </w:p>
    <w:p>
      <w:r>
        <w:rPr>
          <w:b/>
        </w:rPr>
        <w:t xml:space="preserve">Esimerkki 3.4277</w:t>
      </w:r>
    </w:p>
    <w:p>
      <w:r>
        <w:t xml:space="preserve">Peaches Geldof kuoli heroiinin yliannostukseen, kuolinsyyntutkija on todennut.</w:t>
      </w:r>
    </w:p>
    <w:p>
      <w:r>
        <w:rPr>
          <w:b/>
        </w:rPr>
        <w:t xml:space="preserve">Tulos</w:t>
      </w:r>
    </w:p>
    <w:p>
      <w:r>
        <w:t xml:space="preserve">Peaches Geldof kuoli heroiinin yliannostukseen, tutkinta päättää</w:t>
      </w:r>
    </w:p>
    <w:p>
      <w:r>
        <w:rPr>
          <w:b/>
        </w:rPr>
        <w:t xml:space="preserve">Esimerkki 3.4278</w:t>
      </w:r>
    </w:p>
    <w:p>
      <w:r>
        <w:t xml:space="preserve">Ash Scotlandin mukaan lähes neljännes 13- ja 14-vuotiaista skotlantilaisista nuorista on kokeillut sähkösavukkeita.</w:t>
      </w:r>
    </w:p>
    <w:p>
      <w:r>
        <w:rPr>
          <w:b/>
        </w:rPr>
        <w:t xml:space="preserve">Tulos</w:t>
      </w:r>
    </w:p>
    <w:p>
      <w:r>
        <w:t xml:space="preserve">Skotlantilaiset teini-ikäiset myöntävät kokeilleensa sähkösavukkeita</w:t>
      </w:r>
    </w:p>
    <w:p>
      <w:r>
        <w:rPr>
          <w:b/>
        </w:rPr>
        <w:t xml:space="preserve">Esimerkki 3.4279</w:t>
      </w:r>
    </w:p>
    <w:p>
      <w:r>
        <w:t xml:space="preserve">Chilessä on puhjennut poliittinen riita sen jälkeen, kun on käynyt ilmi, että keskustaoikeistolainen hallitus on muuttamassa tapaa, jolla koulujen oppikirjoissa viitataan kenraali Augusto Pinochetin sotilashallintoon.</w:t>
      </w:r>
    </w:p>
    <w:p>
      <w:r>
        <w:rPr>
          <w:b/>
        </w:rPr>
        <w:t xml:space="preserve">Tulos</w:t>
      </w:r>
    </w:p>
    <w:p>
      <w:r>
        <w:t xml:space="preserve">Pinochetin "diktatuurin" oppikirjaa koskeva riita puhkeaa Chilessä</w:t>
      </w:r>
    </w:p>
    <w:p>
      <w:r>
        <w:rPr>
          <w:b/>
        </w:rPr>
        <w:t xml:space="preserve">Esimerkki 3.4280</w:t>
      </w:r>
    </w:p>
    <w:p>
      <w:r>
        <w:t xml:space="preserve">Viisi puoluetta osallistuu ylimääräisiin parlamenttivaaleihin, joissa valitaan edesmenneen entisen walesilaisen työväenpuolueen ministerin Carl Sargeantin seuraajaksi.</w:t>
      </w:r>
    </w:p>
    <w:p>
      <w:r>
        <w:rPr>
          <w:b/>
        </w:rPr>
        <w:t xml:space="preserve">Tulos</w:t>
      </w:r>
    </w:p>
    <w:p>
      <w:r>
        <w:t xml:space="preserve">Alynin ja Deesiden täytevaalit: Viisi ehdokasta</w:t>
      </w:r>
    </w:p>
    <w:p>
      <w:r>
        <w:rPr>
          <w:b/>
        </w:rPr>
        <w:t xml:space="preserve">Esimerkki 3.4281</w:t>
      </w:r>
    </w:p>
    <w:p>
      <w:r>
        <w:t xml:space="preserve">Yli kahden vuoden työn jälkeen Kanadan tutkimus kadonneista ja murhatuista alkuperäiskansojen naisista on saatu päätökseen, ja raportti on tullut julkisuuteen. Juttelimme kahden naisen kanssa, jotka taistelivat vuosia saadakseen maailmanlaajuisen huomion väkivaltaan.</w:t>
      </w:r>
    </w:p>
    <w:p>
      <w:r>
        <w:rPr>
          <w:b/>
        </w:rPr>
        <w:t xml:space="preserve">Tulos</w:t>
      </w:r>
    </w:p>
    <w:p>
      <w:r>
        <w:t xml:space="preserve">Kanadan kansallinen tutkimus: Kadonneiden ja murhattujen naisten ääni kuuluviin</w:t>
      </w:r>
    </w:p>
    <w:p>
      <w:r>
        <w:rPr>
          <w:b/>
        </w:rPr>
        <w:t xml:space="preserve">Esimerkki 3.4282</w:t>
      </w:r>
    </w:p>
    <w:p>
      <w:r>
        <w:t xml:space="preserve">Isabel Dubuc on nuorekas 87-vuotias. Hän on siro nainen, mutta hänellä on suuri hymy ja vielä suurempi ääni.</w:t>
      </w:r>
    </w:p>
    <w:p>
      <w:r>
        <w:rPr>
          <w:b/>
        </w:rPr>
        <w:t xml:space="preserve">Tulos</w:t>
      </w:r>
    </w:p>
    <w:p>
      <w:r>
        <w:t xml:space="preserve">Venezuelan kriisi: Eläkkeet pilalla ja perheet hajalla</w:t>
      </w:r>
    </w:p>
    <w:p>
      <w:r>
        <w:rPr>
          <w:b/>
        </w:rPr>
        <w:t xml:space="preserve">Esimerkki 3.4283</w:t>
      </w:r>
    </w:p>
    <w:p>
      <w:r>
        <w:t xml:space="preserve">Kaivoksen johtaja on tunnustanut syyttömyytensä kuolemantuottamuksesta, joka aiheutti neljän kaivostyöläisen kuoleman Swansea Valleyn kaivoksella.</w:t>
      </w:r>
    </w:p>
    <w:p>
      <w:r>
        <w:rPr>
          <w:b/>
        </w:rPr>
        <w:t xml:space="preserve">Tulos</w:t>
      </w:r>
    </w:p>
    <w:p>
      <w:r>
        <w:t xml:space="preserve">Gleision kaivoksen kuolemantapaukset: Johtaja Malcolm Fyfield tunnustaa syyttömyytensä taposta.</w:t>
      </w:r>
    </w:p>
    <w:p>
      <w:r>
        <w:rPr>
          <w:b/>
        </w:rPr>
        <w:t xml:space="preserve">Esimerkki 3.4284</w:t>
      </w:r>
    </w:p>
    <w:p>
      <w:r>
        <w:t xml:space="preserve">Keskusta-vasemmistolaisen Institute for Public Policy Researchin (IPPR) mukaan täysipainoinen talouden elpyminen ei ratkaise Yhdistyneen kuningaskunnan nuorisotyöttömyysongelmaa.</w:t>
      </w:r>
    </w:p>
    <w:p>
      <w:r>
        <w:rPr>
          <w:b/>
        </w:rPr>
        <w:t xml:space="preserve">Tulos</w:t>
      </w:r>
    </w:p>
    <w:p>
      <w:r>
        <w:t xml:space="preserve">Täydellinen talouden elpyminen "ei ratkaise nuorisotyöttömyyttä".</w:t>
      </w:r>
    </w:p>
    <w:p>
      <w:r>
        <w:rPr>
          <w:b/>
        </w:rPr>
        <w:t xml:space="preserve">Esimerkki 3.4285</w:t>
      </w:r>
    </w:p>
    <w:p>
      <w:r>
        <w:t xml:space="preserve">Venezuela on avannut uudelleen rajansa Kolumbian kanssa kahdeksan päivää sen jälkeen, kun presidentti Nicolas Maduro sulki sen salakuljetuksen torjumiseksi.</w:t>
      </w:r>
    </w:p>
    <w:p>
      <w:r>
        <w:rPr>
          <w:b/>
        </w:rPr>
        <w:t xml:space="preserve">Tulos</w:t>
      </w:r>
    </w:p>
    <w:p>
      <w:r>
        <w:t xml:space="preserve">Venezuela avaa rajan Kolumbian kanssa uudelleen kahdeksan päivän jälkeen</w:t>
      </w:r>
    </w:p>
    <w:p>
      <w:r>
        <w:rPr>
          <w:b/>
        </w:rPr>
        <w:t xml:space="preserve">Esimerkki 3.4286</w:t>
      </w:r>
    </w:p>
    <w:p>
      <w:r>
        <w:t xml:space="preserve">Tuhansia srilankalaisia vauvoja annettiin adoptoitavaksi 1960-1980-luvuilla - osa heistä myytiin "vauvafarmeilla" tuleville vanhemmille ympäri Eurooppaa. Alankomaat, joka otti vastaan monia näistä vauvoista, on hiljattain keskeyttänyt kansainväliset adoptiot, koska se on saanut syytöksiä pakottamisesta ja lahjonnasta. Tutkinnan edetessä perheet, jotka eivät ole koskaan lakanneet ajattelemasta kadonneita lapsia, toivovat, että heidät saadaan takaisin yhteen.</w:t>
      </w:r>
    </w:p>
    <w:p>
      <w:r>
        <w:rPr>
          <w:b/>
        </w:rPr>
        <w:t xml:space="preserve">Tulos</w:t>
      </w:r>
    </w:p>
    <w:p>
      <w:r>
        <w:t xml:space="preserve">Sri Lankan adoptio: Lapset, jotka annettiin pois</w:t>
      </w:r>
    </w:p>
    <w:p>
      <w:r>
        <w:rPr>
          <w:b/>
        </w:rPr>
        <w:t xml:space="preserve">Esimerkki 3.4287</w:t>
      </w:r>
    </w:p>
    <w:p>
      <w:r>
        <w:t xml:space="preserve">Opetusministeri Nicky Morgan on sanonut kansanedustajille, että koulujen ei pitäisi kaihdella "brittiläisten perusarvojen" edistämistä oppilaille.</w:t>
      </w:r>
    </w:p>
    <w:p>
      <w:r>
        <w:rPr>
          <w:b/>
        </w:rPr>
        <w:t xml:space="preserve">Tulos</w:t>
      </w:r>
    </w:p>
    <w:p>
      <w:r>
        <w:t xml:space="preserve">Älkää ujostelko brittiläisiä arvoja kouluissa - Morgan</w:t>
      </w:r>
    </w:p>
    <w:p>
      <w:r>
        <w:rPr>
          <w:b/>
        </w:rPr>
        <w:t xml:space="preserve">Esimerkki 3.4288</w:t>
      </w:r>
    </w:p>
    <w:p>
      <w:r>
        <w:t xml:space="preserve">Hallitus on luovuttanut analyysinsä brexitin vaikutuksista talouden osiin - mutta raportit eivät ole vielä valmiita.</w:t>
      </w:r>
    </w:p>
    <w:p>
      <w:r>
        <w:rPr>
          <w:b/>
        </w:rPr>
        <w:t xml:space="preserve">Tulos</w:t>
      </w:r>
    </w:p>
    <w:p>
      <w:r>
        <w:t xml:space="preserve">Brexitin vaikutustenarviointiin liittyvä riita ei ole katoamassa.</w:t>
      </w:r>
    </w:p>
    <w:p>
      <w:r>
        <w:rPr>
          <w:b/>
        </w:rPr>
        <w:t xml:space="preserve">Esimerkki 3.4289</w:t>
      </w:r>
    </w:p>
    <w:p>
      <w:r>
        <w:t xml:space="preserve">Sir Philip Green on saanut eläkesäätiön (Pension Protection Fund, PPF) tuen suunnitelmalleen pelastaa Arcadia ennen keskiviikkona toimitettavaa ratkaisevaa äänestystä.</w:t>
      </w:r>
    </w:p>
    <w:p>
      <w:r>
        <w:rPr>
          <w:b/>
        </w:rPr>
        <w:t xml:space="preserve">Tulos</w:t>
      </w:r>
    </w:p>
    <w:p>
      <w:r>
        <w:t xml:space="preserve">Philip Green voittaa tärkeän äänestyksen pelastussuunnitelman puolesta ennen kokousta</w:t>
      </w:r>
    </w:p>
    <w:p>
      <w:r>
        <w:rPr>
          <w:b/>
        </w:rPr>
        <w:t xml:space="preserve">Esimerkki 3.4290</w:t>
      </w:r>
    </w:p>
    <w:p>
      <w:r>
        <w:t xml:space="preserve">Uuden-Seelannin Eteläsaaren huipulla sijaitsevan Golden Bayn paikalliset tietävät joka vuosi odottaa valasta, joka rantautuu kapealla Cookin salmeen kaartuvalla hiekkakaistaleella, joka tunnetaan nimellä Farewell Spit. Ben Collins tarkastelee, mikä tekee alueesta niin tappavan.</w:t>
      </w:r>
    </w:p>
    <w:p>
      <w:r>
        <w:rPr>
          <w:b/>
        </w:rPr>
        <w:t xml:space="preserve">Tulos</w:t>
      </w:r>
    </w:p>
    <w:p>
      <w:r>
        <w:t xml:space="preserve">Mikä tekee tästä uusiseelantilaisesta rannasta valaiden hautausmaan?</w:t>
      </w:r>
    </w:p>
    <w:p>
      <w:r>
        <w:rPr>
          <w:b/>
        </w:rPr>
        <w:t xml:space="preserve">Esimerkki 3.4291</w:t>
      </w:r>
    </w:p>
    <w:p>
      <w:r>
        <w:t xml:space="preserve">On sopivaa, että laulaja Joesefia on verrattu Sam Smithiin.</w:t>
      </w:r>
    </w:p>
    <w:p>
      <w:r>
        <w:rPr>
          <w:b/>
        </w:rPr>
        <w:t xml:space="preserve">Tulos</w:t>
      </w:r>
    </w:p>
    <w:p>
      <w:r>
        <w:t xml:space="preserve">Kuka on "Sound of 2020" -ehdokas Joesef?</w:t>
      </w:r>
    </w:p>
    <w:p>
      <w:r>
        <w:rPr>
          <w:b/>
        </w:rPr>
        <w:t xml:space="preserve">Esimerkki 3.4292</w:t>
      </w:r>
    </w:p>
    <w:p>
      <w:r>
        <w:t xml:space="preserve">Pankkialaa parhaillaan vaivaava Libor-korkojen manipulointiskandaali on johtanut pankkiirien käyttäytymisen tuomitsemiseen ja vaatimuksiin rikossyytteiden nostamisesta osallisille.</w:t>
      </w:r>
    </w:p>
    <w:p>
      <w:r>
        <w:rPr>
          <w:b/>
        </w:rPr>
        <w:t xml:space="preserve">Tulos</w:t>
      </w:r>
    </w:p>
    <w:p>
      <w:r>
        <w:t xml:space="preserve">HBOS:n ilmiantaja haukkuu pankin sääntelyviranomaiset</w:t>
      </w:r>
    </w:p>
    <w:p>
      <w:r>
        <w:rPr>
          <w:b/>
        </w:rPr>
        <w:t xml:space="preserve">Esimerkki 3.4293</w:t>
      </w:r>
    </w:p>
    <w:p>
      <w:r>
        <w:t xml:space="preserve">Skotlannin kaivostyöläisten lakon aikaisen poliisitoiminnan vaikutusten tarkastelua johtava asianajaja on kehottanut mielenosoituksiin osallistuneita puhumaan.</w:t>
      </w:r>
    </w:p>
    <w:p>
      <w:r>
        <w:rPr>
          <w:b/>
        </w:rPr>
        <w:t xml:space="preserve">Tulos</w:t>
      </w:r>
    </w:p>
    <w:p>
      <w:r>
        <w:t xml:space="preserve">Kaivostyöläisten lakkoa koskeva tutkintapyyntö</w:t>
      </w:r>
    </w:p>
    <w:p>
      <w:r>
        <w:rPr>
          <w:b/>
        </w:rPr>
        <w:t xml:space="preserve">Esimerkki 3.4294</w:t>
      </w:r>
    </w:p>
    <w:p>
      <w:r>
        <w:t xml:space="preserve">Villieläinten pelastuslaitos on pyytänyt kahluualtaita auttamaan kolmen harmaahylkeen poikasen hoidossa, jotka loukkaantuivat Francis-myrskyssä.</w:t>
      </w:r>
    </w:p>
    <w:p>
      <w:r>
        <w:rPr>
          <w:b/>
        </w:rPr>
        <w:t xml:space="preserve">Tulos</w:t>
      </w:r>
    </w:p>
    <w:p>
      <w:r>
        <w:t xml:space="preserve">RSPCA vetoaa uima-altaaseen pelastettujen hylkeenpoikasten puolesta.</w:t>
      </w:r>
    </w:p>
    <w:p>
      <w:r>
        <w:rPr>
          <w:b/>
        </w:rPr>
        <w:t xml:space="preserve">Esimerkki 3.4295</w:t>
      </w:r>
    </w:p>
    <w:p>
      <w:r>
        <w:t xml:space="preserve">Libyan oppositiojoukot sanovat ottaneensa haltuunsa Sirten rannikkokaupungin, mikä olisi tärkeä strateginen voitto.</w:t>
      </w:r>
    </w:p>
    <w:p>
      <w:r>
        <w:rPr>
          <w:b/>
        </w:rPr>
        <w:t xml:space="preserve">Tulos</w:t>
      </w:r>
    </w:p>
    <w:p>
      <w:r>
        <w:t xml:space="preserve">Libyan konflikti: Oppositiojoukot "valtaavat strategisen Sirten kaupungin".</w:t>
      </w:r>
    </w:p>
    <w:p>
      <w:r>
        <w:rPr>
          <w:b/>
        </w:rPr>
        <w:t xml:space="preserve">Esimerkki 3.4296</w:t>
      </w:r>
    </w:p>
    <w:p>
      <w:r>
        <w:t xml:space="preserve">Eräs pari aikaisti häitään 24 tunnilla, jotta he voisivat solmia solmun ennen lukitusta.</w:t>
      </w:r>
    </w:p>
    <w:p>
      <w:r>
        <w:rPr>
          <w:b/>
        </w:rPr>
        <w:t xml:space="preserve">Tulos</w:t>
      </w:r>
    </w:p>
    <w:p>
      <w:r>
        <w:t xml:space="preserve">Somersetin pariskunta vie häät eteenpäin voittaakseen lukituksen</w:t>
      </w:r>
    </w:p>
    <w:p>
      <w:r>
        <w:rPr>
          <w:b/>
        </w:rPr>
        <w:t xml:space="preserve">Esimerkki 3.4297</w:t>
      </w:r>
    </w:p>
    <w:p>
      <w:r>
        <w:t xml:space="preserve">Newcastlessa sijaitseva People's Kitchen on avannut ovensa jo yli 35 vuoden ajan yösijoille ja haavoittuvassa asemassa oleville ihmisille.</w:t>
      </w:r>
    </w:p>
    <w:p>
      <w:r>
        <w:rPr>
          <w:b/>
        </w:rPr>
        <w:t xml:space="preserve">Tulos</w:t>
      </w:r>
    </w:p>
    <w:p>
      <w:r>
        <w:t xml:space="preserve">Coronavirus: Coravirus: Karkeasti nukkuvat, jotka eivät pysty itse eristämään itseään</w:t>
      </w:r>
    </w:p>
    <w:p>
      <w:r>
        <w:rPr>
          <w:b/>
        </w:rPr>
        <w:t xml:space="preserve">Esimerkki 3.4298</w:t>
      </w:r>
    </w:p>
    <w:p>
      <w:r>
        <w:t xml:space="preserve">Readingin Royal Berkshiren sairaalassa (RBH) aiotaan järjestää mielenosoitus, jossa vastustetaan jopa 600 työpaikan menettämistä.</w:t>
      </w:r>
    </w:p>
    <w:p>
      <w:r>
        <w:rPr>
          <w:b/>
        </w:rPr>
        <w:t xml:space="preserve">Tulos</w:t>
      </w:r>
    </w:p>
    <w:p>
      <w:r>
        <w:t xml:space="preserve">Royal Berkshiren sairaalan työpaikkojen vähentämistä koskeva protesti suunnitteilla</w:t>
      </w:r>
    </w:p>
    <w:p>
      <w:r>
        <w:rPr>
          <w:b/>
        </w:rPr>
        <w:t xml:space="preserve">Esimerkki 3.4299</w:t>
      </w:r>
    </w:p>
    <w:p>
      <w:r>
        <w:t xml:space="preserve">Yhdistyneessä kuningaskunnassa on nimetty enemmän katuja Nelson Mandelan mukaan kuin missään muualla maailmassa Etelä-Afrikan ulkopuolella. Tässä on heidän tarinansa.</w:t>
      </w:r>
    </w:p>
    <w:p>
      <w:r>
        <w:rPr>
          <w:b/>
        </w:rPr>
        <w:t xml:space="preserve">Tulos</w:t>
      </w:r>
    </w:p>
    <w:p>
      <w:r>
        <w:t xml:space="preserve">Nelson Mandelan kuolema: Mandela-nimiset kadut Britanniassa</w:t>
      </w:r>
    </w:p>
    <w:p>
      <w:r>
        <w:rPr>
          <w:b/>
        </w:rPr>
        <w:t xml:space="preserve">Esimerkki 3.4300</w:t>
      </w:r>
    </w:p>
    <w:p>
      <w:r>
        <w:t xml:space="preserve">Ulkoministeri Jeremy Hunt on sanonut, että Yhdistynyt kuningaskunta voi ottaa oppia Singaporesta, mutta ei aio seurata sen talousmallia Brexitin jälkeen.</w:t>
      </w:r>
    </w:p>
    <w:p>
      <w:r>
        <w:rPr>
          <w:b/>
        </w:rPr>
        <w:t xml:space="preserve">Tulos</w:t>
      </w:r>
    </w:p>
    <w:p>
      <w:r>
        <w:t xml:space="preserve">Brexit: Jeremy Hunt sanoo, että Yhdistynyt kuningaskunta "voi ottaa opikseen" Singaporesta.</w:t>
      </w:r>
    </w:p>
    <w:p>
      <w:r>
        <w:rPr>
          <w:b/>
        </w:rPr>
        <w:t xml:space="preserve">Esimerkki 3.4301</w:t>
      </w:r>
    </w:p>
    <w:p>
      <w:r>
        <w:t xml:space="preserve">Konservatiivit ovat sanoneet, että ilmaista pysäköintiä pitäisi olla tarjolla, jotta ostajia voitaisiin houkutella Walesin keskustoihin.</w:t>
      </w:r>
    </w:p>
    <w:p>
      <w:r>
        <w:rPr>
          <w:b/>
        </w:rPr>
        <w:t xml:space="preserve">Tulos</w:t>
      </w:r>
    </w:p>
    <w:p>
      <w:r>
        <w:t xml:space="preserve">Walesin konservatiivit vaativat maksuttomia pysäköintipaikkoja pääkaduille</w:t>
      </w:r>
    </w:p>
    <w:p>
      <w:r>
        <w:rPr>
          <w:b/>
        </w:rPr>
        <w:t xml:space="preserve">Esimerkki 3.4302</w:t>
      </w:r>
    </w:p>
    <w:p>
      <w:r>
        <w:t xml:space="preserve">Pääministeri Gordon Brown on ilmoittanut eroavansa työväenpuolueen johtajan tehtävästä.</w:t>
      </w:r>
    </w:p>
    <w:p>
      <w:r>
        <w:rPr>
          <w:b/>
        </w:rPr>
        <w:t xml:space="preserve">Tulos</w:t>
      </w:r>
    </w:p>
    <w:p>
      <w:r>
        <w:t xml:space="preserve">Työväenpuolueen johtaja Gordon Brown sanoo luopuvansa tehtävästään</w:t>
      </w:r>
    </w:p>
    <w:p>
      <w:r>
        <w:rPr>
          <w:b/>
        </w:rPr>
        <w:t xml:space="preserve">Esimerkki 3.4303</w:t>
      </w:r>
    </w:p>
    <w:p>
      <w:r>
        <w:t xml:space="preserve">Oxfordin John Radcliffe -sairaalassa on meneillään kliininen tutkimus, jossa kuudelle potilaalle, joilla on ollut huono näkö tai ei ole ollut näköä vuosikausiin, istutetaan huippuluokan "bioninen silmä", jonka avulla yritetään palauttaa näkö ja itsenäisyys.</w:t>
      </w:r>
    </w:p>
    <w:p>
      <w:r>
        <w:rPr>
          <w:b/>
        </w:rPr>
        <w:t xml:space="preserve">Tulos</w:t>
      </w:r>
    </w:p>
    <w:p>
      <w:r>
        <w:t xml:space="preserve">Bioninen silmä muuttaa naisen elämän</w:t>
      </w:r>
    </w:p>
    <w:p>
      <w:r>
        <w:rPr>
          <w:b/>
        </w:rPr>
        <w:t xml:space="preserve">Esimerkki 3.4304</w:t>
      </w:r>
    </w:p>
    <w:p>
      <w:r>
        <w:t xml:space="preserve">Kuolleena syntyneen lapsen saaminen on yksi musertavimmista kokemuksista, joita perhe voi kokea, mutta vaikka suru on vielä rajuimmillaan, on kohdattava käytännön asioita.</w:t>
      </w:r>
    </w:p>
    <w:p>
      <w:r>
        <w:rPr>
          <w:b/>
        </w:rPr>
        <w:t xml:space="preserve">Tulos</w:t>
      </w:r>
    </w:p>
    <w:p>
      <w:r>
        <w:t xml:space="preserve">Kuolleena syntynyt: "Miten valitsin vauvalleni asun</w:t>
      </w:r>
    </w:p>
    <w:p>
      <w:r>
        <w:rPr>
          <w:b/>
        </w:rPr>
        <w:t xml:space="preserve">Esimerkki 3.4305</w:t>
      </w:r>
    </w:p>
    <w:p>
      <w:r>
        <w:t xml:space="preserve">Dunblanessa tapahtunut 16 lapsen ja heidän opettajansa joukkoampuminen on edelleen Yhdistyneen kuningaskunnan pahin ampuma-aseilla tehty hirmuteko. Kaupungin asukkaat ovat kuitenkin kahden viime vuosikymmenen aikana taistelleet kovasti saadakseen kaupungista myönteisemmän kuvan.</w:t>
      </w:r>
    </w:p>
    <w:p>
      <w:r>
        <w:rPr>
          <w:b/>
        </w:rPr>
        <w:t xml:space="preserve">Tulos</w:t>
      </w:r>
    </w:p>
    <w:p>
      <w:r>
        <w:t xml:space="preserve">Dunblanen perintö - tragediasta tennikseen</w:t>
      </w:r>
    </w:p>
    <w:p>
      <w:r>
        <w:rPr>
          <w:b/>
        </w:rPr>
        <w:t xml:space="preserve">Esimerkki 3.4306</w:t>
      </w:r>
    </w:p>
    <w:p>
      <w:r>
        <w:t xml:space="preserve">Kirjailija Rhiannon Lucy Cosslett auttoi 12-vuotiaasta lähtien hoitamaan vaikeasti autistista veljeään. Kuten sadattuhannet muutkin nuoret hoitajat, hän otti varhain suuren vastuun, mutta sanoo, että se teki hänestä sen ihmisen, joka hän on tänään.</w:t>
      </w:r>
    </w:p>
    <w:p>
      <w:r>
        <w:rPr>
          <w:b/>
        </w:rPr>
        <w:t xml:space="preserve">Tulos</w:t>
      </w:r>
    </w:p>
    <w:p>
      <w:r>
        <w:t xml:space="preserve">"Olin lastenhoitaja - se teki minusta sen, mikä olen tänään</w:t>
      </w:r>
    </w:p>
    <w:p>
      <w:r>
        <w:rPr>
          <w:b/>
        </w:rPr>
        <w:t xml:space="preserve">Esimerkki 3.4307</w:t>
      </w:r>
    </w:p>
    <w:p>
      <w:r>
        <w:t xml:space="preserve">Arviolta 37 000 ihmistä kokoontui katsomaan auringonnousua vuoden pisimpänä päivänä, ja poliisi ilmoitti pienestä määrästä pidätyksiä.</w:t>
      </w:r>
    </w:p>
    <w:p>
      <w:r>
        <w:rPr>
          <w:b/>
        </w:rPr>
        <w:t xml:space="preserve">Tulos</w:t>
      </w:r>
    </w:p>
    <w:p>
      <w:r>
        <w:t xml:space="preserve">Stonehengen kesäpäivänseisauksen juhlallisuuksiin kokoontuu tuhansia ihmisiä</w:t>
      </w:r>
    </w:p>
    <w:p>
      <w:r>
        <w:rPr>
          <w:b/>
        </w:rPr>
        <w:t xml:space="preserve">Esimerkki 3.4308</w:t>
      </w:r>
    </w:p>
    <w:p>
      <w:r>
        <w:t xml:space="preserve">Perun hallitus on myöntänyt, että maolainen kapinallisryhmä Shining Path on edelleen olemassa.</w:t>
      </w:r>
    </w:p>
    <w:p>
      <w:r>
        <w:rPr>
          <w:b/>
        </w:rPr>
        <w:t xml:space="preserve">Tulos</w:t>
      </w:r>
    </w:p>
    <w:p>
      <w:r>
        <w:t xml:space="preserve">Peru myöntää, että Shining Path -kapinallisia ei ole "hävitetty".</w:t>
      </w:r>
    </w:p>
    <w:p>
      <w:r>
        <w:rPr>
          <w:b/>
        </w:rPr>
        <w:t xml:space="preserve">Esimerkki 3.4309</w:t>
      </w:r>
    </w:p>
    <w:p>
      <w:r>
        <w:t xml:space="preserve">NHS England on ilmoittanut, että kannettavat glukoosimonitorit tulevat huhtikuusta 2019 alkaen kymmenien tuhansien tyypin 1 diabetesta sairastavien ihmisten saataville.</w:t>
      </w:r>
    </w:p>
    <w:p>
      <w:r>
        <w:rPr>
          <w:b/>
        </w:rPr>
        <w:t xml:space="preserve">Tulos</w:t>
      </w:r>
    </w:p>
    <w:p>
      <w:r>
        <w:t xml:space="preserve">Diabeteksen glukoosimittarit "tuhansien saatavilla".</w:t>
      </w:r>
    </w:p>
    <w:p>
      <w:r>
        <w:rPr>
          <w:b/>
        </w:rPr>
        <w:t xml:space="preserve">Esimerkki 3.4310</w:t>
      </w:r>
    </w:p>
    <w:p>
      <w:r>
        <w:t xml:space="preserve">Michael Bondin Paddington-karhusta on tullut yksi lastenkirjallisuuden klassikkohahmoista.</w:t>
      </w:r>
    </w:p>
    <w:p>
      <w:r>
        <w:rPr>
          <w:b/>
        </w:rPr>
        <w:t xml:space="preserve">Tulos</w:t>
      </w:r>
    </w:p>
    <w:p>
      <w:r>
        <w:t xml:space="preserve">Kuolinilmoitus: Michael Bond</w:t>
      </w:r>
    </w:p>
    <w:p>
      <w:r>
        <w:rPr>
          <w:b/>
        </w:rPr>
        <w:t xml:space="preserve">Esimerkki 3.4311</w:t>
      </w:r>
    </w:p>
    <w:p>
      <w:r>
        <w:t xml:space="preserve">Vuoden 1954 Under Milk Wood -näytelmän viimeisestä alkuperäisestä näyttelijästä piirtyy muotokuva osana Dylan Thomasin satavuotisjuhlallisuuksia.</w:t>
      </w:r>
    </w:p>
    <w:p>
      <w:r>
        <w:rPr>
          <w:b/>
        </w:rPr>
        <w:t xml:space="preserve">Tulos</w:t>
      </w:r>
    </w:p>
    <w:p>
      <w:r>
        <w:t xml:space="preserve">Under Milk Wood -näyttelijä Gwenyth Pettyn muotokuva luonnostellaan.</w:t>
      </w:r>
    </w:p>
    <w:p>
      <w:r>
        <w:rPr>
          <w:b/>
        </w:rPr>
        <w:t xml:space="preserve">Esimerkki 3.4312</w:t>
      </w:r>
    </w:p>
    <w:p>
      <w:r>
        <w:t xml:space="preserve">Argentiinan entinen presidentti Cristina Fernandez de Kirchner on kieltäytynyt todistamasta oikeudenkäynnissä, jossa käsitellään petossyytöksiä.</w:t>
      </w:r>
    </w:p>
    <w:p>
      <w:r>
        <w:rPr>
          <w:b/>
        </w:rPr>
        <w:t xml:space="preserve">Tulos</w:t>
      </w:r>
    </w:p>
    <w:p>
      <w:r>
        <w:t xml:space="preserve">Argentiinan ex-presidentti Fernandez de Kirchner uhmaa tuomioistuinta</w:t>
      </w:r>
    </w:p>
    <w:p>
      <w:r>
        <w:rPr>
          <w:b/>
        </w:rPr>
        <w:t xml:space="preserve">Esimerkki 3.4313</w:t>
      </w:r>
    </w:p>
    <w:p>
      <w:r>
        <w:t xml:space="preserve">Sri Lankan hallitus on ilmoittanut jo valmistelemiensa sotilaallisten syytteiden lisäksi joukosta uusia siviilioikeudellisia syytteitä, joita se sanoo nostavansa hävinnyttä presidenttiehdokasta Sarath Fonsekaa vastaan. Mitään näistä syytteistä ei ole vielä virallistettu.</w:t>
      </w:r>
    </w:p>
    <w:p>
      <w:r>
        <w:rPr>
          <w:b/>
        </w:rPr>
        <w:t xml:space="preserve">Tulos</w:t>
      </w:r>
    </w:p>
    <w:p>
      <w:r>
        <w:t xml:space="preserve">Fonsekaa vastaan nostetaan siviilioikeudellinen syyte</w:t>
      </w:r>
    </w:p>
    <w:p>
      <w:r>
        <w:rPr>
          <w:b/>
        </w:rPr>
        <w:t xml:space="preserve">Esimerkki 3.4314</w:t>
      </w:r>
    </w:p>
    <w:p>
      <w:r>
        <w:t xml:space="preserve">Balilla huumausainekaupasta kuolemaan tuomittu isoäiti on hävinnyt korkeimmassa oikeudessa kanteen, jonka Yhdistyneen kuningaskunnan hallitus on hylännyt, koska se kieltäytyi rahoittamasta asianajajaa muutoksenhakua varten.</w:t>
      </w:r>
    </w:p>
    <w:p>
      <w:r>
        <w:rPr>
          <w:b/>
        </w:rPr>
        <w:t xml:space="preserve">Tulos</w:t>
      </w:r>
    </w:p>
    <w:p>
      <w:r>
        <w:t xml:space="preserve">Balin huumeet: Lindsay Sandiford häviää oikeudellisen rahoitusjutun</w:t>
      </w:r>
    </w:p>
    <w:p>
      <w:r>
        <w:rPr>
          <w:b/>
        </w:rPr>
        <w:t xml:space="preserve">Esimerkki 3.4315</w:t>
      </w:r>
    </w:p>
    <w:p>
      <w:r>
        <w:t xml:space="preserve">EU on esittänyt uuden avustussuunnitelman Libyan kautta tulevien afrikkalaisten siirtolaisten tulvan hillitsemiseksi Turkin kanssa maaliskuussa tehdyn sopimuksen pohjalta.</w:t>
      </w:r>
    </w:p>
    <w:p>
      <w:r>
        <w:rPr>
          <w:b/>
        </w:rPr>
        <w:t xml:space="preserve">Tulos</w:t>
      </w:r>
    </w:p>
    <w:p>
      <w:r>
        <w:t xml:space="preserve">Siirtolaiskriisi: EU lisää Afrikka-apua maahantulon hillitsemiseksi</w:t>
      </w:r>
    </w:p>
    <w:p>
      <w:r>
        <w:rPr>
          <w:b/>
        </w:rPr>
        <w:t xml:space="preserve">Esimerkki 3.4316</w:t>
      </w:r>
    </w:p>
    <w:p>
      <w:r>
        <w:t xml:space="preserve">Pääministeri Peter Robinson on vaatinut intensiivistä neuvotteluprosessia Stormontin vaikeuksien ratkaisemiseksi.</w:t>
      </w:r>
    </w:p>
    <w:p>
      <w:r>
        <w:rPr>
          <w:b/>
        </w:rPr>
        <w:t xml:space="preserve">Tulos</w:t>
      </w:r>
    </w:p>
    <w:p>
      <w:r>
        <w:t xml:space="preserve">DUP:n johtaja Peter Robinson vaatii "intensiivistä neuvotteluprosessia".</w:t>
      </w:r>
    </w:p>
    <w:p>
      <w:r>
        <w:rPr>
          <w:b/>
        </w:rPr>
        <w:t xml:space="preserve">Esimerkki 3.4317</w:t>
      </w:r>
    </w:p>
    <w:p>
      <w:r>
        <w:t xml:space="preserve">60-vuotias naissukeltaja on kuollut jäätyään ilmeisesti hain uhriksi. Tämä on toinen tällainen hyökkäys Länsi-Australian edustalla kuuden päivän sisällä.</w:t>
      </w:r>
    </w:p>
    <w:p>
      <w:r>
        <w:rPr>
          <w:b/>
        </w:rPr>
        <w:t xml:space="preserve">Tulos</w:t>
      </w:r>
    </w:p>
    <w:p>
      <w:r>
        <w:t xml:space="preserve">Australian haihyökkäykset: Perthin edustalla pelätään uutta tappoa</w:t>
      </w:r>
    </w:p>
    <w:p>
      <w:r>
        <w:rPr>
          <w:b/>
        </w:rPr>
        <w:t xml:space="preserve">Esimerkki 3.4318</w:t>
      </w:r>
    </w:p>
    <w:p>
      <w:r>
        <w:t xml:space="preserve">Yli 100 ihmistä osallistui yleisötilaisuuteen, jossa keskusteltiin Pembrokeshiren rannan tulvapenkereiden tulevasta elinkelpoisuudesta.</w:t>
      </w:r>
    </w:p>
    <w:p>
      <w:r>
        <w:rPr>
          <w:b/>
        </w:rPr>
        <w:t xml:space="preserve">Tulos</w:t>
      </w:r>
    </w:p>
    <w:p>
      <w:r>
        <w:t xml:space="preserve">Asukkaat ovat huolissaan tiestä, kun Newgalen rannan tulvapenkereet tarkistetaan.</w:t>
      </w:r>
    </w:p>
    <w:p>
      <w:r>
        <w:rPr>
          <w:b/>
        </w:rPr>
        <w:t xml:space="preserve">Esimerkki 3.4319</w:t>
      </w:r>
    </w:p>
    <w:p>
      <w:r>
        <w:t xml:space="preserve">Filippiineillä valmistaudutaan viidenneksi vaaleihin sen jälkeen, kun kansanvaltainen vallankumous syrjäytti diktaattori Ferdinand Marcosin vuonna 1986. BBC:n Kaakkois-Aasian kirjeenvaihtaja Jonathan Head kysyy, pystyykö yksikään ehdokas vastaamaan maan todellisiin ongelmiin.</w:t>
      </w:r>
    </w:p>
    <w:p>
      <w:r>
        <w:rPr>
          <w:b/>
        </w:rPr>
        <w:t xml:space="preserve">Tulos</w:t>
      </w:r>
    </w:p>
    <w:p>
      <w:r>
        <w:t xml:space="preserve">Filippiinien vaalit: Filippiinit: Populismi, julkkikset ja rumat realiteetit</w:t>
      </w:r>
    </w:p>
    <w:p>
      <w:r>
        <w:rPr>
          <w:b/>
        </w:rPr>
        <w:t xml:space="preserve">Esimerkki 3.4320</w:t>
      </w:r>
    </w:p>
    <w:p>
      <w:r>
        <w:t xml:space="preserve">Sellerin nostaminen 10, 12 tai jopa 15 tuntia päivässä ei ole helppoa, kuten Mateusz Kuzimski tietää liiankin hyvin.</w:t>
      </w:r>
    </w:p>
    <w:p>
      <w:r>
        <w:rPr>
          <w:b/>
        </w:rPr>
        <w:t xml:space="preserve">Tulos</w:t>
      </w:r>
    </w:p>
    <w:p>
      <w:r>
        <w:t xml:space="preserve">Mateusz Kuzimski: Minskinski: Vegapakki, josta tuli ammattilaisjalkapalloilija.</w:t>
      </w:r>
    </w:p>
    <w:p>
      <w:r>
        <w:rPr>
          <w:b/>
        </w:rPr>
        <w:t xml:space="preserve">Esimerkki 3.4321</w:t>
      </w:r>
    </w:p>
    <w:p>
      <w:r>
        <w:t xml:space="preserve">On ystävänpäivä 1989. Margaret Thatcher on pääministeri ja Kylie, Yazz ja Bros pitävät meteliä. Kaukana Iranin korkein johtaja antaa fatwan, jossa vaaditaan brittiläisen kirjailijan Salman Rushdien kuolemaa - ja vaikutus Yhdistyneen kuningaskunnan nuoriin muslimeihin on valtava.</w:t>
      </w:r>
    </w:p>
    <w:p>
      <w:r>
        <w:rPr>
          <w:b/>
        </w:rPr>
        <w:t xml:space="preserve">Tulos</w:t>
      </w:r>
    </w:p>
    <w:p>
      <w:r>
        <w:t xml:space="preserve">"Salman Rushdie radikalisoi sukupolveni</w:t>
      </w:r>
    </w:p>
    <w:p>
      <w:r>
        <w:rPr>
          <w:b/>
        </w:rPr>
        <w:t xml:space="preserve">Esimerkki 3.4322</w:t>
      </w:r>
    </w:p>
    <w:p>
      <w:r>
        <w:t xml:space="preserve">Noin 60 Wester Rossin koululaista aikoo matkustaa kouluun junalla, jos heidän tavanomainen tiereittinsä on edelleen vaarassa kaatua.</w:t>
      </w:r>
    </w:p>
    <w:p>
      <w:r>
        <w:rPr>
          <w:b/>
        </w:rPr>
        <w:t xml:space="preserve">Tulos</w:t>
      </w:r>
    </w:p>
    <w:p>
      <w:r>
        <w:t xml:space="preserve">Maanvyörymisriski voi muuttaa 60 oppilaan koulupäivää</w:t>
      </w:r>
    </w:p>
    <w:p>
      <w:r>
        <w:rPr>
          <w:b/>
        </w:rPr>
        <w:t xml:space="preserve">Esimerkki 3.4323</w:t>
      </w:r>
    </w:p>
    <w:p>
      <w:r>
        <w:t xml:space="preserve">Ahmed Abdi Godanesta, joka oli erakoitunut ja rakasti runoutta, tuli pelätty jihadisti, joka johti salamurha- ja pommiryhmiä Somaliassa.</w:t>
      </w:r>
    </w:p>
    <w:p>
      <w:r>
        <w:rPr>
          <w:b/>
        </w:rPr>
        <w:t xml:space="preserve">Tulos</w:t>
      </w:r>
    </w:p>
    <w:p>
      <w:r>
        <w:t xml:space="preserve">Ahmed Abdi Godane: Somalian tapettu al-Shababin johtaja</w:t>
      </w:r>
    </w:p>
    <w:p>
      <w:r>
        <w:rPr>
          <w:b/>
        </w:rPr>
        <w:t xml:space="preserve">Esimerkki 3.4324</w:t>
      </w:r>
    </w:p>
    <w:p>
      <w:r>
        <w:t xml:space="preserve">"Sankarillisen" pelastusveneen perämiehen toimia muistellaan hiililaivan miehistön pelastusyrityksen satavuotispäivänä.</w:t>
      </w:r>
    </w:p>
    <w:p>
      <w:r>
        <w:rPr>
          <w:b/>
        </w:rPr>
        <w:t xml:space="preserve">Tulos</w:t>
      </w:r>
    </w:p>
    <w:p>
      <w:r>
        <w:t xml:space="preserve">Caisterin pelastusveneen vuoden 1919 pelastusyritys muistetaan</w:t>
      </w:r>
    </w:p>
    <w:p>
      <w:r>
        <w:rPr>
          <w:b/>
        </w:rPr>
        <w:t xml:space="preserve">Esimerkki 3.4325</w:t>
      </w:r>
    </w:p>
    <w:p>
      <w:r>
        <w:t xml:space="preserve">Skotlantilaisia ostereita istutetaan Skotlantia ympäröiviin vesiin ensimmäistä kertaa yli 100 vuoteen.</w:t>
      </w:r>
    </w:p>
    <w:p>
      <w:r>
        <w:rPr>
          <w:b/>
        </w:rPr>
        <w:t xml:space="preserve">Tulos</w:t>
      </w:r>
    </w:p>
    <w:p>
      <w:r>
        <w:t xml:space="preserve">Alkuperäisiä ostereita tuodaan Skotlannin vesille ensimmäistä kertaa yli 100 vuoteen.</w:t>
      </w:r>
    </w:p>
    <w:p>
      <w:r>
        <w:rPr>
          <w:b/>
        </w:rPr>
        <w:t xml:space="preserve">Esimerkki 3.4326</w:t>
      </w:r>
    </w:p>
    <w:p>
      <w:r>
        <w:t xml:space="preserve">Twitter on tehnyt muutoksia siihen, miten sen käyttäjät twiittaavat valokuvia.</w:t>
      </w:r>
    </w:p>
    <w:p>
      <w:r>
        <w:rPr>
          <w:b/>
        </w:rPr>
        <w:t xml:space="preserve">Tulos</w:t>
      </w:r>
    </w:p>
    <w:p>
      <w:r>
        <w:t xml:space="preserve">Twitter tekee muutoksia käyttäjien tapaan twiitata valokuvia</w:t>
      </w:r>
    </w:p>
    <w:p>
      <w:r>
        <w:rPr>
          <w:b/>
        </w:rPr>
        <w:t xml:space="preserve">Esimerkki 3.4327</w:t>
      </w:r>
    </w:p>
    <w:p>
      <w:r>
        <w:t xml:space="preserve">Rikostutkinta, joka koski koulutusyrityksen romahdusta, on lopetettu "todistusvaikeuksien" vuoksi.</w:t>
      </w:r>
    </w:p>
    <w:p>
      <w:r>
        <w:rPr>
          <w:b/>
        </w:rPr>
        <w:t xml:space="preserve">Tulos</w:t>
      </w:r>
    </w:p>
    <w:p>
      <w:r>
        <w:t xml:space="preserve">Koulutusyritys 3aaa:n romahdusta koskeva rikostutkinta lopetettu</w:t>
      </w:r>
    </w:p>
    <w:p>
      <w:r>
        <w:rPr>
          <w:b/>
        </w:rPr>
        <w:t xml:space="preserve">Esimerkki 3.4328</w:t>
      </w:r>
    </w:p>
    <w:p>
      <w:r>
        <w:t xml:space="preserve">Tietokonehakkeri Gary McKinnon, jonka luovuttaminen Yhdysvaltoihin estettiin, ei joudu vastaamaan syytteisiin Yhdistyneessä kuningaskunnassa, mikä päättää 10 vuotta kestäneen oikeustaistelun.</w:t>
      </w:r>
    </w:p>
    <w:p>
      <w:r>
        <w:rPr>
          <w:b/>
        </w:rPr>
        <w:t xml:space="preserve">Tulos</w:t>
      </w:r>
    </w:p>
    <w:p>
      <w:r>
        <w:t xml:space="preserve">Hakkeri Gary McKinnon ei joudu syytteeseen Yhdistyneessä kuningaskunnassa</w:t>
      </w:r>
    </w:p>
    <w:p>
      <w:r>
        <w:rPr>
          <w:b/>
        </w:rPr>
        <w:t xml:space="preserve">Esimerkki 3.4329</w:t>
      </w:r>
    </w:p>
    <w:p>
      <w:r>
        <w:t xml:space="preserve">Räppäri Snoop Dogg, näyttelijä Jared Leto ja Paypalin perustaja Peter Thiel ovat tunnettuja nimiä, jotka sijoittavat sosiaaliseen uutissivusto Redditiin.</w:t>
      </w:r>
    </w:p>
    <w:p>
      <w:r>
        <w:rPr>
          <w:b/>
        </w:rPr>
        <w:t xml:space="preserve">Tulos</w:t>
      </w:r>
    </w:p>
    <w:p>
      <w:r>
        <w:t xml:space="preserve">Snoop Dogg käteistä Reddit-käyttäjille jakojärjestelmässä</w:t>
      </w:r>
    </w:p>
    <w:p>
      <w:r>
        <w:rPr>
          <w:b/>
        </w:rPr>
        <w:t xml:space="preserve">Esimerkki 3.4330</w:t>
      </w:r>
    </w:p>
    <w:p>
      <w:r>
        <w:t xml:space="preserve">Unite-ammattiliiton jäsenet ovat osoittaneet mieltään suunnitelmia vastaan sulkea yli 60 RBS:n konttoria Skotlannissa.</w:t>
      </w:r>
    </w:p>
    <w:p>
      <w:r>
        <w:rPr>
          <w:b/>
        </w:rPr>
        <w:t xml:space="preserve">Tulos</w:t>
      </w:r>
    </w:p>
    <w:p>
      <w:r>
        <w:t xml:space="preserve">RBS:n Skotlannin konttorien sulkemisten vuoksi järjestetyt mielenosoitukset</w:t>
      </w:r>
    </w:p>
    <w:p>
      <w:r>
        <w:rPr>
          <w:b/>
        </w:rPr>
        <w:t xml:space="preserve">Esimerkki 3.4331</w:t>
      </w:r>
    </w:p>
    <w:p>
      <w:r>
        <w:t xml:space="preserve">Royal Mailin osakkeet ovat laskeneet sen jälkeen, kun yhtiö ilmoitti, että hintamuutokset ja kilpailijoiden aiheuttama kilpailu ovat vaikuttaneet sen pakettiliiketoimintaan.</w:t>
      </w:r>
    </w:p>
    <w:p>
      <w:r>
        <w:rPr>
          <w:b/>
        </w:rPr>
        <w:t xml:space="preserve">Tulos</w:t>
      </w:r>
    </w:p>
    <w:p>
      <w:r>
        <w:t xml:space="preserve">Royal Mailin osakkeet kärsivät pakettitulojen laskusta</w:t>
      </w:r>
    </w:p>
    <w:p>
      <w:r>
        <w:rPr>
          <w:b/>
        </w:rPr>
        <w:t xml:space="preserve">Esimerkki 3.4332</w:t>
      </w:r>
    </w:p>
    <w:p>
      <w:r>
        <w:t xml:space="preserve">Norfolkin kreivikunnanvaltuuston uusi ylin virkamies on nimeltään toimitusjohtaja, ja hän ansaitsee 40 000 puntaa vuodessa vähemmän kuin nykyinen toimitusjohtaja.</w:t>
      </w:r>
    </w:p>
    <w:p>
      <w:r>
        <w:rPr>
          <w:b/>
        </w:rPr>
        <w:t xml:space="preserve">Tulos</w:t>
      </w:r>
    </w:p>
    <w:p>
      <w:r>
        <w:t xml:space="preserve">Norfolkin kreivikunnanvaltuusto leikkaa päällikön viran palkkaa</w:t>
      </w:r>
    </w:p>
    <w:p>
      <w:r>
        <w:rPr>
          <w:b/>
        </w:rPr>
        <w:t xml:space="preserve">Esimerkki 3.4333</w:t>
      </w:r>
    </w:p>
    <w:p>
      <w:r>
        <w:t xml:space="preserve">Sainsbury's on antanut myymälätyöntekijöilleen 4 prosentin palkankorotuksen, joka on suurin korotus yli vuosikymmeneen, ja nostanut henkilöstön palkat hieman alan keskiarvon yläpuolelle.</w:t>
      </w:r>
    </w:p>
    <w:p>
      <w:r>
        <w:rPr>
          <w:b/>
        </w:rPr>
        <w:t xml:space="preserve">Tulos</w:t>
      </w:r>
    </w:p>
    <w:p>
      <w:r>
        <w:t xml:space="preserve">Sainsbury's nostaa henkilöstön palkkaa 4 prosenttia</w:t>
      </w:r>
    </w:p>
    <w:p>
      <w:r>
        <w:rPr>
          <w:b/>
        </w:rPr>
        <w:t xml:space="preserve">Esimerkki 3.4334</w:t>
      </w:r>
    </w:p>
    <w:p>
      <w:r>
        <w:t xml:space="preserve">Yhdistyneen kuningaskunnan ja EU:n väliset erimielisyydet Brexit-erolaskusta ovat edelleen merkittäviä, David Davis on todennut.</w:t>
      </w:r>
    </w:p>
    <w:p>
      <w:r>
        <w:rPr>
          <w:b/>
        </w:rPr>
        <w:t xml:space="preserve">Tulos</w:t>
      </w:r>
    </w:p>
    <w:p>
      <w:r>
        <w:t xml:space="preserve">Brexit: "Merkittäviä erimielisyyksiä" erolaskusta, sanoo Davis</w:t>
      </w:r>
    </w:p>
    <w:p>
      <w:r>
        <w:rPr>
          <w:b/>
        </w:rPr>
        <w:t xml:space="preserve">Esimerkki 3.4335</w:t>
      </w:r>
    </w:p>
    <w:p>
      <w:r>
        <w:t xml:space="preserve">Lontoon Cityn lentokentän läheltä löytynyt räjähtämätön toisen maailmansodan aikainen pommi on räjäytetty.</w:t>
      </w:r>
    </w:p>
    <w:p>
      <w:r>
        <w:rPr>
          <w:b/>
        </w:rPr>
        <w:t xml:space="preserve">Tulos</w:t>
      </w:r>
    </w:p>
    <w:p>
      <w:r>
        <w:t xml:space="preserve">Räjähtämättömät pommit: kuinka yleisiä ne ovat?</w:t>
      </w:r>
    </w:p>
    <w:p>
      <w:r>
        <w:rPr>
          <w:b/>
        </w:rPr>
        <w:t xml:space="preserve">Esimerkki 3.4336</w:t>
      </w:r>
    </w:p>
    <w:p>
      <w:r>
        <w:t xml:space="preserve">Googlen emoyhtiöön Alphabetiin kuuluvan Waymon kehittämä itseajava kupla-auto poistetaan käytöstä, yhtiö on ilmoittanut.</w:t>
      </w:r>
    </w:p>
    <w:p>
      <w:r>
        <w:rPr>
          <w:b/>
        </w:rPr>
        <w:t xml:space="preserve">Tulos</w:t>
      </w:r>
    </w:p>
    <w:p>
      <w:r>
        <w:t xml:space="preserve">Waymo vetäytyy Firefly-kuljettajaton auto</w:t>
      </w:r>
    </w:p>
    <w:p>
      <w:r>
        <w:rPr>
          <w:b/>
        </w:rPr>
        <w:t xml:space="preserve">Esimerkki 3.4337</w:t>
      </w:r>
    </w:p>
    <w:p>
      <w:r>
        <w:t xml:space="preserve">Pohjois-Irlannin 5 ja 10 punnan setelit vedetään pois liikkeestä maanantaina.</w:t>
      </w:r>
    </w:p>
    <w:p>
      <w:r>
        <w:rPr>
          <w:b/>
        </w:rPr>
        <w:t xml:space="preserve">Tulos</w:t>
      </w:r>
    </w:p>
    <w:p>
      <w:r>
        <w:t xml:space="preserve">NI:n paperiset £5- ja £10-setelit vedetään pois liikkeestä.</w:t>
      </w:r>
    </w:p>
    <w:p>
      <w:r>
        <w:rPr>
          <w:b/>
        </w:rPr>
        <w:t xml:space="preserve">Esimerkki 3.4338</w:t>
      </w:r>
    </w:p>
    <w:p>
      <w:r>
        <w:t xml:space="preserve">Janatha Vimukthi Peramuna (JVP) sanoo, että se liittoutuu minkä tahansa puolueen kanssa, joka pyrkii lakkauttamaan toimeenpanevan presidenttikunnan Sri Lankassa.</w:t>
      </w:r>
    </w:p>
    <w:p>
      <w:r>
        <w:rPr>
          <w:b/>
        </w:rPr>
        <w:t xml:space="preserve">Tulos</w:t>
      </w:r>
    </w:p>
    <w:p>
      <w:r>
        <w:t xml:space="preserve">UNP ja tamilipuolueet tervetulleita - JVP</w:t>
      </w:r>
    </w:p>
    <w:p>
      <w:r>
        <w:rPr>
          <w:b/>
        </w:rPr>
        <w:t xml:space="preserve">Esimerkki 3.4339</w:t>
      </w:r>
    </w:p>
    <w:p>
      <w:r>
        <w:t xml:space="preserve">Lontoon olympialaiset olivat upeat, ja lontoolaisille niistä voi tulla vielä paremmat.</w:t>
      </w:r>
    </w:p>
    <w:p>
      <w:r>
        <w:rPr>
          <w:b/>
        </w:rPr>
        <w:t xml:space="preserve">Tulos</w:t>
      </w:r>
    </w:p>
    <w:p>
      <w:r>
        <w:t xml:space="preserve">Mikä on olympialaisten perintö lontoolaisille?</w:t>
      </w:r>
    </w:p>
    <w:p>
      <w:r>
        <w:rPr>
          <w:b/>
        </w:rPr>
        <w:t xml:space="preserve">Esimerkki 3.4340</w:t>
      </w:r>
    </w:p>
    <w:p>
      <w:r>
        <w:t xml:space="preserve">BT ja TalkTalk hakevat oikeudellista uudelleentarkastelua kiistellystä digitaalitalouslaista, BBC News on saanut tietää.</w:t>
      </w:r>
    </w:p>
    <w:p>
      <w:r>
        <w:rPr>
          <w:b/>
        </w:rPr>
        <w:t xml:space="preserve">Tulos</w:t>
      </w:r>
    </w:p>
    <w:p>
      <w:r>
        <w:t xml:space="preserve">BT ja TalkTalk haastavat Digital Economy Actin</w:t>
      </w:r>
    </w:p>
    <w:p>
      <w:r>
        <w:rPr>
          <w:b/>
        </w:rPr>
        <w:t xml:space="preserve">Esimerkki 3.4341</w:t>
      </w:r>
    </w:p>
    <w:p>
      <w:r>
        <w:t xml:space="preserve">Pohjoisirlantilainen Two Door Cinema Club on ehdolla parhaan tulokkaan kategoriassa arvostetussa Q Awards -kilpailussa.</w:t>
      </w:r>
    </w:p>
    <w:p>
      <w:r>
        <w:rPr>
          <w:b/>
        </w:rPr>
        <w:t xml:space="preserve">Tulos</w:t>
      </w:r>
    </w:p>
    <w:p>
      <w:r>
        <w:t xml:space="preserve">Bangor-yhtye Two Door Cinema Club toivoo pääsevänsä Q:n eteen</w:t>
      </w:r>
    </w:p>
    <w:p>
      <w:r>
        <w:rPr>
          <w:b/>
        </w:rPr>
        <w:t xml:space="preserve">Esimerkki 3.4342</w:t>
      </w:r>
    </w:p>
    <w:p>
      <w:r>
        <w:t xml:space="preserve">Hallitus on torjunut kansanedustaja Mangala Samaraweeran väitteet sotapropagandan käyttämisestä talouden laskusuhdanteen peittämiseksi.</w:t>
      </w:r>
    </w:p>
    <w:p>
      <w:r>
        <w:rPr>
          <w:b/>
        </w:rPr>
        <w:t xml:space="preserve">Tulos</w:t>
      </w:r>
    </w:p>
    <w:p>
      <w:r>
        <w:t xml:space="preserve">Mangala tekopyhä - Keheliya</w:t>
      </w:r>
    </w:p>
    <w:p>
      <w:r>
        <w:rPr>
          <w:b/>
        </w:rPr>
        <w:t xml:space="preserve">Esimerkki 3.4343</w:t>
      </w:r>
    </w:p>
    <w:p>
      <w:r>
        <w:t xml:space="preserve">New Lanarkin suojellussa kylässä sijaitseva myllytyöläisten käyttämä vuokrakerrostalo kunnostetaan, kun sille on myönnetty Heritage Lottery Fund -rahoitusta.</w:t>
      </w:r>
    </w:p>
    <w:p>
      <w:r>
        <w:rPr>
          <w:b/>
        </w:rPr>
        <w:t xml:space="preserve">Tulos</w:t>
      </w:r>
    </w:p>
    <w:p>
      <w:r>
        <w:t xml:space="preserve">New Lanarkin vuokra-asunto saa lottorahaa</w:t>
      </w:r>
    </w:p>
    <w:p>
      <w:r>
        <w:rPr>
          <w:b/>
        </w:rPr>
        <w:t xml:space="preserve">Esimerkki 3.4344</w:t>
      </w:r>
    </w:p>
    <w:p>
      <w:r>
        <w:t xml:space="preserve">Lähes puolet briteistä on sitä mieltä, että hallituksen pitäisi korottaa veroja ja lisätä menoja, ilmenee vuotuisesta mielipidetutkimuksesta.</w:t>
      </w:r>
    </w:p>
    <w:p>
      <w:r>
        <w:rPr>
          <w:b/>
        </w:rPr>
        <w:t xml:space="preserve">Tulos</w:t>
      </w:r>
    </w:p>
    <w:p>
      <w:r>
        <w:t xml:space="preserve">British Attitudes Survey: Britit kannattavat korkeampia veroja</w:t>
      </w:r>
    </w:p>
    <w:p>
      <w:r>
        <w:rPr>
          <w:b/>
        </w:rPr>
        <w:t xml:space="preserve">Esimerkki 3.4345</w:t>
      </w:r>
    </w:p>
    <w:p>
      <w:r>
        <w:t xml:space="preserve">UKIP:n uusi kokoomusryhmän johtaja Gareth Bennett on väittänyt, että standardeja käsittelevä komissaari tutkii häntä "monista asioista".</w:t>
      </w:r>
    </w:p>
    <w:p>
      <w:r>
        <w:rPr>
          <w:b/>
        </w:rPr>
        <w:t xml:space="preserve">Tulos</w:t>
      </w:r>
    </w:p>
    <w:p>
      <w:r>
        <w:t xml:space="preserve">UKIP:n Gareth Bennett: "Ajanhukkaa tutkia minua".</w:t>
      </w:r>
    </w:p>
    <w:p>
      <w:r>
        <w:rPr>
          <w:b/>
        </w:rPr>
        <w:t xml:space="preserve">Esimerkki 3.4346</w:t>
      </w:r>
    </w:p>
    <w:p>
      <w:r>
        <w:t xml:space="preserve">Tutkimuksen mukaan joka viides brittiläiseen sairaalaan otettu henkilö juo alkoholia haitallisella tavalla ja joka kymmenes on riippuvainen siitä.</w:t>
      </w:r>
    </w:p>
    <w:p>
      <w:r>
        <w:rPr>
          <w:b/>
        </w:rPr>
        <w:t xml:space="preserve">Tulos</w:t>
      </w:r>
    </w:p>
    <w:p>
      <w:r>
        <w:t xml:space="preserve">Tutkimus osoittaa, että alkoholin väärinkäyttö vaikuttaa yhteen viidestä brittiläisestä sairaalahoidossa olevasta potilaasta.</w:t>
      </w:r>
    </w:p>
    <w:p>
      <w:r>
        <w:rPr>
          <w:b/>
        </w:rPr>
        <w:t xml:space="preserve">Esimerkki 3.4347</w:t>
      </w:r>
    </w:p>
    <w:p>
      <w:r>
        <w:t xml:space="preserve">Valtatien viranomaiset ovat joutuneet tulituksen kohteeksi sen jälkeen, kun autoilijat joutuivat Lincolnissa kohtaamaan "ennennäkemättömiä viivytyksiä" autonkuljetusauton kolarin vuoksi.</w:t>
      </w:r>
    </w:p>
    <w:p>
      <w:r>
        <w:rPr>
          <w:b/>
        </w:rPr>
        <w:t xml:space="preserve">Tulos</w:t>
      </w:r>
    </w:p>
    <w:p>
      <w:r>
        <w:t xml:space="preserve">'Ennennäkemättömiä viivytyksiä' Lincolnissa kuorma-autokolarin jälkeen</w:t>
      </w:r>
    </w:p>
    <w:p>
      <w:r>
        <w:rPr>
          <w:b/>
        </w:rPr>
        <w:t xml:space="preserve">Esimerkki 3.4348</w:t>
      </w:r>
    </w:p>
    <w:p>
      <w:r>
        <w:t xml:space="preserve">Poliisi tutkii Edinburghin Holyrood Parkin lähellä sijaitsevasta kerrostalosta löytyneen miehen äkillistä kuolemaa.</w:t>
      </w:r>
    </w:p>
    <w:p>
      <w:r>
        <w:rPr>
          <w:b/>
        </w:rPr>
        <w:t xml:space="preserve">Tulos</w:t>
      </w:r>
    </w:p>
    <w:p>
      <w:r>
        <w:t xml:space="preserve">Poliisi tutkii "selittämätöntä" kuolemaa Edinburghin asunnoissa</w:t>
      </w:r>
    </w:p>
    <w:p>
      <w:r>
        <w:rPr>
          <w:b/>
        </w:rPr>
        <w:t xml:space="preserve">Esimerkki 3.4349</w:t>
      </w:r>
    </w:p>
    <w:p>
      <w:r>
        <w:t xml:space="preserve">Pyrkimys suojella luonnonvaraisia eläimiä ja antaa veronmaksajille arvoa Euroopan maatalouspolitiikan rahoittamiselle on epäonnistunut, osoittaa tuhoisa tutkimus.</w:t>
      </w:r>
    </w:p>
    <w:p>
      <w:r>
        <w:rPr>
          <w:b/>
        </w:rPr>
        <w:t xml:space="preserve">Tulos</w:t>
      </w:r>
    </w:p>
    <w:p>
      <w:r>
        <w:t xml:space="preserve">Maatilojen villieläinten suojelusuunnitelma "epäonnistuu</w:t>
      </w:r>
    </w:p>
    <w:p>
      <w:r>
        <w:rPr>
          <w:b/>
        </w:rPr>
        <w:t xml:space="preserve">Esimerkki 3.4350</w:t>
      </w:r>
    </w:p>
    <w:p>
      <w:r>
        <w:t xml:space="preserve">Miten koronavirusrokote voidaan hyväksyä hätätilanteessa käytettäväksi miljoonien haavoittuvien ihmisten keskuudessa "kliinisen kokeen" yhteydessä?</w:t>
      </w:r>
    </w:p>
    <w:p>
      <w:r>
        <w:rPr>
          <w:b/>
        </w:rPr>
        <w:t xml:space="preserve">Tulos</w:t>
      </w:r>
    </w:p>
    <w:p>
      <w:r>
        <w:t xml:space="preserve">Covaxin: Mikä oli kiire hyväksyä Intian kotimainen rokote?</w:t>
      </w:r>
    </w:p>
    <w:p>
      <w:r>
        <w:rPr>
          <w:b/>
        </w:rPr>
        <w:t xml:space="preserve">Esimerkki 3.4351</w:t>
      </w:r>
    </w:p>
    <w:p>
      <w:r>
        <w:t xml:space="preserve">Liikennesuunnitelmassa ehdotetaan, että Menai Straitin yli tarvittaisiin kolmas silta, jos Angleseylle rakennetaan uusi ydinvoimalayksikkö.</w:t>
      </w:r>
    </w:p>
    <w:p>
      <w:r>
        <w:rPr>
          <w:b/>
        </w:rPr>
        <w:t xml:space="preserve">Tulos</w:t>
      </w:r>
    </w:p>
    <w:p>
      <w:r>
        <w:t xml:space="preserve">Wylfa B:n liikennesuunnitelmassa ehdotetaan kolmatta Menain siltaa.</w:t>
      </w:r>
    </w:p>
    <w:p>
      <w:r>
        <w:rPr>
          <w:b/>
        </w:rPr>
        <w:t xml:space="preserve">Esimerkki 3.4352</w:t>
      </w:r>
    </w:p>
    <w:p>
      <w:r>
        <w:t xml:space="preserve">Pohjoisen ja etelän väliselle sähköyhteysverkolle on myönnetty suunnittelulupa, infrastruktuuriministeri Nichola Mallon on ilmoittanut.</w:t>
      </w:r>
    </w:p>
    <w:p>
      <w:r>
        <w:rPr>
          <w:b/>
        </w:rPr>
        <w:t xml:space="preserve">Tulos</w:t>
      </w:r>
    </w:p>
    <w:p>
      <w:r>
        <w:t xml:space="preserve">Rajat ylittävä sähköyhteys hyväksytty</w:t>
      </w:r>
    </w:p>
    <w:p>
      <w:r>
        <w:rPr>
          <w:b/>
        </w:rPr>
        <w:t xml:space="preserve">Esimerkki 3.4353</w:t>
      </w:r>
    </w:p>
    <w:p>
      <w:r>
        <w:t xml:space="preserve">Näyttelijä Robbie Coltrane on käynnistänyt varainkeruukampanjan yhden viimeisen jäljellä olevan Clydeen rakennetun turbiinihöyrylaivan kunnostamiseksi.</w:t>
      </w:r>
    </w:p>
    <w:p>
      <w:r>
        <w:rPr>
          <w:b/>
        </w:rPr>
        <w:t xml:space="preserve">Tulos</w:t>
      </w:r>
    </w:p>
    <w:p>
      <w:r>
        <w:t xml:space="preserve">Robbie Coltrane käynnistää Queen Mary -höyrylaivan vetoomuksen</w:t>
      </w:r>
    </w:p>
    <w:p>
      <w:r>
        <w:rPr>
          <w:b/>
        </w:rPr>
        <w:t xml:space="preserve">Esimerkki 3.4354</w:t>
      </w:r>
    </w:p>
    <w:p>
      <w:r>
        <w:t xml:space="preserve">Nainen jouduttiin pelastamaan, kun hänen autonsa jäi jumiin tulvivalle tielle Staffordshiressä.</w:t>
      </w:r>
    </w:p>
    <w:p>
      <w:r>
        <w:rPr>
          <w:b/>
        </w:rPr>
        <w:t xml:space="preserve">Tulos</w:t>
      </w:r>
    </w:p>
    <w:p>
      <w:r>
        <w:t xml:space="preserve">Nainen pelastettiin, kun tulva sulki A34:n Meafordin kohdalla</w:t>
      </w:r>
    </w:p>
    <w:p>
      <w:r>
        <w:rPr>
          <w:b/>
        </w:rPr>
        <w:t xml:space="preserve">Esimerkki 3.4355</w:t>
      </w:r>
    </w:p>
    <w:p>
      <w:r>
        <w:t xml:space="preserve">AstraZenecan Macclesfieldin tehtaalle on suunniteltu uutta eläkelakkoa torstaina 23. syyskuuta.</w:t>
      </w:r>
    </w:p>
    <w:p>
      <w:r>
        <w:rPr>
          <w:b/>
        </w:rPr>
        <w:t xml:space="preserve">Tulos</w:t>
      </w:r>
    </w:p>
    <w:p>
      <w:r>
        <w:t xml:space="preserve">Kolmas AstraZenecan eläkelakko jatkuu</w:t>
      </w:r>
    </w:p>
    <w:p>
      <w:r>
        <w:rPr>
          <w:b/>
        </w:rPr>
        <w:t xml:space="preserve">Esimerkki 3.4356</w:t>
      </w:r>
    </w:p>
    <w:p>
      <w:r>
        <w:t xml:space="preserve">Kampanjoijat tukkivat tien itäisessä Lontoossa järjestetyn poliisin takaa-ajon jälkeen kuolleen miehen muistoksi järjestetyn muistotilaisuuden aikana.</w:t>
      </w:r>
    </w:p>
    <w:p>
      <w:r>
        <w:rPr>
          <w:b/>
        </w:rPr>
        <w:t xml:space="preserve">Tulos</w:t>
      </w:r>
    </w:p>
    <w:p>
      <w:r>
        <w:t xml:space="preserve">Rashan Jermaine Charles: Valvojaiset järjestettiin poliisin takaa-ajokuoleman vuoksi</w:t>
      </w:r>
    </w:p>
    <w:p>
      <w:r>
        <w:rPr>
          <w:b/>
        </w:rPr>
        <w:t xml:space="preserve">Esimerkki 3.4357</w:t>
      </w:r>
    </w:p>
    <w:p>
      <w:r>
        <w:t xml:space="preserve">Marraskuun 20. päivänä 1945 alkoivat Nürnbergin oikeudenkäynnit - sotilastuomioistuimet, joiden tehtävänä oli asettaa syytteeseen holokaustiin läheisesti osallistuneet natsien sotarikolliset.</w:t>
      </w:r>
    </w:p>
    <w:p>
      <w:r>
        <w:rPr>
          <w:b/>
        </w:rPr>
        <w:t xml:space="preserve">Tulos</w:t>
      </w:r>
    </w:p>
    <w:p>
      <w:r>
        <w:t xml:space="preserve">Virtuaalitodellisuus auttaa Auschwitzin keskitysleirin vartijoiden sotaoikeudenkäynneissä</w:t>
      </w:r>
    </w:p>
    <w:p>
      <w:r>
        <w:rPr>
          <w:b/>
        </w:rPr>
        <w:t xml:space="preserve">Esimerkki 3.4358</w:t>
      </w:r>
    </w:p>
    <w:p>
      <w:r>
        <w:t xml:space="preserve">Noin 15 000 kotitaloutta Lounais-Englannissa on kärsinyt sähkökatkoista kovien tuulien ja myrskysään vuoksi, kertovat insinöörit.</w:t>
      </w:r>
    </w:p>
    <w:p>
      <w:r>
        <w:rPr>
          <w:b/>
        </w:rPr>
        <w:t xml:space="preserve">Tulos</w:t>
      </w:r>
    </w:p>
    <w:p>
      <w:r>
        <w:t xml:space="preserve">Sähkökatkos koskettaa 15 000 kotitaloutta Lounais-Englannissa</w:t>
      </w:r>
    </w:p>
    <w:p>
      <w:r>
        <w:rPr>
          <w:b/>
        </w:rPr>
        <w:t xml:space="preserve">Esimerkki 3.4359</w:t>
      </w:r>
    </w:p>
    <w:p>
      <w:r>
        <w:t xml:space="preserve">Hollywoodin legendaarisen MGM-studion velkojat ovat äänestäneet yhdysvaltalaisen Spyglass Entertainmentin tarjoaman konkurssisuunnitelman puolesta.</w:t>
      </w:r>
    </w:p>
    <w:p>
      <w:r>
        <w:rPr>
          <w:b/>
        </w:rPr>
        <w:t xml:space="preserve">Tulos</w:t>
      </w:r>
    </w:p>
    <w:p>
      <w:r>
        <w:t xml:space="preserve">MGM:n velkojat "tukevat Spyglassin kanssa tehtyä konkurssisopimusta".</w:t>
      </w:r>
    </w:p>
    <w:p>
      <w:r>
        <w:rPr>
          <w:b/>
        </w:rPr>
        <w:t xml:space="preserve">Esimerkki 3.4360</w:t>
      </w:r>
    </w:p>
    <w:p>
      <w:r>
        <w:t xml:space="preserve">Lähes kuusi miljoonaa brittiläistä kotitaloutta toimittava energiayhtiö SSE kertoo neuvottelevansa energian vähittäismyyntiliiketoimintansa myynnistä Ovo Groupille.</w:t>
      </w:r>
    </w:p>
    <w:p>
      <w:r>
        <w:rPr>
          <w:b/>
        </w:rPr>
        <w:t xml:space="preserve">Tulos</w:t>
      </w:r>
    </w:p>
    <w:p>
      <w:r>
        <w:t xml:space="preserve">SSE neuvottelee Ovon kanssa Yhdistyneen kuningaskunnan energialiiketoiminnan myynnistä</w:t>
      </w:r>
    </w:p>
    <w:p>
      <w:r>
        <w:rPr>
          <w:b/>
        </w:rPr>
        <w:t xml:space="preserve">Esimerkki 3.4361</w:t>
      </w:r>
    </w:p>
    <w:p>
      <w:r>
        <w:t xml:space="preserve">Kaikki todisteet viittaavat siihen, että tehdastyöläisten keskuudessa puhjennut Covid-19-tauti on saatu hallintaan, sanoi neuvoston johtaja.</w:t>
      </w:r>
    </w:p>
    <w:p>
      <w:r>
        <w:rPr>
          <w:b/>
        </w:rPr>
        <w:t xml:space="preserve">Tulos</w:t>
      </w:r>
    </w:p>
    <w:p>
      <w:r>
        <w:t xml:space="preserve">Coronavirus: Banham Siipikarjatehdas Covid 19 taudinpurkaus "hillitty</w:t>
      </w:r>
    </w:p>
    <w:p>
      <w:r>
        <w:rPr>
          <w:b/>
        </w:rPr>
        <w:t xml:space="preserve">Esimerkki 3.4362</w:t>
      </w:r>
    </w:p>
    <w:p>
      <w:r>
        <w:t xml:space="preserve">Buckinghamshiresta kotoisin oleva keittokirjailija ja lähetystoimittaja Mary Berry on yksi niistä, jotka on tunnustettu kuningattaren syntymäpäiväkunniamainintojen listalla.</w:t>
      </w:r>
    </w:p>
    <w:p>
      <w:r>
        <w:rPr>
          <w:b/>
        </w:rPr>
        <w:t xml:space="preserve">Tulos</w:t>
      </w:r>
    </w:p>
    <w:p>
      <w:r>
        <w:t xml:space="preserve">Keittokirjailija Mary Berry saa CBE-tunnustuksen</w:t>
      </w:r>
    </w:p>
    <w:p>
      <w:r>
        <w:rPr>
          <w:b/>
        </w:rPr>
        <w:t xml:space="preserve">Esimerkki 3.4363</w:t>
      </w:r>
    </w:p>
    <w:p>
      <w:r>
        <w:t xml:space="preserve">Tietoturvatutkija on luonut lentävän vehkeen, jonka hän sanoo voivan kaapata yhden alan johtavan valmistajan, Parrotin, valmistamien muiden lentävien lennokkien hallinnan.</w:t>
      </w:r>
    </w:p>
    <w:p>
      <w:r>
        <w:rPr>
          <w:b/>
        </w:rPr>
        <w:t xml:space="preserve">Tulos</w:t>
      </w:r>
    </w:p>
    <w:p>
      <w:r>
        <w:t xml:space="preserve">Parrot drones "altis lentävät hakata hyökkäys</w:t>
      </w:r>
    </w:p>
    <w:p>
      <w:r>
        <w:rPr>
          <w:b/>
        </w:rPr>
        <w:t xml:space="preserve">Esimerkki 3.4364</w:t>
      </w:r>
    </w:p>
    <w:p>
      <w:r>
        <w:t xml:space="preserve">Autonvalmistaja Jaguar Land Rover (JLR) on sanonut, että sen menestys Kiinassa ei tarkoita tuotannon siirtämistä ulkomaille.</w:t>
      </w:r>
    </w:p>
    <w:p>
      <w:r>
        <w:rPr>
          <w:b/>
        </w:rPr>
        <w:t xml:space="preserve">Tulos</w:t>
      </w:r>
    </w:p>
    <w:p>
      <w:r>
        <w:t xml:space="preserve">Jaguar Land Rover "pitää Yhdistyneen kuningaskunnan tehtaat vilkkaina".</w:t>
      </w:r>
    </w:p>
    <w:p>
      <w:r>
        <w:rPr>
          <w:b/>
        </w:rPr>
        <w:t xml:space="preserve">Esimerkki 3.4365</w:t>
      </w:r>
    </w:p>
    <w:p>
      <w:r>
        <w:t xml:space="preserve">Tässä on koko teksti Theresa Mayn kirjeestä Eurooppa-neuvoston puheenjohtajalle Donald Tuskille, jolla aloitetaan brexit-neuvottelut.</w:t>
      </w:r>
    </w:p>
    <w:p>
      <w:r>
        <w:rPr>
          <w:b/>
        </w:rPr>
        <w:t xml:space="preserve">Tulos</w:t>
      </w:r>
    </w:p>
    <w:p>
      <w:r>
        <w:t xml:space="preserve">Brexit: Yhdistyneen kuningaskunnan kirje 50 artiklan käynnistämisestä</w:t>
      </w:r>
    </w:p>
    <w:p>
      <w:r>
        <w:rPr>
          <w:b/>
        </w:rPr>
        <w:t xml:space="preserve">Esimerkki 3.4366</w:t>
      </w:r>
    </w:p>
    <w:p>
      <w:r>
        <w:t xml:space="preserve">Kello kuusi illalla Mohammed Masrin kotona on suuri vaihtopäivä.</w:t>
      </w:r>
    </w:p>
    <w:p>
      <w:r>
        <w:rPr>
          <w:b/>
        </w:rPr>
        <w:t xml:space="preserve">Tulos</w:t>
      </w:r>
    </w:p>
    <w:p>
      <w:r>
        <w:t xml:space="preserve">Libanonin sähkökriisi: Sähköä varastetaan selviytyäkseen</w:t>
      </w:r>
    </w:p>
    <w:p>
      <w:r>
        <w:rPr>
          <w:b/>
        </w:rPr>
        <w:t xml:space="preserve">Esimerkki 3.4367</w:t>
      </w:r>
    </w:p>
    <w:p>
      <w:r>
        <w:t xml:space="preserve">Kentin poliisi- ja rikoskomissaari on pyytänyt anteeksi "negatiivista raportointia", joka seurasi hänen roolistaan kertovaa tv-ohjelmaa.</w:t>
      </w:r>
    </w:p>
    <w:p>
      <w:r>
        <w:rPr>
          <w:b/>
        </w:rPr>
        <w:t xml:space="preserve">Tulos</w:t>
      </w:r>
    </w:p>
    <w:p>
      <w:r>
        <w:t xml:space="preserve">Kentin poliisipäällikkö Ann Barnes pyytää anteeksi dokumenttielokuvan vuoksi</w:t>
      </w:r>
    </w:p>
    <w:p>
      <w:r>
        <w:rPr>
          <w:b/>
        </w:rPr>
        <w:t xml:space="preserve">Esimerkki 3.4368</w:t>
      </w:r>
    </w:p>
    <w:p>
      <w:r>
        <w:t xml:space="preserve">Teini-ikäisen Gaia Popen muistoksi järjestetään musiikkifestivaali.</w:t>
      </w:r>
    </w:p>
    <w:p>
      <w:r>
        <w:rPr>
          <w:b/>
        </w:rPr>
        <w:t xml:space="preserve">Tulos</w:t>
      </w:r>
    </w:p>
    <w:p>
      <w:r>
        <w:t xml:space="preserve">Gaia Pope: Swanagen tytön muistoksi järjestettävä festivaali</w:t>
      </w:r>
    </w:p>
    <w:p>
      <w:r>
        <w:rPr>
          <w:b/>
        </w:rPr>
        <w:t xml:space="preserve">Esimerkki 3.4369</w:t>
      </w:r>
    </w:p>
    <w:p>
      <w:r>
        <w:t xml:space="preserve">Charles Dickensin Joululaulun ensimmäisenä kuvittajana toimineen viktoriaanisen taiteilijan koulupojan piirrokset on löydetty.</w:t>
      </w:r>
    </w:p>
    <w:p>
      <w:r>
        <w:rPr>
          <w:b/>
        </w:rPr>
        <w:t xml:space="preserve">Tulos</w:t>
      </w:r>
    </w:p>
    <w:p>
      <w:r>
        <w:t xml:space="preserve">Charles Dickensin taiteilijan luonnoksia löytyi koulukirjasta</w:t>
      </w:r>
    </w:p>
    <w:p>
      <w:r>
        <w:rPr>
          <w:b/>
        </w:rPr>
        <w:t xml:space="preserve">Esimerkki 3.4370</w:t>
      </w:r>
    </w:p>
    <w:p>
      <w:r>
        <w:t xml:space="preserve">Bradfordissa torstaina poliisin takaa-ajon aikana sattuneessa auto-onnettomuudessa kuolleet neljä ihmistä on nimetty.</w:t>
      </w:r>
    </w:p>
    <w:p>
      <w:r>
        <w:rPr>
          <w:b/>
        </w:rPr>
        <w:t xml:space="preserve">Tulos</w:t>
      </w:r>
    </w:p>
    <w:p>
      <w:r>
        <w:t xml:space="preserve">Bradfordin poliisin takaa-ajo-onnettomuudessa kuolleet neljä nimetään</w:t>
      </w:r>
    </w:p>
    <w:p>
      <w:r>
        <w:rPr>
          <w:b/>
        </w:rPr>
        <w:t xml:space="preserve">Esimerkki 3.4371</w:t>
      </w:r>
    </w:p>
    <w:p>
      <w:r>
        <w:t xml:space="preserve">Dyfed-Powysin poliisi on kertonut BBC Walesille, että se on saanut raportteja historiallisesta seksuaalisesta hyväksikäytöstä, johon munkki syyllistyi Caldey Islandilla 1970- ja 1980-luvuilla.</w:t>
      </w:r>
    </w:p>
    <w:p>
      <w:r>
        <w:rPr>
          <w:b/>
        </w:rPr>
        <w:t xml:space="preserve">Tulos</w:t>
      </w:r>
    </w:p>
    <w:p>
      <w:r>
        <w:t xml:space="preserve">Dyfed-Powysin poliisi vahvistaa Caldey Islandin seksuaalisen hyväksikäytön raportit</w:t>
      </w:r>
    </w:p>
    <w:p>
      <w:r>
        <w:rPr>
          <w:b/>
        </w:rPr>
        <w:t xml:space="preserve">Esimerkki 3.4372</w:t>
      </w:r>
    </w:p>
    <w:p>
      <w:r>
        <w:t xml:space="preserve">Itä-Belfastin kansanedustaja Gavin Robinson on varoittanut, että Euroopan unionin kansanäänestyskampanjassa käytetään pelkotaktiikkaa.</w:t>
      </w:r>
    </w:p>
    <w:p>
      <w:r>
        <w:rPr>
          <w:b/>
        </w:rPr>
        <w:t xml:space="preserve">Tulos</w:t>
      </w:r>
    </w:p>
    <w:p>
      <w:r>
        <w:t xml:space="preserve">Brexit Pohjois-Irlanti: Gavin Robinson varoittaa EU-eron "pelkotaktiikasta".</w:t>
      </w:r>
    </w:p>
    <w:p>
      <w:r>
        <w:rPr>
          <w:b/>
        </w:rPr>
        <w:t xml:space="preserve">Esimerkki 3.4373</w:t>
      </w:r>
    </w:p>
    <w:p>
      <w:r>
        <w:t xml:space="preserve">Euroalueen yksityisen sektorin teollisuus palasi heinäkuussa kasvuun tarkkaan seuratun tutkimuksen mukaan, mikä lisää toiveita siitä, että yhtenäisvaluutta-alue pääsee pian taantumasta.</w:t>
      </w:r>
    </w:p>
    <w:p>
      <w:r>
        <w:rPr>
          <w:b/>
        </w:rPr>
        <w:t xml:space="preserve">Tulos</w:t>
      </w:r>
    </w:p>
    <w:p>
      <w:r>
        <w:t xml:space="preserve">Euroalueen teollisuus "kasvaa jälleen</w:t>
      </w:r>
    </w:p>
    <w:p>
      <w:r>
        <w:rPr>
          <w:b/>
        </w:rPr>
        <w:t xml:space="preserve">Esimerkki 3.4374</w:t>
      </w:r>
    </w:p>
    <w:p>
      <w:r>
        <w:t xml:space="preserve">Lämpötilan nousu voi johtaa siihen, että Kaakkois-Euroopassa aletaan viljellä sitruunoita ja auringonkukkia, on ennustettu Kentissä sijaitsevassa maatalouskoulussa.</w:t>
      </w:r>
    </w:p>
    <w:p>
      <w:r>
        <w:rPr>
          <w:b/>
        </w:rPr>
        <w:t xml:space="preserve">Tulos</w:t>
      </w:r>
    </w:p>
    <w:p>
      <w:r>
        <w:t xml:space="preserve">Ilmastonmuutos tuo uusia viljelykasveja Kaakkois-Eurooppaan</w:t>
      </w:r>
    </w:p>
    <w:p>
      <w:r>
        <w:rPr>
          <w:b/>
        </w:rPr>
        <w:t xml:space="preserve">Esimerkki 3.4375</w:t>
      </w:r>
    </w:p>
    <w:p>
      <w:r>
        <w:t xml:space="preserve">"Payslip-gate", kuten se on tullut tunnetuksi, on hallinnut Iranin uutisotsikoita kuukausien ajan.</w:t>
      </w:r>
    </w:p>
    <w:p>
      <w:r>
        <w:rPr>
          <w:b/>
        </w:rPr>
        <w:t xml:space="preserve">Tulos</w:t>
      </w:r>
    </w:p>
    <w:p>
      <w:r>
        <w:t xml:space="preserve">Iranin palkkakuitti-skandaali aiheuttaa ongelmia Rouhanille</w:t>
      </w:r>
    </w:p>
    <w:p>
      <w:r>
        <w:rPr>
          <w:b/>
        </w:rPr>
        <w:t xml:space="preserve">Esimerkki 3.4376</w:t>
      </w:r>
    </w:p>
    <w:p>
      <w:r>
        <w:t xml:space="preserve">Hollywood-näyttelijä Scarlett Johanssonin tähdittämän uuden elokuvan kohtauksia aiotaan kuvata Highlandsissa, kertoo BBC Scotland.</w:t>
      </w:r>
    </w:p>
    <w:p>
      <w:r>
        <w:rPr>
          <w:b/>
        </w:rPr>
        <w:t xml:space="preserve">Tulos</w:t>
      </w:r>
    </w:p>
    <w:p>
      <w:r>
        <w:t xml:space="preserve">Scarlett Johanssonin elokuva Under the Skin suuntaa pohjoiseen</w:t>
      </w:r>
    </w:p>
    <w:p>
      <w:r>
        <w:rPr>
          <w:b/>
        </w:rPr>
        <w:t xml:space="preserve">Esimerkki 3.4377</w:t>
      </w:r>
    </w:p>
    <w:p>
      <w:r>
        <w:t xml:space="preserve">Rintasyöpädiagnoosin saanut nainen sanoi olevansa "epäuskoinen", kun hänen yksityinen sairausvakuutusyhtiönsä kieltäytyi maksamasta hänen haluamaansa hoitoa.</w:t>
      </w:r>
    </w:p>
    <w:p>
      <w:r>
        <w:rPr>
          <w:b/>
        </w:rPr>
        <w:t xml:space="preserve">Tulos</w:t>
      </w:r>
    </w:p>
    <w:p>
      <w:r>
        <w:t xml:space="preserve">Bupa "kieltäytyy" maksamasta Swansean naisen syöpähoitoa.</w:t>
      </w:r>
    </w:p>
    <w:p>
      <w:r>
        <w:rPr>
          <w:b/>
        </w:rPr>
        <w:t xml:space="preserve">Esimerkki 3.4378</w:t>
      </w:r>
    </w:p>
    <w:p>
      <w:r>
        <w:t xml:space="preserve">Oppisopimusjärjestelmä on epäonnistunut ja sitä on uudistettava nuorisotyöttömyyden vähentämiseksi, todetaan uudessa raportissa.</w:t>
      </w:r>
    </w:p>
    <w:p>
      <w:r>
        <w:rPr>
          <w:b/>
        </w:rPr>
        <w:t xml:space="preserve">Tulos</w:t>
      </w:r>
    </w:p>
    <w:p>
      <w:r>
        <w:t xml:space="preserve">Oppisopimusjärjestelmä "ei auta Britannian nuoria".</w:t>
      </w:r>
    </w:p>
    <w:p>
      <w:r>
        <w:rPr>
          <w:b/>
        </w:rPr>
        <w:t xml:space="preserve">Esimerkki 3.4379</w:t>
      </w:r>
    </w:p>
    <w:p>
      <w:r>
        <w:t xml:space="preserve">Walesin parlamenttivaalien äänestys on virallisesti päättynyt, sillä jotkut ihmiset joutuivat jonottamaan äänestyspaikkojen ulkopuolella äänensä antamista varten.</w:t>
      </w:r>
    </w:p>
    <w:p>
      <w:r>
        <w:rPr>
          <w:b/>
        </w:rPr>
        <w:t xml:space="preserve">Tulos</w:t>
      </w:r>
    </w:p>
    <w:p>
      <w:r>
        <w:t xml:space="preserve">Walesin vaalit 2021: Walesin parlamentin äänestyksen äänestyspaikkojen sulkeutuessa jonot.</w:t>
      </w:r>
    </w:p>
    <w:p>
      <w:r>
        <w:rPr>
          <w:b/>
        </w:rPr>
        <w:t xml:space="preserve">Esimerkki 3.4380</w:t>
      </w:r>
    </w:p>
    <w:p>
      <w:r>
        <w:t xml:space="preserve">Miestä vastaan on nostettu syyte sen jälkeen, kun sotilas jäi auton alle tappelun aikana yökerhon ulkopuolella uudenvuodenpäivänä.</w:t>
      </w:r>
    </w:p>
    <w:p>
      <w:r>
        <w:rPr>
          <w:b/>
        </w:rPr>
        <w:t xml:space="preserve">Tulos</w:t>
      </w:r>
    </w:p>
    <w:p>
      <w:r>
        <w:t xml:space="preserve">Mies syytetty sen jälkeen, kun sotilas jäi auton alle Batleyssa</w:t>
      </w:r>
    </w:p>
    <w:p>
      <w:r>
        <w:rPr>
          <w:b/>
        </w:rPr>
        <w:t xml:space="preserve">Esimerkki 3.4381</w:t>
      </w:r>
    </w:p>
    <w:p>
      <w:r>
        <w:t xml:space="preserve">The X Factorin ja Britain's Got Talentin takana oleva yhtiö on ilmoittanut uudesta DJ-kykyjen etsinnästä.</w:t>
      </w:r>
    </w:p>
    <w:p>
      <w:r>
        <w:rPr>
          <w:b/>
        </w:rPr>
        <w:t xml:space="preserve">Tulos</w:t>
      </w:r>
    </w:p>
    <w:p>
      <w:r>
        <w:t xml:space="preserve">Simon Cowellin levy-yhtiö käynnistää uuden DJ-haun, Ultimate DJ:n.</w:t>
      </w:r>
    </w:p>
    <w:p>
      <w:r>
        <w:rPr>
          <w:b/>
        </w:rPr>
        <w:t xml:space="preserve">Esimerkki 3.4382</w:t>
      </w:r>
    </w:p>
    <w:p>
      <w:r>
        <w:t xml:space="preserve">Uruguayn jalkapallo-ottelut on keskeytetty tänä viikonloppuna sen jälkeen, kun kilpailevat kannattajat ampuivat syyskuussa kuollutta kannattajaa, kertoo maan jalkapalloliitto.</w:t>
      </w:r>
    </w:p>
    <w:p>
      <w:r>
        <w:rPr>
          <w:b/>
        </w:rPr>
        <w:t xml:space="preserve">Tulos</w:t>
      </w:r>
    </w:p>
    <w:p>
      <w:r>
        <w:t xml:space="preserve">Uruguayn jalkapallo-ottelut keskeytetty fanin kuoleman jälkeen</w:t>
      </w:r>
    </w:p>
    <w:p>
      <w:r>
        <w:rPr>
          <w:b/>
        </w:rPr>
        <w:t xml:space="preserve">Esimerkki 3.4383</w:t>
      </w:r>
    </w:p>
    <w:p>
      <w:r>
        <w:t xml:space="preserve">Viimeisen vuoden yliopisto-opiskelija, joka kuoli sairastuttuaan meningokokkimeningiittiin, on nimetty.</w:t>
      </w:r>
    </w:p>
    <w:p>
      <w:r>
        <w:rPr>
          <w:b/>
        </w:rPr>
        <w:t xml:space="preserve">Tulos</w:t>
      </w:r>
    </w:p>
    <w:p>
      <w:r>
        <w:t xml:space="preserve">Bath Spa -yliopiston opiskelija Graham Ward kuoli meningokokkimeningiittiin.</w:t>
      </w:r>
    </w:p>
    <w:p>
      <w:r>
        <w:rPr>
          <w:b/>
        </w:rPr>
        <w:t xml:space="preserve">Esimerkki 3.4384</w:t>
      </w:r>
    </w:p>
    <w:p>
      <w:r>
        <w:t xml:space="preserve">Derbyn kaupunginvaltuusto on ilmoittanut vähentävänsä yli 250 työpaikkaa säästääkseen 79 miljoonaa puntaa kolmessa vuodessa.</w:t>
      </w:r>
    </w:p>
    <w:p>
      <w:r>
        <w:rPr>
          <w:b/>
        </w:rPr>
        <w:t xml:space="preserve">Tulos</w:t>
      </w:r>
    </w:p>
    <w:p>
      <w:r>
        <w:t xml:space="preserve">Derbyn kaupunginvaltuuston leikkaukset merkitsevät lisää työpaikkojen menetyksiä</w:t>
      </w:r>
    </w:p>
    <w:p>
      <w:r>
        <w:rPr>
          <w:b/>
        </w:rPr>
        <w:t xml:space="preserve">Esimerkki 3.4385</w:t>
      </w:r>
    </w:p>
    <w:p>
      <w:r>
        <w:t xml:space="preserve">Karanteenirajoituksia sovelletaan tällä hetkellä useimpiin Yhdistyneeseen kuningaskuntaan saapuviin henkilöihin.</w:t>
      </w:r>
    </w:p>
    <w:p>
      <w:r>
        <w:rPr>
          <w:b/>
        </w:rPr>
        <w:t xml:space="preserve">Tulos</w:t>
      </w:r>
    </w:p>
    <w:p>
      <w:r>
        <w:t xml:space="preserve">Covid: Mitkä ovat karanteenisäännöt Yhdistyneeseen kuningaskuntaan saavuttaessa?</w:t>
      </w:r>
    </w:p>
    <w:p>
      <w:r>
        <w:rPr>
          <w:b/>
        </w:rPr>
        <w:t xml:space="preserve">Esimerkki 3.4386</w:t>
      </w:r>
    </w:p>
    <w:p>
      <w:r>
        <w:t xml:space="preserve">Virgin Money -pomo Jayne-Anne Gadhia on nimitetty tarkistamaan Skotlannin opintotukijärjestelmää.</w:t>
      </w:r>
    </w:p>
    <w:p>
      <w:r>
        <w:rPr>
          <w:b/>
        </w:rPr>
        <w:t xml:space="preserve">Tulos</w:t>
      </w:r>
    </w:p>
    <w:p>
      <w:r>
        <w:t xml:space="preserve">Virgin Money's Jayne-Anne Gadhia johtaa opiskelijatuen uudelleentarkastelua</w:t>
      </w:r>
    </w:p>
    <w:p>
      <w:r>
        <w:rPr>
          <w:b/>
        </w:rPr>
        <w:t xml:space="preserve">Esimerkki 3.4387</w:t>
      </w:r>
    </w:p>
    <w:p>
      <w:r>
        <w:t xml:space="preserve">Lukituksen aikana kotona työskentelevät britit ovat turvautuneet kahvin, teen ja keksien sekä hyvän kirjan tuomiin mukavuuksiin.</w:t>
      </w:r>
    </w:p>
    <w:p>
      <w:r>
        <w:rPr>
          <w:b/>
        </w:rPr>
        <w:t xml:space="preserve">Tulos</w:t>
      </w:r>
    </w:p>
    <w:p>
      <w:r>
        <w:t xml:space="preserve">Lukitusta Britit tuhlaavat teetä, keksejä ja hyvää kirjaa</w:t>
      </w:r>
    </w:p>
    <w:p>
      <w:r>
        <w:rPr>
          <w:b/>
        </w:rPr>
        <w:t xml:space="preserve">Esimerkki 3.4388</w:t>
      </w:r>
    </w:p>
    <w:p>
      <w:r>
        <w:t xml:space="preserve">Cards Against Humanity -pelistä on julkaistu uusi naisille suunnattu "for her" -painos, joka maksaa enemmän kuin tavallinen sarja.</w:t>
      </w:r>
    </w:p>
    <w:p>
      <w:r>
        <w:rPr>
          <w:b/>
        </w:rPr>
        <w:t xml:space="preserve">Tulos</w:t>
      </w:r>
    </w:p>
    <w:p>
      <w:r>
        <w:t xml:space="preserve">Cards Against Humanity lanseeraa "pilkallisen" uuden painoksen vaaleanpunaisessa laatikossa naisille tarkoitettuun pakettiin</w:t>
      </w:r>
    </w:p>
    <w:p>
      <w:r>
        <w:rPr>
          <w:b/>
        </w:rPr>
        <w:t xml:space="preserve">Esimerkki 3.4389</w:t>
      </w:r>
    </w:p>
    <w:p>
      <w:r>
        <w:t xml:space="preserve">Universal Music Group on ilmoittanut, että se liittyy K-popin suurimpien levy-yhtiöiden perustamaan livestreaming-alustaan.</w:t>
      </w:r>
    </w:p>
    <w:p>
      <w:r>
        <w:rPr>
          <w:b/>
        </w:rPr>
        <w:t xml:space="preserve">Tulos</w:t>
      </w:r>
    </w:p>
    <w:p>
      <w:r>
        <w:t xml:space="preserve">Universal Music hyppää K-popin kelkkaan</w:t>
      </w:r>
    </w:p>
    <w:p>
      <w:r>
        <w:rPr>
          <w:b/>
        </w:rPr>
        <w:t xml:space="preserve">Esimerkki 3.4390</w:t>
      </w:r>
    </w:p>
    <w:p>
      <w:r>
        <w:t xml:space="preserve">Johtava kansainvälinen talousjärjestö on varoittanut, että maailmanlaajuisiin näkymiin kohdistuvat riskit ovat lisääntyneet.</w:t>
      </w:r>
    </w:p>
    <w:p>
      <w:r>
        <w:rPr>
          <w:b/>
        </w:rPr>
        <w:t xml:space="preserve">Tulos</w:t>
      </w:r>
    </w:p>
    <w:p>
      <w:r>
        <w:t xml:space="preserve">Uusi varoitus maailmantalouden hidastumisesta</w:t>
      </w:r>
    </w:p>
    <w:p>
      <w:r>
        <w:rPr>
          <w:b/>
        </w:rPr>
        <w:t xml:space="preserve">Esimerkki 3.4391</w:t>
      </w:r>
    </w:p>
    <w:p>
      <w:r>
        <w:t xml:space="preserve">Vaikka monet meistä voivat kiittää vanhempiaan monesta asiasta, Danae Ringelmann kiittää vanhempiaan siitä, että he inspiroivat häntä auttamaan uuden maailmanlaajuisen teollisuudenalan perustamisessa.</w:t>
      </w:r>
    </w:p>
    <w:p>
      <w:r>
        <w:rPr>
          <w:b/>
        </w:rPr>
        <w:t xml:space="preserve">Tulos</w:t>
      </w:r>
    </w:p>
    <w:p>
      <w:r>
        <w:t xml:space="preserve">Joukkorahoituspomo vanhempiensa kamppailujen innoittamana</w:t>
      </w:r>
    </w:p>
    <w:p>
      <w:r>
        <w:rPr>
          <w:b/>
        </w:rPr>
        <w:t xml:space="preserve">Esimerkki 3.4392</w:t>
      </w:r>
    </w:p>
    <w:p>
      <w:r>
        <w:t xml:space="preserve">Viisitoista vuotta sitten suu- ja sorkkatauti johti miljoonien eläinten teurastamiseen, ja Yhdistynyt kuningaskunta menetti miljardeja puntia. Voisiko se tapahtua uudelleen?</w:t>
      </w:r>
    </w:p>
    <w:p>
      <w:r>
        <w:rPr>
          <w:b/>
        </w:rPr>
        <w:t xml:space="preserve">Tulos</w:t>
      </w:r>
    </w:p>
    <w:p>
      <w:r>
        <w:t xml:space="preserve">Kun suu- ja sorkkatauti pysäytti Yhdistyneen kuningaskunnan.</w:t>
      </w:r>
    </w:p>
    <w:p>
      <w:r>
        <w:rPr>
          <w:b/>
        </w:rPr>
        <w:t xml:space="preserve">Esimerkki 3.4393</w:t>
      </w:r>
    </w:p>
    <w:p>
      <w:r>
        <w:t xml:space="preserve">El Pason ampumisessa kuolleen naisen aviomies on kutsunut yhteisön osallistumaan naisen hautajaisiin, koska hänellä ei ole muita sukulaisia kaupungissa.</w:t>
      </w:r>
    </w:p>
    <w:p>
      <w:r>
        <w:rPr>
          <w:b/>
        </w:rPr>
        <w:t xml:space="preserve">Tulos</w:t>
      </w:r>
    </w:p>
    <w:p>
      <w:r>
        <w:t xml:space="preserve">El Pason ampuminen: Mies, jolla ei ole perhettä, kutsuu yhteisön vaimon hautajaisiin.</w:t>
      </w:r>
    </w:p>
    <w:p>
      <w:r>
        <w:rPr>
          <w:b/>
        </w:rPr>
        <w:t xml:space="preserve">Esimerkki 3.4394</w:t>
      </w:r>
    </w:p>
    <w:p>
      <w:r>
        <w:t xml:space="preserve">Suunnitelmat verovapaan lastenhoidon täysimääräisestä käyttöönotosta Yhdistyneessä kuningaskunnassa on lykätty maaliskuuhun 2018 - viisi vuotta sen jälkeen, kun siitä alun perin ilmoitettiin.</w:t>
      </w:r>
    </w:p>
    <w:p>
      <w:r>
        <w:rPr>
          <w:b/>
        </w:rPr>
        <w:t xml:space="preserve">Tulos</w:t>
      </w:r>
    </w:p>
    <w:p>
      <w:r>
        <w:t xml:space="preserve">Verovapaata lastenhoitoa koskeva lippulaivaohjelma viivästyy</w:t>
      </w:r>
    </w:p>
    <w:p>
      <w:r>
        <w:rPr>
          <w:b/>
        </w:rPr>
        <w:t xml:space="preserve">Esimerkki 3.4395</w:t>
      </w:r>
    </w:p>
    <w:p>
      <w:r>
        <w:t xml:space="preserve">Mansaaren talvikuvia esittävä 1 000 vanhan valokuvan kokoelma on julkaistu verkossa.</w:t>
      </w:r>
    </w:p>
    <w:p>
      <w:r>
        <w:rPr>
          <w:b/>
        </w:rPr>
        <w:t xml:space="preserve">Tulos</w:t>
      </w:r>
    </w:p>
    <w:p>
      <w:r>
        <w:t xml:space="preserve">Mansaaren talvikuvat herättävät Manxin historian eloon</w:t>
      </w:r>
    </w:p>
    <w:p>
      <w:r>
        <w:rPr>
          <w:b/>
        </w:rPr>
        <w:t xml:space="preserve">Esimerkki 3.4396</w:t>
      </w:r>
    </w:p>
    <w:p>
      <w:r>
        <w:t xml:space="preserve">Viljelijöille on kerrottu valuuttakurssi, jolla heidän EU-tukensa maksetaan tänä vuonna.</w:t>
      </w:r>
    </w:p>
    <w:p>
      <w:r>
        <w:rPr>
          <w:b/>
        </w:rPr>
        <w:t xml:space="preserve">Tulos</w:t>
      </w:r>
    </w:p>
    <w:p>
      <w:r>
        <w:t xml:space="preserve">EU:n tuki: Viljelijöille kerrottu maksujen vaihtokurssi</w:t>
      </w:r>
    </w:p>
    <w:p>
      <w:r>
        <w:rPr>
          <w:b/>
        </w:rPr>
        <w:t xml:space="preserve">Esimerkki 3.4397</w:t>
      </w:r>
    </w:p>
    <w:p>
      <w:r>
        <w:t xml:space="preserve">Viisi epäiltyjä lasten hyväksikäyttäjiä vastassaan pitävän ryhmän jäsentä on saapunut oikeuteen syytettynä väärästä vangitsemisesta.</w:t>
      </w:r>
    </w:p>
    <w:p>
      <w:r>
        <w:rPr>
          <w:b/>
        </w:rPr>
        <w:t xml:space="preserve">Tulos</w:t>
      </w:r>
    </w:p>
    <w:p>
      <w:r>
        <w:t xml:space="preserve">Leedsin "lasten hyväksikäyttöaktivistit" joutuvat oikeuteen väärästä vangitsemisesta</w:t>
      </w:r>
    </w:p>
    <w:p>
      <w:r>
        <w:rPr>
          <w:b/>
        </w:rPr>
        <w:t xml:space="preserve">Esimerkki 3.4398</w:t>
      </w:r>
    </w:p>
    <w:p>
      <w:r>
        <w:t xml:space="preserve">Theresa May sanoo olevansa edelleen "keskittynyt" EU-eroon 29. maaliskuuta, vaikka hänen oma puolueensa vaatii sen lykkäämistä.</w:t>
      </w:r>
    </w:p>
    <w:p>
      <w:r>
        <w:rPr>
          <w:b/>
        </w:rPr>
        <w:t xml:space="preserve">Tulos</w:t>
      </w:r>
    </w:p>
    <w:p>
      <w:r>
        <w:t xml:space="preserve">Brexit: Theresa May "keskittyy" lähtemään ajoissa, vaikka vaatii viivytystä.</w:t>
      </w:r>
    </w:p>
    <w:p>
      <w:r>
        <w:rPr>
          <w:b/>
        </w:rPr>
        <w:t xml:space="preserve">Esimerkki 3.4399</w:t>
      </w:r>
    </w:p>
    <w:p>
      <w:r>
        <w:t xml:space="preserve">Skotlannin rajaseudulla toteutettavaan uuteen metsävapaa-ajan hankkeeseen on myönnetty 1 miljoona puntaa julkista rahaa.</w:t>
      </w:r>
    </w:p>
    <w:p>
      <w:r>
        <w:rPr>
          <w:b/>
        </w:rPr>
        <w:t xml:space="preserve">Tulos</w:t>
      </w:r>
    </w:p>
    <w:p>
      <w:r>
        <w:t xml:space="preserve">1 miljoona puntaa Glentress Forestin vapaa-ajan suunnitelmalle</w:t>
      </w:r>
    </w:p>
    <w:p>
      <w:r>
        <w:rPr>
          <w:b/>
        </w:rPr>
        <w:t xml:space="preserve">Esimerkki 3.4400</w:t>
      </w:r>
    </w:p>
    <w:p>
      <w:r>
        <w:t xml:space="preserve">RNLI joutui pelastamaan kolme lomailijaa Cornwallissa sunnuntaina sen jälkeen, kun he olivat joutuneet aallokkoon.</w:t>
      </w:r>
    </w:p>
    <w:p>
      <w:r>
        <w:rPr>
          <w:b/>
        </w:rPr>
        <w:t xml:space="preserve">Tulos</w:t>
      </w:r>
    </w:p>
    <w:p>
      <w:r>
        <w:t xml:space="preserve">Middlesexin lomailijat joutuivat Newquayn hyökyaaltoon</w:t>
      </w:r>
    </w:p>
    <w:p>
      <w:r>
        <w:rPr>
          <w:b/>
        </w:rPr>
        <w:t xml:space="preserve">Esimerkki 3.4401</w:t>
      </w:r>
    </w:p>
    <w:p>
      <w:r>
        <w:t xml:space="preserve">Pääministeri David Cameron on sanonut, että brittien pitäisi olla "luottavaisempia kristittyjen maana".</w:t>
      </w:r>
    </w:p>
    <w:p>
      <w:r>
        <w:rPr>
          <w:b/>
        </w:rPr>
        <w:t xml:space="preserve">Tulos</w:t>
      </w:r>
    </w:p>
    <w:p>
      <w:r>
        <w:t xml:space="preserve">David Cameron kehottaa Yhdistynyttä kuningaskuntaa puolustamaan kristinuskoa.</w:t>
      </w:r>
    </w:p>
    <w:p>
      <w:r>
        <w:rPr>
          <w:b/>
        </w:rPr>
        <w:t xml:space="preserve">Esimerkki 3.4402</w:t>
      </w:r>
    </w:p>
    <w:p>
      <w:r>
        <w:t xml:space="preserve">Englannin keskuspankki on ilmoittanut, että uudenlainen 50 punnan seteli otetaan käyttöön 2. marraskuuta.</w:t>
      </w:r>
    </w:p>
    <w:p>
      <w:r>
        <w:rPr>
          <w:b/>
        </w:rPr>
        <w:t xml:space="preserve">Tulos</w:t>
      </w:r>
    </w:p>
    <w:p>
      <w:r>
        <w:t xml:space="preserve">Uusi 50 punnan seteli 2. marraskuuta</w:t>
      </w:r>
    </w:p>
    <w:p>
      <w:r>
        <w:rPr>
          <w:b/>
        </w:rPr>
        <w:t xml:space="preserve">Esimerkki 3.4403</w:t>
      </w:r>
    </w:p>
    <w:p>
      <w:r>
        <w:t xml:space="preserve">Yritysjohtajat ovat kertoneet parlamentin jäsenille, että Walesin neuvostojen "naurettava" määrä haittaa talouskehitystä.</w:t>
      </w:r>
    </w:p>
    <w:p>
      <w:r>
        <w:rPr>
          <w:b/>
        </w:rPr>
        <w:t xml:space="preserve">Tulos</w:t>
      </w:r>
    </w:p>
    <w:p>
      <w:r>
        <w:t xml:space="preserve">Yritysjohtajat haluavat vähentää Walesin neuvostojen määrää</w:t>
      </w:r>
    </w:p>
    <w:p>
      <w:r>
        <w:rPr>
          <w:b/>
        </w:rPr>
        <w:t xml:space="preserve">Esimerkki 3.4404</w:t>
      </w:r>
    </w:p>
    <w:p>
      <w:r>
        <w:t xml:space="preserve">Suur-Manchesterin pyöräily- ja kävelyhankkeisiin on tarkoitus käyttää 137,3 miljoonaa puntaa.</w:t>
      </w:r>
    </w:p>
    <w:p>
      <w:r>
        <w:rPr>
          <w:b/>
        </w:rPr>
        <w:t xml:space="preserve">Tulos</w:t>
      </w:r>
    </w:p>
    <w:p>
      <w:r>
        <w:t xml:space="preserve">Greater Manchester esittelee 137 miljoonan punnan pyöräily- ja kävelyhankkeet.</w:t>
      </w:r>
    </w:p>
    <w:p>
      <w:r>
        <w:rPr>
          <w:b/>
        </w:rPr>
        <w:t xml:space="preserve">Esimerkki 3.4405</w:t>
      </w:r>
    </w:p>
    <w:p>
      <w:r>
        <w:t xml:space="preserve">Janatha Vimukthi Peramunan (JVP) toisinajattelijaryhmä sanoo, että toinen JVP:n lainsäätäjä on varastanut heidän ajoneuvonsa parlamentissa.</w:t>
      </w:r>
    </w:p>
    <w:p>
      <w:r>
        <w:rPr>
          <w:b/>
        </w:rPr>
        <w:t xml:space="preserve">Tulos</w:t>
      </w:r>
    </w:p>
    <w:p>
      <w:r>
        <w:t xml:space="preserve">JVP:n lainsäätäjien ajoneuvot "varastettu".</w:t>
      </w:r>
    </w:p>
    <w:p>
      <w:r>
        <w:rPr>
          <w:b/>
        </w:rPr>
        <w:t xml:space="preserve">Esimerkki 3.4406</w:t>
      </w:r>
    </w:p>
    <w:p>
      <w:r>
        <w:t xml:space="preserve">Jalkapallofanit järjestivät Middlesbroughin Riverside-stadionilla mielenosoituksen tukeakseen terästyöläisiä, joiden työpaikat ovat uhattuina.</w:t>
      </w:r>
    </w:p>
    <w:p>
      <w:r>
        <w:rPr>
          <w:b/>
        </w:rPr>
        <w:t xml:space="preserve">Tulos</w:t>
      </w:r>
    </w:p>
    <w:p>
      <w:r>
        <w:t xml:space="preserve">Boron pelaajat tukevat kampanjaa Redcarin SSI-terästehtaan pelastamiseksi</w:t>
      </w:r>
    </w:p>
    <w:p>
      <w:r>
        <w:rPr>
          <w:b/>
        </w:rPr>
        <w:t xml:space="preserve">Esimerkki 3.4407</w:t>
      </w:r>
    </w:p>
    <w:p>
      <w:r>
        <w:t xml:space="preserve">Irlannin entinen pääministeri Bertie Ahern on varoittanut, että toisinajattelevat republikaanit voisivat käyttää Pohjois-Irlannin raja-asemien palauttamista perustellakseen väkivaltakampanjansa.</w:t>
      </w:r>
    </w:p>
    <w:p>
      <w:r>
        <w:rPr>
          <w:b/>
        </w:rPr>
        <w:t xml:space="preserve">Tulos</w:t>
      </w:r>
    </w:p>
    <w:p>
      <w:r>
        <w:t xml:space="preserve">Bertie Ahern varoittaa "kovan" NI-rajan vaarasta</w:t>
      </w:r>
    </w:p>
    <w:p>
      <w:r>
        <w:rPr>
          <w:b/>
        </w:rPr>
        <w:t xml:space="preserve">Esimerkki 3.4408</w:t>
      </w:r>
    </w:p>
    <w:p>
      <w:r>
        <w:t xml:space="preserve">"Uskon, että me voitamme!" on noussut USA:n faneille MM-kisojen hymniksi, kun heidän joukkueensa selviytyi niin sanotusta kuolemanryhmästä ja marssi 16 parhaan joukkoon vastoin odotuksia. Mutta onko heidän hellittämätön positiivisuutensa ristiriidassa jalkapallokansan kulttuurin kanssa?</w:t>
      </w:r>
    </w:p>
    <w:p>
      <w:r>
        <w:rPr>
          <w:b/>
        </w:rPr>
        <w:t xml:space="preserve">Tulos</w:t>
      </w:r>
    </w:p>
    <w:p>
      <w:r>
        <w:t xml:space="preserve">Miksi USA:n fanit ovat väsymättömän toiveikkaita</w:t>
      </w:r>
    </w:p>
    <w:p>
      <w:r>
        <w:rPr>
          <w:b/>
        </w:rPr>
        <w:t xml:space="preserve">Esimerkki 3.4409</w:t>
      </w:r>
    </w:p>
    <w:p>
      <w:r>
        <w:t xml:space="preserve">Jäteyhtiötä on arvosteltu sen jälkeen, kun kärpäset saastuttivat Salfordissa sijaitsevan kaatopaikan.</w:t>
      </w:r>
    </w:p>
    <w:p>
      <w:r>
        <w:rPr>
          <w:b/>
        </w:rPr>
        <w:t xml:space="preserve">Tulos</w:t>
      </w:r>
    </w:p>
    <w:p>
      <w:r>
        <w:t xml:space="preserve">Kärpäset saastuttivat Salfordin jätealueen</w:t>
      </w:r>
    </w:p>
    <w:p>
      <w:r>
        <w:rPr>
          <w:b/>
        </w:rPr>
        <w:t xml:space="preserve">Esimerkki 3.4410</w:t>
      </w:r>
    </w:p>
    <w:p>
      <w:r>
        <w:t xml:space="preserve">Opettajien työnantajia edustava elin harkitsee oikeustoimia joidenkin opettajien lakkosuunnitelmaa vastaan.</w:t>
      </w:r>
    </w:p>
    <w:p>
      <w:r>
        <w:rPr>
          <w:b/>
        </w:rPr>
        <w:t xml:space="preserve">Tulos</w:t>
      </w:r>
    </w:p>
    <w:p>
      <w:r>
        <w:t xml:space="preserve">NASUWT:n opettajien lakko voi joutua oikeuteen</w:t>
      </w:r>
    </w:p>
    <w:p>
      <w:r>
        <w:rPr>
          <w:b/>
        </w:rPr>
        <w:t xml:space="preserve">Esimerkki 3.4411</w:t>
      </w:r>
    </w:p>
    <w:p>
      <w:r>
        <w:t xml:space="preserve">Työnantajien on puututtava "epidemiaan", joka johtuu siitä, että työntekijät tarkistavat työsähköposteja työajan jälkeen, on hallituksen entinen neuvonantaja todennut.</w:t>
      </w:r>
    </w:p>
    <w:p>
      <w:r>
        <w:rPr>
          <w:b/>
        </w:rPr>
        <w:t xml:space="preserve">Tulos</w:t>
      </w:r>
    </w:p>
    <w:p>
      <w:r>
        <w:t xml:space="preserve">Asiantuntijan mukaan "sähköpostiepidemia" vahingoittaa Yhdistyneen kuningaskunnan tuottavuutta.</w:t>
      </w:r>
    </w:p>
    <w:p>
      <w:r>
        <w:rPr>
          <w:b/>
        </w:rPr>
        <w:t xml:space="preserve">Esimerkki 3.4412</w:t>
      </w:r>
    </w:p>
    <w:p>
      <w:r>
        <w:t xml:space="preserve">Täyteen ahdettu ranta ei ole Weymouthissa mitenkään epätavallista, varsinkin kun otetaan huomioon kuuma sää.</w:t>
      </w:r>
    </w:p>
    <w:p>
      <w:r>
        <w:rPr>
          <w:b/>
        </w:rPr>
        <w:t xml:space="preserve">Tulos</w:t>
      </w:r>
    </w:p>
    <w:p>
      <w:r>
        <w:t xml:space="preserve">Olympialähettiläät valmistautuvat Weymouthin purjehdustapahtumiin</w:t>
      </w:r>
    </w:p>
    <w:p>
      <w:r>
        <w:rPr>
          <w:b/>
        </w:rPr>
        <w:t xml:space="preserve">Esimerkki 3.4413</w:t>
      </w:r>
    </w:p>
    <w:p>
      <w:r>
        <w:t xml:space="preserve">Kun voimasuhteet ovat siirtyneet republikaanien puolelle, senaattori Mitch McConnellista on tulossa Yhdysvaltain senaatin seuraava enemmistöjohtaja.</w:t>
      </w:r>
    </w:p>
    <w:p>
      <w:r>
        <w:rPr>
          <w:b/>
        </w:rPr>
        <w:t xml:space="preserve">Tulos</w:t>
      </w:r>
    </w:p>
    <w:p>
      <w:r>
        <w:t xml:space="preserve">Mitch McConnell: DC:n sisäpiiriläinen, jolla on tehtävä</w:t>
      </w:r>
    </w:p>
    <w:p>
      <w:r>
        <w:rPr>
          <w:b/>
        </w:rPr>
        <w:t xml:space="preserve">Esimerkki 3.4414</w:t>
      </w:r>
    </w:p>
    <w:p>
      <w:r>
        <w:t xml:space="preserve">Noel Gallagher on sanonut, että hän olisi liittynyt Kasabianiin "silmänräpäyksessä", jos hänet olisi kutsuttu bändiin.</w:t>
      </w:r>
    </w:p>
    <w:p>
      <w:r>
        <w:rPr>
          <w:b/>
        </w:rPr>
        <w:t xml:space="preserve">Tulos</w:t>
      </w:r>
    </w:p>
    <w:p>
      <w:r>
        <w:t xml:space="preserve">Ex-Oasis-mies Noel Gallagher olisi liittynyt Kasabianiin</w:t>
      </w:r>
    </w:p>
    <w:p>
      <w:r>
        <w:rPr>
          <w:b/>
        </w:rPr>
        <w:t xml:space="preserve">Esimerkki 3.4415</w:t>
      </w:r>
    </w:p>
    <w:p>
      <w:r>
        <w:t xml:space="preserve">Eurostar-matkustajat joutuivat kohtaamaan suuria häiriöitä sen jälkeen, kun mielenosoittaja aiheutti St Pancrasin kansainväliselle lentoasemalle lähtevien ja sieltä lähtevien junien keskeyttämisen.</w:t>
      </w:r>
    </w:p>
    <w:p>
      <w:r>
        <w:rPr>
          <w:b/>
        </w:rPr>
        <w:t xml:space="preserve">Tulos</w:t>
      </w:r>
    </w:p>
    <w:p>
      <w:r>
        <w:t xml:space="preserve">Eurostar: St Pancrasin lähellä mielenosoittaja häiritsi junien kulkua.</w:t>
      </w:r>
    </w:p>
    <w:p>
      <w:r>
        <w:rPr>
          <w:b/>
        </w:rPr>
        <w:t xml:space="preserve">Esimerkki 3.4416</w:t>
      </w:r>
    </w:p>
    <w:p>
      <w:r>
        <w:t xml:space="preserve">Valkoisen talon strategi Steve Bannon on hyökännyt valkoisia nationalisteja vastaan "pelleiksi" Charlottesvillen väkivaltaisten mielenosoitusten jälkiseurausten jatkuessa.</w:t>
      </w:r>
    </w:p>
    <w:p>
      <w:r>
        <w:rPr>
          <w:b/>
        </w:rPr>
        <w:t xml:space="preserve">Tulos</w:t>
      </w:r>
    </w:p>
    <w:p>
      <w:r>
        <w:t xml:space="preserve">Trumpin neuvonantaja Steve Bannon kutsuu valkoisia nationalisteja "pelleiksi</w:t>
      </w:r>
    </w:p>
    <w:p>
      <w:r>
        <w:rPr>
          <w:b/>
        </w:rPr>
        <w:t xml:space="preserve">Esimerkki 3.4417</w:t>
      </w:r>
    </w:p>
    <w:p>
      <w:r>
        <w:t xml:space="preserve">Nainen, jolta evättiin koulutus ja joka jäi aliravitsemukseen sen jälkeen, kun hänet pakotettiin 11-vuotiaana töihin isänsä kuoltua, on voittanut taistelun korvauksista.</w:t>
      </w:r>
    </w:p>
    <w:p>
      <w:r>
        <w:rPr>
          <w:b/>
        </w:rPr>
        <w:t xml:space="preserve">Tulos</w:t>
      </w:r>
    </w:p>
    <w:p>
      <w:r>
        <w:t xml:space="preserve">Magdalenan pesuloiden uhri Mary Cavner saa korvauksia.</w:t>
      </w:r>
    </w:p>
    <w:p>
      <w:r>
        <w:rPr>
          <w:b/>
        </w:rPr>
        <w:t xml:space="preserve">Esimerkki 3.4418</w:t>
      </w:r>
    </w:p>
    <w:p>
      <w:r>
        <w:t xml:space="preserve">Vuotaneen raportin mukaan noin 30 000 koronavirustestiä päivässä voitaisiin tarvita, jos Walesin NHS alkaa testata kaikkia oireilevia.</w:t>
      </w:r>
    </w:p>
    <w:p>
      <w:r>
        <w:rPr>
          <w:b/>
        </w:rPr>
        <w:t xml:space="preserve">Tulos</w:t>
      </w:r>
    </w:p>
    <w:p>
      <w:r>
        <w:t xml:space="preserve">Koronaviruksen jäljittäminen Walesissa voisi vaatia 30 000 testiä päivässä - raportti</w:t>
      </w:r>
    </w:p>
    <w:p>
      <w:r>
        <w:rPr>
          <w:b/>
        </w:rPr>
        <w:t xml:space="preserve">Esimerkki 3.4419</w:t>
      </w:r>
    </w:p>
    <w:p>
      <w:r>
        <w:t xml:space="preserve">Pakistan on saanut Kansainväliseltä valuuttarahastolta (IMF) 6 miljardin dollarin (4,6 miljardin punnan) pelastustuen, kun maa taistelee talouskriisin torjumiseksi.</w:t>
      </w:r>
    </w:p>
    <w:p>
      <w:r>
        <w:rPr>
          <w:b/>
        </w:rPr>
        <w:t xml:space="preserve">Tulos</w:t>
      </w:r>
    </w:p>
    <w:p>
      <w:r>
        <w:t xml:space="preserve">Pakistan saa IMF:ltä 6 miljardin dollarin apuohjelman talouskriisin helpottamiseksi.</w:t>
      </w:r>
    </w:p>
    <w:p>
      <w:r>
        <w:rPr>
          <w:b/>
        </w:rPr>
        <w:t xml:space="preserve">Esimerkki 3.4420</w:t>
      </w:r>
    </w:p>
    <w:p>
      <w:r>
        <w:t xml:space="preserve">Havaijilla valamiehistö on tuominnut entisen yhdysvaltalaisen insinöörin sotilasalan salaisuuksien myynnistä Kiinalle.</w:t>
      </w:r>
    </w:p>
    <w:p>
      <w:r>
        <w:rPr>
          <w:b/>
        </w:rPr>
        <w:t xml:space="preserve">Tulos</w:t>
      </w:r>
    </w:p>
    <w:p>
      <w:r>
        <w:t xml:space="preserve">Yhdysvaltalainen insinööri myi sotilaallisia salaisuuksia Kiinalle</w:t>
      </w:r>
    </w:p>
    <w:p>
      <w:r>
        <w:rPr>
          <w:b/>
        </w:rPr>
        <w:t xml:space="preserve">Esimerkki 3.4421</w:t>
      </w:r>
    </w:p>
    <w:p>
      <w:r>
        <w:t xml:space="preserve">Energiaministeri on hyökännyt Co-operative Groupia vastaan, koska se on esittänyt dokumentin, jossa vastustetaan murtamista.</w:t>
      </w:r>
    </w:p>
    <w:p>
      <w:r>
        <w:rPr>
          <w:b/>
        </w:rPr>
        <w:t xml:space="preserve">Tulos</w:t>
      </w:r>
    </w:p>
    <w:p>
      <w:r>
        <w:t xml:space="preserve">Arlene Foster kritisoi Co-operative Groupia murto-operaatioita käsittelevästä elokuvasta.</w:t>
      </w:r>
    </w:p>
    <w:p>
      <w:r>
        <w:rPr>
          <w:b/>
        </w:rPr>
        <w:t xml:space="preserve">Esimerkki 3.4422</w:t>
      </w:r>
    </w:p>
    <w:p>
      <w:r>
        <w:t xml:space="preserve">Georgialainen tennispelaaja Nikoloz Basilashvili on saanut syytteen entisen vaimonsa pahoinpitelystä.</w:t>
      </w:r>
    </w:p>
    <w:p>
      <w:r>
        <w:rPr>
          <w:b/>
        </w:rPr>
        <w:t xml:space="preserve">Tulos</w:t>
      </w:r>
    </w:p>
    <w:p>
      <w:r>
        <w:t xml:space="preserve">Nikoloz Basilashvili: Basilasil Basilasil Basilizhili: Georgialainen tennistähti syytettynä ex-vaimon pahoinpitelystä</w:t>
      </w:r>
    </w:p>
    <w:p>
      <w:r>
        <w:rPr>
          <w:b/>
        </w:rPr>
        <w:t xml:space="preserve">Esimerkki 3.4423</w:t>
      </w:r>
    </w:p>
    <w:p>
      <w:r>
        <w:t xml:space="preserve">Suositun kauneuskohteen lähistöllä on otettu käyttöön uusia rajoituksia "vaarallisen ja holtittoman" pysäköinnin estämiseksi.</w:t>
      </w:r>
    </w:p>
    <w:p>
      <w:r>
        <w:rPr>
          <w:b/>
        </w:rPr>
        <w:t xml:space="preserve">Tulos</w:t>
      </w:r>
    </w:p>
    <w:p>
      <w:r>
        <w:t xml:space="preserve">Pysäköinti kielletty Devil's Pulpit -kauneuspaikan lähellä</w:t>
      </w:r>
    </w:p>
    <w:p>
      <w:r>
        <w:rPr>
          <w:b/>
        </w:rPr>
        <w:t xml:space="preserve">Esimerkki 3.4424</w:t>
      </w:r>
    </w:p>
    <w:p>
      <w:r>
        <w:t xml:space="preserve">Vankilan työntekijän, jota syytetään pojan pahoinpitelystä nuorten rikoksentekijöiden keskuksessa, syyte on hylätty.</w:t>
      </w:r>
    </w:p>
    <w:p>
      <w:r>
        <w:rPr>
          <w:b/>
        </w:rPr>
        <w:t xml:space="preserve">Tulos</w:t>
      </w:r>
    </w:p>
    <w:p>
      <w:r>
        <w:t xml:space="preserve">G4S Medwayn yksikkö: Rebecca Haroldin tapaus hylättiin</w:t>
      </w:r>
    </w:p>
    <w:p>
      <w:r>
        <w:rPr>
          <w:b/>
        </w:rPr>
        <w:t xml:space="preserve">Esimerkki 3.4425</w:t>
      </w:r>
    </w:p>
    <w:p>
      <w:r>
        <w:t xml:space="preserve">Onko parlamentti vihdoin ja viimein todella antamassa selkeän signaalin siitä, mitä se haluaa tehdä Brexitin suhteen?</w:t>
      </w:r>
    </w:p>
    <w:p>
      <w:r>
        <w:rPr>
          <w:b/>
        </w:rPr>
        <w:t xml:space="preserve">Tulos</w:t>
      </w:r>
    </w:p>
    <w:p>
      <w:r>
        <w:t xml:space="preserve">Onko parlamentin Brexit-sumu hälvenemässä?</w:t>
      </w:r>
    </w:p>
    <w:p>
      <w:r>
        <w:rPr>
          <w:b/>
        </w:rPr>
        <w:t xml:space="preserve">Esimerkki 3.4426</w:t>
      </w:r>
    </w:p>
    <w:p>
      <w:r>
        <w:t xml:space="preserve">Portugalin poliisi, joka tutkii brittityttö Madeleine McCannin katoamista, aikoo kuulustella entistä epäiltyä Robert Muratia, kuten BBC on saanut tietää.</w:t>
      </w:r>
    </w:p>
    <w:p>
      <w:r>
        <w:rPr>
          <w:b/>
        </w:rPr>
        <w:t xml:space="preserve">Tulos</w:t>
      </w:r>
    </w:p>
    <w:p>
      <w:r>
        <w:t xml:space="preserve">Madeleine McCann: Robert Murat "joutuu todistajaksi</w:t>
      </w:r>
    </w:p>
    <w:p>
      <w:r>
        <w:rPr>
          <w:b/>
        </w:rPr>
        <w:t xml:space="preserve">Esimerkki 3.4427</w:t>
      </w:r>
    </w:p>
    <w:p>
      <w:r>
        <w:t xml:space="preserve">Yksi maailman johtavista kuorokapellimestareista otetaan Birminghamin sinfoniaorkesterin Hall of Fameen 30-vuotisen kuoronjohtajuutensa kunniaksi.</w:t>
      </w:r>
    </w:p>
    <w:p>
      <w:r>
        <w:rPr>
          <w:b/>
        </w:rPr>
        <w:t xml:space="preserve">Tulos</w:t>
      </w:r>
    </w:p>
    <w:p>
      <w:r>
        <w:t xml:space="preserve">CBSO kunnioittaa kuoronjohtaja Simon Halseyn 30-vuotista taivaltaan</w:t>
      </w:r>
    </w:p>
    <w:p>
      <w:r>
        <w:rPr>
          <w:b/>
        </w:rPr>
        <w:t xml:space="preserve">Esimerkki 3.4428</w:t>
      </w:r>
    </w:p>
    <w:p>
      <w:r>
        <w:t xml:space="preserve">Laulaja Katherine Jenkins on mennyt kihloihin amerikkalaisen elokuvaohjaaja ja taiteilija Andrew Levitasin kanssa.</w:t>
      </w:r>
    </w:p>
    <w:p>
      <w:r>
        <w:rPr>
          <w:b/>
        </w:rPr>
        <w:t xml:space="preserve">Tulos</w:t>
      </w:r>
    </w:p>
    <w:p>
      <w:r>
        <w:t xml:space="preserve">Katherine Jenkins kihloissa ohjaaja Andrew Levitaksen kanssa</w:t>
      </w:r>
    </w:p>
    <w:p>
      <w:r>
        <w:rPr>
          <w:b/>
        </w:rPr>
        <w:t xml:space="preserve">Esimerkki 3.4429</w:t>
      </w:r>
    </w:p>
    <w:p>
      <w:r>
        <w:t xml:space="preserve">Colorado on 10 vuoden ajan kallistunut tasaisesti poliittisesti vasemmalle, kun demokraatit ovat voittaneet toisensa jälkeen. Nyt republikaanit panevat toivonsa kampanjaan, joka voi varmistaa, että he saavat senaatin hallintaansa - ja todistaa, että heidän puolueellaan on tulevaisuus yhä urbaanimmassa ja sosiaalisesti liberaalimmassa maassa.</w:t>
      </w:r>
    </w:p>
    <w:p>
      <w:r>
        <w:rPr>
          <w:b/>
        </w:rPr>
        <w:t xml:space="preserve">Tulos</w:t>
      </w:r>
    </w:p>
    <w:p>
      <w:r>
        <w:t xml:space="preserve">Mitä Coloradolle tapahtuu, sitä tapahtuu koko kansakunnalle?</w:t>
      </w:r>
    </w:p>
    <w:p>
      <w:r>
        <w:rPr>
          <w:b/>
        </w:rPr>
        <w:t xml:space="preserve">Esimerkki 3.4430</w:t>
      </w:r>
    </w:p>
    <w:p>
      <w:r>
        <w:t xml:space="preserve">Virallisten tietojen mukaan liikennepoliisien määrä Englannissa ja Walesissa väheni 23 prosenttia neljässä vuodessa.</w:t>
      </w:r>
    </w:p>
    <w:p>
      <w:r>
        <w:rPr>
          <w:b/>
        </w:rPr>
        <w:t xml:space="preserve">Tulos</w:t>
      </w:r>
    </w:p>
    <w:p>
      <w:r>
        <w:t xml:space="preserve">Liikennepoliisien määrä vähenee Englannissa ja Walesissa</w:t>
      </w:r>
    </w:p>
    <w:p>
      <w:r>
        <w:rPr>
          <w:b/>
        </w:rPr>
        <w:t xml:space="preserve">Esimerkki 3.4431</w:t>
      </w:r>
    </w:p>
    <w:p>
      <w:r>
        <w:t xml:space="preserve">Tutkijoiden mukaan Covid-19-tautiin kuolleiden ihmisten määrä maailmassa on ylittänyt miljoonan rajan, ja monilla alueilla uusien tartuntojen määrä on edelleen kasvussa.</w:t>
      </w:r>
    </w:p>
    <w:p>
      <w:r>
        <w:rPr>
          <w:b/>
        </w:rPr>
        <w:t xml:space="preserve">Tulos</w:t>
      </w:r>
    </w:p>
    <w:p>
      <w:r>
        <w:t xml:space="preserve">Coronavirus: Covid-19: Maailmanlaajuinen Covid-19-kuolemien määrä ylittää miljoona</w:t>
      </w:r>
    </w:p>
    <w:p>
      <w:r>
        <w:rPr>
          <w:b/>
        </w:rPr>
        <w:t xml:space="preserve">Esimerkki 3.4432</w:t>
      </w:r>
    </w:p>
    <w:p>
      <w:r>
        <w:t xml:space="preserve">Sadat ihmiset ovat allekirjoittaneet vetoomuksen, jossa vaaditaan sateenkaarenvärisiä seeprojen ylityspaikkoja Manchesterin Gay Villageen liikenteen aiheuttaman huolen vuoksi.</w:t>
      </w:r>
    </w:p>
    <w:p>
      <w:r>
        <w:rPr>
          <w:b/>
        </w:rPr>
        <w:t xml:space="preserve">Tulos</w:t>
      </w:r>
    </w:p>
    <w:p>
      <w:r>
        <w:t xml:space="preserve">'Sateenkaariristeyksiä' Manchesterin Gay Village -alueelle</w:t>
      </w:r>
    </w:p>
    <w:p>
      <w:r>
        <w:rPr>
          <w:b/>
        </w:rPr>
        <w:t xml:space="preserve">Esimerkki 3.4433</w:t>
      </w:r>
    </w:p>
    <w:p>
      <w:r>
        <w:t xml:space="preserve">Unkarin pääministeri on ilmoittanut haluavansa keskustella kuolemanrangaistuksen mahdollisesta palauttamisesta Euroopan unionin kumppaniensa kanssa.</w:t>
      </w:r>
    </w:p>
    <w:p>
      <w:r>
        <w:rPr>
          <w:b/>
        </w:rPr>
        <w:t xml:space="preserve">Tulos</w:t>
      </w:r>
    </w:p>
    <w:p>
      <w:r>
        <w:t xml:space="preserve">Unkarin pääministeri vaatii kuolemanrangaistuskeskustelua EU:n kanssa</w:t>
      </w:r>
    </w:p>
    <w:p>
      <w:r>
        <w:rPr>
          <w:b/>
        </w:rPr>
        <w:t xml:space="preserve">Esimerkki 3.4434</w:t>
      </w:r>
    </w:p>
    <w:p>
      <w:r>
        <w:t xml:space="preserve">Pohjois-Irlannin asuntohallinto (NIHE) harkitsee 33 kerrostalonsa tulevaisuutta, mukaan lukien joidenkin kerrostalojen mahdollinen purkaminen 20 vuoden kuluessa.</w:t>
      </w:r>
    </w:p>
    <w:p>
      <w:r>
        <w:rPr>
          <w:b/>
        </w:rPr>
        <w:t xml:space="preserve">Tulos</w:t>
      </w:r>
    </w:p>
    <w:p>
      <w:r>
        <w:t xml:space="preserve">Joitakin kerrostaloja voitaisiin purkaa 20 vuoden kuluessa.</w:t>
      </w:r>
    </w:p>
    <w:p>
      <w:r>
        <w:rPr>
          <w:b/>
        </w:rPr>
        <w:t xml:space="preserve">Esimerkki 3.4435</w:t>
      </w:r>
    </w:p>
    <w:p>
      <w:r>
        <w:t xml:space="preserve">Lontoon vuoden 2012 olympialaiset ovat olleet kaikkien aikojen vihreimmät olympialaiset, ilmoitti kisojen ympäristövaikutusten seuraamiseksi perustettu toimikunta.</w:t>
      </w:r>
    </w:p>
    <w:p>
      <w:r>
        <w:rPr>
          <w:b/>
        </w:rPr>
        <w:t xml:space="preserve">Tulos</w:t>
      </w:r>
    </w:p>
    <w:p>
      <w:r>
        <w:t xml:space="preserve">Lontoo 2012: Olympialaiset: "kaikkien aikojen vihreimmät</w:t>
      </w:r>
    </w:p>
    <w:p>
      <w:r>
        <w:rPr>
          <w:b/>
        </w:rPr>
        <w:t xml:space="preserve">Esimerkki 3.4436</w:t>
      </w:r>
    </w:p>
    <w:p>
      <w:r>
        <w:t xml:space="preserve">Kalifornialainen West Hollywoodin kaupunki on julistanut 23. toukokuuta Stormy Danielsin päiväksi.</w:t>
      </w:r>
    </w:p>
    <w:p>
      <w:r>
        <w:rPr>
          <w:b/>
        </w:rPr>
        <w:t xml:space="preserve">Tulos</w:t>
      </w:r>
    </w:p>
    <w:p>
      <w:r>
        <w:t xml:space="preserve">Stormy Daniels sai avaimen West Hollywoodin kaupunkiin</w:t>
      </w:r>
    </w:p>
    <w:p>
      <w:r>
        <w:rPr>
          <w:b/>
        </w:rPr>
        <w:t xml:space="preserve">Esimerkki 3.4437</w:t>
      </w:r>
    </w:p>
    <w:p>
      <w:r>
        <w:t xml:space="preserve">Yhdysvaltain edustajainhuone on äänestänyt ylivoimaisesti sen puolesta, että osmanien turkkilaisten ensimmäisen maailmansodan aikana tekemät armenialaisten joukkomurhat tunnustetaan kansanmurhaksi.</w:t>
      </w:r>
    </w:p>
    <w:p>
      <w:r>
        <w:rPr>
          <w:b/>
        </w:rPr>
        <w:t xml:space="preserve">Tulos</w:t>
      </w:r>
    </w:p>
    <w:p>
      <w:r>
        <w:t xml:space="preserve">Yhdysvaltain edustajainhuoneen mukaan armenialaisten joukkomurha oli kansanmurha</w:t>
      </w:r>
    </w:p>
    <w:p>
      <w:r>
        <w:rPr>
          <w:b/>
        </w:rPr>
        <w:t xml:space="preserve">Esimerkki 3.4438</w:t>
      </w:r>
    </w:p>
    <w:p>
      <w:r>
        <w:t xml:space="preserve">Kentin poliisille ilmoitettujen seksuaalirikosten määrä on kasvanut lähes 70 prosenttia viime vuoden aikana.</w:t>
      </w:r>
    </w:p>
    <w:p>
      <w:r>
        <w:rPr>
          <w:b/>
        </w:rPr>
        <w:t xml:space="preserve">Tulos</w:t>
      </w:r>
    </w:p>
    <w:p>
      <w:r>
        <w:t xml:space="preserve">Historiallisten seksuaalisten hyväksikäyttötapausten määrän kasvu Kentissä</w:t>
      </w:r>
    </w:p>
    <w:p>
      <w:r>
        <w:rPr>
          <w:b/>
        </w:rPr>
        <w:t xml:space="preserve">Esimerkki 3.4439</w:t>
      </w:r>
    </w:p>
    <w:p>
      <w:r>
        <w:t xml:space="preserve">Aberdeenin kaupunginvaltuuston hallinto on varoittanut, että se voi vetää rahoituksen koillisosan yritysten kehittämisvirastolta ACSEF:ltä.</w:t>
      </w:r>
    </w:p>
    <w:p>
      <w:r>
        <w:rPr>
          <w:b/>
        </w:rPr>
        <w:t xml:space="preserve">Tulos</w:t>
      </w:r>
    </w:p>
    <w:p>
      <w:r>
        <w:t xml:space="preserve">City Gardens -hankkeen kehittäminen aiheuttaa riitaa neuvoston ja ACSEF:n välillä</w:t>
      </w:r>
    </w:p>
    <w:p>
      <w:r>
        <w:rPr>
          <w:b/>
        </w:rPr>
        <w:t xml:space="preserve">Esimerkki 3.4440</w:t>
      </w:r>
    </w:p>
    <w:p>
      <w:r>
        <w:t xml:space="preserve">Ammattimaisen muotokuvamaalarin työelämä vaarantui, kun valokuvauksen tulo oli varmasti erittäin epämieluisa asia. Mitä 1800-luvun puolivälin taiteilijan olisi pitänyt tehdä? Kamera oli nopeampi, halvempi ja parempi kuvaaja. Yhtenä päivänä studiossa poseerasivat hienoimmissa vaatteissaan Lady This ja Lord That, ja seuraavana päivänä he maalasivat tumbleweediä.</w:t>
      </w:r>
    </w:p>
    <w:p>
      <w:r>
        <w:rPr>
          <w:b/>
        </w:rPr>
        <w:t xml:space="preserve">Tulos</w:t>
      </w:r>
    </w:p>
    <w:p>
      <w:r>
        <w:t xml:space="preserve">Jiab Prachakul: Gompertz arvioi BP Portrait Award 2020 voittajan ★★★★★☆☆</w:t>
      </w:r>
    </w:p>
    <w:p>
      <w:r>
        <w:rPr>
          <w:b/>
        </w:rPr>
        <w:t xml:space="preserve">Esimerkki 3.4441</w:t>
      </w:r>
    </w:p>
    <w:p>
      <w:r>
        <w:t xml:space="preserve">Aberdeenissa sijaitsevaa vanhainkotia on kehotettu tekemään kiireellisiä parannuksia asukkaiden hoitoon.</w:t>
      </w:r>
    </w:p>
    <w:p>
      <w:r>
        <w:rPr>
          <w:b/>
        </w:rPr>
        <w:t xml:space="preserve">Tulos</w:t>
      </w:r>
    </w:p>
    <w:p>
      <w:r>
        <w:t xml:space="preserve">Aberdeenin hoitokodin on tehtävä parannuksia</w:t>
      </w:r>
    </w:p>
    <w:p>
      <w:r>
        <w:rPr>
          <w:b/>
        </w:rPr>
        <w:t xml:space="preserve">Esimerkki 3.4442</w:t>
      </w:r>
    </w:p>
    <w:p>
      <w:r>
        <w:t xml:space="preserve">ITV:n saippuasarjan Emmerdale järkyttävä raiskauskohtaus ei joudu Ofcomin tutkittavaksi, vaikka siitä on tehty 101 valitusta.</w:t>
      </w:r>
    </w:p>
    <w:p>
      <w:r>
        <w:rPr>
          <w:b/>
        </w:rPr>
        <w:t xml:space="preserve">Tulos</w:t>
      </w:r>
    </w:p>
    <w:p>
      <w:r>
        <w:t xml:space="preserve">Emmerdalen raiskauskohtaus välttää Ofcomin tutkinnan</w:t>
      </w:r>
    </w:p>
    <w:p>
      <w:r>
        <w:rPr>
          <w:b/>
        </w:rPr>
        <w:t xml:space="preserve">Esimerkki 3.4443</w:t>
      </w:r>
    </w:p>
    <w:p>
      <w:r>
        <w:t xml:space="preserve">Norjalaista sota-alusta varoitettiin toistuvasti törmäyskurssista maltalaisen öljysäiliöaluksen kanssa ennen kuin se törmäsi siihen vuonossa, BBC:lle on kerrottu.</w:t>
      </w:r>
    </w:p>
    <w:p>
      <w:r>
        <w:rPr>
          <w:b/>
        </w:rPr>
        <w:t xml:space="preserve">Tulos</w:t>
      </w:r>
    </w:p>
    <w:p>
      <w:r>
        <w:t xml:space="preserve">Norjan sota-alus Helge Ingstad "varoitti" ennen törmäystä</w:t>
      </w:r>
    </w:p>
    <w:p>
      <w:r>
        <w:rPr>
          <w:b/>
        </w:rPr>
        <w:t xml:space="preserve">Esimerkki 3.4444</w:t>
      </w:r>
    </w:p>
    <w:p>
      <w:r>
        <w:t xml:space="preserve">Zaran omistaja, espanjalainen Inditex, on raportoinut 2,6 miljardin dollarin (1,6 miljardin punnan) vuosivoitosta, joka kasvoi 11,0 prosenttia edellisvuodesta.</w:t>
      </w:r>
    </w:p>
    <w:p>
      <w:r>
        <w:rPr>
          <w:b/>
        </w:rPr>
        <w:t xml:space="preserve">Tulos</w:t>
      </w:r>
    </w:p>
    <w:p>
      <w:r>
        <w:t xml:space="preserve">Zara-omistaja Inditexin voitot nousevat kasvun jatkuessa huimasti</w:t>
      </w:r>
    </w:p>
    <w:p>
      <w:r>
        <w:rPr>
          <w:b/>
        </w:rPr>
        <w:t xml:space="preserve">Esimerkki 3.4445</w:t>
      </w:r>
    </w:p>
    <w:p>
      <w:r>
        <w:t xml:space="preserve">Tuhansille Morayn kodeille tarjotaan ilmaista pullotettua vettä, sillä yksityisten vesivarastojen käyttäjät ovat huolissaan siitä, että vesi on kuivumassa.</w:t>
      </w:r>
    </w:p>
    <w:p>
      <w:r>
        <w:rPr>
          <w:b/>
        </w:rPr>
        <w:t xml:space="preserve">Tulos</w:t>
      </w:r>
    </w:p>
    <w:p>
      <w:r>
        <w:t xml:space="preserve">Tuhannet saavat ilmaista pullotettua vettä Morayssa lämpimän sään aiheuttaman pulan keskellä</w:t>
      </w:r>
    </w:p>
    <w:p>
      <w:r>
        <w:rPr>
          <w:b/>
        </w:rPr>
        <w:t xml:space="preserve">Esimerkki 3.4446</w:t>
      </w:r>
    </w:p>
    <w:p>
      <w:r>
        <w:t xml:space="preserve">Netflix on saanut oikeudet koomikko Tina Feyn ensimmäiseen uuteen sarjaan sitten palkitun 30 Rockin.</w:t>
      </w:r>
    </w:p>
    <w:p>
      <w:r>
        <w:rPr>
          <w:b/>
        </w:rPr>
        <w:t xml:space="preserve">Tulos</w:t>
      </w:r>
    </w:p>
    <w:p>
      <w:r>
        <w:t xml:space="preserve">Tina Feyn ensimmäinen komedia sitten 30 Rockin siirtyy Netflixiin</w:t>
      </w:r>
    </w:p>
    <w:p>
      <w:r>
        <w:rPr>
          <w:b/>
        </w:rPr>
        <w:t xml:space="preserve">Esimerkki 3.4447</w:t>
      </w:r>
    </w:p>
    <w:p>
      <w:r>
        <w:t xml:space="preserve">Entinen neuvoston työntekijä, joka varasti yli 11 000 puntaa haavoittuvassa asemassa olevilta aikuisilta, on tuomittu 15 kuukaudeksi vankilaan.</w:t>
      </w:r>
    </w:p>
    <w:p>
      <w:r>
        <w:rPr>
          <w:b/>
        </w:rPr>
        <w:t xml:space="preserve">Tulos</w:t>
      </w:r>
    </w:p>
    <w:p>
      <w:r>
        <w:t xml:space="preserve">Wiltshiren neuvoston entinen työntekijä Amanda Elliott vangittiin petoksesta.</w:t>
      </w:r>
    </w:p>
    <w:p>
      <w:r>
        <w:rPr>
          <w:b/>
        </w:rPr>
        <w:t xml:space="preserve">Esimerkki 3.4448</w:t>
      </w:r>
    </w:p>
    <w:p>
      <w:r>
        <w:t xml:space="preserve">Tutkimus siitä, miten Guernseyn lentoaseman uuden terminaalin rakentamista koskeva sopimus tehtiin, jatkuu, ovat osavaltiot päättäneet.</w:t>
      </w:r>
    </w:p>
    <w:p>
      <w:r>
        <w:rPr>
          <w:b/>
        </w:rPr>
        <w:t xml:space="preserve">Tulos</w:t>
      </w:r>
    </w:p>
    <w:p>
      <w:r>
        <w:t xml:space="preserve">Guernseyn lentoaseman terminaalitutkimus jatkuu</w:t>
      </w:r>
    </w:p>
    <w:p>
      <w:r>
        <w:rPr>
          <w:b/>
        </w:rPr>
        <w:t xml:space="preserve">Esimerkki 3.4449</w:t>
      </w:r>
    </w:p>
    <w:p>
      <w:r>
        <w:t xml:space="preserve">Koulujen johtajat ovat huomauttaneet, että talousarviot ovat "katastrofaalisen" ahtaalla, kun hallitus valmistautuu ottamaan käyttöön uuden rahoituskaavan kouluja varten.</w:t>
      </w:r>
    </w:p>
    <w:p>
      <w:r>
        <w:rPr>
          <w:b/>
        </w:rPr>
        <w:t xml:space="preserve">Tulos</w:t>
      </w:r>
    </w:p>
    <w:p>
      <w:r>
        <w:t xml:space="preserve">Koulujen johtajat viittaavat "pirulliseen" budjettipulaan.</w:t>
      </w:r>
    </w:p>
    <w:p>
      <w:r>
        <w:rPr>
          <w:b/>
        </w:rPr>
        <w:t xml:space="preserve">Esimerkki 3.4450</w:t>
      </w:r>
    </w:p>
    <w:p>
      <w:r>
        <w:t xml:space="preserve">Kuusi miestä, jotka oli suljettu teräsputkiin puoleksitoista vuodeksi simuloidakseen Mars-lentoa, on päässyt ulos eristyksestä.</w:t>
      </w:r>
    </w:p>
    <w:p>
      <w:r>
        <w:rPr>
          <w:b/>
        </w:rPr>
        <w:t xml:space="preserve">Tulos</w:t>
      </w:r>
    </w:p>
    <w:p>
      <w:r>
        <w:t xml:space="preserve">Simuloitu Mars-lento 'laskeutuu' takaisin Maahan</w:t>
      </w:r>
    </w:p>
    <w:p>
      <w:r>
        <w:rPr>
          <w:b/>
        </w:rPr>
        <w:t xml:space="preserve">Esimerkki 3.4451</w:t>
      </w:r>
    </w:p>
    <w:p>
      <w:r>
        <w:t xml:space="preserve">Fort Williamin joulukuusi pysyy pystyssä, koska kyyhkynen pesii sen oksilla.</w:t>
      </w:r>
    </w:p>
    <w:p>
      <w:r>
        <w:rPr>
          <w:b/>
        </w:rPr>
        <w:t xml:space="preserve">Tulos</w:t>
      </w:r>
    </w:p>
    <w:p>
      <w:r>
        <w:t xml:space="preserve">Joulu doo: Kyyhkynen viivästyttää Fort Williamin kuusen poistamista.</w:t>
      </w:r>
    </w:p>
    <w:p>
      <w:r>
        <w:rPr>
          <w:b/>
        </w:rPr>
        <w:t xml:space="preserve">Esimerkki 3.4452</w:t>
      </w:r>
    </w:p>
    <w:p>
      <w:r>
        <w:t xml:space="preserve">Räjähteitä täynnä olevan laivan hylyn merkittävän rakenteellisen romahduksen uhka Kentin edustalla on vakavoitumassa, rannikkovartiosto on sanonut.</w:t>
      </w:r>
    </w:p>
    <w:p>
      <w:r>
        <w:rPr>
          <w:b/>
        </w:rPr>
        <w:t xml:space="preserve">Tulos</w:t>
      </w:r>
    </w:p>
    <w:p>
      <w:r>
        <w:t xml:space="preserve">SS Richard Montgomery -aluksen rakenteellinen romahdus "lähestyy".</w:t>
      </w:r>
    </w:p>
    <w:p>
      <w:r>
        <w:rPr>
          <w:b/>
        </w:rPr>
        <w:t xml:space="preserve">Esimerkki 3.4453</w:t>
      </w:r>
    </w:p>
    <w:p>
      <w:r>
        <w:t xml:space="preserve">Kansanedustajat, jotka haluavat estää sopimuksettomuuden, aikovat hyväksyä uuden lain, joka pakottaa Boris Johnsonin hakemaan jatkoaikaa brexitin määräaikaan.</w:t>
      </w:r>
    </w:p>
    <w:p>
      <w:r>
        <w:rPr>
          <w:b/>
        </w:rPr>
        <w:t xml:space="preserve">Tulos</w:t>
      </w:r>
    </w:p>
    <w:p>
      <w:r>
        <w:t xml:space="preserve">Brexit: Mitä sopimuksettomassa lakiesityksessä sanotaan?</w:t>
      </w:r>
    </w:p>
    <w:p>
      <w:r>
        <w:rPr>
          <w:b/>
        </w:rPr>
        <w:t xml:space="preserve">Esimerkki 3.4454</w:t>
      </w:r>
    </w:p>
    <w:p>
      <w:r>
        <w:t xml:space="preserve">Glastonbury-festivaalin kävijät ovat olleet jumissa jopa 12 tunnin jonoissa, kun liikennekaaos on vallannut kaikki tärkeimmät reitit festivaalialueelle.</w:t>
      </w:r>
    </w:p>
    <w:p>
      <w:r>
        <w:rPr>
          <w:b/>
        </w:rPr>
        <w:t xml:space="preserve">Tulos</w:t>
      </w:r>
    </w:p>
    <w:p>
      <w:r>
        <w:t xml:space="preserve">Glastonburyn festivaalikävijät joutuivat liikennekaaokseen</w:t>
      </w:r>
    </w:p>
    <w:p>
      <w:r>
        <w:rPr>
          <w:b/>
        </w:rPr>
        <w:t xml:space="preserve">Esimerkki 3.4455</w:t>
      </w:r>
    </w:p>
    <w:p>
      <w:r>
        <w:t xml:space="preserve">Kaikki katseet kiinnittyvät lauantaina prinssi Harryyn ja Meghan Markleen, mutta hääkellot soivat myös hieman lähempänä kotia.</w:t>
      </w:r>
    </w:p>
    <w:p>
      <w:r>
        <w:rPr>
          <w:b/>
        </w:rPr>
        <w:t xml:space="preserve">Tulos</w:t>
      </w:r>
    </w:p>
    <w:p>
      <w:r>
        <w:t xml:space="preserve">Kuninkaalliset häät 2018: "Pieni maalaisjuttu</w:t>
      </w:r>
    </w:p>
    <w:p>
      <w:r>
        <w:rPr>
          <w:b/>
        </w:rPr>
        <w:t xml:space="preserve">Esimerkki 3.4456</w:t>
      </w:r>
    </w:p>
    <w:p>
      <w:r>
        <w:t xml:space="preserve">Uusien lukujen mukaan yhä useampi ihminen joutuu sairaalaan happohyökkäysten vuoksi. BBC:n Victoria Derbyshiren ohjelma on päässyt ainutlaatuisella tavalla Euroopan suurimpaan palovammayksikköön katsomaan, miten siellä autetaan selviytyjiä toipumaan.</w:t>
      </w:r>
    </w:p>
    <w:p>
      <w:r>
        <w:rPr>
          <w:b/>
        </w:rPr>
        <w:t xml:space="preserve">Tulos</w:t>
      </w:r>
    </w:p>
    <w:p>
      <w:r>
        <w:t xml:space="preserve">Happohyökkäyksen arpia hoitavan sairaalan sisällä</w:t>
      </w:r>
    </w:p>
    <w:p>
      <w:r>
        <w:rPr>
          <w:b/>
        </w:rPr>
        <w:t xml:space="preserve">Esimerkki 3.4457</w:t>
      </w:r>
    </w:p>
    <w:p>
      <w:r>
        <w:t xml:space="preserve">Suuri joukko nuoria hyökkäsi poliisien kimppuun heidän tutkiessaan ilkivaltaepäilyjä, kertoo poliisivoimat.</w:t>
      </w:r>
    </w:p>
    <w:p>
      <w:r>
        <w:rPr>
          <w:b/>
        </w:rPr>
        <w:t xml:space="preserve">Tulos</w:t>
      </w:r>
    </w:p>
    <w:p>
      <w:r>
        <w:t xml:space="preserve">Poliisin kimppuun hyökättiin ohjuksilla Leedsissä</w:t>
      </w:r>
    </w:p>
    <w:p>
      <w:r>
        <w:rPr>
          <w:b/>
        </w:rPr>
        <w:t xml:space="preserve">Esimerkki 3.4458</w:t>
      </w:r>
    </w:p>
    <w:p>
      <w:r>
        <w:t xml:space="preserve">Torstaina oli kansainvälinen miesten päivä - kansanedustajat järjestivät keskustelun tilaisuuden kunniaksi ja korostivat miesten itsemurhien määrää. Keskustelussa on kuitenkin ollut jonkin verran kiistaa...</w:t>
      </w:r>
    </w:p>
    <w:p>
      <w:r>
        <w:rPr>
          <w:b/>
        </w:rPr>
        <w:t xml:space="preserve">Tulos</w:t>
      </w:r>
    </w:p>
    <w:p>
      <w:r>
        <w:t xml:space="preserve">Opas kansainväliseen miestenpäivään</w:t>
      </w:r>
    </w:p>
    <w:p>
      <w:r>
        <w:rPr>
          <w:b/>
        </w:rPr>
        <w:t xml:space="preserve">Esimerkki 3.4459</w:t>
      </w:r>
    </w:p>
    <w:p>
      <w:r>
        <w:t xml:space="preserve">Tulokset julistetaan kolmen päivän aikana sen jälkeen, kun Buckinghamshiren kaupunginvaltuutetuista ja seuraavasta poliisi- ja rikoskomissaarista (PCC) on äänestetty torstaina.</w:t>
      </w:r>
    </w:p>
    <w:p>
      <w:r>
        <w:rPr>
          <w:b/>
        </w:rPr>
        <w:t xml:space="preserve">Tulos</w:t>
      </w:r>
    </w:p>
    <w:p>
      <w:r>
        <w:t xml:space="preserve">Vaalit 2021: Buckinghamshire äänestää valtuusto- ja PCC-vaaleissa</w:t>
      </w:r>
    </w:p>
    <w:p>
      <w:r>
        <w:rPr>
          <w:b/>
        </w:rPr>
        <w:t xml:space="preserve">Esimerkki 3.4460</w:t>
      </w:r>
    </w:p>
    <w:p>
      <w:r>
        <w:t xml:space="preserve">Britannian kolmen suurimman poliittisen puolueen johtajat ovat antaneet yhteisen julkilausuman, jossa kehotetaan lisäämään tukea Syyrian sisällissotaa pakeneville pakolaisille.</w:t>
      </w:r>
    </w:p>
    <w:p>
      <w:r>
        <w:rPr>
          <w:b/>
        </w:rPr>
        <w:t xml:space="preserve">Tulos</w:t>
      </w:r>
    </w:p>
    <w:p>
      <w:r>
        <w:t xml:space="preserve">Cameron, Clegg ja Miliband yhdistävät voimansa Syyriaan vetoamisessa</w:t>
      </w:r>
    </w:p>
    <w:p>
      <w:r>
        <w:rPr>
          <w:b/>
        </w:rPr>
        <w:t xml:space="preserve">Esimerkki 3.4461</w:t>
      </w:r>
    </w:p>
    <w:p>
      <w:r>
        <w:t xml:space="preserve">Yhdysvaltalaisen tutkimuksen mukaan ilmaston lämpeneminen lisää salamaniskujen esiintymistiheyttä merkittävästi.</w:t>
      </w:r>
    </w:p>
    <w:p>
      <w:r>
        <w:rPr>
          <w:b/>
        </w:rPr>
        <w:t xml:space="preserve">Tulos</w:t>
      </w:r>
    </w:p>
    <w:p>
      <w:r>
        <w:t xml:space="preserve">Ilmastonmuutos "saa salaman iskemään enemmän".</w:t>
      </w:r>
    </w:p>
    <w:p>
      <w:r>
        <w:rPr>
          <w:b/>
        </w:rPr>
        <w:t xml:space="preserve">Esimerkki 3.4462</w:t>
      </w:r>
    </w:p>
    <w:p>
      <w:r>
        <w:t xml:space="preserve">Oxfordin yliopiston varakansleri Andrew Hamilton lähtee New Yorkin yliopiston presidentiksi.</w:t>
      </w:r>
    </w:p>
    <w:p>
      <w:r>
        <w:rPr>
          <w:b/>
        </w:rPr>
        <w:t xml:space="preserve">Tulos</w:t>
      </w:r>
    </w:p>
    <w:p>
      <w:r>
        <w:t xml:space="preserve">Oxfordin yliopiston johtaja muuttaa New Yorkiin</w:t>
      </w:r>
    </w:p>
    <w:p>
      <w:r>
        <w:rPr>
          <w:b/>
        </w:rPr>
        <w:t xml:space="preserve">Esimerkki 3.4463</w:t>
      </w:r>
    </w:p>
    <w:p>
      <w:r>
        <w:t xml:space="preserve">Nosturi oli mukana kahden tunnin operaatiossa, jossa tonnin painoinen musta sarvikuono "lennätettiin" uuteen kotiinsa.</w:t>
      </w:r>
    </w:p>
    <w:p>
      <w:r>
        <w:rPr>
          <w:b/>
        </w:rPr>
        <w:t xml:space="preserve">Tulos</w:t>
      </w:r>
    </w:p>
    <w:p>
      <w:r>
        <w:t xml:space="preserve">Nosturia käytettiin Paigntonin eläintarhan mustasarvikuonon saapumiseen.</w:t>
      </w:r>
    </w:p>
    <w:p>
      <w:r>
        <w:rPr>
          <w:b/>
        </w:rPr>
        <w:t xml:space="preserve">Esimerkki 3.4464</w:t>
      </w:r>
    </w:p>
    <w:p>
      <w:r>
        <w:t xml:space="preserve">Suklaata säännöllisesti syövät ihmiset ovat uuden tutkimuksen mukaan yleensä laihempia.</w:t>
      </w:r>
    </w:p>
    <w:p>
      <w:r>
        <w:rPr>
          <w:b/>
        </w:rPr>
        <w:t xml:space="preserve">Tulos</w:t>
      </w:r>
    </w:p>
    <w:p>
      <w:r>
        <w:t xml:space="preserve">Suklaa "voi auttaa pitämään ihmiset hoikkina".</w:t>
      </w:r>
    </w:p>
    <w:p>
      <w:r>
        <w:rPr>
          <w:b/>
        </w:rPr>
        <w:t xml:space="preserve">Esimerkki 3.4465</w:t>
      </w:r>
    </w:p>
    <w:p>
      <w:r>
        <w:t xml:space="preserve">Kobanen keskustassa sijaitsevan Vapauden aukion laidalla näkee, miten paljon Islamilaista valtiota (IS) vastaan taisteleminen maksaa, ja se on nöyryyttävää.</w:t>
      </w:r>
    </w:p>
    <w:p>
      <w:r>
        <w:rPr>
          <w:b/>
        </w:rPr>
        <w:t xml:space="preserve">Tulos</w:t>
      </w:r>
    </w:p>
    <w:p>
      <w:r>
        <w:t xml:space="preserve">Kobane: IS:n vastaisessa taistelussa tuhoutunut kaupunki sisäpuolella</w:t>
      </w:r>
    </w:p>
    <w:p>
      <w:r>
        <w:rPr>
          <w:b/>
        </w:rPr>
        <w:t xml:space="preserve">Esimerkki 3.4466</w:t>
      </w:r>
    </w:p>
    <w:p>
      <w:r>
        <w:t xml:space="preserve">Eurooppalaiset, kuten monet muutkin ympäri maailmaa, toivoivat parempaa ja onnellisempaa vuotta 2021 - sen jälkeen, kun Covidin sairaudet, kuolemantapaukset ja pandemiaan liittyvä taloudellinen kurjuus olivat tuntuneet loputtomilta kuukausilta.</w:t>
      </w:r>
    </w:p>
    <w:p>
      <w:r>
        <w:rPr>
          <w:b/>
        </w:rPr>
        <w:t xml:space="preserve">Tulos</w:t>
      </w:r>
    </w:p>
    <w:p>
      <w:r>
        <w:t xml:space="preserve">EU sulkee rivejään Covid-virran ja rokotteiden viivästymisen vuoksi.</w:t>
      </w:r>
    </w:p>
    <w:p>
      <w:r>
        <w:rPr>
          <w:b/>
        </w:rPr>
        <w:t xml:space="preserve">Esimerkki 3.4467</w:t>
      </w:r>
    </w:p>
    <w:p>
      <w:r>
        <w:t xml:space="preserve">Virkamies, joka johti virheellistä vihreän energian järjestelmää yksin, sanoi, että lisähenkilöstöä ei ollut saatavilla, vaikka hän piti puutetta kriittisenä riskinä.</w:t>
      </w:r>
    </w:p>
    <w:p>
      <w:r>
        <w:rPr>
          <w:b/>
        </w:rPr>
        <w:t xml:space="preserve">Tulos</w:t>
      </w:r>
    </w:p>
    <w:p>
      <w:r>
        <w:t xml:space="preserve">RHI-tutkimus: virkamies "nosti esiin henkilöstöpulan riskin".</w:t>
      </w:r>
    </w:p>
    <w:p>
      <w:r>
        <w:rPr>
          <w:b/>
        </w:rPr>
        <w:t xml:space="preserve">Esimerkki 3.4468</w:t>
      </w:r>
    </w:p>
    <w:p>
      <w:r>
        <w:t xml:space="preserve">Jalkapallomaailman katseet ovat kääntyneet Puolaan, joka on Euro 2012 -kisojen toinen isäntämaa.</w:t>
      </w:r>
    </w:p>
    <w:p>
      <w:r>
        <w:rPr>
          <w:b/>
        </w:rPr>
        <w:t xml:space="preserve">Tulos</w:t>
      </w:r>
    </w:p>
    <w:p>
      <w:r>
        <w:t xml:space="preserve">Puola tekee myöhään maaleja koulutuksessa</w:t>
      </w:r>
    </w:p>
    <w:p>
      <w:r>
        <w:rPr>
          <w:b/>
        </w:rPr>
        <w:t xml:space="preserve">Esimerkki 3.4469</w:t>
      </w:r>
    </w:p>
    <w:p>
      <w:r>
        <w:t xml:space="preserve">Obamat ovat päättäneet antaa Cameroneille räätälöidyn grillin lahjaksi Yhdysvaltain-vierailun kunniaksi.</w:t>
      </w:r>
    </w:p>
    <w:p>
      <w:r>
        <w:rPr>
          <w:b/>
        </w:rPr>
        <w:t xml:space="preserve">Tulos</w:t>
      </w:r>
    </w:p>
    <w:p>
      <w:r>
        <w:t xml:space="preserve">Cameronin ja Obaman lahjojen joukossa grilli ja pöytätennispakkaus</w:t>
      </w:r>
    </w:p>
    <w:p>
      <w:r>
        <w:rPr>
          <w:b/>
        </w:rPr>
        <w:t xml:space="preserve">Esimerkki 3.4470</w:t>
      </w:r>
    </w:p>
    <w:p>
      <w:r>
        <w:t xml:space="preserve">Skotlannin harvinaisimpiin petolintuihin kuuluvan lajin määrä on uuden tutkimuksen mukaan laskenut yli viidenneksen.</w:t>
      </w:r>
    </w:p>
    <w:p>
      <w:r>
        <w:rPr>
          <w:b/>
        </w:rPr>
        <w:t xml:space="preserve">Tulos</w:t>
      </w:r>
    </w:p>
    <w:p>
      <w:r>
        <w:t xml:space="preserve">Kanahaikaran väheneminen herättää riitaa skotlantilaisista tiloista.</w:t>
      </w:r>
    </w:p>
    <w:p>
      <w:r>
        <w:rPr>
          <w:b/>
        </w:rPr>
        <w:t xml:space="preserve">Esimerkki 3.4471</w:t>
      </w:r>
    </w:p>
    <w:p>
      <w:r>
        <w:t xml:space="preserve">Ei ole ollut uutinen jo useiden vuosisatojen ajan, että Britannia ja Ranska ovat usein riidoissa keskenään ja että jännitys leijuu la Manchen yllä kuin itsepäinen sumu meren kasvoilla.</w:t>
      </w:r>
    </w:p>
    <w:p>
      <w:r>
        <w:rPr>
          <w:b/>
        </w:rPr>
        <w:t xml:space="preserve">Tulos</w:t>
      </w:r>
    </w:p>
    <w:p>
      <w:r>
        <w:t xml:space="preserve">Iso-Britannia ja Ranska "jälleen riidoissa keskenään</w:t>
      </w:r>
    </w:p>
    <w:p>
      <w:r>
        <w:rPr>
          <w:b/>
        </w:rPr>
        <w:t xml:space="preserve">Esimerkki 3.4472</w:t>
      </w:r>
    </w:p>
    <w:p>
      <w:r>
        <w:t xml:space="preserve">Seuraavan pääministerin mahdollinen yritys keskeyttää parlamentin toiminta sopimuksen ulkopuolisen brexitin läpiviemiseksi päätyy todennäköisesti korkeimpaan oikeuteen, eräs tohtorikansanedustaja on sanonut.</w:t>
      </w:r>
    </w:p>
    <w:p>
      <w:r>
        <w:rPr>
          <w:b/>
        </w:rPr>
        <w:t xml:space="preserve">Tulos</w:t>
      </w:r>
    </w:p>
    <w:p>
      <w:r>
        <w:t xml:space="preserve">Brexit: Letwin sanoo: Korkein oikeus voi ratkaista sopimuksettoman taistelun.</w:t>
      </w:r>
    </w:p>
    <w:p>
      <w:r>
        <w:rPr>
          <w:b/>
        </w:rPr>
        <w:t xml:space="preserve">Esimerkki 3.4473</w:t>
      </w:r>
    </w:p>
    <w:p>
      <w:r>
        <w:t xml:space="preserve">Guernseyn ranskan kielen puhujien määrän lisäämiseksi saarella käynnistetään kampanja.</w:t>
      </w:r>
    </w:p>
    <w:p>
      <w:r>
        <w:rPr>
          <w:b/>
        </w:rPr>
        <w:t xml:space="preserve">Tulos</w:t>
      </w:r>
    </w:p>
    <w:p>
      <w:r>
        <w:t xml:space="preserve">Guernseyn kielikampanja käynnistetään</w:t>
      </w:r>
    </w:p>
    <w:p>
      <w:r>
        <w:rPr>
          <w:b/>
        </w:rPr>
        <w:t xml:space="preserve">Esimerkki 3.4474</w:t>
      </w:r>
    </w:p>
    <w:p>
      <w:r>
        <w:t xml:space="preserve">Theresa May on vakuuttanut, että hänen brexit-lähestymistapansa tarjoaa Yhdistyneelle kuningaskunnalle "hyvän" sopimuksen ja antaa sille mahdollisuuden hyödyntää mahdollisuuksia kaikkialla maailmassa.</w:t>
      </w:r>
    </w:p>
    <w:p>
      <w:r>
        <w:rPr>
          <w:b/>
        </w:rPr>
        <w:t xml:space="preserve">Tulos</w:t>
      </w:r>
    </w:p>
    <w:p>
      <w:r>
        <w:t xml:space="preserve">Brexit: May puolustaa "järkeviä" suunnitelmia tulevia EU-suhteita varten</w:t>
      </w:r>
    </w:p>
    <w:p>
      <w:r>
        <w:rPr>
          <w:b/>
        </w:rPr>
        <w:t xml:space="preserve">Esimerkki 3.4475</w:t>
      </w:r>
    </w:p>
    <w:p>
      <w:r>
        <w:t xml:space="preserve">Poliisi on määrännyt sakot kolmelle henkilölle, jotka pitivät kylpytynnyrissä puutarhajuhlia koronaviruksen leviämisen estämistä koskevien rajoitusten vastaisesti.</w:t>
      </w:r>
    </w:p>
    <w:p>
      <w:r>
        <w:rPr>
          <w:b/>
        </w:rPr>
        <w:t xml:space="preserve">Tulos</w:t>
      </w:r>
    </w:p>
    <w:p>
      <w:r>
        <w:t xml:space="preserve">Covid: Walton-le-Dalen kylpytynnyrijuhlien yhteydessä annetaan sakkoja sulkemisesta.</w:t>
      </w:r>
    </w:p>
    <w:p>
      <w:r>
        <w:rPr>
          <w:b/>
        </w:rPr>
        <w:t xml:space="preserve">Esimerkki 3.4476</w:t>
      </w:r>
    </w:p>
    <w:p>
      <w:r>
        <w:t xml:space="preserve">Mansaaren hallitus on ilmoittanut, että Mansaaren lainsäädäntöneuvoston kahdesta jäljellä olevasta paikasta kilpailee viisi miestä.</w:t>
      </w:r>
    </w:p>
    <w:p>
      <w:r>
        <w:rPr>
          <w:b/>
        </w:rPr>
        <w:t xml:space="preserve">Tulos</w:t>
      </w:r>
    </w:p>
    <w:p>
      <w:r>
        <w:t xml:space="preserve">Mansaaren lakiasäätävän neuvoston vaalit 2015: Viisi ehdolla</w:t>
      </w:r>
    </w:p>
    <w:p>
      <w:r>
        <w:rPr>
          <w:b/>
        </w:rPr>
        <w:t xml:space="preserve">Esimerkki 3.4477</w:t>
      </w:r>
    </w:p>
    <w:p>
      <w:r>
        <w:t xml:space="preserve">Nelson Mandelaa puolustanut eteläafrikkalainen huippuihmisoikeusasiamies George Bizos on kuollut 92-vuotiaana.</w:t>
      </w:r>
    </w:p>
    <w:p>
      <w:r>
        <w:rPr>
          <w:b/>
        </w:rPr>
        <w:t xml:space="preserve">Tulos</w:t>
      </w:r>
    </w:p>
    <w:p>
      <w:r>
        <w:t xml:space="preserve">George Bizos: Mandelaa puolustanut apartheidin vastainen asianajaja kuoli 92-vuotiaana</w:t>
      </w:r>
    </w:p>
    <w:p>
      <w:r>
        <w:rPr>
          <w:b/>
        </w:rPr>
        <w:t xml:space="preserve">Esimerkki 3.4478</w:t>
      </w:r>
    </w:p>
    <w:p>
      <w:r>
        <w:t xml:space="preserve">Olet todennäköisesti nähnyt joitakin hänen töitään - William Mitchellin julkista taidetta on nähty rakennuksissa kaikkialla maailmassa.</w:t>
      </w:r>
    </w:p>
    <w:p>
      <w:r>
        <w:rPr>
          <w:b/>
        </w:rPr>
        <w:t xml:space="preserve">Tulos</w:t>
      </w:r>
    </w:p>
    <w:p>
      <w:r>
        <w:t xml:space="preserve">Bracknellin julkinen taide: Uuden kaupungin identiteetin pelastaminen</w:t>
      </w:r>
    </w:p>
    <w:p>
      <w:r>
        <w:rPr>
          <w:b/>
        </w:rPr>
        <w:t xml:space="preserve">Esimerkki 3.4479</w:t>
      </w:r>
    </w:p>
    <w:p>
      <w:r>
        <w:t xml:space="preserve">Homoseksin dekriminalisointi oli kiistatta vuoden 2018 suurin uutinen Intiassa.</w:t>
      </w:r>
    </w:p>
    <w:p>
      <w:r>
        <w:rPr>
          <w:b/>
        </w:rPr>
        <w:t xml:space="preserve">Tulos</w:t>
      </w:r>
    </w:p>
    <w:p>
      <w:r>
        <w:t xml:space="preserve">Miksi homoseksin laillistaminen Intiassa ei ole länsimainen ajatus?</w:t>
      </w:r>
    </w:p>
    <w:p>
      <w:r>
        <w:rPr>
          <w:b/>
        </w:rPr>
        <w:t xml:space="preserve">Esimerkki 3.4480</w:t>
      </w:r>
    </w:p>
    <w:p>
      <w:r>
        <w:t xml:space="preserve">Paavi Franciscus on tehnyt historiaa viettämällä hääseremonian kahdelle lentoemännälle Chilessä kaupunkien välillä matkustavassa lentokoneessa.</w:t>
      </w:r>
    </w:p>
    <w:p>
      <w:r>
        <w:rPr>
          <w:b/>
        </w:rPr>
        <w:t xml:space="preserve">Tulos</w:t>
      </w:r>
    </w:p>
    <w:p>
      <w:r>
        <w:t xml:space="preserve">Paavi Franciscus vihkii pariskunnan Chilen lennolla</w:t>
      </w:r>
    </w:p>
    <w:p>
      <w:r>
        <w:rPr>
          <w:b/>
        </w:rPr>
        <w:t xml:space="preserve">Esimerkki 3.4481</w:t>
      </w:r>
    </w:p>
    <w:p>
      <w:r>
        <w:t xml:space="preserve">Walesin pääministerin pitäisi antaa yhden ministerinsä käytös riippumattoman neuvonantajan käsiteltäväksi, sanoi Plaid Cymru -puolueen johtaja.</w:t>
      </w:r>
    </w:p>
    <w:p>
      <w:r>
        <w:rPr>
          <w:b/>
        </w:rPr>
        <w:t xml:space="preserve">Tulos</w:t>
      </w:r>
    </w:p>
    <w:p>
      <w:r>
        <w:t xml:space="preserve">Siirtäkää lordi Elis-Thomas riippumattoman neuvonantajan puheille, sanovat Plaid-puolueet.</w:t>
      </w:r>
    </w:p>
    <w:p>
      <w:r>
        <w:rPr>
          <w:b/>
        </w:rPr>
        <w:t xml:space="preserve">Esimerkki 3.4482</w:t>
      </w:r>
    </w:p>
    <w:p>
      <w:r>
        <w:t xml:space="preserve">Bulgarian presidentti on sanonut BBC:lle, että Venäjä yrittää jakaa ja heikentää Eurooppaa.</w:t>
      </w:r>
    </w:p>
    <w:p>
      <w:r>
        <w:rPr>
          <w:b/>
        </w:rPr>
        <w:t xml:space="preserve">Tulos</w:t>
      </w:r>
    </w:p>
    <w:p>
      <w:r>
        <w:t xml:space="preserve">Bulgaria varoittaa Venäjän yrityksistä jakaa Eurooppa keskenään</w:t>
      </w:r>
    </w:p>
    <w:p>
      <w:r>
        <w:rPr>
          <w:b/>
        </w:rPr>
        <w:t xml:space="preserve">Esimerkki 3.4483</w:t>
      </w:r>
    </w:p>
    <w:p>
      <w:r>
        <w:t xml:space="preserve">Yhdysvaltain entinen presidentti Barack Obama vierailee ensimmäistä kertaa Skotlannissa, kun hän puhuu yritysjohtajille pääkaupungissa ensi kuussa.</w:t>
      </w:r>
    </w:p>
    <w:p>
      <w:r>
        <w:rPr>
          <w:b/>
        </w:rPr>
        <w:t xml:space="preserve">Tulos</w:t>
      </w:r>
    </w:p>
    <w:p>
      <w:r>
        <w:t xml:space="preserve">Barack Obama vierailee Edinburghissa hyväntekeväisyyskeräyksessä</w:t>
      </w:r>
    </w:p>
    <w:p>
      <w:r>
        <w:rPr>
          <w:b/>
        </w:rPr>
        <w:t xml:space="preserve">Esimerkki 3.4484</w:t>
      </w:r>
    </w:p>
    <w:p>
      <w:r>
        <w:t xml:space="preserve">Lähes viiden miljoonan ihmisen ympäri maailmaa tiedetään toipuneen koronaviruksesta, mutta tie täyteen terveyteen ei ole kaikille sama.</w:t>
      </w:r>
    </w:p>
    <w:p>
      <w:r>
        <w:rPr>
          <w:b/>
        </w:rPr>
        <w:t xml:space="preserve">Tulos</w:t>
      </w:r>
    </w:p>
    <w:p>
      <w:r>
        <w:t xml:space="preserve">Coronavirus: Nuoret, hyväkuntoiset ja toipuvat</w:t>
      </w:r>
    </w:p>
    <w:p>
      <w:r>
        <w:rPr>
          <w:b/>
        </w:rPr>
        <w:t xml:space="preserve">Esimerkki 3.4485</w:t>
      </w:r>
    </w:p>
    <w:p>
      <w:r>
        <w:t xml:space="preserve">Rochdalessa sijaitsevassa Knowl View -koulussa lasten seksuaalisen hyväksikäytön taso oli "kauhistuttavan korkea", on Tony Blairin kappalaiseksi ryhtynyt entinen oppilas sanonut.</w:t>
      </w:r>
    </w:p>
    <w:p>
      <w:r>
        <w:rPr>
          <w:b/>
        </w:rPr>
        <w:t xml:space="preserve">Tulos</w:t>
      </w:r>
    </w:p>
    <w:p>
      <w:r>
        <w:t xml:space="preserve">Knowl View: Tony Blairin pappi sanoo väärinkäyttöä "kauhistuttavammaksi".</w:t>
      </w:r>
    </w:p>
    <w:p>
      <w:r>
        <w:rPr>
          <w:b/>
        </w:rPr>
        <w:t xml:space="preserve">Esimerkki 3.4486</w:t>
      </w:r>
    </w:p>
    <w:p>
      <w:r>
        <w:t xml:space="preserve">Hollywood-studio Warner Brothers on paljastanut uuden Harry Potter -kiertueen Hertfordshireen.</w:t>
      </w:r>
    </w:p>
    <w:p>
      <w:r>
        <w:rPr>
          <w:b/>
        </w:rPr>
        <w:t xml:space="preserve">Tulos</w:t>
      </w:r>
    </w:p>
    <w:p>
      <w:r>
        <w:t xml:space="preserve">Katsaus uuden Harry Potter -kiertueen kulissien taakse</w:t>
      </w:r>
    </w:p>
    <w:p>
      <w:r>
        <w:rPr>
          <w:b/>
        </w:rPr>
        <w:t xml:space="preserve">Esimerkki 3.4487</w:t>
      </w:r>
    </w:p>
    <w:p>
      <w:r>
        <w:t xml:space="preserve">Shetlandin edustalla mereen syöksyneen helikopterin päällikkö ei reagoinut viimeiseen kehotukseen, joka olisi voinut estää onnettomuuden, on kuultu tutkinnassa.</w:t>
      </w:r>
    </w:p>
    <w:p>
      <w:r>
        <w:rPr>
          <w:b/>
        </w:rPr>
        <w:t xml:space="preserve">Tulos</w:t>
      </w:r>
    </w:p>
    <w:p>
      <w:r>
        <w:t xml:space="preserve">Shetland Super Puman onnettomuus: Viimeinen kehotus "olisi voinut estää onnettomuuden".</w:t>
      </w:r>
    </w:p>
    <w:p>
      <w:r>
        <w:rPr>
          <w:b/>
        </w:rPr>
        <w:t xml:space="preserve">Esimerkki 3.4488</w:t>
      </w:r>
    </w:p>
    <w:p>
      <w:r>
        <w:t xml:space="preserve">Monilla etusivuilla on kuvia Boris Johnsonista, joka painaa päätään surullisena, kun hän ilmoitti, että Yhdistyneessä kuningaskunnassa koronavirukseen kuolleiden määrä oli ylittänyt 100 000 rajan.</w:t>
      </w:r>
    </w:p>
    <w:p>
      <w:r>
        <w:rPr>
          <w:b/>
        </w:rPr>
        <w:t xml:space="preserve">Tulos</w:t>
      </w:r>
    </w:p>
    <w:p>
      <w:r>
        <w:t xml:space="preserve">Sanomalehtien otsikot: Britannian 100 000 Covid-kuolemaa etusivuilla</w:t>
      </w:r>
    </w:p>
    <w:p>
      <w:r>
        <w:rPr>
          <w:b/>
        </w:rPr>
        <w:t xml:space="preserve">Esimerkki 3.4489</w:t>
      </w:r>
    </w:p>
    <w:p>
      <w:r>
        <w:t xml:space="preserve">Kalastaja on pelastanut "haavoittuvan" nahkakilpikonnan, joka oli sotkeutunut pahasti troolarin pyydyksiin.</w:t>
      </w:r>
    </w:p>
    <w:p>
      <w:r>
        <w:rPr>
          <w:b/>
        </w:rPr>
        <w:t xml:space="preserve">Tulos</w:t>
      </w:r>
    </w:p>
    <w:p>
      <w:r>
        <w:t xml:space="preserve">Pyydyksiin sotkeutunut nahkaselkäkilpikonna vapautettu</w:t>
      </w:r>
    </w:p>
    <w:p>
      <w:r>
        <w:rPr>
          <w:b/>
        </w:rPr>
        <w:t xml:space="preserve">Esimerkki 3.4490</w:t>
      </w:r>
    </w:p>
    <w:p>
      <w:r>
        <w:t xml:space="preserve">Virallisten tilastojen mukaan huumeisiin liittyvien kuolemantapausten määrä Skotlannissa nousi viime vuonna 1 187:ään.</w:t>
      </w:r>
    </w:p>
    <w:p>
      <w:r>
        <w:rPr>
          <w:b/>
        </w:rPr>
        <w:t xml:space="preserve">Tulos</w:t>
      </w:r>
    </w:p>
    <w:p>
      <w:r>
        <w:t xml:space="preserve">Skotlannissa on EU:n korkein huumekuolemien määrä</w:t>
      </w:r>
    </w:p>
    <w:p>
      <w:r>
        <w:rPr>
          <w:b/>
        </w:rPr>
        <w:t xml:space="preserve">Esimerkki 3.4491</w:t>
      </w:r>
    </w:p>
    <w:p>
      <w:r>
        <w:t xml:space="preserve">Taylor Swift on ilmestynyt oikeuteen Denverissä, jossa hän syyttää radio-DJ:tä hänen kähmimisestään kuvausten aikana.</w:t>
      </w:r>
    </w:p>
    <w:p>
      <w:r>
        <w:rPr>
          <w:b/>
        </w:rPr>
        <w:t xml:space="preserve">Tulos</w:t>
      </w:r>
    </w:p>
    <w:p>
      <w:r>
        <w:t xml:space="preserve">Taylor Swiftin kopelointioikeudenkäynti: Swift Swift: Mitä sinun tarvitsee tietää</w:t>
      </w:r>
    </w:p>
    <w:p>
      <w:r>
        <w:rPr>
          <w:b/>
        </w:rPr>
        <w:t xml:space="preserve">Esimerkki 3.4492</w:t>
      </w:r>
    </w:p>
    <w:p>
      <w:r>
        <w:t xml:space="preserve">Brexit-kampanjan johtaja on sanonut, että se valmistautuu uuteen EU-kansanäänestykseen.</w:t>
      </w:r>
    </w:p>
    <w:p>
      <w:r>
        <w:rPr>
          <w:b/>
        </w:rPr>
        <w:t xml:space="preserve">Tulos</w:t>
      </w:r>
    </w:p>
    <w:p>
      <w:r>
        <w:t xml:space="preserve">Brexit: Jätä tarkoittaa jätä -kampanja valmistautuu uuteen kansanäänestykseen</w:t>
      </w:r>
    </w:p>
    <w:p>
      <w:r>
        <w:rPr>
          <w:b/>
        </w:rPr>
        <w:t xml:space="preserve">Esimerkki 3.4493</w:t>
      </w:r>
    </w:p>
    <w:p>
      <w:r>
        <w:t xml:space="preserve">Stormontin ministeri on sanonut olevansa vakuuttunut siitä, että Yhdistyneen kuningaskunnan hallitus on matkalla kohti Brexitiä ilman sopimusta.</w:t>
      </w:r>
    </w:p>
    <w:p>
      <w:r>
        <w:rPr>
          <w:b/>
        </w:rPr>
        <w:t xml:space="preserve">Tulos</w:t>
      </w:r>
    </w:p>
    <w:p>
      <w:r>
        <w:t xml:space="preserve">Brexit: Stormontin nuoremman ministerin mukaan Yhdistynyt kuningaskunta on matkalla kohti sopimusta ilman sopimusta.</w:t>
      </w:r>
    </w:p>
    <w:p>
      <w:r>
        <w:rPr>
          <w:b/>
        </w:rPr>
        <w:t xml:space="preserve">Esimerkki 3.4494</w:t>
      </w:r>
    </w:p>
    <w:p>
      <w:r>
        <w:t xml:space="preserve">Jeremy Corbynin mukaan on "oikein tarkastella kaikkia näitä skenaarioita" sen jälkeen, kun hänen varjo-oikeuskanslerinsa ehdotti, että punta voisi kaatua, jos Labour-puolue nousisi hallitukseen.</w:t>
      </w:r>
    </w:p>
    <w:p>
      <w:r>
        <w:rPr>
          <w:b/>
        </w:rPr>
        <w:t xml:space="preserve">Tulos</w:t>
      </w:r>
    </w:p>
    <w:p>
      <w:r>
        <w:t xml:space="preserve">Jeremy Corbyn: On oikein varautua punnan romahtamiseen.</w:t>
      </w:r>
    </w:p>
    <w:p>
      <w:r>
        <w:rPr>
          <w:b/>
        </w:rPr>
        <w:t xml:space="preserve">Esimerkki 3.4495</w:t>
      </w:r>
    </w:p>
    <w:p>
      <w:r>
        <w:t xml:space="preserve">Mansaaren raja pysyy suljettuna "vielä ainakin kuukauden" tiukkojen määräysten mukaisesti, terveysministeri sanoi.</w:t>
      </w:r>
    </w:p>
    <w:p>
      <w:r>
        <w:rPr>
          <w:b/>
        </w:rPr>
        <w:t xml:space="preserve">Tulos</w:t>
      </w:r>
    </w:p>
    <w:p>
      <w:r>
        <w:t xml:space="preserve">Coronavirus: Mansaari laajentaa hätätilaa</w:t>
      </w:r>
    </w:p>
    <w:p>
      <w:r>
        <w:rPr>
          <w:b/>
        </w:rPr>
        <w:t xml:space="preserve">Esimerkki 3.4496</w:t>
      </w:r>
    </w:p>
    <w:p>
      <w:r>
        <w:t xml:space="preserve">Syyrian sodan alussa tapetun toimittajan "murhasi" hallitus, ovat perheenjäsenet väittäneet äskettäin julkaistuissa oikeudenkäyntiasiakirjoissa.</w:t>
      </w:r>
    </w:p>
    <w:p>
      <w:r>
        <w:rPr>
          <w:b/>
        </w:rPr>
        <w:t xml:space="preserve">Tulos</w:t>
      </w:r>
    </w:p>
    <w:p>
      <w:r>
        <w:t xml:space="preserve">Marie Colvin: Syyria salamurhasi toimittajan, oikeus kertoi asiasta</w:t>
      </w:r>
    </w:p>
    <w:p>
      <w:r>
        <w:rPr>
          <w:b/>
        </w:rPr>
        <w:t xml:space="preserve">Esimerkki 3.4497</w:t>
      </w:r>
    </w:p>
    <w:p>
      <w:r>
        <w:t xml:space="preserve">"Jos menemme nyt kotiin, miten voimme palata, jos taistelut puhkeavat uudelleen?" kysyy yksinhuoltajaäiti Sinnathamby Jayarani.</w:t>
      </w:r>
    </w:p>
    <w:p>
      <w:r>
        <w:rPr>
          <w:b/>
        </w:rPr>
        <w:t xml:space="preserve">Tulos</w:t>
      </w:r>
    </w:p>
    <w:p>
      <w:r>
        <w:t xml:space="preserve">Mutturin maansisäiset pakolaiset odottavat "rauhaa".</w:t>
      </w:r>
    </w:p>
    <w:p>
      <w:r>
        <w:rPr>
          <w:b/>
        </w:rPr>
        <w:t xml:space="preserve">Esimerkki 3.4498</w:t>
      </w:r>
    </w:p>
    <w:p>
      <w:r>
        <w:t xml:space="preserve">Doncasterista kotoisin oleva haavoittunut sotilas on saanut tietää, että olympiasoihtujen reitti, jota hänen oli määrä kulkea, on muuttunut, mikä on asettanut hänen "loistohetkensä" kyseenalaiseksi.</w:t>
      </w:r>
    </w:p>
    <w:p>
      <w:r>
        <w:rPr>
          <w:b/>
        </w:rPr>
        <w:t xml:space="preserve">Tulos</w:t>
      </w:r>
    </w:p>
    <w:p>
      <w:r>
        <w:t xml:space="preserve">Lontoo 2012: Ex-sotilaan olympiasoihtuviesti epäilyttää</w:t>
      </w:r>
    </w:p>
    <w:p>
      <w:r>
        <w:rPr>
          <w:b/>
        </w:rPr>
        <w:t xml:space="preserve">Esimerkki 3.4499</w:t>
      </w:r>
    </w:p>
    <w:p>
      <w:r>
        <w:t xml:space="preserve">Euroopan suunnitelmat tutkia Mars satelliitin avulla vuonna 2016 ja avaruusmönkijän avulla vuonna 2018 ovat edenneet huomattavasti, kun uudet teolliset sopimukset on allekirjoitettu.</w:t>
      </w:r>
    </w:p>
    <w:p>
      <w:r>
        <w:rPr>
          <w:b/>
        </w:rPr>
        <w:t xml:space="preserve">Tulos</w:t>
      </w:r>
    </w:p>
    <w:p>
      <w:r>
        <w:t xml:space="preserve">Euroopan ExoMars-lennot "aikataulussa</w:t>
      </w:r>
    </w:p>
    <w:p>
      <w:r>
        <w:rPr>
          <w:b/>
        </w:rPr>
        <w:t xml:space="preserve">Esimerkki 3.4500</w:t>
      </w:r>
    </w:p>
    <w:p>
      <w:r>
        <w:t xml:space="preserve">Kaksi teini-ikäistä poikaa on loukkaantunut ammuskelussa Birminghamissa.</w:t>
      </w:r>
    </w:p>
    <w:p>
      <w:r>
        <w:rPr>
          <w:b/>
        </w:rPr>
        <w:t xml:space="preserve">Tulos</w:t>
      </w:r>
    </w:p>
    <w:p>
      <w:r>
        <w:t xml:space="preserve">Kaksi teini-ikäistä poikaa loukkaantui Birminghamin kaupungin ammuskelussa</w:t>
      </w:r>
    </w:p>
    <w:p>
      <w:r>
        <w:rPr>
          <w:b/>
        </w:rPr>
        <w:t xml:space="preserve">Esimerkki 3.4501</w:t>
      </w:r>
    </w:p>
    <w:p>
      <w:r>
        <w:t xml:space="preserve">Yli 142 miljoonaa brasilialaista on äänestänyt maan presidentinvaaleissa dramaattisen vaalikampanjan jälkeen.</w:t>
      </w:r>
    </w:p>
    <w:p>
      <w:r>
        <w:rPr>
          <w:b/>
        </w:rPr>
        <w:t xml:space="preserve">Tulos</w:t>
      </w:r>
    </w:p>
    <w:p>
      <w:r>
        <w:t xml:space="preserve">Brasilian vaalit: Brasilian presidenttikilpailu: Äänestyslomakkeet sulkeutuvat</w:t>
      </w:r>
    </w:p>
    <w:p>
      <w:r>
        <w:rPr>
          <w:b/>
        </w:rPr>
        <w:t xml:space="preserve">Esimerkki 3.4502</w:t>
      </w:r>
    </w:p>
    <w:p>
      <w:r>
        <w:t xml:space="preserve">Derbyssä sijaitsevaa aluetta, joka 12 vuotta sitten suunniteltiin 83 miljoonan punnan arvoiseen ravintoloiden, asuntojen ja kauppojen rakennushankkeeseen, saatetaan pian käyttää varastopaikkana.</w:t>
      </w:r>
    </w:p>
    <w:p>
      <w:r>
        <w:rPr>
          <w:b/>
        </w:rPr>
        <w:t xml:space="preserve">Tulos</w:t>
      </w:r>
    </w:p>
    <w:p>
      <w:r>
        <w:t xml:space="preserve">Derbyn Riverlightsin alueesta voisi tulla varastointipaikka</w:t>
      </w:r>
    </w:p>
    <w:p>
      <w:r>
        <w:rPr>
          <w:b/>
        </w:rPr>
        <w:t xml:space="preserve">Esimerkki 3.4503</w:t>
      </w:r>
    </w:p>
    <w:p>
      <w:r>
        <w:t xml:space="preserve">Sri Lankan neljän tärkeimmän buddhalaisseurakunnan Mahanayake-therat ovat kutsuneet koolle erityiskokouksen keskustelemaan maassa vallitsevasta "epävarmuudesta".</w:t>
      </w:r>
    </w:p>
    <w:p>
      <w:r>
        <w:rPr>
          <w:b/>
        </w:rPr>
        <w:t xml:space="preserve">Tulos</w:t>
      </w:r>
    </w:p>
    <w:p>
      <w:r>
        <w:t xml:space="preserve">Mahanayakes kutsuu koolle kriisikokouksen</w:t>
      </w:r>
    </w:p>
    <w:p>
      <w:r>
        <w:rPr>
          <w:b/>
        </w:rPr>
        <w:t xml:space="preserve">Esimerkki 3.4504</w:t>
      </w:r>
    </w:p>
    <w:p>
      <w:r>
        <w:t xml:space="preserve">Englantilaiset koulut joutuvat "keräämään palasia" köyhistä perheistä, kuten antamaan lapsille ruokaa ja vaatteita, varoittavat rehtorit.</w:t>
      </w:r>
    </w:p>
    <w:p>
      <w:r>
        <w:rPr>
          <w:b/>
        </w:rPr>
        <w:t xml:space="preserve">Tulos</w:t>
      </w:r>
    </w:p>
    <w:p>
      <w:r>
        <w:t xml:space="preserve">Oppilaiden köyhyys aiheuttaa paineita koulujen rahavaroille.</w:t>
      </w:r>
    </w:p>
    <w:p>
      <w:r>
        <w:rPr>
          <w:b/>
        </w:rPr>
        <w:t xml:space="preserve">Esimerkki 3.4505</w:t>
      </w:r>
    </w:p>
    <w:p>
      <w:r>
        <w:t xml:space="preserve">Adele on auttanut brittiläisiä muusikoita saamaan suurimman osuuden Yhdysvaltain albumimyynnistä yli vuosikymmeneen, kertoo brittiläinen levy-alan järjestö BPI.</w:t>
      </w:r>
    </w:p>
    <w:p>
      <w:r>
        <w:rPr>
          <w:b/>
        </w:rPr>
        <w:t xml:space="preserve">Tulos</w:t>
      </w:r>
    </w:p>
    <w:p>
      <w:r>
        <w:t xml:space="preserve">Adele auttaa brittiartisteja saavuttamaan Yhdysvaltain albumimyyntihuipun</w:t>
      </w:r>
    </w:p>
    <w:p>
      <w:r>
        <w:rPr>
          <w:b/>
        </w:rPr>
        <w:t xml:space="preserve">Esimerkki 3.4506</w:t>
      </w:r>
    </w:p>
    <w:p>
      <w:r>
        <w:t xml:space="preserve">Yleisölle esitetty vetoomus juoda kohtuullisesti Bordersin rugby Sevens -tapahtumissa on siirtymässä alueen kesäfestivaaleihin.</w:t>
      </w:r>
    </w:p>
    <w:p>
      <w:r>
        <w:rPr>
          <w:b/>
        </w:rPr>
        <w:t xml:space="preserve">Tulos</w:t>
      </w:r>
    </w:p>
    <w:p>
      <w:r>
        <w:t xml:space="preserve">Skotlannin rajaseudun alkoholin käyttöä koskeva vetoomus ulottuu yhteisiin vaalipiireihin.</w:t>
      </w:r>
    </w:p>
    <w:p>
      <w:r>
        <w:rPr>
          <w:b/>
        </w:rPr>
        <w:t xml:space="preserve">Esimerkki 3.4507</w:t>
      </w:r>
    </w:p>
    <w:p>
      <w:r>
        <w:t xml:space="preserve">Joidenkin Länsi-Lontoossa sijaitsevan Grenfell Towerin valtavassa tulipalossa henkensä menettäneiden nimet on vahvistettu.</w:t>
      </w:r>
    </w:p>
    <w:p>
      <w:r>
        <w:rPr>
          <w:b/>
        </w:rPr>
        <w:t xml:space="preserve">Tulos</w:t>
      </w:r>
    </w:p>
    <w:p>
      <w:r>
        <w:t xml:space="preserve">Lontoon tulipalo: Grenfell Towerin tragedian uhrit: Grenfell Towerin uhrit</w:t>
      </w:r>
    </w:p>
    <w:p>
      <w:r>
        <w:rPr>
          <w:b/>
        </w:rPr>
        <w:t xml:space="preserve">Esimerkki 3.4508</w:t>
      </w:r>
    </w:p>
    <w:p>
      <w:r>
        <w:t xml:space="preserve">Delphic, Chase N Status ja Ellie Goulding ovat ensimmäisiä tämän vuoden Great Escape -festivaalille vahvistettuja artisteja.</w:t>
      </w:r>
    </w:p>
    <w:p>
      <w:r>
        <w:rPr>
          <w:b/>
        </w:rPr>
        <w:t xml:space="preserve">Tulos</w:t>
      </w:r>
    </w:p>
    <w:p>
      <w:r>
        <w:t xml:space="preserve">Ensimmäiset bändit vahvistettu Great Escape -tapahtumaan</w:t>
      </w:r>
    </w:p>
    <w:p>
      <w:r>
        <w:rPr>
          <w:b/>
        </w:rPr>
        <w:t xml:space="preserve">Esimerkki 3.4509</w:t>
      </w:r>
    </w:p>
    <w:p>
      <w:r>
        <w:t xml:space="preserve">Intian ja Qatarin virkamiehet ovat vakuuttaneet, että vuoden 2022 jalkapallon MM-kisojen isäntämaassa työskentelevien intialaisten työntekijöiden kuolleisuus ei ole epänormaalia.</w:t>
      </w:r>
    </w:p>
    <w:p>
      <w:r>
        <w:rPr>
          <w:b/>
        </w:rPr>
        <w:t xml:space="preserve">Tulos</w:t>
      </w:r>
    </w:p>
    <w:p>
      <w:r>
        <w:t xml:space="preserve">Intialaisen työntekijän kuolleisuus Qatarissa "normaali</w:t>
      </w:r>
    </w:p>
    <w:p>
      <w:r>
        <w:rPr>
          <w:b/>
        </w:rPr>
        <w:t xml:space="preserve">Esimerkki 3.4510</w:t>
      </w:r>
    </w:p>
    <w:p>
      <w:r>
        <w:t xml:space="preserve">Liverpoolista on tullut viimeisin kaupunki Yhdistyneessä kuningaskunnassa, joka on laatinut yhteisön sopimuksen sodasta palaavien entisten sotilaiden tukemiseksi.</w:t>
      </w:r>
    </w:p>
    <w:p>
      <w:r>
        <w:rPr>
          <w:b/>
        </w:rPr>
        <w:t xml:space="preserve">Tulos</w:t>
      </w:r>
    </w:p>
    <w:p>
      <w:r>
        <w:t xml:space="preserve">Liverpool allekirjoittaa asevoimien sopimuksen</w:t>
      </w:r>
    </w:p>
    <w:p>
      <w:r>
        <w:rPr>
          <w:b/>
        </w:rPr>
        <w:t xml:space="preserve">Esimerkki 3.4511</w:t>
      </w:r>
    </w:p>
    <w:p>
      <w:r>
        <w:t xml:space="preserve">Yli 60 lainsäätäjää poistui Algerian parlamentin avajaisistunnosta vastalauseena viimeaikaisissa vaaleissa tapahtuneiksi väitetyille petoksille.</w:t>
      </w:r>
    </w:p>
    <w:p>
      <w:r>
        <w:rPr>
          <w:b/>
        </w:rPr>
        <w:t xml:space="preserve">Tulos</w:t>
      </w:r>
    </w:p>
    <w:p>
      <w:r>
        <w:t xml:space="preserve">Algerian kansanedustajat järjestävät parlamentin ulosmarssin "vaalivilpin" vuoksi.</w:t>
      </w:r>
    </w:p>
    <w:p>
      <w:r>
        <w:rPr>
          <w:b/>
        </w:rPr>
        <w:t xml:space="preserve">Esimerkki 3.4512</w:t>
      </w:r>
    </w:p>
    <w:p>
      <w:r>
        <w:t xml:space="preserve">Walesin terveyslautakunta, jonka menot ovat suurimmat, on nähnyt taloudellisen tilanteensa huononevan.</w:t>
      </w:r>
    </w:p>
    <w:p>
      <w:r>
        <w:rPr>
          <w:b/>
        </w:rPr>
        <w:t xml:space="preserve">Tulos</w:t>
      </w:r>
    </w:p>
    <w:p>
      <w:r>
        <w:t xml:space="preserve">Hywel Dda -terveyslautakunnalla on edessään suurempi alijäämä</w:t>
      </w:r>
    </w:p>
    <w:p>
      <w:r>
        <w:rPr>
          <w:b/>
        </w:rPr>
        <w:t xml:space="preserve">Esimerkki 3.4513</w:t>
      </w:r>
    </w:p>
    <w:p>
      <w:r>
        <w:t xml:space="preserve">Vanhempia kehotetaan varmistamaan, että heidän lapsensa ovat saaneet kaikki rutiinirokotukset.</w:t>
      </w:r>
    </w:p>
    <w:p>
      <w:r>
        <w:rPr>
          <w:b/>
        </w:rPr>
        <w:t xml:space="preserve">Tulos</w:t>
      </w:r>
    </w:p>
    <w:p>
      <w:r>
        <w:t xml:space="preserve">Vanhempia kehotetaan pitämään lasten rokotukset ajan tasalla</w:t>
      </w:r>
    </w:p>
    <w:p>
      <w:r>
        <w:rPr>
          <w:b/>
        </w:rPr>
        <w:t xml:space="preserve">Esimerkki 3.4514</w:t>
      </w:r>
    </w:p>
    <w:p>
      <w:r>
        <w:t xml:space="preserve">Kuningattaren tyttärentytär Zara Tindall on synnyttänyt tyttövauvan, kertoo Buckinghamin palatsi.</w:t>
      </w:r>
    </w:p>
    <w:p>
      <w:r>
        <w:rPr>
          <w:b/>
        </w:rPr>
        <w:t xml:space="preserve">Tulos</w:t>
      </w:r>
    </w:p>
    <w:p>
      <w:r>
        <w:t xml:space="preserve">Zara Tindall: Tindara Tindall: Kuningattaren tyttärentytär sai tyttövauvan</w:t>
      </w:r>
    </w:p>
    <w:p>
      <w:r>
        <w:rPr>
          <w:b/>
        </w:rPr>
        <w:t xml:space="preserve">Esimerkki 3.4515</w:t>
      </w:r>
    </w:p>
    <w:p>
      <w:r>
        <w:t xml:space="preserve">Intialaista alkuperää olevia tamileja edustavan korkean tason ministerin on määrä keskustella Sri Lankan presidentin kanssa siitä, että turvallisuusjoukot ovat pidättäneet satoja tamileja.</w:t>
      </w:r>
    </w:p>
    <w:p>
      <w:r>
        <w:rPr>
          <w:b/>
        </w:rPr>
        <w:t xml:space="preserve">Tulos</w:t>
      </w:r>
    </w:p>
    <w:p>
      <w:r>
        <w:t xml:space="preserve">Intian tamilit "pidätetty Boossa"</w:t>
      </w:r>
    </w:p>
    <w:p>
      <w:r>
        <w:rPr>
          <w:b/>
        </w:rPr>
        <w:t xml:space="preserve">Esimerkki 3.4516</w:t>
      </w:r>
    </w:p>
    <w:p>
      <w:r>
        <w:t xml:space="preserve">ScotRail on esitellyt ensimmäisen sähköjunan, jota yhtiö pitää "nopeampana, pidempänä ja vihreämpänä".</w:t>
      </w:r>
    </w:p>
    <w:p>
      <w:r>
        <w:rPr>
          <w:b/>
        </w:rPr>
        <w:t xml:space="preserve">Tulos</w:t>
      </w:r>
    </w:p>
    <w:p>
      <w:r>
        <w:t xml:space="preserve">ScotRail vastaanottaa ensimmäisen uuden sähköjunan</w:t>
      </w:r>
    </w:p>
    <w:p>
      <w:r>
        <w:rPr>
          <w:b/>
        </w:rPr>
        <w:t xml:space="preserve">Esimerkki 3.4517</w:t>
      </w:r>
    </w:p>
    <w:p>
      <w:r>
        <w:t xml:space="preserve">Ihmisiä pyydetään sanomaan mielipiteensä siitä, miten Bristolissa sijaitseva ränsistynyt jalankulkijoiden metro tulisi kunnostaa.</w:t>
      </w:r>
    </w:p>
    <w:p>
      <w:r>
        <w:rPr>
          <w:b/>
        </w:rPr>
        <w:t xml:space="preserve">Tulos</w:t>
      </w:r>
    </w:p>
    <w:p>
      <w:r>
        <w:t xml:space="preserve">Bristolin "Bearpit"-metro: £1m revamp: Views sought for £1m revamp</w:t>
      </w:r>
    </w:p>
    <w:p>
      <w:r>
        <w:rPr>
          <w:b/>
        </w:rPr>
        <w:t xml:space="preserve">Esimerkki 3.4518</w:t>
      </w:r>
    </w:p>
    <w:p>
      <w:r>
        <w:t xml:space="preserve">Jerseyn liikenneministerin mukaan suunnitelmat käyttää 4,8 miljoonaa puntaa 90 pysäköintipaikan rakentamiseen St Helierissä ovat "hyvää vastinetta rahalle".</w:t>
      </w:r>
    </w:p>
    <w:p>
      <w:r>
        <w:rPr>
          <w:b/>
        </w:rPr>
        <w:t xml:space="preserve">Tulos</w:t>
      </w:r>
    </w:p>
    <w:p>
      <w:r>
        <w:t xml:space="preserve">Jerseyn pysäköintisuunnitelma maksaa 4,8 miljoonaa puntaa, sanoo liikenneministeri.</w:t>
      </w:r>
    </w:p>
    <w:p>
      <w:r>
        <w:rPr>
          <w:b/>
        </w:rPr>
        <w:t xml:space="preserve">Esimerkki 3.4519</w:t>
      </w:r>
    </w:p>
    <w:p>
      <w:r>
        <w:t xml:space="preserve">Eläkkeellä oleva hovioikeuden tuomari Sir Patrick Coghlin johtaa julkista tutkimusta epäonnistuneesta energiaohjelmasta, joka saattaa maksaa veronmaksajille 490 miljoonaa puntaa.</w:t>
      </w:r>
    </w:p>
    <w:p>
      <w:r>
        <w:rPr>
          <w:b/>
        </w:rPr>
        <w:t xml:space="preserve">Tulos</w:t>
      </w:r>
    </w:p>
    <w:p>
      <w:r>
        <w:t xml:space="preserve">RHI-skandaali: Sir Patrick Coghlin johtaa julkista tutkimusta.</w:t>
      </w:r>
    </w:p>
    <w:p>
      <w:r>
        <w:rPr>
          <w:b/>
        </w:rPr>
        <w:t xml:space="preserve">Esimerkki 3.4520</w:t>
      </w:r>
    </w:p>
    <w:p>
      <w:r>
        <w:t xml:space="preserve">Donald Tusk on vakuuttanut, että EU "ei halua rakentaa muuria", mutta Brexit tarkoittaa, että "ajaudumme erilleen".</w:t>
      </w:r>
    </w:p>
    <w:p>
      <w:r>
        <w:rPr>
          <w:b/>
        </w:rPr>
        <w:t xml:space="preserve">Tulos</w:t>
      </w:r>
    </w:p>
    <w:p>
      <w:r>
        <w:t xml:space="preserve">Brexit tarkoittaa erilleen ajautumista, mutta emme halua rakentaa muuria - Tusk</w:t>
      </w:r>
    </w:p>
    <w:p>
      <w:r>
        <w:rPr>
          <w:b/>
        </w:rPr>
        <w:t xml:space="preserve">Esimerkki 3.4521</w:t>
      </w:r>
    </w:p>
    <w:p>
      <w:r>
        <w:t xml:space="preserve">Kyproksen turkkilaiset ja kyproksenkreikkalaiset johtajat sanovat haluavansa lopettaa saaren kahtiajaon "mahdollisimman pian" yhdistymisneuvottelujen jatkamisen jälkeen.</w:t>
      </w:r>
    </w:p>
    <w:p>
      <w:r>
        <w:rPr>
          <w:b/>
        </w:rPr>
        <w:t xml:space="preserve">Tulos</w:t>
      </w:r>
    </w:p>
    <w:p>
      <w:r>
        <w:t xml:space="preserve">Kyproksen yhdistymisneuvottelut jatkuvat 18 kuukauden tauon jälkeen</w:t>
      </w:r>
    </w:p>
    <w:p>
      <w:r>
        <w:rPr>
          <w:b/>
        </w:rPr>
        <w:t xml:space="preserve">Esimerkki 3.4522</w:t>
      </w:r>
    </w:p>
    <w:p>
      <w:r>
        <w:t xml:space="preserve">Downing Streetin mukaan paronitar Thatcherin hautajaisissa keskiviikkona kuullaan tunnettuja virsiä ja runoja.</w:t>
      </w:r>
    </w:p>
    <w:p>
      <w:r>
        <w:rPr>
          <w:b/>
        </w:rPr>
        <w:t xml:space="preserve">Tulos</w:t>
      </w:r>
    </w:p>
    <w:p>
      <w:r>
        <w:t xml:space="preserve">Lady Thatcher: Thatcher: Tunnettuja virsiä ja runoja hautajaisiin.</w:t>
      </w:r>
    </w:p>
    <w:p>
      <w:r>
        <w:rPr>
          <w:b/>
        </w:rPr>
        <w:t xml:space="preserve">Esimerkki 3.4523</w:t>
      </w:r>
    </w:p>
    <w:p>
      <w:r>
        <w:t xml:space="preserve">Kuntoliiviin pukeutuneen miehen uskotaan aiheuttaneen terrorihälytyksen yliopistokampuksella.</w:t>
      </w:r>
    </w:p>
    <w:p>
      <w:r>
        <w:rPr>
          <w:b/>
        </w:rPr>
        <w:t xml:space="preserve">Tulos</w:t>
      </w:r>
    </w:p>
    <w:p>
      <w:r>
        <w:t xml:space="preserve">Mies "kuntoliivissä" herättää Bournemouthin yliopistossa terrorihälytyksen</w:t>
      </w:r>
    </w:p>
    <w:p>
      <w:r>
        <w:rPr>
          <w:b/>
        </w:rPr>
        <w:t xml:space="preserve">Esimerkki 3.4524</w:t>
      </w:r>
    </w:p>
    <w:p>
      <w:r>
        <w:t xml:space="preserve">Kun Victoria Wood kuoli syöpään viime viikolla, vain hänen lähipiiri tiesi, että hän taisteli sairautta vastaan. Hänen veljensä kuvaili, kuinka hänellä ja joillakin hänen lähimmillä ystävillään ei ollut aavistustakaan, mutta he ymmärsivät, miksi Wood piti asian salassa. Kirjoitettuamme siitä, miksi ihmiset päättävät vaieta syövästä, useat lukijat ottivat yhteyttä ja kertoivat tarinansa. Tässä on vain muutamia niistä.</w:t>
      </w:r>
    </w:p>
    <w:p>
      <w:r>
        <w:rPr>
          <w:b/>
        </w:rPr>
        <w:t xml:space="preserve">Tulos</w:t>
      </w:r>
    </w:p>
    <w:p>
      <w:r>
        <w:t xml:space="preserve">Syövän pitäminen salassa: lukijoiden kokemuksia</w:t>
      </w:r>
    </w:p>
    <w:p>
      <w:r>
        <w:rPr>
          <w:b/>
        </w:rPr>
        <w:t xml:space="preserve">Esimerkki 3.4525</w:t>
      </w:r>
    </w:p>
    <w:p>
      <w:r>
        <w:t xml:space="preserve">Eräs lontoolainen kaupunginosa toivoo, että se ottaisi käyttöön lisälain, jolla kiellettäisiin sylkeminen kadulla ja jonka rikkojille määrättäisiin sakkoja paikan päällä.</w:t>
      </w:r>
    </w:p>
    <w:p>
      <w:r>
        <w:rPr>
          <w:b/>
        </w:rPr>
        <w:t xml:space="preserve">Tulos</w:t>
      </w:r>
    </w:p>
    <w:p>
      <w:r>
        <w:t xml:space="preserve">Enfieldin neuvosto pyrkii kieltämään sylkemisen</w:t>
      </w:r>
    </w:p>
    <w:p>
      <w:r>
        <w:rPr>
          <w:b/>
        </w:rPr>
        <w:t xml:space="preserve">Esimerkki 3.4526</w:t>
      </w:r>
    </w:p>
    <w:p>
      <w:r>
        <w:t xml:space="preserve">Newportin entinen kaupunginvaltuutettu, josta "kaikki pitivät", on kuollut sairaalassa kaksi viikkoa sen jälkeen, kun hän oli sairastunut coronavirukseen, hänen perheensä on kertonut.</w:t>
      </w:r>
    </w:p>
    <w:p>
      <w:r>
        <w:rPr>
          <w:b/>
        </w:rPr>
        <w:t xml:space="preserve">Tulos</w:t>
      </w:r>
    </w:p>
    <w:p>
      <w:r>
        <w:t xml:space="preserve">Coronavirus: Mozadul Hussain kuolee.</w:t>
      </w:r>
    </w:p>
    <w:p>
      <w:r>
        <w:rPr>
          <w:b/>
        </w:rPr>
        <w:t xml:space="preserve">Esimerkki 3.4527</w:t>
      </w:r>
    </w:p>
    <w:p>
      <w:r>
        <w:t xml:space="preserve">Hallituksen mukaan Manxin alueen oppilaiden osuus A-Levelin huippuarvosanoista on laskenut lähes 10 prosenttia.</w:t>
      </w:r>
    </w:p>
    <w:p>
      <w:r>
        <w:rPr>
          <w:b/>
        </w:rPr>
        <w:t xml:space="preserve">Tulos</w:t>
      </w:r>
    </w:p>
    <w:p>
      <w:r>
        <w:t xml:space="preserve">A-tasot: Manxin huippuarvosanojen osuus laskee lähes 10 %.</w:t>
      </w:r>
    </w:p>
    <w:p>
      <w:r>
        <w:rPr>
          <w:b/>
        </w:rPr>
        <w:t xml:space="preserve">Esimerkki 3.4528</w:t>
      </w:r>
    </w:p>
    <w:p>
      <w:r>
        <w:t xml:space="preserve">Korot näyttävät olleen ikuisesti pohjalukemissa. Kymmenen vuotta on ollut helvettiä säästäjille - ja taivaallista lainanottajille.</w:t>
      </w:r>
    </w:p>
    <w:p>
      <w:r>
        <w:rPr>
          <w:b/>
        </w:rPr>
        <w:t xml:space="preserve">Tulos</w:t>
      </w:r>
    </w:p>
    <w:p>
      <w:r>
        <w:t xml:space="preserve">Miksi korot nousevat</w:t>
      </w:r>
    </w:p>
    <w:p>
      <w:r>
        <w:rPr>
          <w:b/>
        </w:rPr>
        <w:t xml:space="preserve">Esimerkki 3.4529</w:t>
      </w:r>
    </w:p>
    <w:p>
      <w:r>
        <w:t xml:space="preserve">Tanskalainen leluyritys Lego etsii uusia tapoja rakentaa brändiään ja nimittää uuden, brittiläisen pomon.</w:t>
      </w:r>
    </w:p>
    <w:p>
      <w:r>
        <w:rPr>
          <w:b/>
        </w:rPr>
        <w:t xml:space="preserve">Tulos</w:t>
      </w:r>
    </w:p>
    <w:p>
      <w:r>
        <w:t xml:space="preserve">Lego nimittää brittiläisen pomon brändin laajentamiseksi</w:t>
      </w:r>
    </w:p>
    <w:p>
      <w:r>
        <w:rPr>
          <w:b/>
        </w:rPr>
        <w:t xml:space="preserve">Esimerkki 3.4530</w:t>
      </w:r>
    </w:p>
    <w:p>
      <w:r>
        <w:t xml:space="preserve">Kun kasvoin aikuiseksi, tuntui aina hiukan sairaalloiselta juhlia - olla paikka, jossa joku kuoli.</w:t>
      </w:r>
    </w:p>
    <w:p>
      <w:r>
        <w:rPr>
          <w:b/>
        </w:rPr>
        <w:t xml:space="preserve">Tulos</w:t>
      </w:r>
    </w:p>
    <w:p>
      <w:r>
        <w:t xml:space="preserve">Dumfries kunnioittaa Robert Burnsia suurella illallisjuhlalla</w:t>
      </w:r>
    </w:p>
    <w:p>
      <w:r>
        <w:rPr>
          <w:b/>
        </w:rPr>
        <w:t xml:space="preserve">Esimerkki 3.4531</w:t>
      </w:r>
    </w:p>
    <w:p>
      <w:r>
        <w:t xml:space="preserve">Näyttelijä Jean Stapleton, joka tunnetaan parhaiten roolistaan Edith Bunkerina 1970-luvun yhdysvaltalaisessa komediasarjassa All in the Family, on kuollut 90-vuotiaana.</w:t>
      </w:r>
    </w:p>
    <w:p>
      <w:r>
        <w:rPr>
          <w:b/>
        </w:rPr>
        <w:t xml:space="preserve">Tulos</w:t>
      </w:r>
    </w:p>
    <w:p>
      <w:r>
        <w:t xml:space="preserve">Kaikki perheessä -näyttelijä Jean Stapleton kuoli</w:t>
      </w:r>
    </w:p>
    <w:p>
      <w:r>
        <w:rPr>
          <w:b/>
        </w:rPr>
        <w:t xml:space="preserve">Esimerkki 3.4532</w:t>
      </w:r>
    </w:p>
    <w:p>
      <w:r>
        <w:t xml:space="preserve">Yhdistyneen kuningaskunnan työväenpuolueen johtaja Jeremy Corbyn on kehottanut Skotlannin äänestäjiä tukemaan "vasemmistolaista vaihtoehtoa" ensi toukokuun Holyroodin vaaleissa.</w:t>
      </w:r>
    </w:p>
    <w:p>
      <w:r>
        <w:rPr>
          <w:b/>
        </w:rPr>
        <w:t xml:space="preserve">Tulos</w:t>
      </w:r>
    </w:p>
    <w:p>
      <w:r>
        <w:t xml:space="preserve">Skotlannin työväenpuolueen konferenssi 2015: Jeremy Corbyn kehottaa skotteja äänestämään muutoksen puolesta</w:t>
      </w:r>
    </w:p>
    <w:p>
      <w:r>
        <w:rPr>
          <w:b/>
        </w:rPr>
        <w:t xml:space="preserve">Esimerkki 3.4533</w:t>
      </w:r>
    </w:p>
    <w:p>
      <w:r>
        <w:t xml:space="preserve">Helen Willis oli vain 18 kuukauden ikäinen, kun hän menetti kuulonsa sairastuttuaan aivokalvontulehdukseen.</w:t>
      </w:r>
    </w:p>
    <w:p>
      <w:r>
        <w:rPr>
          <w:b/>
        </w:rPr>
        <w:t xml:space="preserve">Tulos</w:t>
      </w:r>
    </w:p>
    <w:p>
      <w:r>
        <w:t xml:space="preserve">Kuuro opiskelija Helen Willis sai Oxfordin opintotuen</w:t>
      </w:r>
    </w:p>
    <w:p>
      <w:r>
        <w:rPr>
          <w:b/>
        </w:rPr>
        <w:t xml:space="preserve">Esimerkki 3.4534</w:t>
      </w:r>
    </w:p>
    <w:p>
      <w:r>
        <w:t xml:space="preserve">Työntekijät on erotettu sairaalasta, jota ylläpitää BBC:n väärinkäytöstutkimuksen keskipisteessä oleva yritys.</w:t>
      </w:r>
    </w:p>
    <w:p>
      <w:r>
        <w:rPr>
          <w:b/>
        </w:rPr>
        <w:t xml:space="preserve">Tulos</w:t>
      </w:r>
    </w:p>
    <w:p>
      <w:r>
        <w:t xml:space="preserve">Castlebeckin työntekijät hyllytettiin sairaalassa</w:t>
      </w:r>
    </w:p>
    <w:p>
      <w:r>
        <w:rPr>
          <w:b/>
        </w:rPr>
        <w:t xml:space="preserve">Esimerkki 3.4535</w:t>
      </w:r>
    </w:p>
    <w:p>
      <w:r>
        <w:t xml:space="preserve">Kahta johtavaa etsivää kuullaan törkeästä virkavirheestä sen jälkeen, kun kollegan todettiin syyllistyneen naispuolisten rikoksen uhrien seksuaaliseen hyväksikäyttöön.</w:t>
      </w:r>
    </w:p>
    <w:p>
      <w:r>
        <w:rPr>
          <w:b/>
        </w:rPr>
        <w:t xml:space="preserve">Tulos</w:t>
      </w:r>
    </w:p>
    <w:p>
      <w:r>
        <w:t xml:space="preserve">Etsivät joutuvat kuultaviksi törkeästä virkavirheestä Jeffrey Daviesin tuomion jälkeen</w:t>
      </w:r>
    </w:p>
    <w:p>
      <w:r>
        <w:rPr>
          <w:b/>
        </w:rPr>
        <w:t xml:space="preserve">Esimerkki 3.4536</w:t>
      </w:r>
    </w:p>
    <w:p>
      <w:r>
        <w:t xml:space="preserve">Hallituksen budjetti saattaa viivästyä, sanoi eräs hallituksen ministeri.</w:t>
      </w:r>
    </w:p>
    <w:p>
      <w:r>
        <w:rPr>
          <w:b/>
        </w:rPr>
        <w:t xml:space="preserve">Tulos</w:t>
      </w:r>
    </w:p>
    <w:p>
      <w:r>
        <w:t xml:space="preserve">Liikenne- ja viestintäministeri Grant Shapps sanoo, että talousarvio voi viivästyä.</w:t>
      </w:r>
    </w:p>
    <w:p>
      <w:r>
        <w:rPr>
          <w:b/>
        </w:rPr>
        <w:t xml:space="preserve">Esimerkki 3.4537</w:t>
      </w:r>
    </w:p>
    <w:p>
      <w:r>
        <w:t xml:space="preserve">Mies, joka potkaisi kuoliaaksi kolmen lapsen isän Warringtonin kodin ulkopuolella vuonna 2007, on hävinnyt tuomionsa lieventämistä koskevan kanteen.</w:t>
      </w:r>
    </w:p>
    <w:p>
      <w:r>
        <w:rPr>
          <w:b/>
        </w:rPr>
        <w:t xml:space="preserve">Tulos</w:t>
      </w:r>
    </w:p>
    <w:p>
      <w:r>
        <w:t xml:space="preserve">Garry Newloven murhaajan rangaistuksen lyhennysvaatimus hylätty</w:t>
      </w:r>
    </w:p>
    <w:p>
      <w:r>
        <w:rPr>
          <w:b/>
        </w:rPr>
        <w:t xml:space="preserve">Esimerkki 3.4538</w:t>
      </w:r>
    </w:p>
    <w:p>
      <w:r>
        <w:t xml:space="preserve">Keski-Italiassa sijaitsevassa kansallispuistossa tutkitaan harvinaisen ruskeakarhun kuolemaa sen vangitsemisoperaation aikana.</w:t>
      </w:r>
    </w:p>
    <w:p>
      <w:r>
        <w:rPr>
          <w:b/>
        </w:rPr>
        <w:t xml:space="preserve">Tulos</w:t>
      </w:r>
    </w:p>
    <w:p>
      <w:r>
        <w:t xml:space="preserve">Harvinainen ruskeakarhu kuolee Italiassa kiinniotto-operaatiossa</w:t>
      </w:r>
    </w:p>
    <w:p>
      <w:r>
        <w:rPr>
          <w:b/>
        </w:rPr>
        <w:t xml:space="preserve">Esimerkki 3.4539</w:t>
      </w:r>
    </w:p>
    <w:p>
      <w:r>
        <w:t xml:space="preserve">Nuneatonissa sijaitsevan George Eliot Hospitalin lasten palveluihin tehdyt muutokset ovat saaneet maakunnan NHS-pomojen hyväksynnän.</w:t>
      </w:r>
    </w:p>
    <w:p>
      <w:r>
        <w:rPr>
          <w:b/>
        </w:rPr>
        <w:t xml:space="preserve">Tulos</w:t>
      </w:r>
    </w:p>
    <w:p>
      <w:r>
        <w:t xml:space="preserve">George Eliotin sairaalan lasten palveluihin tehdyt muutokset saavat kannatusta.</w:t>
      </w:r>
    </w:p>
    <w:p>
      <w:r>
        <w:rPr>
          <w:b/>
        </w:rPr>
        <w:t xml:space="preserve">Esimerkki 3.4540</w:t>
      </w:r>
    </w:p>
    <w:p>
      <w:r>
        <w:t xml:space="preserve">Kolme sotilasta kutsutaan ensimmäistä kertaa todistamaan henkilökohtaisesti Belfastin länsiosassa 47 vuotta sitten tapahtuneista 10 kuolemaan johtaneesta ampumisesta.</w:t>
      </w:r>
    </w:p>
    <w:p>
      <w:r>
        <w:rPr>
          <w:b/>
        </w:rPr>
        <w:t xml:space="preserve">Tulos</w:t>
      </w:r>
    </w:p>
    <w:p>
      <w:r>
        <w:t xml:space="preserve">Ballymurphyn tutkinta: Sotilaat kutsuttiin todistamaan</w:t>
      </w:r>
    </w:p>
    <w:p>
      <w:r>
        <w:rPr>
          <w:b/>
        </w:rPr>
        <w:t xml:space="preserve">Esimerkki 3.4541</w:t>
      </w:r>
    </w:p>
    <w:p>
      <w:r>
        <w:t xml:space="preserve">NHS ei pysty vastaamaan transsukupuolisten aikuisten ja lasten tarpeisiin, sanoo sairaanhoitaja, jolla on omakohtaista kokemusta sekä sairaalassa työskentelystä että transsukupuolisena potilaana.</w:t>
      </w:r>
    </w:p>
    <w:p>
      <w:r>
        <w:rPr>
          <w:b/>
        </w:rPr>
        <w:t xml:space="preserve">Tulos</w:t>
      </w:r>
    </w:p>
    <w:p>
      <w:r>
        <w:t xml:space="preserve">NHS ei ole tarpeeksi transsukupuolinen, sanoo sairaanhoitaja</w:t>
      </w:r>
    </w:p>
    <w:p>
      <w:r>
        <w:rPr>
          <w:b/>
        </w:rPr>
        <w:t xml:space="preserve">Esimerkki 3.4542</w:t>
      </w:r>
    </w:p>
    <w:p>
      <w:r>
        <w:t xml:space="preserve">19-vuotias mies, joka puukotettiin kuoliaaksi väitetyn huumausaineristiriidan yhteydessä, kiipesi kaksi kerrosta portaita sen jälkeen, kun hän oli loukkaantunut, on kuultu oikeudessa.</w:t>
      </w:r>
    </w:p>
    <w:p>
      <w:r>
        <w:rPr>
          <w:b/>
        </w:rPr>
        <w:t xml:space="preserve">Tulos</w:t>
      </w:r>
    </w:p>
    <w:p>
      <w:r>
        <w:t xml:space="preserve">Teini "raahattiin alas" sen jälkeen, kun häntä oli puukotettu kuolettavasti Deesidessa</w:t>
      </w:r>
    </w:p>
    <w:p>
      <w:r>
        <w:rPr>
          <w:b/>
        </w:rPr>
        <w:t xml:space="preserve">Esimerkki 3.4543</w:t>
      </w:r>
    </w:p>
    <w:p>
      <w:r>
        <w:t xml:space="preserve">Suunnitelmat kahden Pembrokeshiren lukion sulkemisesta on hylätty valtuutettujen käännyttyä.</w:t>
      </w:r>
    </w:p>
    <w:p>
      <w:r>
        <w:rPr>
          <w:b/>
        </w:rPr>
        <w:t xml:space="preserve">Tulos</w:t>
      </w:r>
    </w:p>
    <w:p>
      <w:r>
        <w:t xml:space="preserve">Pembrokeshiren valtuusto tekee täyskäännöksen koulujen sulkemissuunnitelmissa</w:t>
      </w:r>
    </w:p>
    <w:p>
      <w:r>
        <w:rPr>
          <w:b/>
        </w:rPr>
        <w:t xml:space="preserve">Esimerkki 3.4544</w:t>
      </w:r>
    </w:p>
    <w:p>
      <w:r>
        <w:t xml:space="preserve">Onko pandemian torjunta samanlaista kuin sodankäynti? Kaksi Vietnamin veteraania - Thomas Hall Kansasissa ja Marsha Four Philadelphiassa - puhuvat sotakokemuksistaan, koronaviruksesta ja niiden välisistä yhtäläisyyksistä.</w:t>
      </w:r>
    </w:p>
    <w:p>
      <w:r>
        <w:rPr>
          <w:b/>
        </w:rPr>
        <w:t xml:space="preserve">Tulos</w:t>
      </w:r>
    </w:p>
    <w:p>
      <w:r>
        <w:t xml:space="preserve">Onko pandemian torjunta samanlaista kuin sodankäynti?</w:t>
      </w:r>
    </w:p>
    <w:p>
      <w:r>
        <w:rPr>
          <w:b/>
        </w:rPr>
        <w:t xml:space="preserve">Esimerkki 3.4545</w:t>
      </w:r>
    </w:p>
    <w:p>
      <w:r>
        <w:t xml:space="preserve">Sinn Féinin puheenjohtaja Mary Lou McDonald on sanonut, ettei hän enää koskaan pidä terveyttään itsestäänselvyytenä sen jälkeen, kun hän on toipunut Covid-19:stä.</w:t>
      </w:r>
    </w:p>
    <w:p>
      <w:r>
        <w:rPr>
          <w:b/>
        </w:rPr>
        <w:t xml:space="preserve">Tulos</w:t>
      </w:r>
    </w:p>
    <w:p>
      <w:r>
        <w:t xml:space="preserve">Coronavirus: Mary Lou McDonald sanoo virus "kauhea kokemus": Mary Lou McDonald sanoo virus "kauhea kokemus</w:t>
      </w:r>
    </w:p>
    <w:p>
      <w:r>
        <w:rPr>
          <w:b/>
        </w:rPr>
        <w:t xml:space="preserve">Esimerkki 3.4546</w:t>
      </w:r>
    </w:p>
    <w:p>
      <w:r>
        <w:t xml:space="preserve">Edinburghin festivaalia suunnittelevat ulkopaikkakuntalaiset matkailijat hyötyvät elokuussa junien aikataulujen merkittävästä laajentamisesta.</w:t>
      </w:r>
    </w:p>
    <w:p>
      <w:r>
        <w:rPr>
          <w:b/>
        </w:rPr>
        <w:t xml:space="preserve">Tulos</w:t>
      </w:r>
    </w:p>
    <w:p>
      <w:r>
        <w:t xml:space="preserve">ScotRail esittelee suurimman Edinburghin festivaalien aikataulun.</w:t>
      </w:r>
    </w:p>
    <w:p>
      <w:r>
        <w:rPr>
          <w:b/>
        </w:rPr>
        <w:t xml:space="preserve">Esimerkki 3.4547</w:t>
      </w:r>
    </w:p>
    <w:p>
      <w:r>
        <w:t xml:space="preserve">Microsoftin perustaja Bill Gates ei ole sijoittanut Bitcoiniin, hän sanoi suorassa chatissa sosiaalisessa verkostossa Clubhouse.</w:t>
      </w:r>
    </w:p>
    <w:p>
      <w:r>
        <w:rPr>
          <w:b/>
        </w:rPr>
        <w:t xml:space="preserve">Tulos</w:t>
      </w:r>
    </w:p>
    <w:p>
      <w:r>
        <w:t xml:space="preserve">Bill Gates: Gates: Bitcoin ei ole minua varten, sanoo ex-Microsoftin johtaja.</w:t>
      </w:r>
    </w:p>
    <w:p>
      <w:r>
        <w:rPr>
          <w:b/>
        </w:rPr>
        <w:t xml:space="preserve">Esimerkki 3.4548</w:t>
      </w:r>
    </w:p>
    <w:p>
      <w:r>
        <w:t xml:space="preserve">Kansallisteatterin entiset johtajat Nicholas Hytner ja Nick Starr ovat paljastaneet suunnitelmat uudesta teatterista Tower Bridgelle.</w:t>
      </w:r>
    </w:p>
    <w:p>
      <w:r>
        <w:rPr>
          <w:b/>
        </w:rPr>
        <w:t xml:space="preserve">Tulos</w:t>
      </w:r>
    </w:p>
    <w:p>
      <w:r>
        <w:t xml:space="preserve">Nicholas Hytner paljastaa uuden teatterin suunnitelmat</w:t>
      </w:r>
    </w:p>
    <w:p>
      <w:r>
        <w:rPr>
          <w:b/>
        </w:rPr>
        <w:t xml:space="preserve">Esimerkki 3.4549</w:t>
      </w:r>
    </w:p>
    <w:p>
      <w:r>
        <w:t xml:space="preserve">Yhdysvaltain presidentti Donald Trump on määrännyt lähes kaikki Yhdysvaltain joukot vetäytymään Somaliasta 15. tammikuuta mennessä, kertoo Pentagon.</w:t>
      </w:r>
    </w:p>
    <w:p>
      <w:r>
        <w:rPr>
          <w:b/>
        </w:rPr>
        <w:t xml:space="preserve">Tulos</w:t>
      </w:r>
    </w:p>
    <w:p>
      <w:r>
        <w:t xml:space="preserve">Trump määrää Yhdysvaltain joukkojen vetämisen Somaliasta</w:t>
      </w:r>
    </w:p>
    <w:p>
      <w:r>
        <w:rPr>
          <w:b/>
        </w:rPr>
        <w:t xml:space="preserve">Esimerkki 3.4550</w:t>
      </w:r>
    </w:p>
    <w:p>
      <w:r>
        <w:t xml:space="preserve">Euroopan Rosetta-luotain on saapunut komeetalle 10 vuoden takaa-ajon jälkeen.</w:t>
      </w:r>
    </w:p>
    <w:p>
      <w:r>
        <w:rPr>
          <w:b/>
        </w:rPr>
        <w:t xml:space="preserve">Tulos</w:t>
      </w:r>
    </w:p>
    <w:p>
      <w:r>
        <w:t xml:space="preserve">Euroopan Rosetta-luotain nousee komeetta 67P:n kiertoradalle.</w:t>
      </w:r>
    </w:p>
    <w:p>
      <w:r>
        <w:rPr>
          <w:b/>
        </w:rPr>
        <w:t xml:space="preserve">Esimerkki 3.4551</w:t>
      </w:r>
    </w:p>
    <w:p>
      <w:r>
        <w:t xml:space="preserve">Neljännekselle kaksisuuntaista mielialahäiriötä sairastavista potilaista määrätään lääkkeitä, jotka saattavat pahentaa heidän oireitaan, väitetään uudessa tutkimuksessa.</w:t>
      </w:r>
    </w:p>
    <w:p>
      <w:r>
        <w:rPr>
          <w:b/>
        </w:rPr>
        <w:t xml:space="preserve">Tulos</w:t>
      </w:r>
    </w:p>
    <w:p>
      <w:r>
        <w:t xml:space="preserve">Kaksisuuntaista mielialahäiriötä sairastavat potilaat "saattavat käyttää vääriä lääkkeitä".</w:t>
      </w:r>
    </w:p>
    <w:p>
      <w:r>
        <w:rPr>
          <w:b/>
        </w:rPr>
        <w:t xml:space="preserve">Esimerkki 3.4552</w:t>
      </w:r>
    </w:p>
    <w:p>
      <w:r>
        <w:t xml:space="preserve">Saudi-Arabia avaa ensimmäistä kertaa ovensa kansainvälisille matkailijoille ja ottaa käyttöön uuden viisumijärjestelmän 49 maata varten.</w:t>
      </w:r>
    </w:p>
    <w:p>
      <w:r>
        <w:rPr>
          <w:b/>
        </w:rPr>
        <w:t xml:space="preserve">Tulos</w:t>
      </w:r>
    </w:p>
    <w:p>
      <w:r>
        <w:t xml:space="preserve">Saudi-Arabian turistikohteet, joissa voit nyt vapaasti vierailla</w:t>
      </w:r>
    </w:p>
    <w:p>
      <w:r>
        <w:rPr>
          <w:b/>
        </w:rPr>
        <w:t xml:space="preserve">Esimerkki 3.4553</w:t>
      </w:r>
    </w:p>
    <w:p>
      <w:r>
        <w:t xml:space="preserve">Tulvista kärsineen Devonin kylän asukkaat ovat ilmaisseet huolensa suunnitelmista rakentaa lisää taloja.</w:t>
      </w:r>
    </w:p>
    <w:p>
      <w:r>
        <w:rPr>
          <w:b/>
        </w:rPr>
        <w:t xml:space="preserve">Tulos</w:t>
      </w:r>
    </w:p>
    <w:p>
      <w:r>
        <w:t xml:space="preserve">Tulvien koettelemat Fenitonin kyläläiset suuttuvat talonrakennussuunnitelmista</w:t>
      </w:r>
    </w:p>
    <w:p>
      <w:r>
        <w:rPr>
          <w:b/>
        </w:rPr>
        <w:t xml:space="preserve">Esimerkki 3.4554</w:t>
      </w:r>
    </w:p>
    <w:p>
      <w:r>
        <w:t xml:space="preserve">Manchester Arenan terrori-iskun julkinen tutkinta on alkanut.</w:t>
      </w:r>
    </w:p>
    <w:p>
      <w:r>
        <w:rPr>
          <w:b/>
        </w:rPr>
        <w:t xml:space="preserve">Tulos</w:t>
      </w:r>
    </w:p>
    <w:p>
      <w:r>
        <w:t xml:space="preserve">Manchester Arenan tutkinta: Manchester Manchester Manchester: Terrori-iskun tutkinta aloitetaan</w:t>
      </w:r>
    </w:p>
    <w:p>
      <w:r>
        <w:rPr>
          <w:b/>
        </w:rPr>
        <w:t xml:space="preserve">Esimerkki 3.4555</w:t>
      </w:r>
    </w:p>
    <w:p>
      <w:r>
        <w:t xml:space="preserve">Sir Keir Starmer on vaatinut "ympärivuorokautista" rokotusohjelmaa Covid-tapausten lisääntymisen torjumiseksi.</w:t>
      </w:r>
    </w:p>
    <w:p>
      <w:r>
        <w:rPr>
          <w:b/>
        </w:rPr>
        <w:t xml:space="preserve">Tulos</w:t>
      </w:r>
    </w:p>
    <w:p>
      <w:r>
        <w:t xml:space="preserve">Covid: Sir Keir Starmer vaatii rokotuksia ympäri vuorokauden</w:t>
      </w:r>
    </w:p>
    <w:p>
      <w:r>
        <w:rPr>
          <w:b/>
        </w:rPr>
        <w:t xml:space="preserve">Esimerkki 3.4556</w:t>
      </w:r>
    </w:p>
    <w:p>
      <w:r>
        <w:t xml:space="preserve">Ammattiliitto on syyttänyt National Trust for Scotlandia (NTS) siitä, että se "takavarikoi" hyväntekeväisyysjärjestön Glencoe Visitor Centre -vierailijakeskuksen henkilökunnalle annettuja vinkkejä.</w:t>
      </w:r>
    </w:p>
    <w:p>
      <w:r>
        <w:rPr>
          <w:b/>
        </w:rPr>
        <w:t xml:space="preserve">Tulos</w:t>
      </w:r>
    </w:p>
    <w:p>
      <w:r>
        <w:t xml:space="preserve">National Trustia syytetään Glencoen henkilökunnan vinkkien "takavarikoimisesta".</w:t>
      </w:r>
    </w:p>
    <w:p>
      <w:r>
        <w:rPr>
          <w:b/>
        </w:rPr>
        <w:t xml:space="preserve">Esimerkki 3.4557</w:t>
      </w:r>
    </w:p>
    <w:p>
      <w:r>
        <w:t xml:space="preserve">Neljä kylää on yhdistänyt voimansa kampanjoidakseen uuden A12-tien ohitustien puolesta Suffolkissa.</w:t>
      </w:r>
    </w:p>
    <w:p>
      <w:r>
        <w:rPr>
          <w:b/>
        </w:rPr>
        <w:t xml:space="preserve">Tulos</w:t>
      </w:r>
    </w:p>
    <w:p>
      <w:r>
        <w:t xml:space="preserve">Neljä Suffolkin kylää vaatii A12:n ohitustietä.</w:t>
      </w:r>
    </w:p>
    <w:p>
      <w:r>
        <w:rPr>
          <w:b/>
        </w:rPr>
        <w:t xml:space="preserve">Esimerkki 3.4558</w:t>
      </w:r>
    </w:p>
    <w:p>
      <w:r>
        <w:t xml:space="preserve">Western Trustin lääketieteellinen johtaja on varoittanut, että hyponatremiatutkimuksen 96 suosituksen täytäntöönpano on "monimutkaista".</w:t>
      </w:r>
    </w:p>
    <w:p>
      <w:r>
        <w:rPr>
          <w:b/>
        </w:rPr>
        <w:t xml:space="preserve">Tulos</w:t>
      </w:r>
    </w:p>
    <w:p>
      <w:r>
        <w:t xml:space="preserve">Hyponatremian kysely: Joidenkin suositusten toteuttaminen "monimutkaista</w:t>
      </w:r>
    </w:p>
    <w:p>
      <w:r>
        <w:rPr>
          <w:b/>
        </w:rPr>
        <w:t xml:space="preserve">Esimerkki 3.4559</w:t>
      </w:r>
    </w:p>
    <w:p>
      <w:r>
        <w:t xml:space="preserve">Valtuuston pomot ovat ehdottaneet uutta 25 miljoonan punnan urheilukompleksia, jossa olisi olympiakokoinen uima-allas, ratkaisuksi Winchesterin vanheneviin vapaa-ajan tiloihin.</w:t>
      </w:r>
    </w:p>
    <w:p>
      <w:r>
        <w:rPr>
          <w:b/>
        </w:rPr>
        <w:t xml:space="preserve">Tulos</w:t>
      </w:r>
    </w:p>
    <w:p>
      <w:r>
        <w:t xml:space="preserve">Ehdotukset 25 miljoonan punnan urheilukeskuksesta, jossa on olympia-allas, hyväksytään.</w:t>
      </w:r>
    </w:p>
    <w:p>
      <w:r>
        <w:rPr>
          <w:b/>
        </w:rPr>
        <w:t xml:space="preserve">Esimerkki 3.4560</w:t>
      </w:r>
    </w:p>
    <w:p>
      <w:r>
        <w:t xml:space="preserve">Poliisin mukaan tutkintaa siitä, miten miehen ruumis löytyi Hullin ruumishuoneelta 11 vuotta sen jälkeen, kun hänen perheensä luuli haudanneensa hänet, jatketaan.</w:t>
      </w:r>
    </w:p>
    <w:p>
      <w:r>
        <w:rPr>
          <w:b/>
        </w:rPr>
        <w:t xml:space="preserve">Tulos</w:t>
      </w:r>
    </w:p>
    <w:p>
      <w:r>
        <w:t xml:space="preserve">Christopher Alderin ruumiin sekaannusta Hullissa koskeva tutkinta jatkuu</w:t>
      </w:r>
    </w:p>
    <w:p>
      <w:r>
        <w:rPr>
          <w:b/>
        </w:rPr>
        <w:t xml:space="preserve">Esimerkki 3.4561</w:t>
      </w:r>
    </w:p>
    <w:p>
      <w:r>
        <w:t xml:space="preserve">Lakko, joka uhkasi häiritä maahanmuuton valvontaa olympialaisten aattona, on peruttu rauhanneuvottelujen edistyttyä.</w:t>
      </w:r>
    </w:p>
    <w:p>
      <w:r>
        <w:rPr>
          <w:b/>
        </w:rPr>
        <w:t xml:space="preserve">Tulos</w:t>
      </w:r>
    </w:p>
    <w:p>
      <w:r>
        <w:t xml:space="preserve">PCS-liitto peruu olympialaisia edeltävän rajahenkilöstön lakon.</w:t>
      </w:r>
    </w:p>
    <w:p>
      <w:r>
        <w:rPr>
          <w:b/>
        </w:rPr>
        <w:t xml:space="preserve">Esimerkki 3.4562</w:t>
      </w:r>
    </w:p>
    <w:p>
      <w:r>
        <w:t xml:space="preserve">Irlannin tasavaltaan on annettu oranssi säävaroitus, kun entinen hurrikaani Lorenzo etenee länteen.</w:t>
      </w:r>
    </w:p>
    <w:p>
      <w:r>
        <w:rPr>
          <w:b/>
        </w:rPr>
        <w:t xml:space="preserve">Tulos</w:t>
      </w:r>
    </w:p>
    <w:p>
      <w:r>
        <w:t xml:space="preserve">Entinen hirmumyrsky Lorenzo: Säävaroitus Irlannille</w:t>
      </w:r>
    </w:p>
    <w:p>
      <w:r>
        <w:rPr>
          <w:b/>
        </w:rPr>
        <w:t xml:space="preserve">Esimerkki 3.4563</w:t>
      </w:r>
    </w:p>
    <w:p>
      <w:r>
        <w:t xml:space="preserve">Prison Reform Trust -järjestön mukaan lähes kaksi kolmasosaa Englannin ja Walesin vankiloista on ylikansoitettuja.</w:t>
      </w:r>
    </w:p>
    <w:p>
      <w:r>
        <w:rPr>
          <w:b/>
        </w:rPr>
        <w:t xml:space="preserve">Tulos</w:t>
      </w:r>
    </w:p>
    <w:p>
      <w:r>
        <w:t xml:space="preserve">Useimmat vankilat ovat ylikansoitettuja - Prison Reform Trust</w:t>
      </w:r>
    </w:p>
    <w:p>
      <w:r>
        <w:rPr>
          <w:b/>
        </w:rPr>
        <w:t xml:space="preserve">Esimerkki 3.4564</w:t>
      </w:r>
    </w:p>
    <w:p>
      <w:r>
        <w:t xml:space="preserve">Koulu, joka evakuoitiin Somersetissa keskiviikkona sattuneen äkkitulvan vuoksi, pysyy suljettuna ainakin maanantaihin asti, henkilökunta on ilmoittanut.</w:t>
      </w:r>
    </w:p>
    <w:p>
      <w:r>
        <w:rPr>
          <w:b/>
        </w:rPr>
        <w:t xml:space="preserve">Tulos</w:t>
      </w:r>
    </w:p>
    <w:p>
      <w:r>
        <w:t xml:space="preserve">Shepton Malletin koulu pysyy suljettuna ainakin maanantaihin asti, kun tulva iskee.</w:t>
      </w:r>
    </w:p>
    <w:p>
      <w:r>
        <w:rPr>
          <w:b/>
        </w:rPr>
        <w:t xml:space="preserve">Esimerkki 3.4565</w:t>
      </w:r>
    </w:p>
    <w:p>
      <w:r>
        <w:t xml:space="preserve">Tänä kesänä on tulossa maastopaloja ja hurrikaaneja. Ovatko hätäpalvelut ja pelastusviranomaiset valmiita selviytymään näistä katastrofeista pandemian keskellä?</w:t>
      </w:r>
    </w:p>
    <w:p>
      <w:r>
        <w:rPr>
          <w:b/>
        </w:rPr>
        <w:t xml:space="preserve">Tulos</w:t>
      </w:r>
    </w:p>
    <w:p>
      <w:r>
        <w:t xml:space="preserve">Coronavirus: Mitä se tarkoittaa luonnonkatastrofien torjunnan kannalta?</w:t>
      </w:r>
    </w:p>
    <w:p>
      <w:r>
        <w:rPr>
          <w:b/>
        </w:rPr>
        <w:t xml:space="preserve">Esimerkki 3.4566</w:t>
      </w:r>
    </w:p>
    <w:p>
      <w:r>
        <w:t xml:space="preserve">Pubit, kahvilat ja ravintolat odottavat, että asiakkaat pääsevät maanantaina takaisin sisätiloihin, mutta henkilöstöpulan vuoksi joillakin on vaikeuksia avata ovensa uudelleen.</w:t>
      </w:r>
    </w:p>
    <w:p>
      <w:r>
        <w:rPr>
          <w:b/>
        </w:rPr>
        <w:t xml:space="preserve">Tulos</w:t>
      </w:r>
    </w:p>
    <w:p>
      <w:r>
        <w:t xml:space="preserve">Pubit ja ravintolat: Henkilöstöpula uhkaa walesilaista ravintola-alaa</w:t>
      </w:r>
    </w:p>
    <w:p>
      <w:r>
        <w:rPr>
          <w:b/>
        </w:rPr>
        <w:t xml:space="preserve">Esimerkki 3.4567</w:t>
      </w:r>
    </w:p>
    <w:p>
      <w:r>
        <w:t xml:space="preserve">Saksa on karkottanut Tunisiaan miehen, jonka väitettiin aikoinaan suojelleen Osama bin Ladenia ja joka oli asunut Saksassa perheensä kanssa vuodesta 1997.</w:t>
      </w:r>
    </w:p>
    <w:p>
      <w:r>
        <w:rPr>
          <w:b/>
        </w:rPr>
        <w:t xml:space="preserve">Tulos</w:t>
      </w:r>
    </w:p>
    <w:p>
      <w:r>
        <w:t xml:space="preserve">Saksa karkottaa bin Ladenin henkivartijan Tunisiaan</w:t>
      </w:r>
    </w:p>
    <w:p>
      <w:r>
        <w:rPr>
          <w:b/>
        </w:rPr>
        <w:t xml:space="preserve">Esimerkki 3.4568</w:t>
      </w:r>
    </w:p>
    <w:p>
      <w:r>
        <w:t xml:space="preserve">Lisäksi 46 työntekijää salaattitehtaassa, jossa kaksi työntekijää kuoli sairastuttuaan Covid-19-tautiin, on nyt testattu positiivisesti viruksen varalta.</w:t>
      </w:r>
    </w:p>
    <w:p>
      <w:r>
        <w:rPr>
          <w:b/>
        </w:rPr>
        <w:t xml:space="preserve">Tulos</w:t>
      </w:r>
    </w:p>
    <w:p>
      <w:r>
        <w:t xml:space="preserve">Bakkavor: Lisää positiivisia Covid-testejä tehtaan kuolemantapausten jälkeen</w:t>
      </w:r>
    </w:p>
    <w:p>
      <w:r>
        <w:rPr>
          <w:b/>
        </w:rPr>
        <w:t xml:space="preserve">Esimerkki 3.4569</w:t>
      </w:r>
    </w:p>
    <w:p>
      <w:r>
        <w:t xml:space="preserve">Hyväntekeväisyysjärjestö on avannut lahjoituksia varten läpiajopaikan, jotta sen myymälöihin kohdistuvia paineita voitaisiin lievittää.</w:t>
      </w:r>
    </w:p>
    <w:p>
      <w:r>
        <w:rPr>
          <w:b/>
        </w:rPr>
        <w:t xml:space="preserve">Tulos</w:t>
      </w:r>
    </w:p>
    <w:p>
      <w:r>
        <w:t xml:space="preserve">Myton Hospice avaa Warwickin drive-through hyväntekeväisyyslahjoituspaikan</w:t>
      </w:r>
    </w:p>
    <w:p>
      <w:r>
        <w:rPr>
          <w:b/>
        </w:rPr>
        <w:t xml:space="preserve">Esimerkki 3.4570</w:t>
      </w:r>
    </w:p>
    <w:p>
      <w:r>
        <w:t xml:space="preserve">Stonehengestä löydetyistä esihistoriallisista luista tehdyssä uudessa tutkimuksessa on havaittu, että noin puolet niistä kuului naisille.</w:t>
      </w:r>
    </w:p>
    <w:p>
      <w:r>
        <w:rPr>
          <w:b/>
        </w:rPr>
        <w:t xml:space="preserve">Tulos</w:t>
      </w:r>
    </w:p>
    <w:p>
      <w:r>
        <w:t xml:space="preserve">Stonehengen hautaukset osoittavat "yllättävän paljon" sukupuolten välistä tasa-arvoa.</w:t>
      </w:r>
    </w:p>
    <w:p>
      <w:r>
        <w:rPr>
          <w:b/>
        </w:rPr>
        <w:t xml:space="preserve">Esimerkki 3.4571</w:t>
      </w:r>
    </w:p>
    <w:p>
      <w:r>
        <w:t xml:space="preserve">Julkisten palveluiden ministeri Leighton Andrews puhuu sovittelevaan sävyyn, kun hän puhuu tänään Swanseassa järjestettävässä valtuustojen vuosikokouksessa.</w:t>
      </w:r>
    </w:p>
    <w:p>
      <w:r>
        <w:rPr>
          <w:b/>
        </w:rPr>
        <w:t xml:space="preserve">Tulos</w:t>
      </w:r>
    </w:p>
    <w:p>
      <w:r>
        <w:t xml:space="preserve">Leighton Andrews keskustelee neuvoston johtajien kanssa uudelleenjärjestelyistä.</w:t>
      </w:r>
    </w:p>
    <w:p>
      <w:r>
        <w:rPr>
          <w:b/>
        </w:rPr>
        <w:t xml:space="preserve">Esimerkki 3.4572</w:t>
      </w:r>
    </w:p>
    <w:p>
      <w:r>
        <w:t xml:space="preserve">Täydellinen transkriptio arkkipiispa tyttäriä, vammaisuutta ja mielenterveyttä koskevasta aiheesta, joka esitettiin ensimmäisen kerran 6. heinäkuuta 2018 ja jonka juontavat Kate Monaghan ja Simon Minty. Mukana ovat Canterburyn arkkipiispa Justin Welby ja hänen kaksi tytärtään, Katharine ja Ellie. Vicar of Dibleyn toinen kirjoittaja Paul Mayhew-Archer sekä nuori kirjailija Frasier Cox ja hänen äitinsä Karina.</w:t>
      </w:r>
    </w:p>
    <w:p>
      <w:r>
        <w:rPr>
          <w:b/>
        </w:rPr>
        <w:t xml:space="preserve">Tulos</w:t>
      </w:r>
    </w:p>
    <w:p>
      <w:r>
        <w:t xml:space="preserve">Transkriptio: Arkkipiispa tyttäristä, vammaisuudesta ja mielenterveydestä.</w:t>
      </w:r>
    </w:p>
    <w:p>
      <w:r>
        <w:rPr>
          <w:b/>
        </w:rPr>
        <w:t xml:space="preserve">Esimerkki 3.4573</w:t>
      </w:r>
    </w:p>
    <w:p>
      <w:r>
        <w:t xml:space="preserve">Llandaffin uuden piispan virkaan on tarkoitus järjestää uusi kokous, jossa käsitellään ehdokkaita.</w:t>
      </w:r>
    </w:p>
    <w:p>
      <w:r>
        <w:rPr>
          <w:b/>
        </w:rPr>
        <w:t xml:space="preserve">Tulos</w:t>
      </w:r>
    </w:p>
    <w:p>
      <w:r>
        <w:t xml:space="preserve">Llandaffin uutta piispaa harkitaan toisessa kokouksessa</w:t>
      </w:r>
    </w:p>
    <w:p>
      <w:r>
        <w:rPr>
          <w:b/>
        </w:rPr>
        <w:t xml:space="preserve">Esimerkki 3.4574</w:t>
      </w:r>
    </w:p>
    <w:p>
      <w:r>
        <w:t xml:space="preserve">Suzanne Evans ja Paul Nuttall ovat ilmoittaneet pyrkivänsä UKIP:n johtoon, ja molemmat lupaavat yhdistää vaikeuksissa olevan puolueen.</w:t>
      </w:r>
    </w:p>
    <w:p>
      <w:r>
        <w:rPr>
          <w:b/>
        </w:rPr>
        <w:t xml:space="preserve">Tulos</w:t>
      </w:r>
    </w:p>
    <w:p>
      <w:r>
        <w:t xml:space="preserve">Suzanne Evans ja Paul Nuttall pyrkivät UKIP:n johtoon</w:t>
      </w:r>
    </w:p>
    <w:p>
      <w:r>
        <w:rPr>
          <w:b/>
        </w:rPr>
        <w:t xml:space="preserve">Esimerkki 3.4575</w:t>
      </w:r>
    </w:p>
    <w:p>
      <w:r>
        <w:t xml:space="preserve">Hanke, jonka tarkoituksena on saada huumeiden käyttäjät siirtymään uuteen neulamalliin, joka vähentää tartuntariskiä, on osoittautunut niin onnistuneeksi, että se on herättänyt maailmanlaajuista kiinnostusta.</w:t>
      </w:r>
    </w:p>
    <w:p>
      <w:r>
        <w:rPr>
          <w:b/>
        </w:rPr>
        <w:t xml:space="preserve">Tulos</w:t>
      </w:r>
    </w:p>
    <w:p>
      <w:r>
        <w:t xml:space="preserve">Turvallisemmat neulat huumeidenkäyttäjille herättävät maailmanlaajuista kiinnostusta</w:t>
      </w:r>
    </w:p>
    <w:p>
      <w:r>
        <w:rPr>
          <w:b/>
        </w:rPr>
        <w:t xml:space="preserve">Esimerkki 3.4576</w:t>
      </w:r>
    </w:p>
    <w:p>
      <w:r>
        <w:t xml:space="preserve">Irak-tutkintaraportin julkaiseminen viivästyy ainakin kuudella kuukaudella, mikä johtuu osittain salassa pidettävien asiakirjojen luovuttamista koskevasta kiistasta.</w:t>
      </w:r>
    </w:p>
    <w:p>
      <w:r>
        <w:rPr>
          <w:b/>
        </w:rPr>
        <w:t xml:space="preserve">Tulos</w:t>
      </w:r>
    </w:p>
    <w:p>
      <w:r>
        <w:t xml:space="preserve">Irakia koskeva tutkimusraportti lykkääntyy kesään 2012 asti</w:t>
      </w:r>
    </w:p>
    <w:p>
      <w:r>
        <w:rPr>
          <w:b/>
        </w:rPr>
        <w:t xml:space="preserve">Esimerkki 3.4577</w:t>
      </w:r>
    </w:p>
    <w:p>
      <w:r>
        <w:t xml:space="preserve">Poliisimiestä, joka raiskasi nuoren tytön, jonka hän tapasi työtehtävissä, tutkittiin seksuaalirikoksista ennen kuin hän liittyi poliisivoimiin. Miten hän livahti verkon läpi?</w:t>
      </w:r>
    </w:p>
    <w:p>
      <w:r>
        <w:rPr>
          <w:b/>
        </w:rPr>
        <w:t xml:space="preserve">Tulos</w:t>
      </w:r>
    </w:p>
    <w:p>
      <w:r>
        <w:t xml:space="preserve">Ian Naude: Miten pedofiili liittyi poliisin palvelukseen</w:t>
      </w:r>
    </w:p>
    <w:p>
      <w:r>
        <w:rPr>
          <w:b/>
        </w:rPr>
        <w:t xml:space="preserve">Esimerkki 3.4578</w:t>
      </w:r>
    </w:p>
    <w:p>
      <w:r>
        <w:t xml:space="preserve">Parturi-kampaamo tarjoaa asiakkailleen höyhenleikkauksen, joka eroaa muista - he voivat nimittäin katsella lintuja odottaessaan.</w:t>
      </w:r>
    </w:p>
    <w:p>
      <w:r>
        <w:rPr>
          <w:b/>
        </w:rPr>
        <w:t xml:space="preserve">Tulos</w:t>
      </w:r>
    </w:p>
    <w:p>
      <w:r>
        <w:t xml:space="preserve">Lintuja tarkkailevat parturit vakoilevat Norwichin katedraalin muuttolintuja.</w:t>
      </w:r>
    </w:p>
    <w:p>
      <w:r>
        <w:rPr>
          <w:b/>
        </w:rPr>
        <w:t xml:space="preserve">Esimerkki 3.4579</w:t>
      </w:r>
    </w:p>
    <w:p>
      <w:r>
        <w:t xml:space="preserve">Lähes kaikki lehdet johtavat uutisessaan hallituksen kehotukseen, jonka mukaan joulunviettoa olisi tänä vuonna vähennettävä.</w:t>
      </w:r>
    </w:p>
    <w:p>
      <w:r>
        <w:rPr>
          <w:b/>
        </w:rPr>
        <w:t xml:space="preserve">Tulos</w:t>
      </w:r>
    </w:p>
    <w:p>
      <w:r>
        <w:t xml:space="preserve">Sanomalehtien otsikot: Boris Johnsonin "jyrkkä varoitus" iloisesta "pikku" joulusta: Boris Johnsonin "ankara varoitus" iloisesta "pikku" joulusta</w:t>
      </w:r>
    </w:p>
    <w:p>
      <w:r>
        <w:rPr>
          <w:b/>
        </w:rPr>
        <w:t xml:space="preserve">Esimerkki 3.4580</w:t>
      </w:r>
    </w:p>
    <w:p>
      <w:r>
        <w:t xml:space="preserve">Olen raportoinut Lontoon pöyristyttävän huonosta ilmanlaadusta jo vuosia, eikä mikään ole muuttunut.</w:t>
      </w:r>
    </w:p>
    <w:p>
      <w:r>
        <w:rPr>
          <w:b/>
        </w:rPr>
        <w:t xml:space="preserve">Tulos</w:t>
      </w:r>
    </w:p>
    <w:p>
      <w:r>
        <w:t xml:space="preserve">Muuttuvatko saastevaroitukset poliittista politiikkaa?</w:t>
      </w:r>
    </w:p>
    <w:p>
      <w:r>
        <w:rPr>
          <w:b/>
        </w:rPr>
        <w:t xml:space="preserve">Esimerkki 3.4581</w:t>
      </w:r>
    </w:p>
    <w:p>
      <w:r>
        <w:t xml:space="preserve">Kaksi ukrainalaista on kertonut yksityiskohtia sähköposteista, jotka he auttoivat hakkeroimaan Kremlin venäläisten huippuvirkamiesten sähköposteja.</w:t>
      </w:r>
    </w:p>
    <w:p>
      <w:r>
        <w:rPr>
          <w:b/>
        </w:rPr>
        <w:t xml:space="preserve">Tulos</w:t>
      </w:r>
    </w:p>
    <w:p>
      <w:r>
        <w:t xml:space="preserve">Ukrainan hakkerit väittävät valtavaa Kremlin sähköpostimurtoa</w:t>
      </w:r>
    </w:p>
    <w:p>
      <w:r>
        <w:rPr>
          <w:b/>
        </w:rPr>
        <w:t xml:space="preserve">Esimerkki 3.4582</w:t>
      </w:r>
    </w:p>
    <w:p>
      <w:r>
        <w:t xml:space="preserve">Neljä vuotta myöhemmin kuvat ovat yhä järkyttäviä. Jamie Oliverin televisiosarjan ansiosta kouluruokailuvaihtoehdot olivat terveellisempiä, ja jotkut äidit alkoivat työntää roskaruokaa koulun porttien läpi.</w:t>
      </w:r>
    </w:p>
    <w:p>
      <w:r>
        <w:rPr>
          <w:b/>
        </w:rPr>
        <w:t xml:space="preserve">Tulos</w:t>
      </w:r>
    </w:p>
    <w:p>
      <w:r>
        <w:t xml:space="preserve">Taistelu terveellisempien elämäntapojen edistämiseksi</w:t>
      </w:r>
    </w:p>
    <w:p>
      <w:r>
        <w:rPr>
          <w:b/>
        </w:rPr>
        <w:t xml:space="preserve">Esimerkki 3.4583</w:t>
      </w:r>
    </w:p>
    <w:p>
      <w:r>
        <w:t xml:space="preserve">Gosportin konservatiivisen kansanedustajan mukaan vuoden mittainen katkos Portsmouthin telakan töissä olisi "lisäisku" yhteisölle.</w:t>
      </w:r>
    </w:p>
    <w:p>
      <w:r>
        <w:rPr>
          <w:b/>
        </w:rPr>
        <w:t xml:space="preserve">Tulos</w:t>
      </w:r>
    </w:p>
    <w:p>
      <w:r>
        <w:t xml:space="preserve">Kansanedustaja Caroline Dinenage korostaa Portsmouthin telakalla vallitsevaa "vuoden mittaista työvajetta".</w:t>
      </w:r>
    </w:p>
    <w:p>
      <w:r>
        <w:rPr>
          <w:b/>
        </w:rPr>
        <w:t xml:space="preserve">Esimerkki 3.4584</w:t>
      </w:r>
    </w:p>
    <w:p>
      <w:r>
        <w:t xml:space="preserve">Pohjois-Korea on tehnyt "onnistuneen" maatestin uudella rakettimoottorilla, jolla laukaistaan satelliitteja, kertoo valtion media.</w:t>
      </w:r>
    </w:p>
    <w:p>
      <w:r>
        <w:rPr>
          <w:b/>
        </w:rPr>
        <w:t xml:space="preserve">Tulos</w:t>
      </w:r>
    </w:p>
    <w:p>
      <w:r>
        <w:t xml:space="preserve">Pohjois-Korean rakettimoottorin koekäyttö on "onnistunut".</w:t>
      </w:r>
    </w:p>
    <w:p>
      <w:r>
        <w:rPr>
          <w:b/>
        </w:rPr>
        <w:t xml:space="preserve">Esimerkki 3.4585</w:t>
      </w:r>
    </w:p>
    <w:p>
      <w:r>
        <w:t xml:space="preserve">Wikileaks-sivuston perustaja Julian Assange sanoo pelkäävänsä perheensä turvallisuuden puolesta.</w:t>
      </w:r>
    </w:p>
    <w:p>
      <w:r>
        <w:rPr>
          <w:b/>
        </w:rPr>
        <w:t xml:space="preserve">Tulos</w:t>
      </w:r>
    </w:p>
    <w:p>
      <w:r>
        <w:t xml:space="preserve">Wikileaksin perustaja "pelkää perheen turvallisuuden puolesta</w:t>
      </w:r>
    </w:p>
    <w:p>
      <w:r>
        <w:rPr>
          <w:b/>
        </w:rPr>
        <w:t xml:space="preserve">Esimerkki 3.4586</w:t>
      </w:r>
    </w:p>
    <w:p>
      <w:r>
        <w:t xml:space="preserve">Kolmevuotias poika aiheutti poliisin hälytyksen, kun hän löysi ihmisjäännöksiä ollessaan kävelyllä Nottinghamshiressä.</w:t>
      </w:r>
    </w:p>
    <w:p>
      <w:r>
        <w:rPr>
          <w:b/>
        </w:rPr>
        <w:t xml:space="preserve">Tulos</w:t>
      </w:r>
    </w:p>
    <w:p>
      <w:r>
        <w:t xml:space="preserve">Poika löysi 'muinaisen' ihmisen kallon Southwellissä</w:t>
      </w:r>
    </w:p>
    <w:p>
      <w:r>
        <w:rPr>
          <w:b/>
        </w:rPr>
        <w:t xml:space="preserve">Esimerkki 3.4587</w:t>
      </w:r>
    </w:p>
    <w:p>
      <w:r>
        <w:t xml:space="preserve">Axelille taivas on rajana, kun on kyse hänen kiintymyksestään isäntäänsä kohtaan.</w:t>
      </w:r>
    </w:p>
    <w:p>
      <w:r>
        <w:rPr>
          <w:b/>
        </w:rPr>
        <w:t xml:space="preserve">Tulos</w:t>
      </w:r>
    </w:p>
    <w:p>
      <w:r>
        <w:t xml:space="preserve">Norfolkin kattokoirasta tulee julkkis</w:t>
      </w:r>
    </w:p>
    <w:p>
      <w:r>
        <w:rPr>
          <w:b/>
        </w:rPr>
        <w:t xml:space="preserve">Esimerkki 3.4588</w:t>
      </w:r>
    </w:p>
    <w:p>
      <w:r>
        <w:t xml:space="preserve">Kaksi murtovarasta joutui pulaan, kun toinen istui puhelimensa päällä ja soitti vahingossa 999-numeroon kesken rikoksen, poliisi kertoo.</w:t>
      </w:r>
    </w:p>
    <w:p>
      <w:r>
        <w:rPr>
          <w:b/>
        </w:rPr>
        <w:t xml:space="preserve">Tulos</w:t>
      </w:r>
    </w:p>
    <w:p>
      <w:r>
        <w:t xml:space="preserve">Stoke-on-Trentin "Home Alone -murtautujat" pääsevät pummiin</w:t>
      </w:r>
    </w:p>
    <w:p>
      <w:r>
        <w:rPr>
          <w:b/>
        </w:rPr>
        <w:t xml:space="preserve">Esimerkki 3.4589</w:t>
      </w:r>
    </w:p>
    <w:p>
      <w:r>
        <w:t xml:space="preserve">Edinburghin ja Fifen välinen Queensferryn risteys jouduttiin sulkemaan jään putoamisvaaran vuoksi. Siltaviranomaiset syyttivät "ainutlaatuisia sääolosuhteita". Onko tähän ongelmaan siis olemassa ratkaisu?</w:t>
      </w:r>
    </w:p>
    <w:p>
      <w:r>
        <w:rPr>
          <w:b/>
        </w:rPr>
        <w:t xml:space="preserve">Tulos</w:t>
      </w:r>
    </w:p>
    <w:p>
      <w:r>
        <w:t xml:space="preserve">Queensferryn risteys: Miten estetään jään putoaminen?</w:t>
      </w:r>
    </w:p>
    <w:p>
      <w:r>
        <w:rPr>
          <w:b/>
        </w:rPr>
        <w:t xml:space="preserve">Esimerkki 3.4590</w:t>
      </w:r>
    </w:p>
    <w:p>
      <w:r>
        <w:t xml:space="preserve">Qualcomm on korottanut tarjoustaan hollantilaisesta kilpailijastaan NXP Semiconductorsista, ja tämä korotus tapahtuu samaan aikaan, kun siruvalmistaja kohtaa toisen teknologiajätin, Broadcomin, vihamielisen ostoyrityksen.</w:t>
      </w:r>
    </w:p>
    <w:p>
      <w:r>
        <w:rPr>
          <w:b/>
        </w:rPr>
        <w:t xml:space="preserve">Tulos</w:t>
      </w:r>
    </w:p>
    <w:p>
      <w:r>
        <w:t xml:space="preserve">Qualcomm lisää NXP:n tarjousta vastustaessaan Broadcomin yritysostoa</w:t>
      </w:r>
    </w:p>
    <w:p>
      <w:r>
        <w:rPr>
          <w:b/>
        </w:rPr>
        <w:t xml:space="preserve">Esimerkki 3.4591</w:t>
      </w:r>
    </w:p>
    <w:p>
      <w:r>
        <w:t xml:space="preserve">West Lothianissa sijaitsevan Halls of Broxburnin lihanjalostuslaitoksen tarjouskilpailun epäonnistumisesta on puhjennut sanasota.</w:t>
      </w:r>
    </w:p>
    <w:p>
      <w:r>
        <w:rPr>
          <w:b/>
        </w:rPr>
        <w:t xml:space="preserve">Tulos</w:t>
      </w:r>
    </w:p>
    <w:p>
      <w:r>
        <w:t xml:space="preserve">Hall's of Broxburnin tehdas: Vionin ja tarjoajan välinen sanasota</w:t>
      </w:r>
    </w:p>
    <w:p>
      <w:r>
        <w:rPr>
          <w:b/>
        </w:rPr>
        <w:t xml:space="preserve">Esimerkki 3.4592</w:t>
      </w:r>
    </w:p>
    <w:p>
      <w:r>
        <w:t xml:space="preserve">Sairaalapomo on pyytänyt anteeksi kirurgin potilailta, jotka saivat harjoittaa kirurgin ammattia yli 12 vuotta, vaikka hänen kyvyistään oli epäilyjä.</w:t>
      </w:r>
    </w:p>
    <w:p>
      <w:r>
        <w:rPr>
          <w:b/>
        </w:rPr>
        <w:t xml:space="preserve">Tulos</w:t>
      </w:r>
    </w:p>
    <w:p>
      <w:r>
        <w:t xml:space="preserve">Rob Jonesin potilaan anteeksipyyntö Cornwallin sairaalan johtajalta</w:t>
      </w:r>
    </w:p>
    <w:p>
      <w:r>
        <w:rPr>
          <w:b/>
        </w:rPr>
        <w:t xml:space="preserve">Esimerkki 3.4593</w:t>
      </w:r>
    </w:p>
    <w:p>
      <w:r>
        <w:t xml:space="preserve">Guildfordin katedraali on ilmoittanut, että sen uusi dekaani on nainen, kun kuningatar hyväksyi hänen nimityksensä.</w:t>
      </w:r>
    </w:p>
    <w:p>
      <w:r>
        <w:rPr>
          <w:b/>
        </w:rPr>
        <w:t xml:space="preserve">Tulos</w:t>
      </w:r>
    </w:p>
    <w:p>
      <w:r>
        <w:t xml:space="preserve">Dianna Gwilliams Guildfordin katedraalin ensimmäinen naispuolinen dekaani</w:t>
      </w:r>
    </w:p>
    <w:p>
      <w:r>
        <w:rPr>
          <w:b/>
        </w:rPr>
        <w:t xml:space="preserve">Esimerkki 3.4594</w:t>
      </w:r>
    </w:p>
    <w:p>
      <w:r>
        <w:t xml:space="preserve">Koiranomistajaa syytetään, kun poliisi rikkoi auton ikkunan pelastaakseen koiran, joka oli sisällä ennätyshelteessä.</w:t>
      </w:r>
    </w:p>
    <w:p>
      <w:r>
        <w:rPr>
          <w:b/>
        </w:rPr>
        <w:t xml:space="preserve">Tulos</w:t>
      </w:r>
    </w:p>
    <w:p>
      <w:r>
        <w:t xml:space="preserve">Poliisi Koillis-Fifessä pelastaa "kiehuvan" koiran autosta</w:t>
      </w:r>
    </w:p>
    <w:p>
      <w:r>
        <w:rPr>
          <w:b/>
        </w:rPr>
        <w:t xml:space="preserve">Esimerkki 3.4595</w:t>
      </w:r>
    </w:p>
    <w:p>
      <w:r>
        <w:t xml:space="preserve">Poliisit, jotka kutsuttiin hotelliin, jossa kuusi ihmistä loukkaantui puukotusiskussa perjantaina, käyttivät taseriä yrittäessään lamauttaa epäillyn, kertoo BBC Scotland.</w:t>
      </w:r>
    </w:p>
    <w:p>
      <w:r>
        <w:rPr>
          <w:b/>
        </w:rPr>
        <w:t xml:space="preserve">Tulos</w:t>
      </w:r>
    </w:p>
    <w:p>
      <w:r>
        <w:t xml:space="preserve">Glasgow'n puukotukset: Poliisin taser ei saanut veitseniskijää toimintakyvyttömäksi</w:t>
      </w:r>
    </w:p>
    <w:p>
      <w:r>
        <w:rPr>
          <w:b/>
        </w:rPr>
        <w:t xml:space="preserve">Esimerkki 3.4596</w:t>
      </w:r>
    </w:p>
    <w:p>
      <w:r>
        <w:t xml:space="preserve">Oppilaat ovat puolustaneet La Mare de Carteret High Schoolia sen GCSE-tuloksia koskevan kritiikin jälkeen.</w:t>
      </w:r>
    </w:p>
    <w:p>
      <w:r>
        <w:rPr>
          <w:b/>
        </w:rPr>
        <w:t xml:space="preserve">Tulos</w:t>
      </w:r>
    </w:p>
    <w:p>
      <w:r>
        <w:t xml:space="preserve">La Mare de Carteret'n oppilaiden viha GCSE-kritiikin takia</w:t>
      </w:r>
    </w:p>
    <w:p>
      <w:r>
        <w:rPr>
          <w:b/>
        </w:rPr>
        <w:t xml:space="preserve">Esimerkki 3.4597</w:t>
      </w:r>
    </w:p>
    <w:p>
      <w:r>
        <w:t xml:space="preserve">Maailman suurin lannoitetuottaja Potash Corporation on raportoinut kolmannen neljänneksen nettotuloksensa kasvaneen 61 prosenttia 402,7 miljoonaan dollariin (254 miljoonaan puntaan).</w:t>
      </w:r>
    </w:p>
    <w:p>
      <w:r>
        <w:rPr>
          <w:b/>
        </w:rPr>
        <w:t xml:space="preserve">Tulos</w:t>
      </w:r>
    </w:p>
    <w:p>
      <w:r>
        <w:t xml:space="preserve">Potashin voitot toiseksi suurimmat koskaan kolmannella neljänneksellä</w:t>
      </w:r>
    </w:p>
    <w:p>
      <w:r>
        <w:rPr>
          <w:b/>
        </w:rPr>
        <w:t xml:space="preserve">Esimerkki 3.4598</w:t>
      </w:r>
    </w:p>
    <w:p>
      <w:r>
        <w:t xml:space="preserve">Plaid Cymru -puolueen parlamentin jäsen on pyytänyt anteeksi sitä, että hän keskusteli puolueensa valtuustovaalikampanjasta lehdistötilaisuudessa Senedd-rakennuksessa.</w:t>
      </w:r>
    </w:p>
    <w:p>
      <w:r>
        <w:rPr>
          <w:b/>
        </w:rPr>
        <w:t xml:space="preserve">Tulos</w:t>
      </w:r>
    </w:p>
    <w:p>
      <w:r>
        <w:t xml:space="preserve">Plaid AM Neil McEvoy pyytää anteeksi Seneddin lehdistötilaisuutta.</w:t>
      </w:r>
    </w:p>
    <w:p>
      <w:r>
        <w:rPr>
          <w:b/>
        </w:rPr>
        <w:t xml:space="preserve">Esimerkki 3.4599</w:t>
      </w:r>
    </w:p>
    <w:p>
      <w:r>
        <w:t xml:space="preserve">Entinen miljardööri Sean Quinn vapautuu vankilasta jouluksi.</w:t>
      </w:r>
    </w:p>
    <w:p>
      <w:r>
        <w:rPr>
          <w:b/>
        </w:rPr>
        <w:t xml:space="preserve">Tulos</w:t>
      </w:r>
    </w:p>
    <w:p>
      <w:r>
        <w:t xml:space="preserve">Sean Quinn Sr pääsee kotiin jouluksi</w:t>
      </w:r>
    </w:p>
    <w:p>
      <w:r>
        <w:rPr>
          <w:b/>
        </w:rPr>
        <w:t xml:space="preserve">Esimerkki 3.4600</w:t>
      </w:r>
    </w:p>
    <w:p>
      <w:r>
        <w:t xml:space="preserve">Kiinalaisen Xiaomin - maailman neljänneksi suurimman älypuhelinvalmistajan - puhelimet tulevat ensimmäistä kertaa myyntiin Yhdysvalloissa, kertoo PC Mag UK.</w:t>
      </w:r>
    </w:p>
    <w:p>
      <w:r>
        <w:rPr>
          <w:b/>
        </w:rPr>
        <w:t xml:space="preserve">Tulos</w:t>
      </w:r>
    </w:p>
    <w:p>
      <w:r>
        <w:t xml:space="preserve">Xiaomi-puhelimia myydään Yhdysvalloissa kolmannen osapuolen kautta</w:t>
      </w:r>
    </w:p>
    <w:p>
      <w:r>
        <w:rPr>
          <w:b/>
        </w:rPr>
        <w:t xml:space="preserve">Esimerkki 3.4601</w:t>
      </w:r>
    </w:p>
    <w:p>
      <w:r>
        <w:t xml:space="preserve">Home Retail Group, Argosin ja Homebasen omistaja, on ilmoittanut koko vuoden voitoiksi 265,2 miljoonaa puntaa, mikä on lähes 10 % vähemmän.</w:t>
      </w:r>
    </w:p>
    <w:p>
      <w:r>
        <w:rPr>
          <w:b/>
        </w:rPr>
        <w:t xml:space="preserve">Tulos</w:t>
      </w:r>
    </w:p>
    <w:p>
      <w:r>
        <w:t xml:space="preserve">Argosin omistajan Home Retail Groupin tulos laskee</w:t>
      </w:r>
    </w:p>
    <w:p>
      <w:r>
        <w:rPr>
          <w:b/>
        </w:rPr>
        <w:t xml:space="preserve">Esimerkki 3.4602</w:t>
      </w:r>
    </w:p>
    <w:p>
      <w:r>
        <w:t xml:space="preserve">Yliopistojen lukukausimaksut ovat "kestämätön Ponzi-järjestelmä", jota pitäisi uudistaa radikaalisti, Theresa Mayn entinen kansliapäällikkö on sanonut.</w:t>
      </w:r>
    </w:p>
    <w:p>
      <w:r>
        <w:rPr>
          <w:b/>
        </w:rPr>
        <w:t xml:space="preserve">Tulos</w:t>
      </w:r>
    </w:p>
    <w:p>
      <w:r>
        <w:t xml:space="preserve">Entinen May-neuvonantaja Nick Timothy kutsuu opiskelijamaksuja "Ponzi-huijaukseksi".</w:t>
      </w:r>
    </w:p>
    <w:p>
      <w:r>
        <w:rPr>
          <w:b/>
        </w:rPr>
        <w:t xml:space="preserve">Esimerkki 3.4603</w:t>
      </w:r>
    </w:p>
    <w:p>
      <w:r>
        <w:t xml:space="preserve">Kanadan Nova Scotian provinssissa poliisi on tehnyt kaksi pidätystä, kun jännitteet alkuperäisyhteisön perustaman hummerinpyyntialueen vuoksi kasvavat.</w:t>
      </w:r>
    </w:p>
    <w:p>
      <w:r>
        <w:rPr>
          <w:b/>
        </w:rPr>
        <w:t xml:space="preserve">Tulos</w:t>
      </w:r>
    </w:p>
    <w:p>
      <w:r>
        <w:t xml:space="preserve">Kanadan poliisi tekee pidätyksiä, kun hummerikiistan kiihkoilijat leimahtavat</w:t>
      </w:r>
    </w:p>
    <w:p>
      <w:r>
        <w:rPr>
          <w:b/>
        </w:rPr>
        <w:t xml:space="preserve">Esimerkki 3.4604</w:t>
      </w:r>
    </w:p>
    <w:p>
      <w:r>
        <w:t xml:space="preserve">Nainen on saanut syytteen sen jälkeen, kun koiraa oli potkittu ja miestä oli syljetty ja solvattu rasistisesti.</w:t>
      </w:r>
    </w:p>
    <w:p>
      <w:r>
        <w:rPr>
          <w:b/>
        </w:rPr>
        <w:t xml:space="preserve">Tulos</w:t>
      </w:r>
    </w:p>
    <w:p>
      <w:r>
        <w:t xml:space="preserve">Nainen syytetään Yorkissa koiran ja omistajan kimppuun käyneestä hyökkäyksestä</w:t>
      </w:r>
    </w:p>
    <w:p>
      <w:r>
        <w:rPr>
          <w:b/>
        </w:rPr>
        <w:t xml:space="preserve">Esimerkki 3.4605</w:t>
      </w:r>
    </w:p>
    <w:p>
      <w:r>
        <w:t xml:space="preserve">Tutkijat ovat koonneet "aikajanan" Alzheimerin taudin näkymättömästä etenemisestä ennen oireiden ilmaantumista.</w:t>
      </w:r>
    </w:p>
    <w:p>
      <w:r>
        <w:rPr>
          <w:b/>
        </w:rPr>
        <w:t xml:space="preserve">Tulos</w:t>
      </w:r>
    </w:p>
    <w:p>
      <w:r>
        <w:t xml:space="preserve">Alzheimerin taudin "varhaiset merkit aikajanalla kehittyneet</w:t>
      </w:r>
    </w:p>
    <w:p>
      <w:r>
        <w:rPr>
          <w:b/>
        </w:rPr>
        <w:t xml:space="preserve">Esimerkki 3.4606</w:t>
      </w:r>
    </w:p>
    <w:p>
      <w:r>
        <w:t xml:space="preserve">39 ihmisen ruumiit löydettiin kuorma-auton kontista Essexistä Itä-Englannista 23. lokakuuta.</w:t>
      </w:r>
    </w:p>
    <w:p>
      <w:r>
        <w:rPr>
          <w:b/>
        </w:rPr>
        <w:t xml:space="preserve">Tulos</w:t>
      </w:r>
    </w:p>
    <w:p>
      <w:r>
        <w:t xml:space="preserve">Essexin kuorma-autokuolemat: Mitä tiedämme</w:t>
      </w:r>
    </w:p>
    <w:p>
      <w:r>
        <w:rPr>
          <w:b/>
        </w:rPr>
        <w:t xml:space="preserve">Esimerkki 3.4607</w:t>
      </w:r>
    </w:p>
    <w:p>
      <w:r>
        <w:t xml:space="preserve">Hän on saattanut saada äänet neljältä viidestä valkoisesta evankelisesta kristitystä ja enemmistöltä valkoisista katolilaisista, mutta presidentti Donald Trumpin päätös antaa määräys, jolla estetään maahanmuuttajien tulo seitsemästä muslimienemmistöisestä maasta ja estetään kaikkien Syyriasta tulevien pakolaisten tulo, herättää kritiikkiä eri uskontokuntien keskuudessa.</w:t>
      </w:r>
    </w:p>
    <w:p>
      <w:r>
        <w:rPr>
          <w:b/>
        </w:rPr>
        <w:t xml:space="preserve">Tulos</w:t>
      </w:r>
    </w:p>
    <w:p>
      <w:r>
        <w:t xml:space="preserve">Trumpin kielto: Uskonnolliset ryhmät sanovat: "Kaikki ovat tärkeitä Jumalalle".</w:t>
      </w:r>
    </w:p>
    <w:p>
      <w:r>
        <w:rPr>
          <w:b/>
        </w:rPr>
        <w:t xml:space="preserve">Esimerkki 3.4608</w:t>
      </w:r>
    </w:p>
    <w:p>
      <w:r>
        <w:t xml:space="preserve">Adoptiotyttärensä murhasta syytetty mies on kertonut oikeudessa, että hän pysyi tarkoituksella rauhallisena 999-puhelun aikana.</w:t>
      </w:r>
    </w:p>
    <w:p>
      <w:r>
        <w:rPr>
          <w:b/>
        </w:rPr>
        <w:t xml:space="preserve">Tulos</w:t>
      </w:r>
    </w:p>
    <w:p>
      <w:r>
        <w:t xml:space="preserve">Elsie Scully-Hicks: Murhasta syytetty "tarkoituksellisen rauhallinen" 999-puhelimessa</w:t>
      </w:r>
    </w:p>
    <w:p>
      <w:r>
        <w:rPr>
          <w:b/>
        </w:rPr>
        <w:t xml:space="preserve">Esimerkki 3.4609</w:t>
      </w:r>
    </w:p>
    <w:p>
      <w:r>
        <w:t xml:space="preserve">Jäätyään auton alle ja käytyään läpi vanhempiensa avioeron Chris Evansin fyysiset ja henkiset tuskat olivat olleet äärimmilleen vietyjä.</w:t>
      </w:r>
    </w:p>
    <w:p>
      <w:r>
        <w:rPr>
          <w:b/>
        </w:rPr>
        <w:t xml:space="preserve">Tulos</w:t>
      </w:r>
    </w:p>
    <w:p>
      <w:r>
        <w:t xml:space="preserve">Kansanedustaja Chris Evans vartalohäiriöstä: "En tuntenut itseäni tarpeeksi hyväksi</w:t>
      </w:r>
    </w:p>
    <w:p>
      <w:r>
        <w:rPr>
          <w:b/>
        </w:rPr>
        <w:t xml:space="preserve">Esimerkki 3.4610</w:t>
      </w:r>
    </w:p>
    <w:p>
      <w:r>
        <w:t xml:space="preserve">Mansaarella juuri maalattu tiemerkintä joudutaan muuttamaan, kun työntekijät tekivät kirjoitusvirheen.</w:t>
      </w:r>
    </w:p>
    <w:p>
      <w:r>
        <w:rPr>
          <w:b/>
        </w:rPr>
        <w:t xml:space="preserve">Tulos</w:t>
      </w:r>
    </w:p>
    <w:p>
      <w:r>
        <w:t xml:space="preserve">Mansaaren autoilijoita kehotettiin "Keep Claer" tien maalausvirheessä</w:t>
      </w:r>
    </w:p>
    <w:p>
      <w:r>
        <w:rPr>
          <w:b/>
        </w:rPr>
        <w:t xml:space="preserve">Esimerkki 3.4611</w:t>
      </w:r>
    </w:p>
    <w:p>
      <w:r>
        <w:t xml:space="preserve">Yhdysvalloissa on lopetettu kiistanalainen ohjelma, jonka avulla olisi voitu katkaista Internet-yhteys jatkuvilta sisältöpiratisteilta.</w:t>
      </w:r>
    </w:p>
    <w:p>
      <w:r>
        <w:rPr>
          <w:b/>
        </w:rPr>
        <w:t xml:space="preserve">Tulos</w:t>
      </w:r>
    </w:p>
    <w:p>
      <w:r>
        <w:t xml:space="preserve">Yhdysvallat keskeyttää internetin piratismin vastaisen "kuuden iskun" järjestelmän</w:t>
      </w:r>
    </w:p>
    <w:p>
      <w:r>
        <w:rPr>
          <w:b/>
        </w:rPr>
        <w:t xml:space="preserve">Esimerkki 3.4612</w:t>
      </w:r>
    </w:p>
    <w:p>
      <w:r>
        <w:t xml:space="preserve">Sadat enimmäkseen tamilisiviilejä siepanneiden sukulaiset kokoontuivat Sri Lankan pääkaupunkiin Colomboon vaatimaan viranomaisia tutkimaan heidän katoamistaan.</w:t>
      </w:r>
    </w:p>
    <w:p>
      <w:r>
        <w:rPr>
          <w:b/>
        </w:rPr>
        <w:t xml:space="preserve">Tulos</w:t>
      </w:r>
    </w:p>
    <w:p>
      <w:r>
        <w:t xml:space="preserve">Omaiset protestoivat Colombon sieppauksia vastaan</w:t>
      </w:r>
    </w:p>
    <w:p>
      <w:r>
        <w:rPr>
          <w:b/>
        </w:rPr>
        <w:t xml:space="preserve">Esimerkki 3.4613</w:t>
      </w:r>
    </w:p>
    <w:p>
      <w:r>
        <w:t xml:space="preserve">Arthur Mitchell, yksi ensimmäisistä mustista balettitanssijoista, on kuollut New Yorkissa 84-vuotiaana.</w:t>
      </w:r>
    </w:p>
    <w:p>
      <w:r>
        <w:rPr>
          <w:b/>
        </w:rPr>
        <w:t xml:space="preserve">Tulos</w:t>
      </w:r>
    </w:p>
    <w:p>
      <w:r>
        <w:t xml:space="preserve">Yhdysvaltain uraauurtava balettitanssija Arthur Mitchell kuoli 84-vuotiaana</w:t>
      </w:r>
    </w:p>
    <w:p>
      <w:r>
        <w:rPr>
          <w:b/>
        </w:rPr>
        <w:t xml:space="preserve">Esimerkki 3.4614</w:t>
      </w:r>
    </w:p>
    <w:p>
      <w:r>
        <w:t xml:space="preserve">Kanavansa on lopetettu singaporelaiselta YouTuberilta, jonka väitetään julkaisseen pedofiliaa puolustavia videoita.</w:t>
      </w:r>
    </w:p>
    <w:p>
      <w:r>
        <w:rPr>
          <w:b/>
        </w:rPr>
        <w:t xml:space="preserve">Tulos</w:t>
      </w:r>
    </w:p>
    <w:p>
      <w:r>
        <w:t xml:space="preserve">'Pedofiliaa puolustava' YouTuber poistatti kanavansa</w:t>
      </w:r>
    </w:p>
    <w:p>
      <w:r>
        <w:rPr>
          <w:b/>
        </w:rPr>
        <w:t xml:space="preserve">Esimerkki 3.4615</w:t>
      </w:r>
    </w:p>
    <w:p>
      <w:r>
        <w:t xml:space="preserve">Halpalentoyhtiö BMI Baby joutuu lentokieltoon syyskuusta alkaen, ja osa reiteistä lopetetaan ensi kuusta alkaen, on omistaja IAG ilmoittanut.</w:t>
      </w:r>
    </w:p>
    <w:p>
      <w:r>
        <w:rPr>
          <w:b/>
        </w:rPr>
        <w:t xml:space="preserve">Tulos</w:t>
      </w:r>
    </w:p>
    <w:p>
      <w:r>
        <w:t xml:space="preserve">BA:n omistaja IAG aikoo asettaa BMI Babyn lentokieltoon.</w:t>
      </w:r>
    </w:p>
    <w:p>
      <w:r>
        <w:rPr>
          <w:b/>
        </w:rPr>
        <w:t xml:space="preserve">Esimerkki 3.4616</w:t>
      </w:r>
    </w:p>
    <w:p>
      <w:r>
        <w:t xml:space="preserve">Hallituksen pitäisi pakottaa kunnat tarjoamaan julkisia käymälöitä ja auttaa niiden rahoittamisessa, sanoo British Toilet Association (BTA).</w:t>
      </w:r>
    </w:p>
    <w:p>
      <w:r>
        <w:rPr>
          <w:b/>
        </w:rPr>
        <w:t xml:space="preserve">Tulos</w:t>
      </w:r>
    </w:p>
    <w:p>
      <w:r>
        <w:t xml:space="preserve">Kehotus hallitusta käyttämään pennoset julkisiin vessoihin.</w:t>
      </w:r>
    </w:p>
    <w:p>
      <w:r>
        <w:rPr>
          <w:b/>
        </w:rPr>
        <w:t xml:space="preserve">Esimerkki 3.4617</w:t>
      </w:r>
    </w:p>
    <w:p>
      <w:r>
        <w:t xml:space="preserve">Sam Bull oli yksi ensimmäisistä eloonjääneistä, jotka pääsivät pelastautumaan veden alle vajonneesta helikopterista sen jälkeen, kun se syöksyi Pohjanmerelle Shetlandin edustalla.</w:t>
      </w:r>
    </w:p>
    <w:p>
      <w:r>
        <w:rPr>
          <w:b/>
        </w:rPr>
        <w:t xml:space="preserve">Tulos</w:t>
      </w:r>
    </w:p>
    <w:p>
      <w:r>
        <w:t xml:space="preserve">Poikani selvisi helikopteriturmasta - mutta trauma johti hänen kuolemaansa</w:t>
      </w:r>
    </w:p>
    <w:p>
      <w:r>
        <w:rPr>
          <w:b/>
        </w:rPr>
        <w:t xml:space="preserve">Esimerkki 3.4618</w:t>
      </w:r>
    </w:p>
    <w:p>
      <w:r>
        <w:t xml:space="preserve">Arena Corinthians -stadionilla Sao Paulossa Brasiliassa järjestetään 12. kesäkuuta kaksi historiallista tapahtumaa.</w:t>
      </w:r>
    </w:p>
    <w:p>
      <w:r>
        <w:rPr>
          <w:b/>
        </w:rPr>
        <w:t xml:space="preserve">Tulos</w:t>
      </w:r>
    </w:p>
    <w:p>
      <w:r>
        <w:t xml:space="preserve">Halvaantunut henkilö "kävelee" MM-kisoissa</w:t>
      </w:r>
    </w:p>
    <w:p>
      <w:r>
        <w:rPr>
          <w:b/>
        </w:rPr>
        <w:t xml:space="preserve">Esimerkki 3.4619</w:t>
      </w:r>
    </w:p>
    <w:p>
      <w:r>
        <w:t xml:space="preserve">Maltan pääministeri Joseph Muscat on ilmoittanut eroavansa vuodenvaihteessa katumielenosoitusten keskellä, jotka johtuvat vuonna 2017 tapahtuneen toimittajan murhan tutkinnasta.</w:t>
      </w:r>
    </w:p>
    <w:p>
      <w:r>
        <w:rPr>
          <w:b/>
        </w:rPr>
        <w:t xml:space="preserve">Tulos</w:t>
      </w:r>
    </w:p>
    <w:p>
      <w:r>
        <w:t xml:space="preserve">Daphne Caruana Galizia: Maltan murhaa koskevan kriisin avainhenkilöt</w:t>
      </w:r>
    </w:p>
    <w:p>
      <w:r>
        <w:rPr>
          <w:b/>
        </w:rPr>
        <w:t xml:space="preserve">Esimerkki 3.4620</w:t>
      </w:r>
    </w:p>
    <w:p>
      <w:r>
        <w:t xml:space="preserve">Guernseyllä työskennellyt englantilainen mies on tuomittu vankilaan itserajoitussääntöjen rikkomisesta.</w:t>
      </w:r>
    </w:p>
    <w:p>
      <w:r>
        <w:rPr>
          <w:b/>
        </w:rPr>
        <w:t xml:space="preserve">Tulos</w:t>
      </w:r>
    </w:p>
    <w:p>
      <w:r>
        <w:t xml:space="preserve">Coronavirus: Guernsey: vankilatuomio itserajoitusrikkomuksesta</w:t>
      </w:r>
    </w:p>
    <w:p>
      <w:r>
        <w:rPr>
          <w:b/>
        </w:rPr>
        <w:t xml:space="preserve">Esimerkki 3.4621</w:t>
      </w:r>
    </w:p>
    <w:p>
      <w:r>
        <w:t xml:space="preserve">Vuoden alusta lähtien Nigeriaa on vaivannut tappavan taudin puhkeaminen. Lassa-kuume on yksi monista sairauksista, jotka voivat aiheuttaa vaarallisia epidemioita, mutta joita vastaan ei ole tällä hetkellä olemassa rokotetta.</w:t>
      </w:r>
    </w:p>
    <w:p>
      <w:r>
        <w:rPr>
          <w:b/>
        </w:rPr>
        <w:t xml:space="preserve">Tulos</w:t>
      </w:r>
    </w:p>
    <w:p>
      <w:r>
        <w:t xml:space="preserve">Lassa-kuume: Lassa-tauti: Tappava tauti, johon ei ole rokotetta</w:t>
      </w:r>
    </w:p>
    <w:p>
      <w:r>
        <w:rPr>
          <w:b/>
        </w:rPr>
        <w:t xml:space="preserve">Esimerkki 3.4622</w:t>
      </w:r>
    </w:p>
    <w:p>
      <w:r>
        <w:t xml:space="preserve">Euroalueen yritystoiminta jatkoi toukokuussa tasaista kasvuvauhtia, ilmenee kyselytutkimuksesta, vaikka kasvu hidastui hieman.</w:t>
      </w:r>
    </w:p>
    <w:p>
      <w:r>
        <w:rPr>
          <w:b/>
        </w:rPr>
        <w:t xml:space="preserve">Tulos</w:t>
      </w:r>
    </w:p>
    <w:p>
      <w:r>
        <w:t xml:space="preserve">Euroalueen yritysten kasvu jatkuu tasaisena</w:t>
      </w:r>
    </w:p>
    <w:p>
      <w:r>
        <w:rPr>
          <w:b/>
        </w:rPr>
        <w:t xml:space="preserve">Esimerkki 3.4623</w:t>
      </w:r>
    </w:p>
    <w:p>
      <w:r>
        <w:t xml:space="preserve">Verkko-ostokset näyttävät lisääntyvän Yhdysvalloissa ja Yhdistyneessä kuningaskunnassa mustan perjantain aikana, kun yhä useammat kuluttajat välttelevät jonottamista.</w:t>
      </w:r>
    </w:p>
    <w:p>
      <w:r>
        <w:rPr>
          <w:b/>
        </w:rPr>
        <w:t xml:space="preserve">Tulos</w:t>
      </w:r>
    </w:p>
    <w:p>
      <w:r>
        <w:t xml:space="preserve">Musta perjantai: verkkokulutuksen kasvu Yhdistyneessä kuningaskunnassa ja Yhdysvalloissa</w:t>
      </w:r>
    </w:p>
    <w:p>
      <w:r>
        <w:rPr>
          <w:b/>
        </w:rPr>
        <w:t xml:space="preserve">Esimerkki 3.4624</w:t>
      </w:r>
    </w:p>
    <w:p>
      <w:r>
        <w:t xml:space="preserve">Ranskan syyttäjät ovat pyytäneet työministeri Eric Woerthin kuulustelua Ranskan rikkaimpaan naiseen liittyvästä poliittisesta skandaalista.</w:t>
      </w:r>
    </w:p>
    <w:p>
      <w:r>
        <w:rPr>
          <w:b/>
        </w:rPr>
        <w:t xml:space="preserve">Tulos</w:t>
      </w:r>
    </w:p>
    <w:p>
      <w:r>
        <w:t xml:space="preserve">Ranskan ministeriä Eric Woerthia kuulustellaan</w:t>
      </w:r>
    </w:p>
    <w:p>
      <w:r>
        <w:rPr>
          <w:b/>
        </w:rPr>
        <w:t xml:space="preserve">Esimerkki 3.4625</w:t>
      </w:r>
    </w:p>
    <w:p>
      <w:r>
        <w:t xml:space="preserve">BBC:n Pekingin-tuottaja Xinyan Yu oli ensimmäisten toimittajien joukossa Kiinan Tianjinin satamakaupunkia järkyttäneiden massiivisten räjähdysten tapahtumapaikalla.</w:t>
      </w:r>
    </w:p>
    <w:p>
      <w:r>
        <w:rPr>
          <w:b/>
        </w:rPr>
        <w:t xml:space="preserve">Tulos</w:t>
      </w:r>
    </w:p>
    <w:p>
      <w:r>
        <w:t xml:space="preserve">Tianjinin katastrofi: Tianjin Tianjin: Matkustaminen räjähdysalueelle</w:t>
      </w:r>
    </w:p>
    <w:p>
      <w:r>
        <w:rPr>
          <w:b/>
        </w:rPr>
        <w:t xml:space="preserve">Esimerkki 3.4626</w:t>
      </w:r>
    </w:p>
    <w:p>
      <w:r>
        <w:t xml:space="preserve">Hämmästyttävän huumorintajun omaava ja teetä rakastava isoäiti on saanut epätavalliset jäähyväiset.</w:t>
      </w:r>
    </w:p>
    <w:p>
      <w:r>
        <w:rPr>
          <w:b/>
        </w:rPr>
        <w:t xml:space="preserve">Tulos</w:t>
      </w:r>
    </w:p>
    <w:p>
      <w:r>
        <w:t xml:space="preserve">Leicestershiren mummo haudattiin "laatikollinen teepusseja" -arkussaan.</w:t>
      </w:r>
    </w:p>
    <w:p>
      <w:r>
        <w:rPr>
          <w:b/>
        </w:rPr>
        <w:t xml:space="preserve">Esimerkki 3.4627</w:t>
      </w:r>
    </w:p>
    <w:p>
      <w:r>
        <w:t xml:space="preserve">BBC Trust on hyväksynyt ehdotukset BBC Three -kanavan siirtämisestä verkkoon sillä ehdolla, että kanavan pitkäkestoiset ohjelmat esitetään BBC One ja Two -kanavilla.</w:t>
      </w:r>
    </w:p>
    <w:p>
      <w:r>
        <w:rPr>
          <w:b/>
        </w:rPr>
        <w:t xml:space="preserve">Tulos</w:t>
      </w:r>
    </w:p>
    <w:p>
      <w:r>
        <w:t xml:space="preserve">BBC Three siirtyy verkkoon helmikuusta alkaen</w:t>
      </w:r>
    </w:p>
    <w:p>
      <w:r>
        <w:rPr>
          <w:b/>
        </w:rPr>
        <w:t xml:space="preserve">Esimerkki 3.4628</w:t>
      </w:r>
    </w:p>
    <w:p>
      <w:r>
        <w:t xml:space="preserve">Korkea-arvoinen diplomaatti on sanonut, että kahden Pakistanissa vuorella kuolleen kiipeilijän ruumiiden löytäminen on "mahdollista" mutta "vaarallista".</w:t>
      </w:r>
    </w:p>
    <w:p>
      <w:r>
        <w:rPr>
          <w:b/>
        </w:rPr>
        <w:t xml:space="preserve">Tulos</w:t>
      </w:r>
    </w:p>
    <w:p>
      <w:r>
        <w:t xml:space="preserve">Tom Ballard: Ballard: Kiipeilijöiden ruumiiden palauttaminen "mahdollista</w:t>
      </w:r>
    </w:p>
    <w:p>
      <w:r>
        <w:rPr>
          <w:b/>
        </w:rPr>
        <w:t xml:space="preserve">Esimerkki 3.4629</w:t>
      </w:r>
    </w:p>
    <w:p>
      <w:r>
        <w:t xml:space="preserve">23 vuotta sitten Hongkongin väistyvä kuvernööri Chris Patten piti tunteikkaan jäähyväispuheen, kun Britannia luovutti arvokkaan siirtomaansa Kiinalle. Kuninkaallinen huvijahti Britannia purjehti satamassa keisarillisena pakoautona, hän sanoi: "Nyt Hongkongin asukkaat johtavat Hongkongia. Se on lupaus ja se on horjumaton kohtalo."</w:t>
      </w:r>
    </w:p>
    <w:p>
      <w:r>
        <w:rPr>
          <w:b/>
        </w:rPr>
        <w:t xml:space="preserve">Tulos</w:t>
      </w:r>
    </w:p>
    <w:p>
      <w:r>
        <w:t xml:space="preserve">Torakka: Ai Weiwein uusi dokumentti viime vuoden Hongkongin protesteista ★★★★☆.</w:t>
      </w:r>
    </w:p>
    <w:p>
      <w:r>
        <w:rPr>
          <w:b/>
        </w:rPr>
        <w:t xml:space="preserve">Esimerkki 3.4630</w:t>
      </w:r>
    </w:p>
    <w:p>
      <w:r>
        <w:t xml:space="preserve">Tutkijoiden mukaan on kehitetty uusi muovipinta, joka voittaa aikuisten kantasolujen kasvattamiseen liittyvät vaikeudet.</w:t>
      </w:r>
    </w:p>
    <w:p>
      <w:r>
        <w:rPr>
          <w:b/>
        </w:rPr>
        <w:t xml:space="preserve">Tulos</w:t>
      </w:r>
    </w:p>
    <w:p>
      <w:r>
        <w:t xml:space="preserve">Tutkijat löytävät "paremman tavan" kasvattaa aikuisten kantasoluja</w:t>
      </w:r>
    </w:p>
    <w:p>
      <w:r>
        <w:rPr>
          <w:b/>
        </w:rPr>
        <w:t xml:space="preserve">Esimerkki 3.4631</w:t>
      </w:r>
    </w:p>
    <w:p>
      <w:r>
        <w:t xml:space="preserve">Gordon Brown on sanonut olevansa valmis eroamaan liittokanslerin virasta pian sen jälkeen, kun työväenpuolue astui virkaan vuonna 1997, jos hallitus päättäisi liittyä euroon.</w:t>
      </w:r>
    </w:p>
    <w:p>
      <w:r>
        <w:rPr>
          <w:b/>
        </w:rPr>
        <w:t xml:space="preserve">Tulos</w:t>
      </w:r>
    </w:p>
    <w:p>
      <w:r>
        <w:t xml:space="preserve">Gordon Brown: Olin valmis eroamaan euro-päätöksen vuoksi</w:t>
      </w:r>
    </w:p>
    <w:p>
      <w:r>
        <w:rPr>
          <w:b/>
        </w:rPr>
        <w:t xml:space="preserve">Esimerkki 3.4632</w:t>
      </w:r>
    </w:p>
    <w:p>
      <w:r>
        <w:t xml:space="preserve">Westminsterissä on meneillään laaja tutkimus pankkien toiminnasta Pohjois-Irlannissa.</w:t>
      </w:r>
    </w:p>
    <w:p>
      <w:r>
        <w:rPr>
          <w:b/>
        </w:rPr>
        <w:t xml:space="preserve">Tulos</w:t>
      </w:r>
    </w:p>
    <w:p>
      <w:r>
        <w:t xml:space="preserve">Ulster Bank Westminsterin tutkinnan valokeilassa</w:t>
      </w:r>
    </w:p>
    <w:p>
      <w:r>
        <w:rPr>
          <w:b/>
        </w:rPr>
        <w:t xml:space="preserve">Esimerkki 3.4633</w:t>
      </w:r>
    </w:p>
    <w:p>
      <w:r>
        <w:t xml:space="preserve">Kate Middletonin perheelle on myönnetty vaakuna ennen kuninkaallisia häitä. Miten tällainen malli hankitaan?</w:t>
      </w:r>
    </w:p>
    <w:p>
      <w:r>
        <w:rPr>
          <w:b/>
        </w:rPr>
        <w:t xml:space="preserve">Tulos</w:t>
      </w:r>
    </w:p>
    <w:p>
      <w:r>
        <w:t xml:space="preserve">Kuka, mitä, miksi: Miten saat vaakunan?</w:t>
      </w:r>
    </w:p>
    <w:p>
      <w:r>
        <w:rPr>
          <w:b/>
        </w:rPr>
        <w:t xml:space="preserve">Esimerkki 3.4634</w:t>
      </w:r>
    </w:p>
    <w:p>
      <w:r>
        <w:t xml:space="preserve">Fordin on tarkoitus myydä auto, joka osaa lukea liikennemerkkejä ja säätää nopeuttaan sen mukaan varmistaakseen, ettei ajoneuvo aja liian lujaa.</w:t>
      </w:r>
    </w:p>
    <w:p>
      <w:r>
        <w:rPr>
          <w:b/>
        </w:rPr>
        <w:t xml:space="preserve">Tulos</w:t>
      </w:r>
    </w:p>
    <w:p>
      <w:r>
        <w:t xml:space="preserve">Ford-autot hidastavat nopeusrajoitusmerkit nähdessään</w:t>
      </w:r>
    </w:p>
    <w:p>
      <w:r>
        <w:rPr>
          <w:b/>
        </w:rPr>
        <w:t xml:space="preserve">Esimerkki 3.4635</w:t>
      </w:r>
    </w:p>
    <w:p>
      <w:r>
        <w:t xml:space="preserve">19-vuotiasta miestä syytetään murhayrityksestä sen jälkeen, kun teinityttöä oli puukotettu kaulaan.</w:t>
      </w:r>
    </w:p>
    <w:p>
      <w:r>
        <w:rPr>
          <w:b/>
        </w:rPr>
        <w:t xml:space="preserve">Tulos</w:t>
      </w:r>
    </w:p>
    <w:p>
      <w:r>
        <w:t xml:space="preserve">Burton-upon-Trentin kirkkotytön puukotuksesta syytetty mies</w:t>
      </w:r>
    </w:p>
    <w:p>
      <w:r>
        <w:rPr>
          <w:b/>
        </w:rPr>
        <w:t xml:space="preserve">Esimerkki 3.4636</w:t>
      </w:r>
    </w:p>
    <w:p>
      <w:r>
        <w:t xml:space="preserve">Gowerin luonnonsuojelualueelta on löydetty harvinainen pahanhajuinen sieni, joka haisee "mätänevältä lihalta".</w:t>
      </w:r>
    </w:p>
    <w:p>
      <w:r>
        <w:rPr>
          <w:b/>
        </w:rPr>
        <w:t xml:space="preserve">Tulos</w:t>
      </w:r>
    </w:p>
    <w:p>
      <w:r>
        <w:t xml:space="preserve">Harvinainen haiseva sieni löydetty Gowerista</w:t>
      </w:r>
    </w:p>
    <w:p>
      <w:r>
        <w:rPr>
          <w:b/>
        </w:rPr>
        <w:t xml:space="preserve">Esimerkki 3.4637</w:t>
      </w:r>
    </w:p>
    <w:p>
      <w:r>
        <w:t xml:space="preserve">Walesin UKIP-puolue on hylännyt ajatuksen toisesta EU-kansanäänestyksestä sen jälkeen, kun puolueen entinen johtaja Nigel Farage sanoi olevansa lähellä uuden äänestyksen tukemista.</w:t>
      </w:r>
    </w:p>
    <w:p>
      <w:r>
        <w:rPr>
          <w:b/>
        </w:rPr>
        <w:t xml:space="preserve">Tulos</w:t>
      </w:r>
    </w:p>
    <w:p>
      <w:r>
        <w:t xml:space="preserve">Brexit: Nigel Faragen uusi EU-kansanäänestysidea on "ilkikurinen".</w:t>
      </w:r>
    </w:p>
    <w:p>
      <w:r>
        <w:rPr>
          <w:b/>
        </w:rPr>
        <w:t xml:space="preserve">Esimerkki 3.4638</w:t>
      </w:r>
    </w:p>
    <w:p>
      <w:r>
        <w:t xml:space="preserve">Mumbaissa torstaina romahtaneen kuusikerroksisen rakennuksen kuolonuhrien määrä on noussut 33:een, ja 46 ihmistä on pelastettu, kertovat viranomaiset.</w:t>
      </w:r>
    </w:p>
    <w:p>
      <w:r>
        <w:rPr>
          <w:b/>
        </w:rPr>
        <w:t xml:space="preserve">Tulos</w:t>
      </w:r>
    </w:p>
    <w:p>
      <w:r>
        <w:t xml:space="preserve">Mumbain rakennuksen romahdus tappoi 33 ihmistä</w:t>
      </w:r>
    </w:p>
    <w:p>
      <w:r>
        <w:rPr>
          <w:b/>
        </w:rPr>
        <w:t xml:space="preserve">Esimerkki 3.4639</w:t>
      </w:r>
    </w:p>
    <w:p>
      <w:r>
        <w:t xml:space="preserve">Kuusivuotias poika sai vakavia päävammoja, kun hän putosi moottoripyörän kyydistä, jossa hän oli matkustajana.</w:t>
      </w:r>
    </w:p>
    <w:p>
      <w:r>
        <w:rPr>
          <w:b/>
        </w:rPr>
        <w:t xml:space="preserve">Tulos</w:t>
      </w:r>
    </w:p>
    <w:p>
      <w:r>
        <w:t xml:space="preserve">Moottoripyörän kuusivuotias matkustaja loukkaantui Staffordin onnettomuudessa</w:t>
      </w:r>
    </w:p>
    <w:p>
      <w:r>
        <w:rPr>
          <w:b/>
        </w:rPr>
        <w:t xml:space="preserve">Esimerkki 3.4640</w:t>
      </w:r>
    </w:p>
    <w:p>
      <w:r>
        <w:t xml:space="preserve">Pääministeri Carwyn Jones on ilmoittanut rahoittavansa Deesiden uuden tien rakentamista.</w:t>
      </w:r>
    </w:p>
    <w:p>
      <w:r>
        <w:rPr>
          <w:b/>
        </w:rPr>
        <w:t xml:space="preserve">Tulos</w:t>
      </w:r>
    </w:p>
    <w:p>
      <w:r>
        <w:t xml:space="preserve">Deesiden työpaikkoja toivotaan, kun huomattavasta tierahoituksesta ilmoitetaan.</w:t>
      </w:r>
    </w:p>
    <w:p>
      <w:r>
        <w:rPr>
          <w:b/>
        </w:rPr>
        <w:t xml:space="preserve">Esimerkki 3.4641</w:t>
      </w:r>
    </w:p>
    <w:p>
      <w:r>
        <w:t xml:space="preserve">Uhanalainen yksisarvinen sarvikuono, joka joutui tulvan mukana Nepalin rajan yli Intiaan, on pelastettu ja tuotu kotiin.</w:t>
      </w:r>
    </w:p>
    <w:p>
      <w:r>
        <w:rPr>
          <w:b/>
        </w:rPr>
        <w:t xml:space="preserve">Tulos</w:t>
      </w:r>
    </w:p>
    <w:p>
      <w:r>
        <w:t xml:space="preserve">Sarvikuono pelastettu tulvan pyyhkäistyä Nepalista Intiaan.</w:t>
      </w:r>
    </w:p>
    <w:p>
      <w:r>
        <w:rPr>
          <w:b/>
        </w:rPr>
        <w:t xml:space="preserve">Esimerkki 3.4642</w:t>
      </w:r>
    </w:p>
    <w:p>
      <w:r>
        <w:t xml:space="preserve">Kriisin edetessä tutkijat ovat löytäneet lisää todisteita koronaviruksen oudosta ja huolestuttavasta ominaisuudesta. Monet tartunnan saaneet ihmiset yskivät, saavat kuumetta ja menettävät maku- ja hajuaistinsa, mutta toisilla ei ole lainkaan oireita eivätkä he koskaan tajua kantavansa Covid-19-virusta.</w:t>
      </w:r>
    </w:p>
    <w:p>
      <w:r>
        <w:rPr>
          <w:b/>
        </w:rPr>
        <w:t xml:space="preserve">Tulos</w:t>
      </w:r>
    </w:p>
    <w:p>
      <w:r>
        <w:t xml:space="preserve">Coronavirus: Äänettömien levittäjien mysteeri.</w:t>
      </w:r>
    </w:p>
    <w:p>
      <w:r>
        <w:rPr>
          <w:b/>
        </w:rPr>
        <w:t xml:space="preserve">Esimerkki 3.4643</w:t>
      </w:r>
    </w:p>
    <w:p>
      <w:r>
        <w:t xml:space="preserve">Korkeimman oikeuden tuomarit ovat evänneet luvan viedä kuolemanoikeuden puolesta taistelleen miehen tapauksen hovioikeuteen.</w:t>
      </w:r>
    </w:p>
    <w:p>
      <w:r>
        <w:rPr>
          <w:b/>
        </w:rPr>
        <w:t xml:space="preserve">Tulos</w:t>
      </w:r>
    </w:p>
    <w:p>
      <w:r>
        <w:t xml:space="preserve">Tony Nicklinsonin oikeutta kuolla ei hyväksytty muutoksenhakutuomioistuimessa.</w:t>
      </w:r>
    </w:p>
    <w:p>
      <w:r>
        <w:rPr>
          <w:b/>
        </w:rPr>
        <w:t xml:space="preserve">Esimerkki 3.4644</w:t>
      </w:r>
    </w:p>
    <w:p>
      <w:r>
        <w:t xml:space="preserve">Tutkijat yrittävät selvittää, miten nainen putosi junan alle Etelä-Lontoon metroasemalla aamuruuhkassa.</w:t>
      </w:r>
    </w:p>
    <w:p>
      <w:r>
        <w:rPr>
          <w:b/>
        </w:rPr>
        <w:t xml:space="preserve">Tulos</w:t>
      </w:r>
    </w:p>
    <w:p>
      <w:r>
        <w:t xml:space="preserve">Nainen pelastettiin putoamisen jälkeen metrojunan alle Clapham Southin asemalla</w:t>
      </w:r>
    </w:p>
    <w:p>
      <w:r>
        <w:rPr>
          <w:b/>
        </w:rPr>
        <w:t xml:space="preserve">Esimerkki 3.4645</w:t>
      </w:r>
    </w:p>
    <w:p>
      <w:r>
        <w:t xml:space="preserve">Avainhenkilöt ovat reagoineet uutiseen, jonka mukaan kaksi miestä on todettu syyllisiksi PSNI:n konstaapeli Stephen Carrollin murhaan vuonna 2009.</w:t>
      </w:r>
    </w:p>
    <w:p>
      <w:r>
        <w:rPr>
          <w:b/>
        </w:rPr>
        <w:t xml:space="preserve">Tulos</w:t>
      </w:r>
    </w:p>
    <w:p>
      <w:r>
        <w:t xml:space="preserve">Avainhenkilöt reagoivat Carrollin murhatuomioon</w:t>
      </w:r>
    </w:p>
    <w:p>
      <w:r>
        <w:rPr>
          <w:b/>
        </w:rPr>
        <w:t xml:space="preserve">Esimerkki 3.4646</w:t>
      </w:r>
    </w:p>
    <w:p>
      <w:r>
        <w:t xml:space="preserve">Tämän kesän helleaalto on vaikuttanut matkanjärjestäjä Thomas Cookin voittoihin, sillä yhä useammat ihmiset jäävät kotiin sen sijaan, että varaisivat viime hetken lomia.</w:t>
      </w:r>
    </w:p>
    <w:p>
      <w:r>
        <w:rPr>
          <w:b/>
        </w:rPr>
        <w:t xml:space="preserve">Tulos</w:t>
      </w:r>
    </w:p>
    <w:p>
      <w:r>
        <w:t xml:space="preserve">Thomas Cookin varaukset kärsivät helleaallosta</w:t>
      </w:r>
    </w:p>
    <w:p>
      <w:r>
        <w:rPr>
          <w:b/>
        </w:rPr>
        <w:t xml:space="preserve">Esimerkki 3.4647</w:t>
      </w:r>
    </w:p>
    <w:p>
      <w:r>
        <w:t xml:space="preserve">Poliisi uskoo tietävänsä, mikä tappoi satoja kottaraisia, ja kertoi, että samassa paikassa tapahtui samanlainen tapaus noin 12 vuotta sitten.</w:t>
      </w:r>
    </w:p>
    <w:p>
      <w:r>
        <w:rPr>
          <w:b/>
        </w:rPr>
        <w:t xml:space="preserve">Tulos</w:t>
      </w:r>
    </w:p>
    <w:p>
      <w:r>
        <w:t xml:space="preserve">Poliisilla on "selitys" Angleseyn lintukuolemien mysteeriin</w:t>
      </w:r>
    </w:p>
    <w:p>
      <w:r>
        <w:rPr>
          <w:b/>
        </w:rPr>
        <w:t xml:space="preserve">Esimerkki 3.4648</w:t>
      </w:r>
    </w:p>
    <w:p>
      <w:r>
        <w:t xml:space="preserve">Skotlannin työväenpuolueen johtaja Johann Lamont on kehottanut Falkirkin kansanedustajaa Eric Joycea eroamaan.</w:t>
      </w:r>
    </w:p>
    <w:p>
      <w:r>
        <w:rPr>
          <w:b/>
        </w:rPr>
        <w:t xml:space="preserve">Tulos</w:t>
      </w:r>
    </w:p>
    <w:p>
      <w:r>
        <w:t xml:space="preserve">Skotlannin työväenpuolueen johtaja Johann Lamont kehottaa kansanedustaja Eric Joycea lähtemään.</w:t>
      </w:r>
    </w:p>
    <w:p>
      <w:r>
        <w:rPr>
          <w:b/>
        </w:rPr>
        <w:t xml:space="preserve">Esimerkki 3.4649</w:t>
      </w:r>
    </w:p>
    <w:p>
      <w:r>
        <w:t xml:space="preserve">Luonnonsuojelujärjestön mukaan luoteisen Highlandsin metsäalueille siirretyt oravat "kukoistavat ja lisääntyvät".</w:t>
      </w:r>
    </w:p>
    <w:p>
      <w:r>
        <w:rPr>
          <w:b/>
        </w:rPr>
        <w:t xml:space="preserve">Tulos</w:t>
      </w:r>
    </w:p>
    <w:p>
      <w:r>
        <w:t xml:space="preserve">Hyväntekeväisyysjärjestön mukaan siirtyneet oravat siirtyvät uusille alueille.</w:t>
      </w:r>
    </w:p>
    <w:p>
      <w:r>
        <w:rPr>
          <w:b/>
        </w:rPr>
        <w:t xml:space="preserve">Esimerkki 3.4650</w:t>
      </w:r>
    </w:p>
    <w:p>
      <w:r>
        <w:t xml:space="preserve">Poliisi on julkaissut kuvat kahdesta epäillystä sen jälkeen, kun nainen kuoli hänen asunnossaan Pohjois-Lontoossa tehdyn ratsian jälkeen.</w:t>
      </w:r>
    </w:p>
    <w:p>
      <w:r>
        <w:rPr>
          <w:b/>
        </w:rPr>
        <w:t xml:space="preserve">Tulos</w:t>
      </w:r>
    </w:p>
    <w:p>
      <w:r>
        <w:t xml:space="preserve">Barnetin asuntomurrosta epäiltyjen kuvat julkaistu uhrin kuoleman jälkeen</w:t>
      </w:r>
    </w:p>
    <w:p>
      <w:r>
        <w:rPr>
          <w:b/>
        </w:rPr>
        <w:t xml:space="preserve">Esimerkki 3.4651</w:t>
      </w:r>
    </w:p>
    <w:p>
      <w:r>
        <w:t xml:space="preserve">Miranda Hart on sunnuntain TV Baftas -ehdokkaiden joukossa, ja BBC Two:n Miranda-sarja saa ehdokkuuden parhaasta naiskomediasta sekä parhaasta komediasarjasta.</w:t>
      </w:r>
    </w:p>
    <w:p>
      <w:r>
        <w:rPr>
          <w:b/>
        </w:rPr>
        <w:t xml:space="preserve">Tulos</w:t>
      </w:r>
    </w:p>
    <w:p>
      <w:r>
        <w:t xml:space="preserve">Talking Shop: Miranda Hart</w:t>
      </w:r>
    </w:p>
    <w:p>
      <w:r>
        <w:rPr>
          <w:b/>
        </w:rPr>
        <w:t xml:space="preserve">Esimerkki 3.4652</w:t>
      </w:r>
    </w:p>
    <w:p>
      <w:r>
        <w:t xml:space="preserve">Teessiden lentoasemalla on tarkoitus säilyttää lentomatkustajamaksu, jotta vältettäisiin "taloudellinen aukko", vaikka lentoasema on otettu takaisin julkiseen valvontaan.</w:t>
      </w:r>
    </w:p>
    <w:p>
      <w:r>
        <w:rPr>
          <w:b/>
        </w:rPr>
        <w:t xml:space="preserve">Tulos</w:t>
      </w:r>
    </w:p>
    <w:p>
      <w:r>
        <w:t xml:space="preserve">Teessiden lentoasema pitää "vihatun" matkustajamaksun vuoteen 2020 asti.</w:t>
      </w:r>
    </w:p>
    <w:p>
      <w:r>
        <w:rPr>
          <w:b/>
        </w:rPr>
        <w:t xml:space="preserve">Esimerkki 3.4653</w:t>
      </w:r>
    </w:p>
    <w:p>
      <w:r>
        <w:t xml:space="preserve">Walesin liikenneviraston (Transport for Wales) mukaan Heart of Walesin rautatielinja on täysin avattu uudelleen viikko sen jälkeen, kun tulva oli vaurioittanut osia radoista ja junista.</w:t>
      </w:r>
    </w:p>
    <w:p>
      <w:r>
        <w:rPr>
          <w:b/>
        </w:rPr>
        <w:t xml:space="preserve">Tulos</w:t>
      </w:r>
    </w:p>
    <w:p>
      <w:r>
        <w:t xml:space="preserve">Myrskyn koetteleman Walesin sydämen rautatieliikenne palautettu ennalleen</w:t>
      </w:r>
    </w:p>
    <w:p>
      <w:r>
        <w:rPr>
          <w:b/>
        </w:rPr>
        <w:t xml:space="preserve">Esimerkki 3.4654</w:t>
      </w:r>
    </w:p>
    <w:p>
      <w:r>
        <w:t xml:space="preserve">Kaksi parikymppistä Kiinan kansalaista on löydetty kuolleena vuonna 1973 tapahtuneen lento-onnettomuuden tapahtumapaikalta Etelä-Islannissa.</w:t>
      </w:r>
    </w:p>
    <w:p>
      <w:r>
        <w:rPr>
          <w:b/>
        </w:rPr>
        <w:t xml:space="preserve">Tulos</w:t>
      </w:r>
    </w:p>
    <w:p>
      <w:r>
        <w:t xml:space="preserve">Kiinalaisturistit löytyivät kuolleina Islannin lentokoneen putoamispaikalta vuonna 1973</w:t>
      </w:r>
    </w:p>
    <w:p>
      <w:r>
        <w:rPr>
          <w:b/>
        </w:rPr>
        <w:t xml:space="preserve">Esimerkki 3.4655</w:t>
      </w:r>
    </w:p>
    <w:p>
      <w:r>
        <w:t xml:space="preserve">Palomiehet ovat kertoneet, että metsäpalot ovat lisääntyneet Walesissa lukituskauden aikana.</w:t>
      </w:r>
    </w:p>
    <w:p>
      <w:r>
        <w:rPr>
          <w:b/>
        </w:rPr>
        <w:t xml:space="preserve">Tulos</w:t>
      </w:r>
    </w:p>
    <w:p>
      <w:r>
        <w:t xml:space="preserve">Walesin maastopalot lisääntyvät lukituskauden aikana</w:t>
      </w:r>
    </w:p>
    <w:p>
      <w:r>
        <w:rPr>
          <w:b/>
        </w:rPr>
        <w:t xml:space="preserve">Esimerkki 3.4656</w:t>
      </w:r>
    </w:p>
    <w:p>
      <w:r>
        <w:t xml:space="preserve">Salaperäinen lahjoittaja on antanut 100 000 puntaa sairaalle nelivuotiaalle pojalle, jotta tämä voi lähteä Yhdysvaltoihin mahdollisesti hengenpelastavaan syöpähoitoon.</w:t>
      </w:r>
    </w:p>
    <w:p>
      <w:r>
        <w:rPr>
          <w:b/>
        </w:rPr>
        <w:t xml:space="preserve">Tulos</w:t>
      </w:r>
    </w:p>
    <w:p>
      <w:r>
        <w:t xml:space="preserve">Salaperäinen lahjoittaja antaa tuhansia sairaalle Shropshiren pojalle</w:t>
      </w:r>
    </w:p>
    <w:p>
      <w:r>
        <w:rPr>
          <w:b/>
        </w:rPr>
        <w:t xml:space="preserve">Esimerkki 3.4657</w:t>
      </w:r>
    </w:p>
    <w:p>
      <w:r>
        <w:t xml:space="preserve">Sumner Redstone on luopunut tehtävästään CBS:n hallituksen puheenjohtajana.</w:t>
      </w:r>
    </w:p>
    <w:p>
      <w:r>
        <w:rPr>
          <w:b/>
        </w:rPr>
        <w:t xml:space="preserve">Tulos</w:t>
      </w:r>
    </w:p>
    <w:p>
      <w:r>
        <w:t xml:space="preserve">Sumner Redstone eroaa CBS:n johtajan tehtävästä</w:t>
      </w:r>
    </w:p>
    <w:p>
      <w:r>
        <w:rPr>
          <w:b/>
        </w:rPr>
        <w:t xml:space="preserve">Esimerkki 3.4658</w:t>
      </w:r>
    </w:p>
    <w:p>
      <w:r>
        <w:t xml:space="preserve">Peak Districtin kauneuskohteessa tapahtunut kosinta tallentui sattumalta, kun tarkkasilmäinen valokuvaaja huomasi erityisen hetken.</w:t>
      </w:r>
    </w:p>
    <w:p>
      <w:r>
        <w:rPr>
          <w:b/>
        </w:rPr>
        <w:t xml:space="preserve">Tulos</w:t>
      </w:r>
    </w:p>
    <w:p>
      <w:r>
        <w:t xml:space="preserve">Mam Tor joulu avioliittoa kosinta kuvattu sattumalta</w:t>
      </w:r>
    </w:p>
    <w:p>
      <w:r>
        <w:rPr>
          <w:b/>
        </w:rPr>
        <w:t xml:space="preserve">Esimerkki 3.4659</w:t>
      </w:r>
    </w:p>
    <w:p>
      <w:r>
        <w:t xml:space="preserve">Talousministeri Ken Skates on ilmoittanut, että vastuu Vuoden kirja -palkinnoista siirretään Welsh Books Councilille osana kulttuurin rahoituksen uudistamista.</w:t>
      </w:r>
    </w:p>
    <w:p>
      <w:r>
        <w:rPr>
          <w:b/>
        </w:rPr>
        <w:t xml:space="preserve">Tulos</w:t>
      </w:r>
    </w:p>
    <w:p>
      <w:r>
        <w:t xml:space="preserve">Vastuu Walesin vuoden kirja -palkinnoista siirretty.</w:t>
      </w:r>
    </w:p>
    <w:p>
      <w:r>
        <w:rPr>
          <w:b/>
        </w:rPr>
        <w:t xml:space="preserve">Esimerkki 3.4660</w:t>
      </w:r>
    </w:p>
    <w:p>
      <w:r>
        <w:t xml:space="preserve">Miestä on syytetty Edinburghissa tapahtuneesta yliajosta, jossa oli osallisena kuusivuotias poika.</w:t>
      </w:r>
    </w:p>
    <w:p>
      <w:r>
        <w:rPr>
          <w:b/>
        </w:rPr>
        <w:t xml:space="preserve">Tulos</w:t>
      </w:r>
    </w:p>
    <w:p>
      <w:r>
        <w:t xml:space="preserve">Mies syytetään Edinburghin yliajossa loukkaantuneen pojan, 6, jälkeen</w:t>
      </w:r>
    </w:p>
    <w:p>
      <w:r>
        <w:rPr>
          <w:b/>
        </w:rPr>
        <w:t xml:space="preserve">Esimerkki 3.4661</w:t>
      </w:r>
    </w:p>
    <w:p>
      <w:r>
        <w:t xml:space="preserve">Jokainen Ukrainan kriisin kärjistyminen aiheuttaa hermostuneisuutta kaukana Ukrainan rajojen ulkopuolella, kun Eurooppa on huolissaan energiantoimituksistaan.</w:t>
      </w:r>
    </w:p>
    <w:p>
      <w:r>
        <w:rPr>
          <w:b/>
        </w:rPr>
        <w:t xml:space="preserve">Tulos</w:t>
      </w:r>
    </w:p>
    <w:p>
      <w:r>
        <w:t xml:space="preserve">Miten Eurooppa vieroittaa itsensä venäläisestä kaasusta?</w:t>
      </w:r>
    </w:p>
    <w:p>
      <w:r>
        <w:rPr>
          <w:b/>
        </w:rPr>
        <w:t xml:space="preserve">Esimerkki 3.4662</w:t>
      </w:r>
    </w:p>
    <w:p>
      <w:r>
        <w:t xml:space="preserve">Maailman suurin televisioiden ja matkapuhelinten valmistaja Samsung Electronics on ennustanut tuloksensa laskevan toisella neljänneksellä peräkkäin.</w:t>
      </w:r>
    </w:p>
    <w:p>
      <w:r>
        <w:rPr>
          <w:b/>
        </w:rPr>
        <w:t xml:space="preserve">Tulos</w:t>
      </w:r>
    </w:p>
    <w:p>
      <w:r>
        <w:t xml:space="preserve">Samsung Electronics ennustaa voittojen laskevan</w:t>
      </w:r>
    </w:p>
    <w:p>
      <w:r>
        <w:rPr>
          <w:b/>
        </w:rPr>
        <w:t xml:space="preserve">Esimerkki 3.4663</w:t>
      </w:r>
    </w:p>
    <w:p>
      <w:r>
        <w:t xml:space="preserve">21-vuotiasta miestä syytetään kahden lapsen isän murhasta vedonlyöntiliikkeessä Etelä-Lontoossa.</w:t>
      </w:r>
    </w:p>
    <w:p>
      <w:r>
        <w:rPr>
          <w:b/>
        </w:rPr>
        <w:t xml:space="preserve">Tulos</w:t>
      </w:r>
    </w:p>
    <w:p>
      <w:r>
        <w:t xml:space="preserve">Mordenin vedonlyöntiliikkeen kuolemantapauksesta syytetty mies</w:t>
      </w:r>
    </w:p>
    <w:p>
      <w:r>
        <w:rPr>
          <w:b/>
        </w:rPr>
        <w:t xml:space="preserve">Esimerkki 3.4664</w:t>
      </w:r>
    </w:p>
    <w:p>
      <w:r>
        <w:t xml:space="preserve">Hankkeelle, jolla puhdistetaan kuolleiden ja kaatuneiden puiden tukkimaa kanavanosaa, on myönnetty 320 000 punnan avustus.</w:t>
      </w:r>
    </w:p>
    <w:p>
      <w:r>
        <w:rPr>
          <w:b/>
        </w:rPr>
        <w:t xml:space="preserve">Tulos</w:t>
      </w:r>
    </w:p>
    <w:p>
      <w:r>
        <w:t xml:space="preserve">Montgomeryn kanavan puhdistushankkeelle annetaan 320 000 puntaa lisärahoitusta</w:t>
      </w:r>
    </w:p>
    <w:p>
      <w:r>
        <w:rPr>
          <w:b/>
        </w:rPr>
        <w:t xml:space="preserve">Esimerkki 3.4665</w:t>
      </w:r>
    </w:p>
    <w:p>
      <w:r>
        <w:t xml:space="preserve">Raportin mukaan Somaliassa toimiva islamistinen taistelijaryhmä al-Shabab kerää pelottelun ja väkivallan avulla yhtä paljon tuloja kuin maan viranomaiset.</w:t>
      </w:r>
    </w:p>
    <w:p>
      <w:r>
        <w:rPr>
          <w:b/>
        </w:rPr>
        <w:t xml:space="preserve">Tulos</w:t>
      </w:r>
    </w:p>
    <w:p>
      <w:r>
        <w:t xml:space="preserve">Somalian konflikti: Al-Shabab "kerää enemmän tuloja kuin hallitus".</w:t>
      </w:r>
    </w:p>
    <w:p>
      <w:r>
        <w:rPr>
          <w:b/>
        </w:rPr>
        <w:t xml:space="preserve">Esimerkki 3.4666</w:t>
      </w:r>
    </w:p>
    <w:p>
      <w:r>
        <w:t xml:space="preserve">Yhdysvaltain presidentinvaalit pidetään tiistaina 8. marraskuuta yhden kaikkien aikojen katkerimman kampanjan jälkeen.</w:t>
      </w:r>
    </w:p>
    <w:p>
      <w:r>
        <w:rPr>
          <w:b/>
        </w:rPr>
        <w:t xml:space="preserve">Tulos</w:t>
      </w:r>
    </w:p>
    <w:p>
      <w:r>
        <w:t xml:space="preserve">Trump vastaan Clinton: Yhdysvaltain vaalit selitetty yksinkertaisin termein</w:t>
      </w:r>
    </w:p>
    <w:p>
      <w:r>
        <w:rPr>
          <w:b/>
        </w:rPr>
        <w:t xml:space="preserve">Esimerkki 3.4667</w:t>
      </w:r>
    </w:p>
    <w:p>
      <w:r>
        <w:t xml:space="preserve">Margaret Thatcherin käsilaukku oli aikakauden ikoni: ase, jota käytettiin vastustajia tai onnettomia ministereitä vastaan.</w:t>
      </w:r>
    </w:p>
    <w:p>
      <w:r>
        <w:rPr>
          <w:b/>
        </w:rPr>
        <w:t xml:space="preserve">Tulos</w:t>
      </w:r>
    </w:p>
    <w:p>
      <w:r>
        <w:t xml:space="preserve">"Rouva Thatcher huijasi minua</w:t>
      </w:r>
    </w:p>
    <w:p>
      <w:r>
        <w:rPr>
          <w:b/>
        </w:rPr>
        <w:t xml:space="preserve">Esimerkki 3.4668</w:t>
      </w:r>
    </w:p>
    <w:p>
      <w:r>
        <w:t xml:space="preserve">BBC Trust on kiistänyt entisen pääjohtajan Mark Thompsonin väitteen, jonka mukaan se olisi hyväksynyt 949 000 punnan erorahapaketin hänen sijaiselleen Mark Byfordille.</w:t>
      </w:r>
    </w:p>
    <w:p>
      <w:r>
        <w:rPr>
          <w:b/>
        </w:rPr>
        <w:t xml:space="preserve">Tulos</w:t>
      </w:r>
    </w:p>
    <w:p>
      <w:r>
        <w:t xml:space="preserve">BBC:n palkkiot: Trust kiistää Mark Thompsonin väitteet</w:t>
      </w:r>
    </w:p>
    <w:p>
      <w:r>
        <w:rPr>
          <w:b/>
        </w:rPr>
        <w:t xml:space="preserve">Esimerkki 3.4669</w:t>
      </w:r>
    </w:p>
    <w:p>
      <w:r>
        <w:t xml:space="preserve">Sir Paul McCartney on ilmoittanut uuden sooloalbumin yksityiskohdista ja jakanut levyltä kappaleen nimeltä New.</w:t>
      </w:r>
    </w:p>
    <w:p>
      <w:r>
        <w:rPr>
          <w:b/>
        </w:rPr>
        <w:t xml:space="preserve">Tulos</w:t>
      </w:r>
    </w:p>
    <w:p>
      <w:r>
        <w:t xml:space="preserve">Sir Paul McCartney paljastaa uuden singlen ja albumin</w:t>
      </w:r>
    </w:p>
    <w:p>
      <w:r>
        <w:rPr>
          <w:b/>
        </w:rPr>
        <w:t xml:space="preserve">Esimerkki 3.4670</w:t>
      </w:r>
    </w:p>
    <w:p>
      <w:r>
        <w:t xml:space="preserve">Kun Christopher Bailey saapui Burberryyn vuonna 2001, hän liittyi brändiin, joka oli massojen suosiossa, mutta joka oli vaarassa menettää uskottavuutensa muotiväen keskuudessa.</w:t>
      </w:r>
    </w:p>
    <w:p>
      <w:r>
        <w:rPr>
          <w:b/>
        </w:rPr>
        <w:t xml:space="preserve">Tulos</w:t>
      </w:r>
    </w:p>
    <w:p>
      <w:r>
        <w:t xml:space="preserve">Burberry: Miten Christopher Bailey keksi brändin uudelleen ruudullisen menneisyyden kanssa</w:t>
      </w:r>
    </w:p>
    <w:p>
      <w:r>
        <w:rPr>
          <w:b/>
        </w:rPr>
        <w:t xml:space="preserve">Esimerkki 3.4671</w:t>
      </w:r>
    </w:p>
    <w:p>
      <w:r>
        <w:t xml:space="preserve">Miestä on syytetty murhasta Coventryn asuntopalon vuoksi.</w:t>
      </w:r>
    </w:p>
    <w:p>
      <w:r>
        <w:rPr>
          <w:b/>
        </w:rPr>
        <w:t xml:space="preserve">Tulos</w:t>
      </w:r>
    </w:p>
    <w:p>
      <w:r>
        <w:t xml:space="preserve">Coventryn asuntopalo: Coventry Coventry: Mies syytettynä murhasta</w:t>
      </w:r>
    </w:p>
    <w:p>
      <w:r>
        <w:rPr>
          <w:b/>
        </w:rPr>
        <w:t xml:space="preserve">Esimerkki 3.4672</w:t>
      </w:r>
    </w:p>
    <w:p>
      <w:r>
        <w:t xml:space="preserve">Luottamus talouden lähitulevaisuuden suorituskykyyn, hyvät aikomukset, korkeampi verotus ja konkreettisten toimien puute ovat yhteenveto Intian vuosien 2012-23 talousarviosta.</w:t>
      </w:r>
    </w:p>
    <w:p>
      <w:r>
        <w:rPr>
          <w:b/>
        </w:rPr>
        <w:t xml:space="preserve">Tulos</w:t>
      </w:r>
    </w:p>
    <w:p>
      <w:r>
        <w:t xml:space="preserve">Intian mauton talousarvio noudattaa vanhaa käsikirjoitusta</w:t>
      </w:r>
    </w:p>
    <w:p>
      <w:r>
        <w:rPr>
          <w:b/>
        </w:rPr>
        <w:t xml:space="preserve">Esimerkki 3.4673</w:t>
      </w:r>
    </w:p>
    <w:p>
      <w:r>
        <w:t xml:space="preserve">The Social Network -elokuvassa Facebookin perustaja Mark Zuckerberg kuvataan sosiaalisesti kömpelöksi, epävarmaksi, juonittelevaksi ja egohulluksi, mutta onko se totta? Ja jos ei, onko se ongelma?</w:t>
      </w:r>
    </w:p>
    <w:p>
      <w:r>
        <w:rPr>
          <w:b/>
        </w:rPr>
        <w:t xml:space="preserve">Tulos</w:t>
      </w:r>
    </w:p>
    <w:p>
      <w:r>
        <w:t xml:space="preserve">Onko Facebook-elokuva totuus Mark Zuckerbergistä?</w:t>
      </w:r>
    </w:p>
    <w:p>
      <w:r>
        <w:rPr>
          <w:b/>
        </w:rPr>
        <w:t xml:space="preserve">Esimerkki 3.4674</w:t>
      </w:r>
    </w:p>
    <w:p>
      <w:r>
        <w:t xml:space="preserve">Venezuelan presidentti Nicolas Maduro on pyytänyt YK:lta apua lääketoimitusten lisäämiseksi.</w:t>
      </w:r>
    </w:p>
    <w:p>
      <w:r>
        <w:rPr>
          <w:b/>
        </w:rPr>
        <w:t xml:space="preserve">Tulos</w:t>
      </w:r>
    </w:p>
    <w:p>
      <w:r>
        <w:t xml:space="preserve">Venezuela pyytää YK:lta apua lääkkeiden saannin lisäämiseksi</w:t>
      </w:r>
    </w:p>
    <w:p>
      <w:r>
        <w:rPr>
          <w:b/>
        </w:rPr>
        <w:t xml:space="preserve">Esimerkki 3.4675</w:t>
      </w:r>
    </w:p>
    <w:p>
      <w:r>
        <w:t xml:space="preserve">Itsemurhapommittaja surmasi viime viikolla yli 40 puolisotilaallista poliisia Intian hallinnoimassa Kašmirissa, mikä oli tappavin hyökkäys intialaisia joukkoja vastaan alueella vuosikymmeniin. Pakistan kiistää, että sen maaperällä toimiva Jaish-e-Mohammad-taistelijaryhmä olisi ollut osallisena iskussa. Intian parlamenttivaalien kynnyksellä hallitusta painostetaan vastaamaan tai ainakin osoittamaan, että tällaisilla toimilla ei ole seurauksia. Dhruva Jaishankar tarkastelee Intian käytettävissä olevia diplomaattisia, taloudellisia ja sotilaallisia vaihtoehtoja.</w:t>
      </w:r>
    </w:p>
    <w:p>
      <w:r>
        <w:rPr>
          <w:b/>
        </w:rPr>
        <w:t xml:space="preserve">Tulos</w:t>
      </w:r>
    </w:p>
    <w:p>
      <w:r>
        <w:t xml:space="preserve">Pulwaman hyökkäys: Pulama Pulama: Mitkä ovat Modin vaihtoehdot?</w:t>
      </w:r>
    </w:p>
    <w:p>
      <w:r>
        <w:rPr>
          <w:b/>
        </w:rPr>
        <w:t xml:space="preserve">Esimerkki 3.4676</w:t>
      </w:r>
    </w:p>
    <w:p>
      <w:r>
        <w:t xml:space="preserve">Devonissa sijaitsevalla koiraparilla on erityinen syy pysyä yhdessä - toinen toimii oppaana toiselle.</w:t>
      </w:r>
    </w:p>
    <w:p>
      <w:r>
        <w:rPr>
          <w:b/>
        </w:rPr>
        <w:t xml:space="preserve">Tulos</w:t>
      </w:r>
    </w:p>
    <w:p>
      <w:r>
        <w:t xml:space="preserve">Devonin koirakaveri opastaa sokeaa koiraa</w:t>
      </w:r>
    </w:p>
    <w:p>
      <w:r>
        <w:rPr>
          <w:b/>
        </w:rPr>
        <w:t xml:space="preserve">Esimerkki 3.4677</w:t>
      </w:r>
    </w:p>
    <w:p>
      <w:r>
        <w:t xml:space="preserve">Jason Kingsley näyttää suhtautuvan aivan liian rennosti uhkarohkeaan harrastukseensa liittyviin kohtalokkaisiin vaaroihin.</w:t>
      </w:r>
    </w:p>
    <w:p>
      <w:r>
        <w:rPr>
          <w:b/>
        </w:rPr>
        <w:t xml:space="preserve">Tulos</w:t>
      </w:r>
    </w:p>
    <w:p>
      <w:r>
        <w:t xml:space="preserve">Pomo, joka elää keskiaikaisena ritarina, -</w:t>
      </w:r>
    </w:p>
    <w:p>
      <w:r>
        <w:rPr>
          <w:b/>
        </w:rPr>
        <w:t xml:space="preserve">Esimerkki 3.4678</w:t>
      </w:r>
    </w:p>
    <w:p>
      <w:r>
        <w:t xml:space="preserve">Hallituksen oikeusasiamiehen hyväksymien Stockportin neuvostoa koskevien kantelujen määrän kasvu on saanut aikaan kehotuksen "kiireelliseen tarkistukseen".</w:t>
      </w:r>
    </w:p>
    <w:p>
      <w:r>
        <w:rPr>
          <w:b/>
        </w:rPr>
        <w:t xml:space="preserve">Tulos</w:t>
      </w:r>
    </w:p>
    <w:p>
      <w:r>
        <w:t xml:space="preserve">Stockportin neuvosto: Kiireellinen uudelleentarkastelu valitusten käsittelystä</w:t>
      </w:r>
    </w:p>
    <w:p>
      <w:r>
        <w:rPr>
          <w:b/>
        </w:rPr>
        <w:t xml:space="preserve">Esimerkki 3.4679</w:t>
      </w:r>
    </w:p>
    <w:p>
      <w:r>
        <w:t xml:space="preserve">Intialaisessa Mumbaissa on esillä harvinainen kokoelma, joka kattaa kaksi miljoonaa vuotta historiaa.</w:t>
      </w:r>
    </w:p>
    <w:p>
      <w:r>
        <w:rPr>
          <w:b/>
        </w:rPr>
        <w:t xml:space="preserve">Tulos</w:t>
      </w:r>
    </w:p>
    <w:p>
      <w:r>
        <w:t xml:space="preserve">Intian historia yhdessä näyttelyssä</w:t>
      </w:r>
    </w:p>
    <w:p>
      <w:r>
        <w:rPr>
          <w:b/>
        </w:rPr>
        <w:t xml:space="preserve">Esimerkki 3.4680</w:t>
      </w:r>
    </w:p>
    <w:p>
      <w:r>
        <w:t xml:space="preserve">Amputoidut afrikkalaiset saavat satoja uusia proteeseja Aberdeenshiren eläkeläisryhmän ansiosta.</w:t>
      </w:r>
    </w:p>
    <w:p>
      <w:r>
        <w:rPr>
          <w:b/>
        </w:rPr>
        <w:t xml:space="preserve">Tulos</w:t>
      </w:r>
    </w:p>
    <w:p>
      <w:r>
        <w:t xml:space="preserve">Miesten vajan vapaaehtoiset lähettävät käytettyjä proteeseja Afrikkaan</w:t>
      </w:r>
    </w:p>
    <w:p>
      <w:r>
        <w:rPr>
          <w:b/>
        </w:rPr>
        <w:t xml:space="preserve">Esimerkki 3.4681</w:t>
      </w:r>
    </w:p>
    <w:p>
      <w:r>
        <w:t xml:space="preserve">Eräs kaupunki on paljastanut "hämmästyttävän" uuden joulukuusen sen jälkeen, kun viime vuoden väärennettyä joulukuusta kutsuttiin "Britannian huonoimmaksi".</w:t>
      </w:r>
    </w:p>
    <w:p>
      <w:r>
        <w:rPr>
          <w:b/>
        </w:rPr>
        <w:t xml:space="preserve">Tulos</w:t>
      </w:r>
    </w:p>
    <w:p>
      <w:r>
        <w:t xml:space="preserve">"Britannian huonoin joulukuusi" vaihdetaan</w:t>
      </w:r>
    </w:p>
    <w:p>
      <w:r>
        <w:rPr>
          <w:b/>
        </w:rPr>
        <w:t xml:space="preserve">Esimerkki 3.4682</w:t>
      </w:r>
    </w:p>
    <w:p>
      <w:r>
        <w:t xml:space="preserve">Opettaja on kertonut kurinpitokäsittelyssä, että hänelle näytettiin kansalliset koepaperit ennen niiden asettamista ja häntä kehotettiin antamaan oppilaille tarvittaessa enemmän aikaa.</w:t>
      </w:r>
    </w:p>
    <w:p>
      <w:r>
        <w:rPr>
          <w:b/>
        </w:rPr>
        <w:t xml:space="preserve">Tulos</w:t>
      </w:r>
    </w:p>
    <w:p>
      <w:r>
        <w:t xml:space="preserve">Rogerstonen ala-asteen opettaja "näytti tenttiä" ennen kokeita</w:t>
      </w:r>
    </w:p>
    <w:p>
      <w:r>
        <w:rPr>
          <w:b/>
        </w:rPr>
        <w:t xml:space="preserve">Esimerkki 3.4683</w:t>
      </w:r>
    </w:p>
    <w:p>
      <w:r>
        <w:t xml:space="preserve">Mottramin Ashworth Lanen asukkaat ovat suruyhteisö.</w:t>
      </w:r>
    </w:p>
    <w:p>
      <w:r>
        <w:rPr>
          <w:b/>
        </w:rPr>
        <w:t xml:space="preserve">Tulos</w:t>
      </w:r>
    </w:p>
    <w:p>
      <w:r>
        <w:t xml:space="preserve">Mottramin yhteisö suree kahden poliisin kuolemaa</w:t>
      </w:r>
    </w:p>
    <w:p>
      <w:r>
        <w:rPr>
          <w:b/>
        </w:rPr>
        <w:t xml:space="preserve">Esimerkki 3.4684</w:t>
      </w:r>
    </w:p>
    <w:p>
      <w:r>
        <w:t xml:space="preserve">Irlannin pääministeri Enda Kenny on pyytänyt anteeksi Magdaleenan pesuloissa työskennelleiden naisten leimautumista ja olosuhteita.</w:t>
      </w:r>
    </w:p>
    <w:p>
      <w:r>
        <w:rPr>
          <w:b/>
        </w:rPr>
        <w:t xml:space="preserve">Tulos</w:t>
      </w:r>
    </w:p>
    <w:p>
      <w:r>
        <w:t xml:space="preserve">Irlannin pääministeri: Magdaleenan pesuloiden toiminta on ankaran Irlannin tuote</w:t>
      </w:r>
    </w:p>
    <w:p>
      <w:r>
        <w:rPr>
          <w:b/>
        </w:rPr>
        <w:t xml:space="preserve">Esimerkki 3.4685</w:t>
      </w:r>
    </w:p>
    <w:p>
      <w:r>
        <w:t xml:space="preserve">NHS Englandin johtaja on sanonut, että synnytysyksikkö olisi säilytettävä Cumbrian sairaalassa, jossa on kuollut useita äitejä ja vauvoja.</w:t>
      </w:r>
    </w:p>
    <w:p>
      <w:r>
        <w:rPr>
          <w:b/>
        </w:rPr>
        <w:t xml:space="preserve">Tulos</w:t>
      </w:r>
    </w:p>
    <w:p>
      <w:r>
        <w:t xml:space="preserve">Furness General Hospitalin vauvayksikön pitäisi säilyä, sanoo NHS-pomo</w:t>
      </w:r>
    </w:p>
    <w:p>
      <w:r>
        <w:rPr>
          <w:b/>
        </w:rPr>
        <w:t xml:space="preserve">Esimerkki 3.4686</w:t>
      </w:r>
    </w:p>
    <w:p>
      <w:r>
        <w:t xml:space="preserve">Sääntelyviranomaisen mukaan ihmisille tarjottavien palvelujen laatu Englannin terveydenhuolto- ja hoitoaloilla on alkanut kärsiä.</w:t>
      </w:r>
    </w:p>
    <w:p>
      <w:r>
        <w:rPr>
          <w:b/>
        </w:rPr>
        <w:t xml:space="preserve">Tulos</w:t>
      </w:r>
    </w:p>
    <w:p>
      <w:r>
        <w:t xml:space="preserve">Sääntelyviranomaisen mukaan hoidon laatu kärsii</w:t>
      </w:r>
    </w:p>
    <w:p>
      <w:r>
        <w:rPr>
          <w:b/>
        </w:rPr>
        <w:t xml:space="preserve">Esimerkki 3.4687</w:t>
      </w:r>
    </w:p>
    <w:p>
      <w:r>
        <w:t xml:space="preserve">Yhdistyneen kuningaskunnan rajojen täydellinen sulkeminen ei ole "käytännöllistä", kun otetaan huomioon maahan tuotavien lääkkeiden ja elintarvikkeiden määrä, pääministeri on sanonut.</w:t>
      </w:r>
    </w:p>
    <w:p>
      <w:r>
        <w:rPr>
          <w:b/>
        </w:rPr>
        <w:t xml:space="preserve">Tulos</w:t>
      </w:r>
    </w:p>
    <w:p>
      <w:r>
        <w:t xml:space="preserve">Covid: Boris Johnsonin mukaan Britannian rajojen sulkeminen ei ole "käytännöllistä".</w:t>
      </w:r>
    </w:p>
    <w:p>
      <w:r>
        <w:rPr>
          <w:b/>
        </w:rPr>
        <w:t xml:space="preserve">Esimerkki 3.4688</w:t>
      </w:r>
    </w:p>
    <w:p>
      <w:r>
        <w:t xml:space="preserve">Työ- ja eläkeministeriö aikoo tarkistaa menettelyjään sen jälkeen, kun eräs nainen, jonka eläke oli virheellisesti lakkautettu, riisti itseltään hengen.</w:t>
      </w:r>
    </w:p>
    <w:p>
      <w:r>
        <w:rPr>
          <w:b/>
        </w:rPr>
        <w:t xml:space="preserve">Tulos</w:t>
      </w:r>
    </w:p>
    <w:p>
      <w:r>
        <w:t xml:space="preserve">Ministerin anteeksipyyntö Flintshiren eläkevirheen aiheuttaman naisen itsemurhan jälkeen</w:t>
      </w:r>
    </w:p>
    <w:p>
      <w:r>
        <w:rPr>
          <w:b/>
        </w:rPr>
        <w:t xml:space="preserve">Esimerkki 3.4689</w:t>
      </w:r>
    </w:p>
    <w:p>
      <w:r>
        <w:t xml:space="preserve">Mies on pidätetty jalankulkijan kuolemasta epäillyssä yliajo-onnettomuudessa Länsi-Yorkshiressä.</w:t>
      </w:r>
    </w:p>
    <w:p>
      <w:r>
        <w:rPr>
          <w:b/>
        </w:rPr>
        <w:t xml:space="preserve">Tulos</w:t>
      </w:r>
    </w:p>
    <w:p>
      <w:r>
        <w:t xml:space="preserve">Halifaxin "yliajo-onnettomuudessa" mies kuoli</w:t>
      </w:r>
    </w:p>
    <w:p>
      <w:r>
        <w:rPr>
          <w:b/>
        </w:rPr>
        <w:t xml:space="preserve">Esimerkki 3.4690</w:t>
      </w:r>
    </w:p>
    <w:p>
      <w:r>
        <w:t xml:space="preserve">Järkyttynyt mies jäi pyörälle löydettyään pesukoneensa alta luikertelevan käärmeen.</w:t>
      </w:r>
    </w:p>
    <w:p>
      <w:r>
        <w:rPr>
          <w:b/>
        </w:rPr>
        <w:t xml:space="preserve">Tulos</w:t>
      </w:r>
    </w:p>
    <w:p>
      <w:r>
        <w:t xml:space="preserve">Leighton Buzzardin pesukoneen maissikäärme pelastettu</w:t>
      </w:r>
    </w:p>
    <w:p>
      <w:r>
        <w:rPr>
          <w:b/>
        </w:rPr>
        <w:t xml:space="preserve">Esimerkki 3.4691</w:t>
      </w:r>
    </w:p>
    <w:p>
      <w:r>
        <w:t xml:space="preserve">Dr. Dre on poistanut viestin, jossa hän kertoi tyttärensä päässeen yhdysvaltalaiseen yliopistoon "ihan omin päin" sen jälkeen, kun häntä oli arvosteltu hänen lahjoituksestaan kyseiselle laitokselle.</w:t>
      </w:r>
    </w:p>
    <w:p>
      <w:r>
        <w:rPr>
          <w:b/>
        </w:rPr>
        <w:t xml:space="preserve">Tulos</w:t>
      </w:r>
    </w:p>
    <w:p>
      <w:r>
        <w:t xml:space="preserve">Dr. Dre poistaa yliopiston kerskakulutuspostauksen tyttärestään</w:t>
      </w:r>
    </w:p>
    <w:p>
      <w:r>
        <w:rPr>
          <w:b/>
        </w:rPr>
        <w:t xml:space="preserve">Esimerkki 3.4692</w:t>
      </w:r>
    </w:p>
    <w:p>
      <w:r>
        <w:t xml:space="preserve">Rannikkovartiosto on varoittanut, että hengenpelastajat eivät miehitä rantoja, ja ihmisten tulisi pysyä poissa rannoilta, jotta he voisivat pelastaa ihmishenkiä koronaviruspandemian keskellä.</w:t>
      </w:r>
    </w:p>
    <w:p>
      <w:r>
        <w:rPr>
          <w:b/>
        </w:rPr>
        <w:t xml:space="preserve">Tulos</w:t>
      </w:r>
    </w:p>
    <w:p>
      <w:r>
        <w:t xml:space="preserve">Coronavirus: Rannikkovartiosto varoittaa rannalla kävijöitä pysymään kotona</w:t>
      </w:r>
    </w:p>
    <w:p>
      <w:r>
        <w:rPr>
          <w:b/>
        </w:rPr>
        <w:t xml:space="preserve">Esimerkki 3.4693</w:t>
      </w:r>
    </w:p>
    <w:p>
      <w:r>
        <w:t xml:space="preserve">Kampanjoijat käyttävät taidetta pelastaakseen "viimeisen pystyssä olevan puun" kaatamiselta Bristolissa sijaitsevalla tiellä.</w:t>
      </w:r>
    </w:p>
    <w:p>
      <w:r>
        <w:rPr>
          <w:b/>
        </w:rPr>
        <w:t xml:space="preserve">Tulos</w:t>
      </w:r>
    </w:p>
    <w:p>
      <w:r>
        <w:t xml:space="preserve">M32 Maples: Taideteos käynnistettiin viimeisen puun pelastamiseksi</w:t>
      </w:r>
    </w:p>
    <w:p>
      <w:r>
        <w:rPr>
          <w:b/>
        </w:rPr>
        <w:t xml:space="preserve">Esimerkki 3.4694</w:t>
      </w:r>
    </w:p>
    <w:p>
      <w:r>
        <w:t xml:space="preserve">Kaikki Pohjois-Irlannin puolueet pitivät tauon kunnioituksen ja pohdinnan merkeissä.</w:t>
      </w:r>
    </w:p>
    <w:p>
      <w:r>
        <w:rPr>
          <w:b/>
        </w:rPr>
        <w:t xml:space="preserve">Tulos</w:t>
      </w:r>
    </w:p>
    <w:p>
      <w:r>
        <w:t xml:space="preserve">Yleiset vaalit 2017: Pohjois-Irlannin kampanjat jatkuvat</w:t>
      </w:r>
    </w:p>
    <w:p>
      <w:r>
        <w:rPr>
          <w:b/>
        </w:rPr>
        <w:t xml:space="preserve">Esimerkki 3.4695</w:t>
      </w:r>
    </w:p>
    <w:p>
      <w:r>
        <w:t xml:space="preserve">Morayn uuden kaupunginvaltuutetun erottua vain muutama päivä sen jälkeen, kun hänet oli valittu, on määrättävä aika täytevaaleille.</w:t>
      </w:r>
    </w:p>
    <w:p>
      <w:r>
        <w:rPr>
          <w:b/>
        </w:rPr>
        <w:t xml:space="preserve">Tulos</w:t>
      </w:r>
    </w:p>
    <w:p>
      <w:r>
        <w:t xml:space="preserve">Morayn neuvoston täytevaalipäivä asetettu eron jälkeen</w:t>
      </w:r>
    </w:p>
    <w:p>
      <w:r>
        <w:rPr>
          <w:b/>
        </w:rPr>
        <w:t xml:space="preserve">Esimerkki 3.4696</w:t>
      </w:r>
    </w:p>
    <w:p>
      <w:r>
        <w:t xml:space="preserve">Peruskoulu on suljettu sen jälkeen, kun kaksi sen opettajaa sai positiivisen testituloksen koronaviruksesta.</w:t>
      </w:r>
    </w:p>
    <w:p>
      <w:r>
        <w:rPr>
          <w:b/>
        </w:rPr>
        <w:t xml:space="preserve">Tulos</w:t>
      </w:r>
    </w:p>
    <w:p>
      <w:r>
        <w:t xml:space="preserve">Coronavirus: Koulu suljettu opettajien positiivisten testien jälkeen</w:t>
      </w:r>
    </w:p>
    <w:p>
      <w:r>
        <w:rPr>
          <w:b/>
        </w:rPr>
        <w:t xml:space="preserve">Esimerkki 3.4697</w:t>
      </w:r>
    </w:p>
    <w:p>
      <w:r>
        <w:t xml:space="preserve">Palomiehet pelastivat orvon hirvenpoikasen hengen elvyttämällä sen hapella.</w:t>
      </w:r>
    </w:p>
    <w:p>
      <w:r>
        <w:rPr>
          <w:b/>
        </w:rPr>
        <w:t xml:space="preserve">Tulos</w:t>
      </w:r>
    </w:p>
    <w:p>
      <w:r>
        <w:t xml:space="preserve">Orvoksi jäänyt peuranpoikanen pelastui Hatfield Moorsin tulipalosta</w:t>
      </w:r>
    </w:p>
    <w:p>
      <w:r>
        <w:rPr>
          <w:b/>
        </w:rPr>
        <w:t xml:space="preserve">Esimerkki 3.4698</w:t>
      </w:r>
    </w:p>
    <w:p>
      <w:r>
        <w:t xml:space="preserve">Eräät ulkomaanlähettiläät ovat varoittaneet Boris Johnsonia siitä, että Cumbrian alueelle suunniteltu hiilikaivos vahingoittaa hänen mainettaan.</w:t>
      </w:r>
    </w:p>
    <w:p>
      <w:r>
        <w:rPr>
          <w:b/>
        </w:rPr>
        <w:t xml:space="preserve">Tulos</w:t>
      </w:r>
    </w:p>
    <w:p>
      <w:r>
        <w:t xml:space="preserve">Cumbrian hiilikaivossuunnitelma "vahingoittaa pääministerin mainetta".</w:t>
      </w:r>
    </w:p>
    <w:p>
      <w:r>
        <w:rPr>
          <w:b/>
        </w:rPr>
        <w:t xml:space="preserve">Esimerkki 3.4699</w:t>
      </w:r>
    </w:p>
    <w:p>
      <w:r>
        <w:t xml:space="preserve">Suunnitelmat Henrik VII:n patsaan pystyttämisestä Pembrokeshiressä ovat edenneet askeleen eteenpäin.</w:t>
      </w:r>
    </w:p>
    <w:p>
      <w:r>
        <w:rPr>
          <w:b/>
        </w:rPr>
        <w:t xml:space="preserve">Tulos</w:t>
      </w:r>
    </w:p>
    <w:p>
      <w:r>
        <w:t xml:space="preserve">Yli 40 000 puntaa kerätty Pembroken Henrik VII -patsasta varten.</w:t>
      </w:r>
    </w:p>
    <w:p>
      <w:r>
        <w:rPr>
          <w:b/>
        </w:rPr>
        <w:t xml:space="preserve">Esimerkki 3.4700</w:t>
      </w:r>
    </w:p>
    <w:p>
      <w:r>
        <w:t xml:space="preserve">Kaupunginvaltuutetut ovat antaneet vihreää valoa suunnitelmille, jotka koskevat Southamptonin keskustan uudelleenrakentamista keskiaikaisten kaupunginmuurien varrella.</w:t>
      </w:r>
    </w:p>
    <w:p>
      <w:r>
        <w:rPr>
          <w:b/>
        </w:rPr>
        <w:t xml:space="preserve">Tulos</w:t>
      </w:r>
    </w:p>
    <w:p>
      <w:r>
        <w:t xml:space="preserve">Southamptonin keskiaikaisia muureja koskeva suunnitelma saa vihreää valoa</w:t>
      </w:r>
    </w:p>
    <w:p>
      <w:r>
        <w:rPr>
          <w:b/>
        </w:rPr>
        <w:t xml:space="preserve">Esimerkki 3.4701</w:t>
      </w:r>
    </w:p>
    <w:p>
      <w:r>
        <w:t xml:space="preserve">Pohjoisirlantilainen mies on kuvaillut "joukkopaniikkia", jota hän oli todistamassa sen jälkeen, kun kuorma-auto törmäsi kauppaan Tukholmassa perjantaina.</w:t>
      </w:r>
    </w:p>
    <w:p>
      <w:r>
        <w:rPr>
          <w:b/>
        </w:rPr>
        <w:t xml:space="preserve">Tulos</w:t>
      </w:r>
    </w:p>
    <w:p>
      <w:r>
        <w:t xml:space="preserve">Tukholman hyökkäys: NI-mies todistaa "joukkopaniikkia</w:t>
      </w:r>
    </w:p>
    <w:p>
      <w:r>
        <w:rPr>
          <w:b/>
        </w:rPr>
        <w:t xml:space="preserve">Esimerkki 3.4702</w:t>
      </w:r>
    </w:p>
    <w:p>
      <w:r>
        <w:t xml:space="preserve">Lomien jatkaminen jatkuu tapana ylittää odotukset, ja tämä tapahtuu valtavin kustannuksin. Se" on nimenomainen tunnustus siitä, että tämä kriisi ulottuu ainakin pitkälle syksyyn. Yritysten luotonanto on edelleen vaisua, eikä sitä ole yhdistetty työpaikkojen säilyttämiseen - mutta se voi muuttua.</w:t>
      </w:r>
    </w:p>
    <w:p>
      <w:r>
        <w:rPr>
          <w:b/>
        </w:rPr>
        <w:t xml:space="preserve">Tulos</w:t>
      </w:r>
    </w:p>
    <w:p>
      <w:r>
        <w:t xml:space="preserve">Talouskriisi kestää kuukausia</w:t>
      </w:r>
    </w:p>
    <w:p>
      <w:r>
        <w:rPr>
          <w:b/>
        </w:rPr>
        <w:t xml:space="preserve">Esimerkki 3.4703</w:t>
      </w:r>
    </w:p>
    <w:p>
      <w:r>
        <w:t xml:space="preserve">Katujen seinämaalausten riviä on tarkoitus laajentaa, jotta siitä tulisi Yhdistyneen kuningaskunnan suurin naisten suunnittelema ja luoma katutaidehanke.</w:t>
      </w:r>
    </w:p>
    <w:p>
      <w:r>
        <w:rPr>
          <w:b/>
        </w:rPr>
        <w:t xml:space="preserve">Tulos</w:t>
      </w:r>
    </w:p>
    <w:p>
      <w:r>
        <w:t xml:space="preserve">Bristolin "Six Sisters" on Britannian suurin naisjohtoinen katutaideprojekti.</w:t>
      </w:r>
    </w:p>
    <w:p>
      <w:r>
        <w:rPr>
          <w:b/>
        </w:rPr>
        <w:t xml:space="preserve">Esimerkki 3.4704</w:t>
      </w:r>
    </w:p>
    <w:p>
      <w:r>
        <w:t xml:space="preserve">Jo ennen kuin John McDonnell kertoi aktivisteille eilen illalla Brightonissa, että Labourin on valmistauduttava siihen, että punta saattaa kaatua, jos he voittavat seuraavat vaalit, vaikka se olisikin epätodennäköistä, Labourin konferenssissa liikkui tällä viikolla eräs kysymys.</w:t>
      </w:r>
    </w:p>
    <w:p>
      <w:r>
        <w:rPr>
          <w:b/>
        </w:rPr>
        <w:t xml:space="preserve">Tulos</w:t>
      </w:r>
    </w:p>
    <w:p>
      <w:r>
        <w:t xml:space="preserve">Työväenpuolueen tie valtaan: Enemmän vai vähemmän radikaali?</w:t>
      </w:r>
    </w:p>
    <w:p>
      <w:r>
        <w:rPr>
          <w:b/>
        </w:rPr>
        <w:t xml:space="preserve">Esimerkki 3.4705</w:t>
      </w:r>
    </w:p>
    <w:p>
      <w:r>
        <w:t xml:space="preserve">Bridgendin asukkaiden toisen maailmansodan aikana rahoittama sukellusvene on saattanut löytyä 73 vuotta uppoamisensa jälkeen.</w:t>
      </w:r>
    </w:p>
    <w:p>
      <w:r>
        <w:rPr>
          <w:b/>
        </w:rPr>
        <w:t xml:space="preserve">Tulos</w:t>
      </w:r>
    </w:p>
    <w:p>
      <w:r>
        <w:t xml:space="preserve">Väittävät kadonnut toisen maailmansodan Bridgendin sukellusvene HMS Urge löytyi Libyan rannikolta</w:t>
      </w:r>
    </w:p>
    <w:p>
      <w:r>
        <w:rPr>
          <w:b/>
        </w:rPr>
        <w:t xml:space="preserve">Esimerkki 3.4706</w:t>
      </w:r>
    </w:p>
    <w:p>
      <w:r>
        <w:t xml:space="preserve">Tulevia äitejä pommitetaan neuvoilla raskauden aikana, mutta alkoholin suhteen NHS:n viesti on selkeä: vältä sitä. Voisiko raskaustestipakkausten asettaminen pubeihin edistää viestin välittymistä?</w:t>
      </w:r>
    </w:p>
    <w:p>
      <w:r>
        <w:rPr>
          <w:b/>
        </w:rPr>
        <w:t xml:space="preserve">Tulos</w:t>
      </w:r>
    </w:p>
    <w:p>
      <w:r>
        <w:t xml:space="preserve">Pubin raskaustesti vetoomus FASD:n pysäyttämiseksi</w:t>
      </w:r>
    </w:p>
    <w:p>
      <w:r>
        <w:rPr>
          <w:b/>
        </w:rPr>
        <w:t xml:space="preserve">Esimerkki 3.4707</w:t>
      </w:r>
    </w:p>
    <w:p>
      <w:r>
        <w:t xml:space="preserve">Sen jälkeen kun Covid-19 sulki salit ympäri maailmaa, teatterit ovat poimineet esitysten nauhoja kirjaston hyllystä ja striimanneet niitä verkossa niille, jotka tuntevat itsensä näytelmänälkäisiksi.</w:t>
      </w:r>
    </w:p>
    <w:p>
      <w:r>
        <w:rPr>
          <w:b/>
        </w:rPr>
        <w:t xml:space="preserve">Tulos</w:t>
      </w:r>
    </w:p>
    <w:p>
      <w:r>
        <w:t xml:space="preserve">Miten elävä teatteri toimii edelleen lukituksesta huolimatta</w:t>
      </w:r>
    </w:p>
    <w:p>
      <w:r>
        <w:rPr>
          <w:b/>
        </w:rPr>
        <w:t xml:space="preserve">Esimerkki 3.4708</w:t>
      </w:r>
    </w:p>
    <w:p>
      <w:r>
        <w:t xml:space="preserve">Kanadan tiedustelupalvelu on kuullut äänitallenteen saudiarabialaisen toimittajan Jamal Khashoggin murhasta, pääministeri Justin Trudeau on vahvistanut.</w:t>
      </w:r>
    </w:p>
    <w:p>
      <w:r>
        <w:rPr>
          <w:b/>
        </w:rPr>
        <w:t xml:space="preserve">Tulos</w:t>
      </w:r>
    </w:p>
    <w:p>
      <w:r>
        <w:t xml:space="preserve">Jamal Khashoggin murha: Kanadan tiedustelupalvelu "on kuullut nauhan</w:t>
      </w:r>
    </w:p>
    <w:p>
      <w:r>
        <w:rPr>
          <w:b/>
        </w:rPr>
        <w:t xml:space="preserve">Esimerkki 3.4709</w:t>
      </w:r>
    </w:p>
    <w:p>
      <w:r>
        <w:t xml:space="preserve">Pitkäaikainen yhdysvaltalainen tv-juontaja Jay Leno on nauhoittanut viimeisen Tonight Show -jaksonsa muutaman julkkisvieraan avustuksella.</w:t>
      </w:r>
    </w:p>
    <w:p>
      <w:r>
        <w:rPr>
          <w:b/>
        </w:rPr>
        <w:t xml:space="preserve">Tulos</w:t>
      </w:r>
    </w:p>
    <w:p>
      <w:r>
        <w:t xml:space="preserve">Tonight Show'n Jay Leno jättää jäähyväiset 22 vuoden jälkeen</w:t>
      </w:r>
    </w:p>
    <w:p>
      <w:r>
        <w:rPr>
          <w:b/>
        </w:rPr>
        <w:t xml:space="preserve">Esimerkki 3.4710</w:t>
      </w:r>
    </w:p>
    <w:p>
      <w:r>
        <w:t xml:space="preserve">McDonald'sin entinen pomo taistelee ex-työnantajansa nostamaa kannetta vastaan, jossa väitetään hänen valehdelleen seksuaalisista suhteista henkilökuntaan.</w:t>
      </w:r>
    </w:p>
    <w:p>
      <w:r>
        <w:rPr>
          <w:b/>
        </w:rPr>
        <w:t xml:space="preserve">Tulos</w:t>
      </w:r>
    </w:p>
    <w:p>
      <w:r>
        <w:t xml:space="preserve">McDonald'sin ex-pomo taistelee seksuaalisesta yhteydestä esitettyjä väitteitä vastaan</w:t>
      </w:r>
    </w:p>
    <w:p>
      <w:r>
        <w:rPr>
          <w:b/>
        </w:rPr>
        <w:t xml:space="preserve">Esimerkki 3.4711</w:t>
      </w:r>
    </w:p>
    <w:p>
      <w:r>
        <w:t xml:space="preserve">64-vuotias nainen on kuollut ja 62-vuotias mies on kriittisessä tilassa kahdeksan ajoneuvon kolarissa A38-tiellä Cornwallissa.</w:t>
      </w:r>
    </w:p>
    <w:p>
      <w:r>
        <w:rPr>
          <w:b/>
        </w:rPr>
        <w:t xml:space="preserve">Tulos</w:t>
      </w:r>
    </w:p>
    <w:p>
      <w:r>
        <w:t xml:space="preserve">Cornwall A38:n kahdeksan ajoneuvon kolarissa kuollut nainen</w:t>
      </w:r>
    </w:p>
    <w:p>
      <w:r>
        <w:rPr>
          <w:b/>
        </w:rPr>
        <w:t xml:space="preserve">Esimerkki 3.4712</w:t>
      </w:r>
    </w:p>
    <w:p>
      <w:r>
        <w:t xml:space="preserve">Vampire Weekend on julkaissut uuden kappaleen ilmaiseksi ennen toisen albuminsa julkaisua.</w:t>
      </w:r>
    </w:p>
    <w:p>
      <w:r>
        <w:rPr>
          <w:b/>
        </w:rPr>
        <w:t xml:space="preserve">Tulos</w:t>
      </w:r>
    </w:p>
    <w:p>
      <w:r>
        <w:t xml:space="preserve">Vampire Weekend esittelee ilmaisen kappaleen</w:t>
      </w:r>
    </w:p>
    <w:p>
      <w:r>
        <w:rPr>
          <w:b/>
        </w:rPr>
        <w:t xml:space="preserve">Esimerkki 3.4713</w:t>
      </w:r>
    </w:p>
    <w:p>
      <w:r>
        <w:t xml:space="preserve">Yli 60 000 ihmistä on osallistunut Lincolnshiren lentonäytöksen ensimmäiseen päivään.</w:t>
      </w:r>
    </w:p>
    <w:p>
      <w:r>
        <w:rPr>
          <w:b/>
        </w:rPr>
        <w:t xml:space="preserve">Tulos</w:t>
      </w:r>
    </w:p>
    <w:p>
      <w:r>
        <w:t xml:space="preserve">Waddington Air Show saa 60,000 porttien läpi ensimmäisenä päivänä</w:t>
      </w:r>
    </w:p>
    <w:p>
      <w:r>
        <w:rPr>
          <w:b/>
        </w:rPr>
        <w:t xml:space="preserve">Esimerkki 3.4714</w:t>
      </w:r>
    </w:p>
    <w:p>
      <w:r>
        <w:t xml:space="preserve">Vaihtoehto Saksalle (AfD) on ollut Saksan vaalien suuri voittaja.</w:t>
      </w:r>
    </w:p>
    <w:p>
      <w:r>
        <w:rPr>
          <w:b/>
        </w:rPr>
        <w:t xml:space="preserve">Tulos</w:t>
      </w:r>
    </w:p>
    <w:p>
      <w:r>
        <w:t xml:space="preserve">Saksan vaalit: "Me olemme 87 prosenttia", sanovat AfD:n vastustajat.</w:t>
      </w:r>
    </w:p>
    <w:p>
      <w:r>
        <w:rPr>
          <w:b/>
        </w:rPr>
        <w:t xml:space="preserve">Esimerkki 3.4715</w:t>
      </w:r>
    </w:p>
    <w:p>
      <w:r>
        <w:t xml:space="preserve">Ulster Unionist Party haluaa, että parlamentti on hajallaan, jotta sen kansanedustajat voivat "käyttää vaikutusvaltaansa" ja pysäyttää Boris Johnsonin brexit-sopimuksen, sen johtaja on sanonut.</w:t>
      </w:r>
    </w:p>
    <w:p>
      <w:r>
        <w:rPr>
          <w:b/>
        </w:rPr>
        <w:t xml:space="preserve">Tulos</w:t>
      </w:r>
    </w:p>
    <w:p>
      <w:r>
        <w:t xml:space="preserve">Yleiset vaalit 2019: Ulster Unionistit "haluavat roikkuvan parlamentin</w:t>
      </w:r>
    </w:p>
    <w:p>
      <w:r>
        <w:rPr>
          <w:b/>
        </w:rPr>
        <w:t xml:space="preserve">Esimerkki 3.4716</w:t>
      </w:r>
    </w:p>
    <w:p>
      <w:r>
        <w:t xml:space="preserve">Tietoturvatutkija on luonut haitallisen madon, joka voi vaeltaa verkossa etsien turvattomaan laitteistoon tallennettuja tietoja.</w:t>
      </w:r>
    </w:p>
    <w:p>
      <w:r>
        <w:rPr>
          <w:b/>
        </w:rPr>
        <w:t xml:space="preserve">Tulos</w:t>
      </w:r>
    </w:p>
    <w:p>
      <w:r>
        <w:t xml:space="preserve">Haitallinen mato etsii haavoittuvia kotitietovarastoja</w:t>
      </w:r>
    </w:p>
    <w:p>
      <w:r>
        <w:rPr>
          <w:b/>
        </w:rPr>
        <w:t xml:space="preserve">Esimerkki 3.4717</w:t>
      </w:r>
    </w:p>
    <w:p>
      <w:r>
        <w:t xml:space="preserve">Uusi tv-dokumentti kertoo walesilaisesta toimittajasta, joka lensi aikoinaan Adolf Hitlerin kanssa, auttoi paljastamaan kansanmurhan Josif Stalinin Neuvostoliitossa ja kuoli salaperäisissä olosuhteissa.</w:t>
      </w:r>
    </w:p>
    <w:p>
      <w:r>
        <w:rPr>
          <w:b/>
        </w:rPr>
        <w:t xml:space="preserve">Tulos</w:t>
      </w:r>
    </w:p>
    <w:p>
      <w:r>
        <w:t xml:space="preserve">BBC Four tutkii toimittaja Gareth Jonesin murhaa vuonna 1935</w:t>
      </w:r>
    </w:p>
    <w:p>
      <w:r>
        <w:rPr>
          <w:b/>
        </w:rPr>
        <w:t xml:space="preserve">Esimerkki 3.4718</w:t>
      </w:r>
    </w:p>
    <w:p>
      <w:r>
        <w:t xml:space="preserve">Vangittujen militanttien islamistien ja turvallisuusjoukkojen välisessä ammuskelussa vankilassa Somaliassa kuolleiden määrä on noussut ainakin 20:een, kertovat viranomaiset.</w:t>
      </w:r>
    </w:p>
    <w:p>
      <w:r>
        <w:rPr>
          <w:b/>
        </w:rPr>
        <w:t xml:space="preserve">Tulos</w:t>
      </w:r>
    </w:p>
    <w:p>
      <w:r>
        <w:t xml:space="preserve">Somalian vankila: al-Shababin taistelijoiden pakoyrityksen jälkeen: Kuolettava tulitaistelu</w:t>
      </w:r>
    </w:p>
    <w:p>
      <w:r>
        <w:rPr>
          <w:b/>
        </w:rPr>
        <w:t xml:space="preserve">Esimerkki 3.4719</w:t>
      </w:r>
    </w:p>
    <w:p>
      <w:r>
        <w:t xml:space="preserve">Network Rail pyrkii ostamaan osan British Steelistä, sillä tarjoajilla on sunnuntain loppuun asti aikaa tehdä tarjouksia vaikeuksissa olevasta yrityksestä tai sen osasta.</w:t>
      </w:r>
    </w:p>
    <w:p>
      <w:r>
        <w:rPr>
          <w:b/>
        </w:rPr>
        <w:t xml:space="preserve">Tulos</w:t>
      </w:r>
    </w:p>
    <w:p>
      <w:r>
        <w:t xml:space="preserve">Network Rail tekee tarjouksen British Steelin osasta</w:t>
      </w:r>
    </w:p>
    <w:p>
      <w:r>
        <w:rPr>
          <w:b/>
        </w:rPr>
        <w:t xml:space="preserve">Esimerkki 3.4720</w:t>
      </w:r>
    </w:p>
    <w:p>
      <w:r>
        <w:t xml:space="preserve">Japanin maanjäristyksen kohteeksi joutuneen BBC:n orkesterin jäsenet ovat kuvailleet sitä "pelottavaksi kokemukseksi".</w:t>
      </w:r>
    </w:p>
    <w:p>
      <w:r>
        <w:rPr>
          <w:b/>
        </w:rPr>
        <w:t xml:space="preserve">Tulos</w:t>
      </w:r>
    </w:p>
    <w:p>
      <w:r>
        <w:t xml:space="preserve">BBC:n filharmoninen orkesteri joutui Japanin järistyksen kohteeksi</w:t>
      </w:r>
    </w:p>
    <w:p>
      <w:r>
        <w:rPr>
          <w:b/>
        </w:rPr>
        <w:t xml:space="preserve">Esimerkki 3.4721</w:t>
      </w:r>
    </w:p>
    <w:p>
      <w:r>
        <w:t xml:space="preserve">Kansanedustajat ovat tukeneet Holyroodissa järjestetyssä äänestyksessä vaatimuksia uudesta kansanäänestyksestä Skotlannin itsenäisyydestä.</w:t>
      </w:r>
    </w:p>
    <w:p>
      <w:r>
        <w:rPr>
          <w:b/>
        </w:rPr>
        <w:t xml:space="preserve">Tulos</w:t>
      </w:r>
    </w:p>
    <w:p>
      <w:r>
        <w:t xml:space="preserve">Skotlannin itsenäisyys: MSP:t tukevat uutta kansanäänestystä Holyroodin äänestyksessä</w:t>
      </w:r>
    </w:p>
    <w:p>
      <w:r>
        <w:rPr>
          <w:b/>
        </w:rPr>
        <w:t xml:space="preserve">Esimerkki 3.4722</w:t>
      </w:r>
    </w:p>
    <w:p>
      <w:r>
        <w:t xml:space="preserve">Yli kaksi miljoonaa ihmistä asetetaan perjantaista lähtien Skotlannin tiukimpiin Covid-lukitusrajoituksiin.</w:t>
      </w:r>
    </w:p>
    <w:p>
      <w:r>
        <w:rPr>
          <w:b/>
        </w:rPr>
        <w:t xml:space="preserve">Tulos</w:t>
      </w:r>
    </w:p>
    <w:p>
      <w:r>
        <w:t xml:space="preserve">Covid Skotlannissa: Tason 4 lukitus määrätään 11 valtuustoalueella</w:t>
      </w:r>
    </w:p>
    <w:p>
      <w:r>
        <w:rPr>
          <w:b/>
        </w:rPr>
        <w:t xml:space="preserve">Esimerkki 3.4723</w:t>
      </w:r>
    </w:p>
    <w:p>
      <w:r>
        <w:t xml:space="preserve">"Plaid Cymrun ja Labourin välisellä sopimuksella voitaisiin saada aikaan paljon hyvää Walesin hyväksi, jos parlamentti jää vaille ääniä, sanoo Plaidin vanhempi poliitikko.</w:t>
      </w:r>
    </w:p>
    <w:p>
      <w:r>
        <w:rPr>
          <w:b/>
        </w:rPr>
        <w:t xml:space="preserve">Tulos</w:t>
      </w:r>
    </w:p>
    <w:p>
      <w:r>
        <w:t xml:space="preserve">Elfyn Llwyd kannattaisi sopimusta työväenpuolueen vähemmistöhallituksen kanssa.</w:t>
      </w:r>
    </w:p>
    <w:p>
      <w:r>
        <w:rPr>
          <w:b/>
        </w:rPr>
        <w:t xml:space="preserve">Esimerkki 3.4724</w:t>
      </w:r>
    </w:p>
    <w:p>
      <w:r>
        <w:t xml:space="preserve">Hashtag #SaveDippy on ollut trendinä Twitterissä sen jälkeen, kun Lontoon luonnonhistoriallinen museo ilmoitti siirtävänsä Diplodokuksen luurangon pois museon sisäänkäynnin luota.</w:t>
      </w:r>
    </w:p>
    <w:p>
      <w:r>
        <w:rPr>
          <w:b/>
        </w:rPr>
        <w:t xml:space="preserve">Tulos</w:t>
      </w:r>
    </w:p>
    <w:p>
      <w:r>
        <w:t xml:space="preserve">Diplodokus vastaan sinivalas: Miten ne pinoavat lukumäärällisesti toisiaan?</w:t>
      </w:r>
    </w:p>
    <w:p>
      <w:r>
        <w:rPr>
          <w:b/>
        </w:rPr>
        <w:t xml:space="preserve">Esimerkki 3.4725</w:t>
      </w:r>
    </w:p>
    <w:p>
      <w:r>
        <w:t xml:space="preserve">Kun kampaamot, kirkot ja ravintolat avautuivat uudelleen eri puolilla Yhdysvaltoja, myös häätöoikeudet avautuivat. Liittovaltion häätöjen lykkäys on nyt päättynyt, eivätkä poliitikot ole päässeet lähellekään sopimusta uudesta talouden pelastuspaketista. Asianajajat ja asiantuntijat varoittavat, että häädöt ovat tulossa ennennäkemättömään tahtiin ja uhkaavat miljoonia amerikkalaisia asunnottomuudella, kun pandemia jatkaa leviämistään.</w:t>
      </w:r>
    </w:p>
    <w:p>
      <w:r>
        <w:rPr>
          <w:b/>
        </w:rPr>
        <w:t xml:space="preserve">Tulos</w:t>
      </w:r>
    </w:p>
    <w:p>
      <w:r>
        <w:t xml:space="preserve">Coronavirus: Miksi Yhdysvallat odottaa "lumivyöryä" häätöjä.</w:t>
      </w:r>
    </w:p>
    <w:p>
      <w:r>
        <w:rPr>
          <w:b/>
        </w:rPr>
        <w:t xml:space="preserve">Esimerkki 3.4726</w:t>
      </w:r>
    </w:p>
    <w:p>
      <w:r>
        <w:t xml:space="preserve">Tutkimuksen mukaan yli kaksi kolmasosaa (68 %) briteistä aliarvioi nuorten asunnottomuuden määrää Yhdistyneessä kuningaskunnassa.</w:t>
      </w:r>
    </w:p>
    <w:p>
      <w:r>
        <w:rPr>
          <w:b/>
        </w:rPr>
        <w:t xml:space="preserve">Tulos</w:t>
      </w:r>
    </w:p>
    <w:p>
      <w:r>
        <w:t xml:space="preserve">Tutkimuksen mukaan britit aliarvioivat nuoria asunnottomia.</w:t>
      </w:r>
    </w:p>
    <w:p>
      <w:r>
        <w:rPr>
          <w:b/>
        </w:rPr>
        <w:t xml:space="preserve">Esimerkki 3.4727</w:t>
      </w:r>
    </w:p>
    <w:p>
      <w:r>
        <w:t xml:space="preserve">Aberdeenin koulujen mahdollisesta sulkemisesta järjestetään parhaillaan julkinen kuuleminen.</w:t>
      </w:r>
    </w:p>
    <w:p>
      <w:r>
        <w:rPr>
          <w:b/>
        </w:rPr>
        <w:t xml:space="preserve">Tulos</w:t>
      </w:r>
    </w:p>
    <w:p>
      <w:r>
        <w:t xml:space="preserve">Aberdeenin koulujen sulkemista koskeva julkinen kuuleminen alkaa</w:t>
      </w:r>
    </w:p>
    <w:p>
      <w:r>
        <w:rPr>
          <w:b/>
        </w:rPr>
        <w:t xml:space="preserve">Esimerkki 3.4728</w:t>
      </w:r>
    </w:p>
    <w:p>
      <w:r>
        <w:t xml:space="preserve">Papua-Uuden-Guinean saariryhmän Bougainvillen asukkaat ovat äänestäneet ylivoimaisesti itsenäisyyden puolesta.</w:t>
      </w:r>
    </w:p>
    <w:p>
      <w:r>
        <w:rPr>
          <w:b/>
        </w:rPr>
        <w:t xml:space="preserve">Tulos</w:t>
      </w:r>
    </w:p>
    <w:p>
      <w:r>
        <w:t xml:space="preserve">Bougainvillen kansanäänestys: PNG:n alue äänestää ylivoimaisesti itsenäisyyden puolesta</w:t>
      </w:r>
    </w:p>
    <w:p>
      <w:r>
        <w:rPr>
          <w:b/>
        </w:rPr>
        <w:t xml:space="preserve">Esimerkki 3.4729</w:t>
      </w:r>
    </w:p>
    <w:p>
      <w:r>
        <w:t xml:space="preserve">Surreyn poliisin mukaan korkean profiilin korruptioskandaalin todistajaksi liitetyn venäläisen liikemiehen kuolema ei ole epäilyttävä.</w:t>
      </w:r>
    </w:p>
    <w:p>
      <w:r>
        <w:rPr>
          <w:b/>
        </w:rPr>
        <w:t xml:space="preserve">Tulos</w:t>
      </w:r>
    </w:p>
    <w:p>
      <w:r>
        <w:t xml:space="preserve">Venäläisen Aleksandr Perepilitšnyyn kuolema "ei epäilyttävä</w:t>
      </w:r>
    </w:p>
    <w:p>
      <w:r>
        <w:rPr>
          <w:b/>
        </w:rPr>
        <w:t xml:space="preserve">Esimerkki 3.4730</w:t>
      </w:r>
    </w:p>
    <w:p>
      <w:r>
        <w:t xml:space="preserve">Sähköt on palautettu suurimpaan osaan niistä 31 000 kodista, joiden sähköt katkesivat "sääpommiksi" kutsutun myrskyn iskiessä Skotlantiin.</w:t>
      </w:r>
    </w:p>
    <w:p>
      <w:r>
        <w:rPr>
          <w:b/>
        </w:rPr>
        <w:t xml:space="preserve">Tulos</w:t>
      </w:r>
    </w:p>
    <w:p>
      <w:r>
        <w:t xml:space="preserve">Sähköt palautetaan "sääpommi"-myrskyn laantuessa</w:t>
      </w:r>
    </w:p>
    <w:p>
      <w:r>
        <w:rPr>
          <w:b/>
        </w:rPr>
        <w:t xml:space="preserve">Esimerkki 3.4731</w:t>
      </w:r>
    </w:p>
    <w:p>
      <w:r>
        <w:t xml:space="preserve">Konservatiivit ovat vaatineet riippumatonta tutkimusta ministerineuvonantajien roolista huipputekniikkayrityksen romahdettua.</w:t>
      </w:r>
    </w:p>
    <w:p>
      <w:r>
        <w:rPr>
          <w:b/>
        </w:rPr>
        <w:t xml:space="preserve">Tulos</w:t>
      </w:r>
    </w:p>
    <w:p>
      <w:r>
        <w:t xml:space="preserve">Ideoba romahtaa: Neuvonantajan roolia koskeva tutkinta</w:t>
      </w:r>
    </w:p>
    <w:p>
      <w:r>
        <w:rPr>
          <w:b/>
        </w:rPr>
        <w:t xml:space="preserve">Esimerkki 3.4732</w:t>
      </w:r>
    </w:p>
    <w:p>
      <w:r>
        <w:t xml:space="preserve">Walesin hallitus vaatii muutoksia keskeisiin brexit-laeihin, jotta vältettäisiin "suuri perustuslaillinen taistelu".</w:t>
      </w:r>
    </w:p>
    <w:p>
      <w:r>
        <w:rPr>
          <w:b/>
        </w:rPr>
        <w:t xml:space="preserve">Tulos</w:t>
      </w:r>
    </w:p>
    <w:p>
      <w:r>
        <w:t xml:space="preserve">Wales tarvitsee oikeanlaista brexitiä, ministeri Mark Drakeford sanoo.</w:t>
      </w:r>
    </w:p>
    <w:p>
      <w:r>
        <w:rPr>
          <w:b/>
        </w:rPr>
        <w:t xml:space="preserve">Esimerkki 3.4733</w:t>
      </w:r>
    </w:p>
    <w:p>
      <w:r>
        <w:t xml:space="preserve">Baareilla ja ravintoloilla on vaikeuksia rekrytoida riittävästi henkilökuntaa, ja jotkut niistä eivät ehkä pysty avautumaan kokonaan toukokuussa, kun tuhannet työntekijät ovat lähteneet alalta.</w:t>
      </w:r>
    </w:p>
    <w:p>
      <w:r>
        <w:rPr>
          <w:b/>
        </w:rPr>
        <w:t xml:space="preserve">Tulos</w:t>
      </w:r>
    </w:p>
    <w:p>
      <w:r>
        <w:t xml:space="preserve">Ravintolat kamppailevat henkilöstön löytämiseksi ennen uudelleen avaamista</w:t>
      </w:r>
    </w:p>
    <w:p>
      <w:r>
        <w:rPr>
          <w:b/>
        </w:rPr>
        <w:t xml:space="preserve">Esimerkki 3.4734</w:t>
      </w:r>
    </w:p>
    <w:p>
      <w:r>
        <w:t xml:space="preserve">Pitkän aikavälin raportin mukaan Skotlannin kiinteistömarkkinat osoittavat ensimmäisiä todellisia elpymisen merkkejä sitten vuoden 2008 talouden laskusuhdanteen.</w:t>
      </w:r>
    </w:p>
    <w:p>
      <w:r>
        <w:rPr>
          <w:b/>
        </w:rPr>
        <w:t xml:space="preserve">Tulos</w:t>
      </w:r>
    </w:p>
    <w:p>
      <w:r>
        <w:t xml:space="preserve">Skotlannin kiinteistömarkkinoilla todellisia elpymisen merkkejä</w:t>
      </w:r>
    </w:p>
    <w:p>
      <w:r>
        <w:rPr>
          <w:b/>
        </w:rPr>
        <w:t xml:space="preserve">Esimerkki 3.4735</w:t>
      </w:r>
    </w:p>
    <w:p>
      <w:r>
        <w:t xml:space="preserve">Rotuun perustuvassa hyökkäyksessä vakavasti loukkaantunut NHS-työntekijä on kertonut, miten hän viisi päivää myöhemmin nauhoitti musiikkikappaleen, jossa hän kertoi koettelemuksistaan.</w:t>
      </w:r>
    </w:p>
    <w:p>
      <w:r>
        <w:rPr>
          <w:b/>
        </w:rPr>
        <w:t xml:space="preserve">Tulos</w:t>
      </w:r>
    </w:p>
    <w:p>
      <w:r>
        <w:t xml:space="preserve">K-Dogg Bristolin kisan hyökkäys: Muusikko julkaisee kappaleen koettelemuksesta</w:t>
      </w:r>
    </w:p>
    <w:p>
      <w:r>
        <w:rPr>
          <w:b/>
        </w:rPr>
        <w:t xml:space="preserve">Esimerkki 3.4736</w:t>
      </w:r>
    </w:p>
    <w:p>
      <w:r>
        <w:t xml:space="preserve">Roomalaiskatolinen pappi on todettu syylliseksi kuuden lapsen hyväksikäyttöön 1970-luvulla.</w:t>
      </w:r>
    </w:p>
    <w:p>
      <w:r>
        <w:rPr>
          <w:b/>
        </w:rPr>
        <w:t xml:space="preserve">Tulos</w:t>
      </w:r>
    </w:p>
    <w:p>
      <w:r>
        <w:t xml:space="preserve">Isä Francis McDermott: Pappi syyllistyi lasten hyväksikäyttörikoksiin</w:t>
      </w:r>
    </w:p>
    <w:p>
      <w:r>
        <w:rPr>
          <w:b/>
        </w:rPr>
        <w:t xml:space="preserve">Esimerkki 3.4737</w:t>
      </w:r>
    </w:p>
    <w:p>
      <w:r>
        <w:t xml:space="preserve">Asekampanjan kannattajat ovat järjestäneet mielenosoituksen katolla Kentissä sijaitsevan tehtaan luona, joka heidän mukaansa toimittaa osia Israelin armeijan käyttämiin lennokkeihin.</w:t>
      </w:r>
    </w:p>
    <w:p>
      <w:r>
        <w:rPr>
          <w:b/>
        </w:rPr>
        <w:t xml:space="preserve">Tulos</w:t>
      </w:r>
    </w:p>
    <w:p>
      <w:r>
        <w:t xml:space="preserve">Asemielenosoittajat järjestävät Broadstairsin katolla mielenosoituksen</w:t>
      </w:r>
    </w:p>
    <w:p>
      <w:r>
        <w:rPr>
          <w:b/>
        </w:rPr>
        <w:t xml:space="preserve">Esimerkki 3.4738</w:t>
      </w:r>
    </w:p>
    <w:p>
      <w:r>
        <w:t xml:space="preserve">Armeijan hävitysryhmät ovat räjäyttäneet kranaatinheittimen, joka löytyi cumbrialaiselta peltoalueelta.</w:t>
      </w:r>
    </w:p>
    <w:p>
      <w:r>
        <w:rPr>
          <w:b/>
        </w:rPr>
        <w:t xml:space="preserve">Tulos</w:t>
      </w:r>
    </w:p>
    <w:p>
      <w:r>
        <w:t xml:space="preserve">Armeija räjäytti kranaatinleikkurin Cumbriassa</w:t>
      </w:r>
    </w:p>
    <w:p>
      <w:r>
        <w:rPr>
          <w:b/>
        </w:rPr>
        <w:t xml:space="preserve">Esimerkki 3.4739</w:t>
      </w:r>
    </w:p>
    <w:p>
      <w:r>
        <w:t xml:space="preserve">Brittinäyttelijä Tim Pigott-Smith, joka tunnettiin parhaiten Bafta-palkitusta roolistaan vuoden 1984 tv-sarjassa The Jewel in the Crown, on kuollut 70-vuotiaana.</w:t>
      </w:r>
    </w:p>
    <w:p>
      <w:r>
        <w:rPr>
          <w:b/>
        </w:rPr>
        <w:t xml:space="preserve">Tulos</w:t>
      </w:r>
    </w:p>
    <w:p>
      <w:r>
        <w:t xml:space="preserve">Näyttelijä Tim Pigott-Smith kuolee 70-vuotiaana</w:t>
      </w:r>
    </w:p>
    <w:p>
      <w:r>
        <w:rPr>
          <w:b/>
        </w:rPr>
        <w:t xml:space="preserve">Esimerkki 3.4740</w:t>
      </w:r>
    </w:p>
    <w:p>
      <w:r>
        <w:t xml:space="preserve">Paradise Papers on paljastanut, että oppositiopuolueiden puuttuminen Britannian kruununriippuvuusalueilta on ollut esillä Applen päätöksissä siitä, missä sen offshore-varoja säilytetään.</w:t>
      </w:r>
    </w:p>
    <w:p>
      <w:r>
        <w:rPr>
          <w:b/>
        </w:rPr>
        <w:t xml:space="preserve">Tulos</w:t>
      </w:r>
    </w:p>
    <w:p>
      <w:r>
        <w:t xml:space="preserve">Paradise Papers: Paradise Paradies: Ovatko kruununriippuvuudet epädemokraattisia?</w:t>
      </w:r>
    </w:p>
    <w:p>
      <w:r>
        <w:rPr>
          <w:b/>
        </w:rPr>
        <w:t xml:space="preserve">Esimerkki 3.4741</w:t>
      </w:r>
    </w:p>
    <w:p>
      <w:r>
        <w:t xml:space="preserve">Amerikkalaistutkijan mukaan Stonehengen suunnittelussa on voitu käyttää musiikkia inspiraationa.</w:t>
      </w:r>
    </w:p>
    <w:p>
      <w:r>
        <w:rPr>
          <w:b/>
        </w:rPr>
        <w:t xml:space="preserve">Tulos</w:t>
      </w:r>
    </w:p>
    <w:p>
      <w:r>
        <w:t xml:space="preserve">Stonehengen suunnittelu oli "äänien innoittama".</w:t>
      </w:r>
    </w:p>
    <w:p>
      <w:r>
        <w:rPr>
          <w:b/>
        </w:rPr>
        <w:t xml:space="preserve">Esimerkki 3.4742</w:t>
      </w:r>
    </w:p>
    <w:p>
      <w:r>
        <w:t xml:space="preserve">Alemarah, islamistisen fundamentalistiryhmän Talebanin Android-puhelimille luoma sovellus, on poistettu Googlen Play-kaupasta.</w:t>
      </w:r>
    </w:p>
    <w:p>
      <w:r>
        <w:rPr>
          <w:b/>
        </w:rPr>
        <w:t xml:space="preserve">Tulos</w:t>
      </w:r>
    </w:p>
    <w:p>
      <w:r>
        <w:t xml:space="preserve">Taleban-sovellus poistettu Google-kaupasta</w:t>
      </w:r>
    </w:p>
    <w:p>
      <w:r>
        <w:rPr>
          <w:b/>
        </w:rPr>
        <w:t xml:space="preserve">Esimerkki 3.4743</w:t>
      </w:r>
    </w:p>
    <w:p>
      <w:r>
        <w:t xml:space="preserve">Skotlannissa ilotulitteita ostavien on Skotlannin hallituksen uusien suunnitelmien mukaan suoritettava turvallisuuskoulutus, maksettava maksu ja ilmoitettava, milloin ja missä niitä käytetään.</w:t>
      </w:r>
    </w:p>
    <w:p>
      <w:r>
        <w:rPr>
          <w:b/>
        </w:rPr>
        <w:t xml:space="preserve">Tulos</w:t>
      </w:r>
    </w:p>
    <w:p>
      <w:r>
        <w:t xml:space="preserve">Skotlannissa ei saa käyttää ilotulitusvälineitä ja ulkonaliikkumiskieltoja uusien sääntöjen mukaan.</w:t>
      </w:r>
    </w:p>
    <w:p>
      <w:r>
        <w:rPr>
          <w:b/>
        </w:rPr>
        <w:t xml:space="preserve">Esimerkki 3.4744</w:t>
      </w:r>
    </w:p>
    <w:p>
      <w:r>
        <w:t xml:space="preserve">Rowan Williams varoitti viimeisessä pääsiäissaarnassaan Canterburyn arkkipiispana uskonnonopetuksen "heikentämisestä" yläkouluissa.</w:t>
      </w:r>
    </w:p>
    <w:p>
      <w:r>
        <w:rPr>
          <w:b/>
        </w:rPr>
        <w:t xml:space="preserve">Tulos</w:t>
      </w:r>
    </w:p>
    <w:p>
      <w:r>
        <w:t xml:space="preserve">Rowan Williams varoittaa uskonnonopetuksen heikentämisestä</w:t>
      </w:r>
    </w:p>
    <w:p>
      <w:r>
        <w:rPr>
          <w:b/>
        </w:rPr>
        <w:t xml:space="preserve">Esimerkki 3.4745</w:t>
      </w:r>
    </w:p>
    <w:p>
      <w:r>
        <w:t xml:space="preserve">Työväenpuolueen kansanedustaja Harriet Harman sanoo, että hän ei aio "perääntyä" kilpailussa John Bercow'n tilalle parlamentin puhemieheksi paikallispuolueensa vastustuksesta huolimatta.</w:t>
      </w:r>
    </w:p>
    <w:p>
      <w:r>
        <w:rPr>
          <w:b/>
        </w:rPr>
        <w:t xml:space="preserve">Tulos</w:t>
      </w:r>
    </w:p>
    <w:p>
      <w:r>
        <w:t xml:space="preserve">Harman "ei aio perääntyä" Commonsin puhemiesten kilpailusta</w:t>
      </w:r>
    </w:p>
    <w:p>
      <w:r>
        <w:rPr>
          <w:b/>
        </w:rPr>
        <w:t xml:space="preserve">Esimerkki 3.4746</w:t>
      </w:r>
    </w:p>
    <w:p>
      <w:r>
        <w:t xml:space="preserve">Eden-projektin pohjoinen versio on saanut 1,2 miljoonaa puntaa Morecambeen ehdotetun alueen suunnittelutyön seuraavaa vaihetta varten.</w:t>
      </w:r>
    </w:p>
    <w:p>
      <w:r>
        <w:rPr>
          <w:b/>
        </w:rPr>
        <w:t xml:space="preserve">Tulos</w:t>
      </w:r>
    </w:p>
    <w:p>
      <w:r>
        <w:t xml:space="preserve">Eden Project North: Morecambe Bay saa 1,2 miljoonan punnan rahoituksen</w:t>
      </w:r>
    </w:p>
    <w:p>
      <w:r>
        <w:rPr>
          <w:b/>
        </w:rPr>
        <w:t xml:space="preserve">Esimerkki 3.4747</w:t>
      </w:r>
    </w:p>
    <w:p>
      <w:r>
        <w:t xml:space="preserve">Nuorelta maalivahdilta, jonka luultiin vetäneen lihaksensa harjoituksissa, jouduttiin amputoimaan osa jalasta sen jälkeen, kun hänellä oli diagnosoitu luusyöpä.</w:t>
      </w:r>
    </w:p>
    <w:p>
      <w:r>
        <w:rPr>
          <w:b/>
        </w:rPr>
        <w:t xml:space="preserve">Tulos</w:t>
      </w:r>
    </w:p>
    <w:p>
      <w:r>
        <w:t xml:space="preserve">Crewen nuorelta maalivahdilta amputoitiin jalka syöpädiagnoosin jälkeen</w:t>
      </w:r>
    </w:p>
    <w:p>
      <w:r>
        <w:rPr>
          <w:b/>
        </w:rPr>
        <w:t xml:space="preserve">Esimerkki 3.4748</w:t>
      </w:r>
    </w:p>
    <w:p>
      <w:r>
        <w:t xml:space="preserve">Richard Bakerin ääni esitteli BBC:n ensimmäisen uutislähetyksen.</w:t>
      </w:r>
    </w:p>
    <w:p>
      <w:r>
        <w:rPr>
          <w:b/>
        </w:rPr>
        <w:t xml:space="preserve">Tulos</w:t>
      </w:r>
    </w:p>
    <w:p>
      <w:r>
        <w:t xml:space="preserve">Kuolinilmoitus: Richard Baker</w:t>
      </w:r>
    </w:p>
    <w:p>
      <w:r>
        <w:rPr>
          <w:b/>
        </w:rPr>
        <w:t xml:space="preserve">Esimerkki 3.4749</w:t>
      </w:r>
    </w:p>
    <w:p>
      <w:r>
        <w:t xml:space="preserve">Britannian mustan taiteen 62-vuotias veteraani Lubaina Himid on ehdolla Turner-palkinnon saajaksi, kun järjestäjät poistivat ikärajan.</w:t>
      </w:r>
    </w:p>
    <w:p>
      <w:r>
        <w:rPr>
          <w:b/>
        </w:rPr>
        <w:t xml:space="preserve">Tulos</w:t>
      </w:r>
    </w:p>
    <w:p>
      <w:r>
        <w:t xml:space="preserve">Turner-palkinto: Mustat maalauksen pioneerit rikkovat palkinnon ikärajan</w:t>
      </w:r>
    </w:p>
    <w:p>
      <w:r>
        <w:rPr>
          <w:b/>
        </w:rPr>
        <w:t xml:space="preserve">Esimerkki 3.4750</w:t>
      </w:r>
    </w:p>
    <w:p>
      <w:r>
        <w:t xml:space="preserve">Manxin hallitus on kehottanut asukkaita ilmoittamaan saaren teillä olevista kuopista viimeaikaisen kylmän jakson jälkeen.</w:t>
      </w:r>
    </w:p>
    <w:p>
      <w:r>
        <w:rPr>
          <w:b/>
        </w:rPr>
        <w:t xml:space="preserve">Tulos</w:t>
      </w:r>
    </w:p>
    <w:p>
      <w:r>
        <w:t xml:space="preserve">Vetoomus ilmoittaa Mansaaren kuopista</w:t>
      </w:r>
    </w:p>
    <w:p>
      <w:r>
        <w:rPr>
          <w:b/>
        </w:rPr>
        <w:t xml:space="preserve">Esimerkki 3.4751</w:t>
      </w:r>
    </w:p>
    <w:p>
      <w:r>
        <w:t xml:space="preserve">91-vuotias nainen on pidätetty Edinburghissa kaatuneen ja kuolleen kolmevuotiaan pojan kuolemasta.</w:t>
      </w:r>
    </w:p>
    <w:p>
      <w:r>
        <w:rPr>
          <w:b/>
        </w:rPr>
        <w:t xml:space="preserve">Tulos</w:t>
      </w:r>
    </w:p>
    <w:p>
      <w:r>
        <w:t xml:space="preserve">Xander Irvine: Irvine Irvine: Eläkeläinen pidätetty kuolemaan johtaneesta onnettomuudesta</w:t>
      </w:r>
    </w:p>
    <w:p>
      <w:r>
        <w:rPr>
          <w:b/>
        </w:rPr>
        <w:t xml:space="preserve">Esimerkki 3.4752</w:t>
      </w:r>
    </w:p>
    <w:p>
      <w:r>
        <w:t xml:space="preserve">Ammattiliitto on kritisoinut suunnitelmia sulkea kolme Hampshiren kunnan ylläpitämää hoitokotia ja siirtää "fyysisesti hauraat" asukkaat yksityiseen hoitoon.</w:t>
      </w:r>
    </w:p>
    <w:p>
      <w:r>
        <w:rPr>
          <w:b/>
        </w:rPr>
        <w:t xml:space="preserve">Tulos</w:t>
      </w:r>
    </w:p>
    <w:p>
      <w:r>
        <w:t xml:space="preserve">Unison kritisoi Hampshiren hoivakotien sulkemisia</w:t>
      </w:r>
    </w:p>
    <w:p>
      <w:r>
        <w:rPr>
          <w:b/>
        </w:rPr>
        <w:t xml:space="preserve">Esimerkki 3.4753</w:t>
      </w:r>
    </w:p>
    <w:p>
      <w:r>
        <w:t xml:space="preserve">Kolme Olympuksen entistä johtajaa on tuomittu ehdolliseen vankeusrangaistukseen osallisuudestaan kirjanpitoskandaaliin.</w:t>
      </w:r>
    </w:p>
    <w:p>
      <w:r>
        <w:rPr>
          <w:b/>
        </w:rPr>
        <w:t xml:space="preserve">Tulos</w:t>
      </w:r>
    </w:p>
    <w:p>
      <w:r>
        <w:t xml:space="preserve">Olympus-skandaali: Olympus: Entiset johtajat tuomittu</w:t>
      </w:r>
    </w:p>
    <w:p>
      <w:r>
        <w:rPr>
          <w:b/>
        </w:rPr>
        <w:t xml:space="preserve">Esimerkki 3.4754</w:t>
      </w:r>
    </w:p>
    <w:p>
      <w:r>
        <w:t xml:space="preserve">Pääministerin neuvonantaja Dominic Cummingsin mukaan kansanedustajiin kohdistuva viha brexitin vuoksi ei ole "yllättävää".</w:t>
      </w:r>
    </w:p>
    <w:p>
      <w:r>
        <w:rPr>
          <w:b/>
        </w:rPr>
        <w:t xml:space="preserve">Tulos</w:t>
      </w:r>
    </w:p>
    <w:p>
      <w:r>
        <w:t xml:space="preserve">Dominic Cummings: Pääministerin neuvonantaja sanoo, että viha kansanedustajia kohtaan ei ole yllättävää.</w:t>
      </w:r>
    </w:p>
    <w:p>
      <w:r>
        <w:rPr>
          <w:b/>
        </w:rPr>
        <w:t xml:space="preserve">Esimerkki 3.4755</w:t>
      </w:r>
    </w:p>
    <w:p>
      <w:r>
        <w:t xml:space="preserve">Kolmasosaa Skotlannin mielenterveyspalveluihin ohjatuista lapsista ei oteta vastaan 18 viikon kuluessa.</w:t>
      </w:r>
    </w:p>
    <w:p>
      <w:r>
        <w:rPr>
          <w:b/>
        </w:rPr>
        <w:t xml:space="preserve">Tulos</w:t>
      </w:r>
    </w:p>
    <w:p>
      <w:r>
        <w:t xml:space="preserve">Lasten mielenterveyspalveluille asetettuja tavoitteita ei saavutettu</w:t>
      </w:r>
    </w:p>
    <w:p>
      <w:r>
        <w:rPr>
          <w:b/>
        </w:rPr>
        <w:t xml:space="preserve">Esimerkki 3.4756</w:t>
      </w:r>
    </w:p>
    <w:p>
      <w:r>
        <w:t xml:space="preserve">Näyttelijä Danny Dyerin "uskomaton" kuninkaallinen yhteys paljastuu BBC:n sukututkimusohjelman uudessa sarjassa Who Do You Think You Are?</w:t>
      </w:r>
    </w:p>
    <w:p>
      <w:r>
        <w:rPr>
          <w:b/>
        </w:rPr>
        <w:t xml:space="preserve">Tulos</w:t>
      </w:r>
    </w:p>
    <w:p>
      <w:r>
        <w:t xml:space="preserve">Danny Dyerin kuninkaalliset juuret paljastuvat Kuka luulet olevasi -ohjelmassa?</w:t>
      </w:r>
    </w:p>
    <w:p>
      <w:r>
        <w:rPr>
          <w:b/>
        </w:rPr>
        <w:t xml:space="preserve">Esimerkki 3.4757</w:t>
      </w:r>
    </w:p>
    <w:p>
      <w:r>
        <w:t xml:space="preserve">Republikaanit ovat alkaneet tinkiä viimeisistä yksityiskohdista, kun Yhdysvaltain verolainsäädännön merkittävin uudistaminen vuosikymmeniin on lähes valmis.</w:t>
      </w:r>
    </w:p>
    <w:p>
      <w:r>
        <w:rPr>
          <w:b/>
        </w:rPr>
        <w:t xml:space="preserve">Tulos</w:t>
      </w:r>
    </w:p>
    <w:p>
      <w:r>
        <w:t xml:space="preserve">Mitä kiintopisteitä Yhdysvaltain verosuunnitelmassa on vielä jäljellä?</w:t>
      </w:r>
    </w:p>
    <w:p>
      <w:r>
        <w:rPr>
          <w:b/>
        </w:rPr>
        <w:t xml:space="preserve">Esimerkki 3.4758</w:t>
      </w:r>
    </w:p>
    <w:p>
      <w:r>
        <w:t xml:space="preserve">Mies on saapunut oikeuteen syytettynä taposta Teessidessä tapahtuneen epäillyn ampumisen jälkeen.</w:t>
      </w:r>
    </w:p>
    <w:p>
      <w:r>
        <w:rPr>
          <w:b/>
        </w:rPr>
        <w:t xml:space="preserve">Tulos</w:t>
      </w:r>
    </w:p>
    <w:p>
      <w:r>
        <w:t xml:space="preserve">Mies oikeudessa Carlin Howin kuolemaan johtaneesta "ampumisesta</w:t>
      </w:r>
    </w:p>
    <w:p>
      <w:r>
        <w:rPr>
          <w:b/>
        </w:rPr>
        <w:t xml:space="preserve">Esimerkki 3.4759</w:t>
      </w:r>
    </w:p>
    <w:p>
      <w:r>
        <w:t xml:space="preserve">Northern Ireland Water on ostanut takaisin julkisen ja yksityisen sektorin kumppanuuden (PPP), joka hallinnoi neljää vedenpuhdistamoa.</w:t>
      </w:r>
    </w:p>
    <w:p>
      <w:r>
        <w:rPr>
          <w:b/>
        </w:rPr>
        <w:t xml:space="preserve">Tulos</w:t>
      </w:r>
    </w:p>
    <w:p>
      <w:r>
        <w:t xml:space="preserve">NI Water ostaa vesihankkeita takaisin yksityiseltä sektorilta</w:t>
      </w:r>
    </w:p>
    <w:p>
      <w:r>
        <w:rPr>
          <w:b/>
        </w:rPr>
        <w:t xml:space="preserve">Esimerkki 3.4760</w:t>
      </w:r>
    </w:p>
    <w:p>
      <w:r>
        <w:t xml:space="preserve">Lymen borrelioosia sairastava nainen on väittänyt, että mehiläisten pistely helpottaa hänen oireitaan.</w:t>
      </w:r>
    </w:p>
    <w:p>
      <w:r>
        <w:rPr>
          <w:b/>
        </w:rPr>
        <w:t xml:space="preserve">Tulos</w:t>
      </w:r>
    </w:p>
    <w:p>
      <w:r>
        <w:t xml:space="preserve">Borrelioosia sairastava väittää, että mehiläisen pistot auttavat hallitsemaan hänen oireitaan.</w:t>
      </w:r>
    </w:p>
    <w:p>
      <w:r>
        <w:rPr>
          <w:b/>
        </w:rPr>
        <w:t xml:space="preserve">Esimerkki 3.4761</w:t>
      </w:r>
    </w:p>
    <w:p>
      <w:r>
        <w:t xml:space="preserve">Antrimin kreivikunnan yritys Wrightbus on allekirjoittamassa monen miljoonan punnan sopimusta 600 bussin rakentamisesta lontoolaisille työmatkalaisille.</w:t>
      </w:r>
    </w:p>
    <w:p>
      <w:r>
        <w:rPr>
          <w:b/>
        </w:rPr>
        <w:t xml:space="preserve">Tulos</w:t>
      </w:r>
    </w:p>
    <w:p>
      <w:r>
        <w:t xml:space="preserve">Wrightbus toimittaa 600 lontoolaista bussia</w:t>
      </w:r>
    </w:p>
    <w:p>
      <w:r>
        <w:rPr>
          <w:b/>
        </w:rPr>
        <w:t xml:space="preserve">Esimerkki 3.4762</w:t>
      </w:r>
    </w:p>
    <w:p>
      <w:r>
        <w:t xml:space="preserve">Naton puolustusministerit tapaavat Brysselissä sopiakseen seuraavista toimista Venäjän uusitun uhan torjumiseksi.</w:t>
      </w:r>
    </w:p>
    <w:p>
      <w:r>
        <w:rPr>
          <w:b/>
        </w:rPr>
        <w:t xml:space="preserve">Tulos</w:t>
      </w:r>
    </w:p>
    <w:p>
      <w:r>
        <w:t xml:space="preserve">Yhä lähempänä uutta kylmää sotaa</w:t>
      </w:r>
    </w:p>
    <w:p>
      <w:r>
        <w:rPr>
          <w:b/>
        </w:rPr>
        <w:t xml:space="preserve">Esimerkki 3.4763</w:t>
      </w:r>
    </w:p>
    <w:p>
      <w:r>
        <w:t xml:space="preserve">Teini-ikäisen Gaia Popen katoamisen jälkeen murhasta epäiltynä pidätetty 49-vuotias mies on vapautettu tutkimusten jatkuessa.</w:t>
      </w:r>
    </w:p>
    <w:p>
      <w:r>
        <w:rPr>
          <w:b/>
        </w:rPr>
        <w:t xml:space="preserve">Tulos</w:t>
      </w:r>
    </w:p>
    <w:p>
      <w:r>
        <w:t xml:space="preserve">Gaia Pope -tapaus: Kolmas murhasta epäilty vapautetaan</w:t>
      </w:r>
    </w:p>
    <w:p>
      <w:r>
        <w:rPr>
          <w:b/>
        </w:rPr>
        <w:t xml:space="preserve">Esimerkki 3.4764</w:t>
      </w:r>
    </w:p>
    <w:p>
      <w:r>
        <w:t xml:space="preserve">Yksi Skotlannin viimeisistä D-day-veteraaneista on kuollut vain viikkoja ennen liittoutuneiden hyökkäyksen 75. vuosipäivää natsien hallussa olevaan Ranskaan.</w:t>
      </w:r>
    </w:p>
    <w:p>
      <w:r>
        <w:rPr>
          <w:b/>
        </w:rPr>
        <w:t xml:space="preserve">Tulos</w:t>
      </w:r>
    </w:p>
    <w:p>
      <w:r>
        <w:t xml:space="preserve">D-day-veteraani kuolee viikkoja ennen 75-vuotispäivää</w:t>
      </w:r>
    </w:p>
    <w:p>
      <w:r>
        <w:rPr>
          <w:b/>
        </w:rPr>
        <w:t xml:space="preserve">Esimerkki 3.4765</w:t>
      </w:r>
    </w:p>
    <w:p>
      <w:r>
        <w:t xml:space="preserve">Yhtiö, joka suunnittelee uuden ydinvoimalan rakentamista Angleseylle, on aloittanut merenpohjan tutkimisen.</w:t>
      </w:r>
    </w:p>
    <w:p>
      <w:r>
        <w:rPr>
          <w:b/>
        </w:rPr>
        <w:t xml:space="preserve">Tulos</w:t>
      </w:r>
    </w:p>
    <w:p>
      <w:r>
        <w:t xml:space="preserve">Wylfa Newyddin ydinvoimala: Merenpohjan tutkimus alkaa</w:t>
      </w:r>
    </w:p>
    <w:p>
      <w:r>
        <w:rPr>
          <w:b/>
        </w:rPr>
        <w:t xml:space="preserve">Esimerkki 3.4766</w:t>
      </w:r>
    </w:p>
    <w:p>
      <w:r>
        <w:t xml:space="preserve">Autoilijoita on varoitettu varovaisuuteen, sillä Llandowin lähellä Vale of Glamorganissa sijaitsevan 2 000 tonnin roskapalon savu leviää teiden yli.</w:t>
      </w:r>
    </w:p>
    <w:p>
      <w:r>
        <w:rPr>
          <w:b/>
        </w:rPr>
        <w:t xml:space="preserve">Tulos</w:t>
      </w:r>
    </w:p>
    <w:p>
      <w:r>
        <w:t xml:space="preserve">Autoilijoita varoitetaan 2 000 tonnin roskapalon aiheuttamasta savusta</w:t>
      </w:r>
    </w:p>
    <w:p>
      <w:r>
        <w:rPr>
          <w:b/>
        </w:rPr>
        <w:t xml:space="preserve">Esimerkki 3.4767</w:t>
      </w:r>
    </w:p>
    <w:p>
      <w:r>
        <w:t xml:space="preserve">Georgiassa kotinsa lähellä lenkillä kuolleen Ahmaud Arberyn äiti uskoo, että "oikeus tapahtuu".</w:t>
      </w:r>
    </w:p>
    <w:p>
      <w:r>
        <w:rPr>
          <w:b/>
        </w:rPr>
        <w:t xml:space="preserve">Tulos</w:t>
      </w:r>
    </w:p>
    <w:p>
      <w:r>
        <w:t xml:space="preserve">Ahmaud Arberyn äiti "uskoo, että oikeus tapahtuu".</w:t>
      </w:r>
    </w:p>
    <w:p>
      <w:r>
        <w:rPr>
          <w:b/>
        </w:rPr>
        <w:t xml:space="preserve">Esimerkki 3.4768</w:t>
      </w:r>
    </w:p>
    <w:p>
      <w:r>
        <w:t xml:space="preserve">Nainen, joka pommitti tv-juontaja Matthew Wrightia ja hänen perhettään viesteillä ja vaati saada nähdä hänen vauvansa, on saanut lähestymiskiellon.</w:t>
      </w:r>
    </w:p>
    <w:p>
      <w:r>
        <w:rPr>
          <w:b/>
        </w:rPr>
        <w:t xml:space="preserve">Tulos</w:t>
      </w:r>
    </w:p>
    <w:p>
      <w:r>
        <w:t xml:space="preserve">Matthew Wrightin ahdistelija sai lähestymiskiellon</w:t>
      </w:r>
    </w:p>
    <w:p>
      <w:r>
        <w:rPr>
          <w:b/>
        </w:rPr>
        <w:t xml:space="preserve">Esimerkki 3.4769</w:t>
      </w:r>
    </w:p>
    <w:p>
      <w:r>
        <w:t xml:space="preserve">Nainen on tuomittu 18 vuodeksi vankilaan poikaystävänsä puukottamisesta kuoliaaksi.</w:t>
      </w:r>
    </w:p>
    <w:p>
      <w:r>
        <w:rPr>
          <w:b/>
        </w:rPr>
        <w:t xml:space="preserve">Tulos</w:t>
      </w:r>
    </w:p>
    <w:p>
      <w:r>
        <w:t xml:space="preserve">Harbornen puukotus: Harborne: Nainen vangittiin poikaystävän tappamisesta</w:t>
      </w:r>
    </w:p>
    <w:p>
      <w:r>
        <w:rPr>
          <w:b/>
        </w:rPr>
        <w:t xml:space="preserve">Esimerkki 3.4770</w:t>
      </w:r>
    </w:p>
    <w:p>
      <w:r>
        <w:t xml:space="preserve">Matkapuhelinverkko O2 on lanseerannut älypuhelinsovelluksen, jonka avulla käyttäjät voivat siirtää jopa 500 puntaa tekstiviestillä.</w:t>
      </w:r>
    </w:p>
    <w:p>
      <w:r>
        <w:rPr>
          <w:b/>
        </w:rPr>
        <w:t xml:space="preserve">Tulos</w:t>
      </w:r>
    </w:p>
    <w:p>
      <w:r>
        <w:t xml:space="preserve">O2:n mobiililompakkosovellus ottaa käyttöön tekstiviestimaksut</w:t>
      </w:r>
    </w:p>
    <w:p>
      <w:r>
        <w:rPr>
          <w:b/>
        </w:rPr>
        <w:t xml:space="preserve">Esimerkki 3.4771</w:t>
      </w:r>
    </w:p>
    <w:p>
      <w:r>
        <w:t xml:space="preserve">Ikääntyneiden "vanhentuneet" ikäkohtaiset etuudet olisi korvattava nuorille suunnatulla tuella "oikeudenmukaisemman yhteiskunnan luomiseksi", sanovat vertaisryhmät.</w:t>
      </w:r>
    </w:p>
    <w:p>
      <w:r>
        <w:rPr>
          <w:b/>
        </w:rPr>
        <w:t xml:space="preserve">Tulos</w:t>
      </w:r>
    </w:p>
    <w:p>
      <w:r>
        <w:t xml:space="preserve">"Lopetetaan eläkeläisetuudet nuorten auttamiseksi", sanovat kollegat.</w:t>
      </w:r>
    </w:p>
    <w:p>
      <w:r>
        <w:rPr>
          <w:b/>
        </w:rPr>
        <w:t xml:space="preserve">Esimerkki 3.4772</w:t>
      </w:r>
    </w:p>
    <w:p>
      <w:r>
        <w:t xml:space="preserve">Doctor Who -sarjan takaisin televisioon tuonut käsikirjoittaja Russell T Davies on keskeyttänyt uransa toistaiseksi sen jälkeen, kun hänen kumppaninsa sairastui aivosyöpään.</w:t>
      </w:r>
    </w:p>
    <w:p>
      <w:r>
        <w:rPr>
          <w:b/>
        </w:rPr>
        <w:t xml:space="preserve">Tulos</w:t>
      </w:r>
    </w:p>
    <w:p>
      <w:r>
        <w:t xml:space="preserve">Doctor Whon Russell T Davies lopettaa hoitamaan kumppaniaan</w:t>
      </w:r>
    </w:p>
    <w:p>
      <w:r>
        <w:rPr>
          <w:b/>
        </w:rPr>
        <w:t xml:space="preserve">Esimerkki 3.4773</w:t>
      </w:r>
    </w:p>
    <w:p>
      <w:r>
        <w:t xml:space="preserve">Sukupuolten välinen palkkaero on kaventunut, kun naisten palkat ovat nousseet enemmän vuonna 2010, osoittavat viralliset luvut.</w:t>
      </w:r>
    </w:p>
    <w:p>
      <w:r>
        <w:rPr>
          <w:b/>
        </w:rPr>
        <w:t xml:space="preserve">Tulos</w:t>
      </w:r>
    </w:p>
    <w:p>
      <w:r>
        <w:t xml:space="preserve">ONS:n mukaan miesten ja naisten palkkaerot kaventuvat</w:t>
      </w:r>
    </w:p>
    <w:p>
      <w:r>
        <w:rPr>
          <w:b/>
        </w:rPr>
        <w:t xml:space="preserve">Esimerkki 3.4774</w:t>
      </w:r>
    </w:p>
    <w:p>
      <w:r>
        <w:t xml:space="preserve">Tyrannosaurus rexin äskettäin löydetty sukulainen oli lantioltaan hieman yli metrin pituinen, osoittaa tutkimus.</w:t>
      </w:r>
    </w:p>
    <w:p>
      <w:r>
        <w:rPr>
          <w:b/>
        </w:rPr>
        <w:t xml:space="preserve">Tulos</w:t>
      </w:r>
    </w:p>
    <w:p>
      <w:r>
        <w:t xml:space="preserve">Pikkuruinen T. rexin sukulainen löydetty Yhdysvalloista</w:t>
      </w:r>
    </w:p>
    <w:p>
      <w:r>
        <w:rPr>
          <w:b/>
        </w:rPr>
        <w:t xml:space="preserve">Esimerkki 3.4775</w:t>
      </w:r>
    </w:p>
    <w:p>
      <w:r>
        <w:t xml:space="preserve">Irlannin ja Ulsterin rugby-pelaajia Paddy Jacksonia ja Stuart Oldingia vastaan nostettu syyte on saatu päätökseen yhdeksän viikon jälkeen.</w:t>
      </w:r>
    </w:p>
    <w:p>
      <w:r>
        <w:rPr>
          <w:b/>
        </w:rPr>
        <w:t xml:space="preserve">Tulos</w:t>
      </w:r>
    </w:p>
    <w:p>
      <w:r>
        <w:t xml:space="preserve">Rugbyn raiskausoikeudenkäynti: Rugby Rugby: Tapahtumien aikajana</w:t>
      </w:r>
    </w:p>
    <w:p>
      <w:r>
        <w:rPr>
          <w:b/>
        </w:rPr>
        <w:t xml:space="preserve">Esimerkki 3.4776</w:t>
      </w:r>
    </w:p>
    <w:p>
      <w:r>
        <w:t xml:space="preserve">53-vuotias mies kuoli sunnuntai-iltana West Lothianissa tapahtuneen yliajon seurauksena.</w:t>
      </w:r>
    </w:p>
    <w:p>
      <w:r>
        <w:rPr>
          <w:b/>
        </w:rPr>
        <w:t xml:space="preserve">Tulos</w:t>
      </w:r>
    </w:p>
    <w:p>
      <w:r>
        <w:t xml:space="preserve">Poliisi etsii kuljettajaa jalankulkijan kuoltua Torphichenin lähellä</w:t>
      </w:r>
    </w:p>
    <w:p>
      <w:r>
        <w:rPr>
          <w:b/>
        </w:rPr>
        <w:t xml:space="preserve">Esimerkki 3.4777</w:t>
      </w:r>
    </w:p>
    <w:p>
      <w:r>
        <w:t xml:space="preserve">Liian monet lapset uskovat, että heidät jätettiin perhekotiin liian pitkäksi aikaa ja että heidät olisi pitänyt ottaa huostaan aikaisemmin, on kansanedustajien valiokunta todennut.</w:t>
      </w:r>
    </w:p>
    <w:p>
      <w:r>
        <w:rPr>
          <w:b/>
        </w:rPr>
        <w:t xml:space="preserve">Tulos</w:t>
      </w:r>
    </w:p>
    <w:p>
      <w:r>
        <w:t xml:space="preserve">Haavoittuvassa asemassa olevat lapset "jätetty perhekotiin liian pitkäksi aikaa".</w:t>
      </w:r>
    </w:p>
    <w:p>
      <w:r>
        <w:rPr>
          <w:b/>
        </w:rPr>
        <w:t xml:space="preserve">Esimerkki 3.4778</w:t>
      </w:r>
    </w:p>
    <w:p>
      <w:r>
        <w:t xml:space="preserve">"Kiehtova" höyryveturi on kulkenut pitkin Etelä-Walesin rannikkoa.</w:t>
      </w:r>
    </w:p>
    <w:p>
      <w:r>
        <w:rPr>
          <w:b/>
        </w:rPr>
        <w:t xml:space="preserve">Tulos</w:t>
      </w:r>
    </w:p>
    <w:p>
      <w:r>
        <w:t xml:space="preserve">"Kiehtova" höyryjuna Tornado vierailee Walesin rannikolla.</w:t>
      </w:r>
    </w:p>
    <w:p>
      <w:r>
        <w:rPr>
          <w:b/>
        </w:rPr>
        <w:t xml:space="preserve">Esimerkki 3.4779</w:t>
      </w:r>
    </w:p>
    <w:p>
      <w:r>
        <w:t xml:space="preserve">Brittiläinen kyberrikollinen, joka teki niin voimakkaan hyökkäyksen, että se pudotti koko maan verkosta, on vangittu.</w:t>
      </w:r>
    </w:p>
    <w:p>
      <w:r>
        <w:rPr>
          <w:b/>
        </w:rPr>
        <w:t xml:space="preserve">Tulos</w:t>
      </w:r>
    </w:p>
    <w:p>
      <w:r>
        <w:t xml:space="preserve">Liberian verkkohyökkäyksellä toimintakyvyttömäksi tehnyt britti vangittiin vankilaan</w:t>
      </w:r>
    </w:p>
    <w:p>
      <w:r>
        <w:rPr>
          <w:b/>
        </w:rPr>
        <w:t xml:space="preserve">Esimerkki 3.4780</w:t>
      </w:r>
    </w:p>
    <w:p>
      <w:r>
        <w:t xml:space="preserve">Chilen entisen presidentin Michelle Bacheletin isä kuoli todennäköisesti kidutuksen seurauksena vuoden 1973 sotilasvallankaappauksen jälkeen, on tuomari todennut.</w:t>
      </w:r>
    </w:p>
    <w:p>
      <w:r>
        <w:rPr>
          <w:b/>
        </w:rPr>
        <w:t xml:space="preserve">Tulos</w:t>
      </w:r>
    </w:p>
    <w:p>
      <w:r>
        <w:t xml:space="preserve">Chilen ex-johtajan isä "kuoli kidutukseen" vallankaappauksen jälkeen</w:t>
      </w:r>
    </w:p>
    <w:p>
      <w:r>
        <w:rPr>
          <w:b/>
        </w:rPr>
        <w:t xml:space="preserve">Esimerkki 3.4781</w:t>
      </w:r>
    </w:p>
    <w:p>
      <w:r>
        <w:t xml:space="preserve">Yhdistyneen kuningaskunnan hallitus kertoo aloittaneensa neuvottelut japanilaisen yrityksen kanssa uudesta ydinvoimalasta Angleseylle.</w:t>
      </w:r>
    </w:p>
    <w:p>
      <w:r>
        <w:rPr>
          <w:b/>
        </w:rPr>
        <w:t xml:space="preserve">Tulos</w:t>
      </w:r>
    </w:p>
    <w:p>
      <w:r>
        <w:t xml:space="preserve">Wylfa Newyddin ydinvoimalaa koskevat neuvottelut alkavat</w:t>
      </w:r>
    </w:p>
    <w:p>
      <w:r>
        <w:rPr>
          <w:b/>
        </w:rPr>
        <w:t xml:space="preserve">Esimerkki 3.4782</w:t>
      </w:r>
    </w:p>
    <w:p>
      <w:r>
        <w:t xml:space="preserve">Doncasterin vaaleilla valittu pormestari joutuu oikeustoimiin sen jälkeen, kun hän kumosi kaupunginvaltuutetut, jotka äänestivät budjetin muuttamisen ja kirjastojen pelastamisen puolesta.</w:t>
      </w:r>
    </w:p>
    <w:p>
      <w:r>
        <w:rPr>
          <w:b/>
        </w:rPr>
        <w:t xml:space="preserve">Tulos</w:t>
      </w:r>
    </w:p>
    <w:p>
      <w:r>
        <w:t xml:space="preserve">Doncasterin pormestarilla Peter Daviesilla on edessään kirjastoa koskeva oikeustaistelu</w:t>
      </w:r>
    </w:p>
    <w:p>
      <w:r>
        <w:rPr>
          <w:b/>
        </w:rPr>
        <w:t xml:space="preserve">Esimerkki 3.4783</w:t>
      </w:r>
    </w:p>
    <w:p>
      <w:r>
        <w:t xml:space="preserve">Poliisi tutkii entistä palopäällikköä, joka erosi palokunnan Land Roverin myynnin vuoksi, ja on luovuttanut asiakirjan kruunun syyttäjäviranomaiselle.</w:t>
      </w:r>
    </w:p>
    <w:p>
      <w:r>
        <w:rPr>
          <w:b/>
        </w:rPr>
        <w:t xml:space="preserve">Tulos</w:t>
      </w:r>
    </w:p>
    <w:p>
      <w:r>
        <w:t xml:space="preserve">Gloucestershiren poliisi luovuttaa palopäällikön autonmyyntiä koskevat tiedot CPS:lle</w:t>
      </w:r>
    </w:p>
    <w:p>
      <w:r>
        <w:rPr>
          <w:b/>
        </w:rPr>
        <w:t xml:space="preserve">Esimerkki 3.4784</w:t>
      </w:r>
    </w:p>
    <w:p>
      <w:r>
        <w:t xml:space="preserve">Ben Howard sanoo pitävänsä fanien tunnustusta "outona".</w:t>
      </w:r>
    </w:p>
    <w:p>
      <w:r>
        <w:rPr>
          <w:b/>
        </w:rPr>
        <w:t xml:space="preserve">Tulos</w:t>
      </w:r>
    </w:p>
    <w:p>
      <w:r>
        <w:t xml:space="preserve">Ben Howard pitää fanien tunnustusta "outona</w:t>
      </w:r>
    </w:p>
    <w:p>
      <w:r>
        <w:rPr>
          <w:b/>
        </w:rPr>
        <w:t xml:space="preserve">Esimerkki 3.4785</w:t>
      </w:r>
    </w:p>
    <w:p>
      <w:r>
        <w:t xml:space="preserve">Moskovan ylin oikeusistuin on pitänyt voimassa kiellon, joka kieltää homojen ylpeysmarssit Venäjän pääkaupungissa seuraavien 100 vuoden ajan.</w:t>
      </w:r>
    </w:p>
    <w:p>
      <w:r>
        <w:rPr>
          <w:b/>
        </w:rPr>
        <w:t xml:space="preserve">Tulos</w:t>
      </w:r>
    </w:p>
    <w:p>
      <w:r>
        <w:t xml:space="preserve">Homoparaatit kielletty Moskovassa 100 vuoteen</w:t>
      </w:r>
    </w:p>
    <w:p>
      <w:r>
        <w:rPr>
          <w:b/>
        </w:rPr>
        <w:t xml:space="preserve">Esimerkki 3.4786</w:t>
      </w:r>
    </w:p>
    <w:p>
      <w:r>
        <w:t xml:space="preserve">Olivia Colman otti parhaan naispääosan Oscar-palkintonsa vastaan tyylikkäästi ja kutsui voittoa "hulvattomaksi".</w:t>
      </w:r>
    </w:p>
    <w:p>
      <w:r>
        <w:rPr>
          <w:b/>
        </w:rPr>
        <w:t xml:space="preserve">Tulos</w:t>
      </w:r>
    </w:p>
    <w:p>
      <w:r>
        <w:t xml:space="preserve">Olivia Colman: "Tämä on hulvatonta, olen saanut Oscarin!</w:t>
      </w:r>
    </w:p>
    <w:p>
      <w:r>
        <w:rPr>
          <w:b/>
        </w:rPr>
        <w:t xml:space="preserve">Esimerkki 3.4787</w:t>
      </w:r>
    </w:p>
    <w:p>
      <w:r>
        <w:t xml:space="preserve">Samsung on ilmoittanut viivyttävänsä Galaxy Note 7 -puhelimensa myynnin aloittamista uudelleen Etelä-Koreassa, koska yritys tarvitsee enemmän aikaa laitteen maailmanlaajuiseen takaisinvetoon.</w:t>
      </w:r>
    </w:p>
    <w:p>
      <w:r>
        <w:rPr>
          <w:b/>
        </w:rPr>
        <w:t xml:space="preserve">Tulos</w:t>
      </w:r>
    </w:p>
    <w:p>
      <w:r>
        <w:t xml:space="preserve">Samsung viivästyttää Galaxy Note 7:n myynnin käynnistämistä uudelleen Etelä-Koreassa</w:t>
      </w:r>
    </w:p>
    <w:p>
      <w:r>
        <w:rPr>
          <w:b/>
        </w:rPr>
        <w:t xml:space="preserve">Esimerkki 3.4788</w:t>
      </w:r>
    </w:p>
    <w:p>
      <w:r>
        <w:t xml:space="preserve">Uberin perustaja Travis Kalanickista tulee miljardööri, kun sijoittajat suostuivat ottamaan suuren osuuden kyytipalveluyrityksestä.</w:t>
      </w:r>
    </w:p>
    <w:p>
      <w:r>
        <w:rPr>
          <w:b/>
        </w:rPr>
        <w:t xml:space="preserve">Tulos</w:t>
      </w:r>
    </w:p>
    <w:p>
      <w:r>
        <w:t xml:space="preserve">Uberin toinen perustaja Travis Kalanick on miljardööri 9,3 miljardin dollarin sijoitussopimuksen jälkeen</w:t>
      </w:r>
    </w:p>
    <w:p>
      <w:r>
        <w:rPr>
          <w:b/>
        </w:rPr>
        <w:t xml:space="preserve">Esimerkki 3.4789</w:t>
      </w:r>
    </w:p>
    <w:p>
      <w:r>
        <w:t xml:space="preserve">Viime viikolla Venezuela ilmoitti vetävänsä suurimman setelinsä pois liikkeestä. Pankkien ulkopuolelle muodostui pitkiä jonoja, kun ihmiset pyrkivät vaihtamaan setelinsä ennen kuin ne menettävät merkkinsä. Sadan bolivarin setelin poistamista käytöstä on nyt lykätty tammikuun alkuun, mutta tavalliset ihmiset joutuvat edelleen kamppailemaan hintojen nousun ja yhä arvottomampien seteleiden kanssa, kuten Gideon Long raportoi.</w:t>
      </w:r>
    </w:p>
    <w:p>
      <w:r>
        <w:rPr>
          <w:b/>
        </w:rPr>
        <w:t xml:space="preserve">Tulos</w:t>
      </w:r>
    </w:p>
    <w:p>
      <w:r>
        <w:t xml:space="preserve">Miksi tarvitset säkillisen seteleitä voidaksesi tehdä ostoksia Venezuelassa?</w:t>
      </w:r>
    </w:p>
    <w:p>
      <w:r>
        <w:rPr>
          <w:b/>
        </w:rPr>
        <w:t xml:space="preserve">Esimerkki 3.4790</w:t>
      </w:r>
    </w:p>
    <w:p>
      <w:r>
        <w:t xml:space="preserve">Durrell Wildlife Conservation Trustin päämaja on Jerseyn Trinityssä, mutta sen vaikutusvalta ulottuu ympäri maailmaa.</w:t>
      </w:r>
    </w:p>
    <w:p>
      <w:r>
        <w:rPr>
          <w:b/>
        </w:rPr>
        <w:t xml:space="preserve">Tulos</w:t>
      </w:r>
    </w:p>
    <w:p>
      <w:r>
        <w:t xml:space="preserve">Durrellin luonnonpuisto kouluttaa luonnonsuojelijoita maailmanlaajuisesti</w:t>
      </w:r>
    </w:p>
    <w:p>
      <w:r>
        <w:rPr>
          <w:b/>
        </w:rPr>
        <w:t xml:space="preserve">Esimerkki 3.4791</w:t>
      </w:r>
    </w:p>
    <w:p>
      <w:r>
        <w:t xml:space="preserve">Legendaarisen rockmuusikon Keith Emersonin, progressiivisen rockyhtyeen Emerson, Lake and Palmerin perustajan ja kosketinsoittajan, fanit ovat jakaneet kunnianosoituksiaan sen jälkeen, kun hänen entiset bändikaverinsa paljastivat, että hän oli kuollut 71-vuotiaana.</w:t>
      </w:r>
    </w:p>
    <w:p>
      <w:r>
        <w:rPr>
          <w:b/>
        </w:rPr>
        <w:t xml:space="preserve">Tulos</w:t>
      </w:r>
    </w:p>
    <w:p>
      <w:r>
        <w:t xml:space="preserve">Muistosi Keith Emersonista</w:t>
      </w:r>
    </w:p>
    <w:p>
      <w:r>
        <w:rPr>
          <w:b/>
        </w:rPr>
        <w:t xml:space="preserve">Esimerkki 3.4792</w:t>
      </w:r>
    </w:p>
    <w:p>
      <w:r>
        <w:t xml:space="preserve">Jo nyt on selvää, että rankkasateilla oli merkittävä rooli ensimmäisessä kuolemaan johtaneessa raiteilta suistumisessa Yhdistyneessä kuningaskunnassa sitten vuoden 2007.</w:t>
      </w:r>
    </w:p>
    <w:p>
      <w:r>
        <w:rPr>
          <w:b/>
        </w:rPr>
        <w:t xml:space="preserve">Tulos</w:t>
      </w:r>
    </w:p>
    <w:p>
      <w:r>
        <w:t xml:space="preserve">Teemmekö tarpeeksi nykyaikaistaaksemme infrastruktuuria muuttuvan ilmaston vuoksi?</w:t>
      </w:r>
    </w:p>
    <w:p>
      <w:r>
        <w:rPr>
          <w:b/>
        </w:rPr>
        <w:t xml:space="preserve">Esimerkki 3.4793</w:t>
      </w:r>
    </w:p>
    <w:p>
      <w:r>
        <w:t xml:space="preserve">Olemme selvinneet vuodesta 2014 ilman suurta katastrofia maailmantaloudelle. Vuosi ei kuitenkaan ole ollut kauhean hyvä.</w:t>
      </w:r>
    </w:p>
    <w:p>
      <w:r>
        <w:rPr>
          <w:b/>
        </w:rPr>
        <w:t xml:space="preserve">Tulos</w:t>
      </w:r>
    </w:p>
    <w:p>
      <w:r>
        <w:t xml:space="preserve">Maailmantalous vuonna 2014</w:t>
      </w:r>
    </w:p>
    <w:p>
      <w:r>
        <w:rPr>
          <w:b/>
        </w:rPr>
        <w:t xml:space="preserve">Esimerkki 3.4794</w:t>
      </w:r>
    </w:p>
    <w:p>
      <w:r>
        <w:t xml:space="preserve">Kansanäänestys Yhdistyneen kuningaskunnan jäsenyydestä Euroopan unionissa lähestyy nopeasti, mutta mitä se merkitsee niille paikkakunnille, jotka joutuvat keskustelun keskipisteeseen - halusivat ne sitä tai eivät? BBC Walesin toimittaja George Herd on käynyt Holyheadin satamakaupungissa Angleseylla - ja Irlanninmeren toisella puolella Irlannin tasavallan pääkaupungissa Dublinissa. Nyt on pubikyselyn aika: Mikä yhdistää rekkakuskien levon ja kertoimen 4/11, että Yhdistynyt kuningaskunta äänestää EU:ssa pysymisen puolesta 23. kesäkuuta järjestettävässä äänestyksessä?</w:t>
      </w:r>
    </w:p>
    <w:p>
      <w:r>
        <w:rPr>
          <w:b/>
        </w:rPr>
        <w:t xml:space="preserve">Tulos</w:t>
      </w:r>
    </w:p>
    <w:p>
      <w:r>
        <w:t xml:space="preserve">EU:n äänestys: 60 mailin ja maailman välimatka? Holyhead ja Dublin.</w:t>
      </w:r>
    </w:p>
    <w:p>
      <w:r>
        <w:rPr>
          <w:b/>
        </w:rPr>
        <w:t xml:space="preserve">Esimerkki 3.4795</w:t>
      </w:r>
    </w:p>
    <w:p>
      <w:r>
        <w:t xml:space="preserve">Jos Boris Johnsonin päätös esiintyä sunnuntain lehdistötilaisuudessa oli yritys sulkea Dominic Cummingsin käyttäytymistä lukituksen aikana koskeva juttu käsittelemällä sitä itse, se epäonnistui täysin.</w:t>
      </w:r>
    </w:p>
    <w:p>
      <w:r>
        <w:rPr>
          <w:b/>
        </w:rPr>
        <w:t xml:space="preserve">Tulos</w:t>
      </w:r>
    </w:p>
    <w:p>
      <w:r>
        <w:t xml:space="preserve">Boris Johnson ei onnistunut sulkemaan Cummingsin tarinaa umpeen</w:t>
      </w:r>
    </w:p>
    <w:p>
      <w:r>
        <w:rPr>
          <w:b/>
        </w:rPr>
        <w:t xml:space="preserve">Esimerkki 3.4796</w:t>
      </w:r>
    </w:p>
    <w:p>
      <w:r>
        <w:t xml:space="preserve">Vaikka sille ei olekaan annettu uutta nimeä, tuntuu selvästi siltä, että olemme siirtyneet pandemian uuteen vaiheeseen.</w:t>
      </w:r>
    </w:p>
    <w:p>
      <w:r>
        <w:rPr>
          <w:b/>
        </w:rPr>
        <w:t xml:space="preserve">Tulos</w:t>
      </w:r>
    </w:p>
    <w:p>
      <w:r>
        <w:t xml:space="preserve">Coronavirus: Pandemian uusi vaihe on alkanut.</w:t>
      </w:r>
    </w:p>
    <w:p>
      <w:r>
        <w:rPr>
          <w:b/>
        </w:rPr>
        <w:t xml:space="preserve">Esimerkki 3.4797</w:t>
      </w:r>
    </w:p>
    <w:p>
      <w:r>
        <w:t xml:space="preserve">Työväenpuolueen ehdokas Bradford Westin vaalipiirin vaalipiiristä on vetäytynyt vedoten perhe-elämän "massiiviseen häirintään".</w:t>
      </w:r>
    </w:p>
    <w:p>
      <w:r>
        <w:rPr>
          <w:b/>
        </w:rPr>
        <w:t xml:space="preserve">Tulos</w:t>
      </w:r>
    </w:p>
    <w:p>
      <w:r>
        <w:t xml:space="preserve">Amina Ali, Bradford Westin työväenpuolueen ehdokas, vetäytyy.</w:t>
      </w:r>
    </w:p>
    <w:p>
      <w:r>
        <w:rPr>
          <w:b/>
        </w:rPr>
        <w:t xml:space="preserve">Esimerkki 3.4798</w:t>
      </w:r>
    </w:p>
    <w:p>
      <w:r>
        <w:t xml:space="preserve">Scottish Natural Heritage -järjestön tilaaman uuden raportin mukaan tienreunojen hoitaminen heinäniityn tavoin voi luoda runsaasti villieläimiä sisältäviä elinympäristöjä.</w:t>
      </w:r>
    </w:p>
    <w:p>
      <w:r>
        <w:rPr>
          <w:b/>
        </w:rPr>
        <w:t xml:space="preserve">Tulos</w:t>
      </w:r>
    </w:p>
    <w:p>
      <w:r>
        <w:t xml:space="preserve">Tienvarret voivat olla rikkaita elinympäristöjä luonnonvaraisille eläimille.</w:t>
      </w:r>
    </w:p>
    <w:p>
      <w:r>
        <w:rPr>
          <w:b/>
        </w:rPr>
        <w:t xml:space="preserve">Esimerkki 3.4799</w:t>
      </w:r>
    </w:p>
    <w:p>
      <w:r>
        <w:t xml:space="preserve">Macmillan Cancer Supportin varainkeruutapahtumassa kerätyt varat on käytetty Jerseyn syöpäsairaanhoitajan palkkaamiseen.</w:t>
      </w:r>
    </w:p>
    <w:p>
      <w:r>
        <w:rPr>
          <w:b/>
        </w:rPr>
        <w:t xml:space="preserve">Tulos</w:t>
      </w:r>
    </w:p>
    <w:p>
      <w:r>
        <w:t xml:space="preserve">Jerseyn hyväntekeväisyysjärjestö palkkaa syöpäsairaanhoitajan</w:t>
      </w:r>
    </w:p>
    <w:p>
      <w:r>
        <w:rPr>
          <w:b/>
        </w:rPr>
        <w:t xml:space="preserve">Esimerkki 3.4800</w:t>
      </w:r>
    </w:p>
    <w:p>
      <w:r>
        <w:t xml:space="preserve">Puolustusministeriö on ilmoittanut, että sen Chinook-helikopterilaivastoa päivitetään merkittävästi lähes puolen miljardin punnan arvosta.</w:t>
      </w:r>
    </w:p>
    <w:p>
      <w:r>
        <w:rPr>
          <w:b/>
        </w:rPr>
        <w:t xml:space="preserve">Tulos</w:t>
      </w:r>
    </w:p>
    <w:p>
      <w:r>
        <w:t xml:space="preserve">RAF päivittää Britannian Chinook-laivueen</w:t>
      </w:r>
    </w:p>
    <w:p>
      <w:r>
        <w:rPr>
          <w:b/>
        </w:rPr>
        <w:t xml:space="preserve">Esimerkki 3.4801</w:t>
      </w:r>
    </w:p>
    <w:p>
      <w:r>
        <w:t xml:space="preserve">Essexin valtuusto on äänestänyt ateriapalvelunsa rahoituksen leikkaamisesta säästääkseen noin 168 000 puntaa vuodessa.</w:t>
      </w:r>
    </w:p>
    <w:p>
      <w:r>
        <w:rPr>
          <w:b/>
        </w:rPr>
        <w:t xml:space="preserve">Tulos</w:t>
      </w:r>
    </w:p>
    <w:p>
      <w:r>
        <w:t xml:space="preserve">Southendin neuvosto leikkaa ateriapyörille myönnettävää tukea</w:t>
      </w:r>
    </w:p>
    <w:p>
      <w:r>
        <w:rPr>
          <w:b/>
        </w:rPr>
        <w:t xml:space="preserve">Esimerkki 3.4802</w:t>
      </w:r>
    </w:p>
    <w:p>
      <w:r>
        <w:t xml:space="preserve">Surffaajat vaativat Great Western Railwaya tarkistamaan politiikkaansa, joka kieltää surffilaudat junissa.</w:t>
      </w:r>
    </w:p>
    <w:p>
      <w:r>
        <w:rPr>
          <w:b/>
        </w:rPr>
        <w:t xml:space="preserve">Tulos</w:t>
      </w:r>
    </w:p>
    <w:p>
      <w:r>
        <w:t xml:space="preserve">Surffaajat vaativat GWR:ää tarkistamaan juniin nousemista koskevaa kieltoa.</w:t>
      </w:r>
    </w:p>
    <w:p>
      <w:r>
        <w:rPr>
          <w:b/>
        </w:rPr>
        <w:t xml:space="preserve">Esimerkki 3.4803</w:t>
      </w:r>
    </w:p>
    <w:p>
      <w:r>
        <w:t xml:space="preserve">Manny Medinan teknologiayrityksen tilanne näytti synkältä.</w:t>
      </w:r>
    </w:p>
    <w:p>
      <w:r>
        <w:rPr>
          <w:b/>
        </w:rPr>
        <w:t xml:space="preserve">Tulos</w:t>
      </w:r>
    </w:p>
    <w:p>
      <w:r>
        <w:t xml:space="preserve">"Minulla oli toivon pilkahdus, että asiat järjestyisivät</w:t>
      </w:r>
    </w:p>
    <w:p>
      <w:r>
        <w:rPr>
          <w:b/>
        </w:rPr>
        <w:t xml:space="preserve">Esimerkki 3.4804</w:t>
      </w:r>
    </w:p>
    <w:p>
      <w:r>
        <w:t xml:space="preserve">Toronton ja Waterloon kaupunkien välillä Kanadassa kulkeva Waterloo-käytävä on kojoottien, peurojen ja yhä useammin myös teknologiayritysten koti.</w:t>
      </w:r>
    </w:p>
    <w:p>
      <w:r>
        <w:rPr>
          <w:b/>
        </w:rPr>
        <w:t xml:space="preserve">Tulos</w:t>
      </w:r>
    </w:p>
    <w:p>
      <w:r>
        <w:t xml:space="preserve">Huomisen kaupungit: Voivatko startup-yritykset ratkaista kaupunkien ongelmia?</w:t>
      </w:r>
    </w:p>
    <w:p>
      <w:r>
        <w:rPr>
          <w:b/>
        </w:rPr>
        <w:t xml:space="preserve">Esimerkki 3.4805</w:t>
      </w:r>
    </w:p>
    <w:p>
      <w:r>
        <w:t xml:space="preserve">Jäinen kolossi, joka on A68a, on pudonnut kulmasta, ilmeisesti merenpohjaan törmäämisen seurauksena.</w:t>
      </w:r>
    </w:p>
    <w:p>
      <w:r>
        <w:rPr>
          <w:b/>
        </w:rPr>
        <w:t xml:space="preserve">Tulos</w:t>
      </w:r>
    </w:p>
    <w:p>
      <w:r>
        <w:t xml:space="preserve">Jättimäinen jäävuori A68a törmää merenpohjaan ja menettää kulmansa.</w:t>
      </w:r>
    </w:p>
    <w:p>
      <w:r>
        <w:rPr>
          <w:b/>
        </w:rPr>
        <w:t xml:space="preserve">Esimerkki 3.4806</w:t>
      </w:r>
    </w:p>
    <w:p>
      <w:r>
        <w:t xml:space="preserve">Julkinen kuuleminen on alkanut luvan myöntämisestä 185 miljoonan punnan jätteenpolttolaitokselle Suffolkin kylään.</w:t>
      </w:r>
    </w:p>
    <w:p>
      <w:r>
        <w:rPr>
          <w:b/>
        </w:rPr>
        <w:t xml:space="preserve">Tulos</w:t>
      </w:r>
    </w:p>
    <w:p>
      <w:r>
        <w:t xml:space="preserve">Great Blakenhamin jätteenpolttolaitossuunnitelmat esillä</w:t>
      </w:r>
    </w:p>
    <w:p>
      <w:r>
        <w:rPr>
          <w:b/>
        </w:rPr>
        <w:t xml:space="preserve">Esimerkki 3.4807</w:t>
      </w:r>
    </w:p>
    <w:p>
      <w:r>
        <w:t xml:space="preserve">BBC Newsnightin tietojen mukaan Yhdistyneen kuningaskunnan hallitus suunnittelee muutoksia lastenhoitokustannuksiin Englannissa ja Walesissa.</w:t>
      </w:r>
    </w:p>
    <w:p>
      <w:r>
        <w:rPr>
          <w:b/>
        </w:rPr>
        <w:t xml:space="preserve">Tulos</w:t>
      </w:r>
    </w:p>
    <w:p>
      <w:r>
        <w:t xml:space="preserve">Ministerit "suunnittelevat lastenhoidon muutosta</w:t>
      </w:r>
    </w:p>
    <w:p>
      <w:r>
        <w:rPr>
          <w:b/>
        </w:rPr>
        <w:t xml:space="preserve">Esimerkki 3.4808</w:t>
      </w:r>
    </w:p>
    <w:p>
      <w:r>
        <w:t xml:space="preserve">Cambridgen yliopisto on keskeyttänyt tentit ja kehottaa kaikkia opiskelijoita palaamaan kotiin koronaviruspandemian vuoksi.</w:t>
      </w:r>
    </w:p>
    <w:p>
      <w:r>
        <w:rPr>
          <w:b/>
        </w:rPr>
        <w:t xml:space="preserve">Tulos</w:t>
      </w:r>
    </w:p>
    <w:p>
      <w:r>
        <w:t xml:space="preserve">Coronavirus: Cambridgen yliopisto kehottaa opiskelijoita "palaamaan kotiin".</w:t>
      </w:r>
    </w:p>
    <w:p>
      <w:r>
        <w:rPr>
          <w:b/>
        </w:rPr>
        <w:t xml:space="preserve">Esimerkki 3.4809</w:t>
      </w:r>
    </w:p>
    <w:p>
      <w:r>
        <w:t xml:space="preserve">Lasten suosikkielokuva Paddington on säilyttänyt Britannian ja Irlannin lippukassojen kärkipaikan jo toista viikkoa.</w:t>
      </w:r>
    </w:p>
    <w:p>
      <w:r>
        <w:rPr>
          <w:b/>
        </w:rPr>
        <w:t xml:space="preserve">Tulos</w:t>
      </w:r>
    </w:p>
    <w:p>
      <w:r>
        <w:t xml:space="preserve">Paddington pysyy Britannian lipputulojen kärjessä</w:t>
      </w:r>
    </w:p>
    <w:p>
      <w:r>
        <w:rPr>
          <w:b/>
        </w:rPr>
        <w:t xml:space="preserve">Esimerkki 3.4810</w:t>
      </w:r>
    </w:p>
    <w:p>
      <w:r>
        <w:t xml:space="preserve">Rotherhamin taksinkuljettajat ovat aloittaneet "määrittelemättömän" lakon uusien sääntöjen vuoksi, joiden mukaan heidän on asennettava valvontakameroita.</w:t>
      </w:r>
    </w:p>
    <w:p>
      <w:r>
        <w:rPr>
          <w:b/>
        </w:rPr>
        <w:t xml:space="preserve">Tulos</w:t>
      </w:r>
    </w:p>
    <w:p>
      <w:r>
        <w:t xml:space="preserve">Rotherhamin taksinkuljettajat lakossa CCTV-säännön vuoksi</w:t>
      </w:r>
    </w:p>
    <w:p>
      <w:r>
        <w:rPr>
          <w:b/>
        </w:rPr>
        <w:t xml:space="preserve">Esimerkki 3.4811</w:t>
      </w:r>
    </w:p>
    <w:p>
      <w:r>
        <w:t xml:space="preserve">Marek Mielewczyk oli 13-vuotias alttaripoika, kun eräs pappi pyysi häntä tulemaan pappilaansa.</w:t>
      </w:r>
    </w:p>
    <w:p>
      <w:r>
        <w:rPr>
          <w:b/>
        </w:rPr>
        <w:t xml:space="preserve">Tulos</w:t>
      </w:r>
    </w:p>
    <w:p>
      <w:r>
        <w:t xml:space="preserve">Puolan hyväksikäyttöskandaali: Katolinen kirkko: uhrit haastavat katolisen kirkon</w:t>
      </w:r>
    </w:p>
    <w:p>
      <w:r>
        <w:rPr>
          <w:b/>
        </w:rPr>
        <w:t xml:space="preserve">Esimerkki 3.4812</w:t>
      </w:r>
    </w:p>
    <w:p>
      <w:r>
        <w:t xml:space="preserve">Krikettijuontaja Jonathan Agnew on arvostellut Gary Linekeriä poliittisten näkemystensä ilmaisemisesta Twitterissä.</w:t>
      </w:r>
    </w:p>
    <w:p>
      <w:r>
        <w:rPr>
          <w:b/>
        </w:rPr>
        <w:t xml:space="preserve">Tulos</w:t>
      </w:r>
    </w:p>
    <w:p>
      <w:r>
        <w:t xml:space="preserve">Jonathan Agnew Gary Linekerille: Pidä poliittiset näkemyksesi yksityisinä</w:t>
      </w:r>
    </w:p>
    <w:p>
      <w:r>
        <w:rPr>
          <w:b/>
        </w:rPr>
        <w:t xml:space="preserve">Esimerkki 3.4813</w:t>
      </w:r>
    </w:p>
    <w:p>
      <w:r>
        <w:t xml:space="preserve">Nyt kun muureja ja aitoja pystytetään eri puolille Eurooppaa vastauksena siirtolaiskriisiin, eräässä osassa maanosaa on toivoa, että pitkäaikainen este voitaisiin vihdoin kaataa vuonna 2016.</w:t>
      </w:r>
    </w:p>
    <w:p>
      <w:r>
        <w:rPr>
          <w:b/>
        </w:rPr>
        <w:t xml:space="preserve">Tulos</w:t>
      </w:r>
    </w:p>
    <w:p>
      <w:r>
        <w:t xml:space="preserve">Kypros pyrkii korjaamaan suuren kahtiajaon</w:t>
      </w:r>
    </w:p>
    <w:p>
      <w:r>
        <w:rPr>
          <w:b/>
        </w:rPr>
        <w:t xml:space="preserve">Esimerkki 3.4814</w:t>
      </w:r>
    </w:p>
    <w:p>
      <w:r>
        <w:t xml:space="preserve">Johtava talousennustaja on tarkistanut Skotlannin talouden tämän vuoden kasvuennustettaan ylöspäin - mutta vain marginaalisesti.</w:t>
      </w:r>
    </w:p>
    <w:p>
      <w:r>
        <w:rPr>
          <w:b/>
        </w:rPr>
        <w:t xml:space="preserve">Tulos</w:t>
      </w:r>
    </w:p>
    <w:p>
      <w:r>
        <w:t xml:space="preserve">Ernst &amp; Young Item Club korottaa talouskasvuennustettaan</w:t>
      </w:r>
    </w:p>
    <w:p>
      <w:r>
        <w:rPr>
          <w:b/>
        </w:rPr>
        <w:t xml:space="preserve">Esimerkki 3.4815</w:t>
      </w:r>
    </w:p>
    <w:p>
      <w:r>
        <w:t xml:space="preserve">"KADONNUT: SUURI IDEA. TYÖVÄENPUOLUE MENETTI. JOS LÖYTYY, ILMOITTAKAA PUOLUEELLE ENNEN SYYSKUUTA. PALKINTO - VALTAA (EHKÄ)"</w:t>
      </w:r>
    </w:p>
    <w:p>
      <w:r>
        <w:rPr>
          <w:b/>
        </w:rPr>
        <w:t xml:space="preserve">Tulos</w:t>
      </w:r>
    </w:p>
    <w:p>
      <w:r>
        <w:t xml:space="preserve">Työväenpuolueen johto: Puuttuu - suuri ajatus</w:t>
      </w:r>
    </w:p>
    <w:p>
      <w:r>
        <w:rPr>
          <w:b/>
        </w:rPr>
        <w:t xml:space="preserve">Esimerkki 3.4816</w:t>
      </w:r>
    </w:p>
    <w:p>
      <w:r>
        <w:t xml:space="preserve">Poliisi on kehottanut RUC:n upseerin murhannutta ampujaa "etsimään omatuntoaan ja ilmoittautumaan".</w:t>
      </w:r>
    </w:p>
    <w:p>
      <w:r>
        <w:rPr>
          <w:b/>
        </w:rPr>
        <w:t xml:space="preserve">Tulos</w:t>
      </w:r>
    </w:p>
    <w:p>
      <w:r>
        <w:t xml:space="preserve">Londonderry: Michael Fergusonin murhaajan pitäisi "tutkia omaatuntoaan".</w:t>
      </w:r>
    </w:p>
    <w:p>
      <w:r>
        <w:rPr>
          <w:b/>
        </w:rPr>
        <w:t xml:space="preserve">Esimerkki 3.4817</w:t>
      </w:r>
    </w:p>
    <w:p>
      <w:r>
        <w:t xml:space="preserve">Energiayhtiö Npower aikoo vähentää jopa 2 500 työpaikkaa eli yli viidenneksen Yhdistyneen kuningaskunnan työvoimasta, ja asiasta on tarkoitus ilmoittaa henkilöstölle tällä viikolla.</w:t>
      </w:r>
    </w:p>
    <w:p>
      <w:r>
        <w:rPr>
          <w:b/>
        </w:rPr>
        <w:t xml:space="preserve">Tulos</w:t>
      </w:r>
    </w:p>
    <w:p>
      <w:r>
        <w:t xml:space="preserve">Npower vähentää 2 500 työpaikkaa - viidennes Yhdistyneen kuningaskunnan työvoimasta.</w:t>
      </w:r>
    </w:p>
    <w:p>
      <w:r>
        <w:rPr>
          <w:b/>
        </w:rPr>
        <w:t xml:space="preserve">Esimerkki 3.4818</w:t>
      </w:r>
    </w:p>
    <w:p>
      <w:r>
        <w:t xml:space="preserve">Tällä viikolla tulee kuluneeksi 25 vuotta siitä, kun Hollyoaks ilmestyi ensimmäisen kerran Channel 4:llä, ja sen kunniaksi sarjaan palaa joitakin vanhoja suosikkeja.</w:t>
      </w:r>
    </w:p>
    <w:p>
      <w:r>
        <w:rPr>
          <w:b/>
        </w:rPr>
        <w:t xml:space="preserve">Tulos</w:t>
      </w:r>
    </w:p>
    <w:p>
      <w:r>
        <w:t xml:space="preserve">Hollyoaksin vuosipäivä: 25 vuotta ikimuistoisia tarinoita</w:t>
      </w:r>
    </w:p>
    <w:p>
      <w:r>
        <w:rPr>
          <w:b/>
        </w:rPr>
        <w:t xml:space="preserve">Esimerkki 3.4819</w:t>
      </w:r>
    </w:p>
    <w:p>
      <w:r>
        <w:t xml:space="preserve">Aleksandr Litvinenko torjui varoitukset mahdollisista hengenvaaroista tunteja ennen myrkytystään, on kuultu hänen kuolemaansa koskevassa tutkinnassa.</w:t>
      </w:r>
    </w:p>
    <w:p>
      <w:r>
        <w:rPr>
          <w:b/>
        </w:rPr>
        <w:t xml:space="preserve">Tulos</w:t>
      </w:r>
    </w:p>
    <w:p>
      <w:r>
        <w:t xml:space="preserve">Aleksandr Litvinenko "jätti varoituksen huomiotta", tutkimus kertoo</w:t>
      </w:r>
    </w:p>
    <w:p>
      <w:r>
        <w:rPr>
          <w:b/>
        </w:rPr>
        <w:t xml:space="preserve">Esimerkki 3.4820</w:t>
      </w:r>
    </w:p>
    <w:p>
      <w:r>
        <w:t xml:space="preserve">Hygienia ei ole ainoa asia, jonka kanssa ajo-opettajien on kamppailtava, kun tuhannet "ruosteessa" olevat oppijat palaavat rattiin lukituksen jälkeen.</w:t>
      </w:r>
    </w:p>
    <w:p>
      <w:r>
        <w:rPr>
          <w:b/>
        </w:rPr>
        <w:t xml:space="preserve">Tulos</w:t>
      </w:r>
    </w:p>
    <w:p>
      <w:r>
        <w:t xml:space="preserve">Coronavirus: Walesin ajo-opetus voi jatkua</w:t>
      </w:r>
    </w:p>
    <w:p>
      <w:r>
        <w:rPr>
          <w:b/>
        </w:rPr>
        <w:t xml:space="preserve">Esimerkki 3.4821</w:t>
      </w:r>
    </w:p>
    <w:p>
      <w:r>
        <w:t xml:space="preserve">Rap-tähdet Lil Wayne ja Kodak Black olivat niiden yli 140 henkilön listalla, joille Yhdysvaltain väistyvä presidentti Donald Trump myönsi armahduksen tai muutti tuomionsa hänen viimeisenä täytenä työpäivänään.</w:t>
      </w:r>
    </w:p>
    <w:p>
      <w:r>
        <w:rPr>
          <w:b/>
        </w:rPr>
        <w:t xml:space="preserve">Tulos</w:t>
      </w:r>
    </w:p>
    <w:p>
      <w:r>
        <w:t xml:space="preserve">Lil Wayne ja Kodak Black: Miksi Donald Trump armahti räppärit?</w:t>
      </w:r>
    </w:p>
    <w:p>
      <w:r>
        <w:rPr>
          <w:b/>
        </w:rPr>
        <w:t xml:space="preserve">Esimerkki 3.4822</w:t>
      </w:r>
    </w:p>
    <w:p>
      <w:r>
        <w:t xml:space="preserve">Neuvosto on hylännyt suunnitelman poistaa historialliset mukulakivet Plymouthin Barbicanilta valitusten jälkeen.</w:t>
      </w:r>
    </w:p>
    <w:p>
      <w:r>
        <w:rPr>
          <w:b/>
        </w:rPr>
        <w:t xml:space="preserve">Tulos</w:t>
      </w:r>
    </w:p>
    <w:p>
      <w:r>
        <w:t xml:space="preserve">Mayflower Steps: Neuvoston käänne Plymouthin mukulakivien säilyttämiseksi</w:t>
      </w:r>
    </w:p>
    <w:p>
      <w:r>
        <w:rPr>
          <w:b/>
        </w:rPr>
        <w:t xml:space="preserve">Esimerkki 3.4823</w:t>
      </w:r>
    </w:p>
    <w:p>
      <w:r>
        <w:t xml:space="preserve">Yli 4500 työpaikkaa on tarkoitus luoda, kun Queen Elizabeth Olympic Parkiin pysyvästi sijoitettavan viimeisen tapahtumapaikan tulevaisuus on varmistunut.</w:t>
      </w:r>
    </w:p>
    <w:p>
      <w:r>
        <w:rPr>
          <w:b/>
        </w:rPr>
        <w:t xml:space="preserve">Tulos</w:t>
      </w:r>
    </w:p>
    <w:p>
      <w:r>
        <w:t xml:space="preserve">Lontoo 2012: Olympiapuiston tulevaisuus turvattu</w:t>
      </w:r>
    </w:p>
    <w:p>
      <w:r>
        <w:rPr>
          <w:b/>
        </w:rPr>
        <w:t xml:space="preserve">Esimerkki 3.4824</w:t>
      </w:r>
    </w:p>
    <w:p>
      <w:r>
        <w:t xml:space="preserve">Brittiläinen kauneusbloggaaja kertoo olevansa iloinen saadessaan olla mukana shampoon uudessa "mullistavassa" kampanjassa, jossa hänellä on päähuivi päässään.</w:t>
      </w:r>
    </w:p>
    <w:p>
      <w:r>
        <w:rPr>
          <w:b/>
        </w:rPr>
        <w:t xml:space="preserve">Tulos</w:t>
      </w:r>
    </w:p>
    <w:p>
      <w:r>
        <w:t xml:space="preserve">Hijab-shampoomainos: L'Oreal-malli "mullistavasta" mainoksesta.</w:t>
      </w:r>
    </w:p>
    <w:p>
      <w:r>
        <w:rPr>
          <w:b/>
        </w:rPr>
        <w:t xml:space="preserve">Esimerkki 3.4825</w:t>
      </w:r>
    </w:p>
    <w:p>
      <w:r>
        <w:t xml:space="preserve">Monimiljonääri ja liikemies John Elliott ei jätä epäilystäkään taloudellisesta isänmaallisuudestaan, kun hänen Jaguar-autonsa lähestyy Koillis-Englannissa sijaitsevaa tehdastaan.</w:t>
      </w:r>
    </w:p>
    <w:p>
      <w:r>
        <w:rPr>
          <w:b/>
        </w:rPr>
        <w:t xml:space="preserve">Tulos</w:t>
      </w:r>
    </w:p>
    <w:p>
      <w:r>
        <w:t xml:space="preserve">Monimiljonääri, joka luovuttaa liiketoimintaansa pois</w:t>
      </w:r>
    </w:p>
    <w:p>
      <w:r>
        <w:rPr>
          <w:b/>
        </w:rPr>
        <w:t xml:space="preserve">Esimerkki 3.4826</w:t>
      </w:r>
    </w:p>
    <w:p>
      <w:r>
        <w:t xml:space="preserve">Kalifornialainen SpaceX-yhtiö on laukaissut 60 uutta satelliittia Starlink-verkkoonsa.</w:t>
      </w:r>
    </w:p>
    <w:p>
      <w:r>
        <w:rPr>
          <w:b/>
        </w:rPr>
        <w:t xml:space="preserve">Tulos</w:t>
      </w:r>
    </w:p>
    <w:p>
      <w:r>
        <w:t xml:space="preserve">SpaceX lähettää 60 uutta Starlink-satelliittia kiertoradalle.</w:t>
      </w:r>
    </w:p>
    <w:p>
      <w:r>
        <w:rPr>
          <w:b/>
        </w:rPr>
        <w:t xml:space="preserve">Esimerkki 3.4827</w:t>
      </w:r>
    </w:p>
    <w:p>
      <w:r>
        <w:t xml:space="preserve">Useita jättimäisiä Gromit-veistoksia poistetaan, kun suosittu taidepolku Bristolissa päättyy.</w:t>
      </w:r>
    </w:p>
    <w:p>
      <w:r>
        <w:rPr>
          <w:b/>
        </w:rPr>
        <w:t xml:space="preserve">Tulos</w:t>
      </w:r>
    </w:p>
    <w:p>
      <w:r>
        <w:t xml:space="preserve">Giant Gromits poistetaan Bristolin taidepolun päättyessä</w:t>
      </w:r>
    </w:p>
    <w:p>
      <w:r>
        <w:rPr>
          <w:b/>
        </w:rPr>
        <w:t xml:space="preserve">Esimerkki 3.4828</w:t>
      </w:r>
    </w:p>
    <w:p>
      <w:r>
        <w:t xml:space="preserve">Ihmisten, jotka uskovat saaneensa koronaviruksen, ei enää tarvitse soittaa NHS 111 -palveluun Walesissa.</w:t>
      </w:r>
    </w:p>
    <w:p>
      <w:r>
        <w:rPr>
          <w:b/>
        </w:rPr>
        <w:t xml:space="preserve">Tulos</w:t>
      </w:r>
    </w:p>
    <w:p>
      <w:r>
        <w:t xml:space="preserve">Coronavirus Walesissa: Yleisön tulisi soittaa vain NHS 111 jos "ei voi selviytyä</w:t>
      </w:r>
    </w:p>
    <w:p>
      <w:r>
        <w:rPr>
          <w:b/>
        </w:rPr>
        <w:t xml:space="preserve">Esimerkki 3.4829</w:t>
      </w:r>
    </w:p>
    <w:p>
      <w:r>
        <w:t xml:space="preserve">Britannian puolustusministeriö on ilmoittanut, että Afganistanin pääkaupungissa Kabulissa on hyökätty brittiläisten sotilasajoneuvojen saattueeseen.</w:t>
      </w:r>
    </w:p>
    <w:p>
      <w:r>
        <w:rPr>
          <w:b/>
        </w:rPr>
        <w:t xml:space="preserve">Tulos</w:t>
      </w:r>
    </w:p>
    <w:p>
      <w:r>
        <w:t xml:space="preserve">Talebanit hyökkäävät Yhdistyneen kuningaskunnan sotilassaattueeseen Afganistanin pääkaupungissa Kabulissa</w:t>
      </w:r>
    </w:p>
    <w:p>
      <w:r>
        <w:rPr>
          <w:b/>
        </w:rPr>
        <w:t xml:space="preserve">Esimerkki 3.4830</w:t>
      </w:r>
    </w:p>
    <w:p>
      <w:r>
        <w:t xml:space="preserve">BBC Two:n sarja Parade's End johtaa tämän vuoden Bafta TV Craft Awards -kilpailua viidellä ehdokkuudella.</w:t>
      </w:r>
    </w:p>
    <w:p>
      <w:r>
        <w:rPr>
          <w:b/>
        </w:rPr>
        <w:t xml:space="preserve">Tulos</w:t>
      </w:r>
    </w:p>
    <w:p>
      <w:r>
        <w:t xml:space="preserve">Parade's End johtaa Bafta-käsityöläismainintoja</w:t>
      </w:r>
    </w:p>
    <w:p>
      <w:r>
        <w:rPr>
          <w:b/>
        </w:rPr>
        <w:t xml:space="preserve">Esimerkki 3.4831</w:t>
      </w:r>
    </w:p>
    <w:p>
      <w:r>
        <w:t xml:space="preserve">Autismin hoitoon tarkoitetun lääkkeen mahdollisuus on noussut esiin sen jälkeen, kun sairauden oireet vähenivät hiirillä tehdyissä kokeissa, jotka Yhdysvaltain kansallinen terveysinstituutti (National Institutes of Health) suoritti.</w:t>
      </w:r>
    </w:p>
    <w:p>
      <w:r>
        <w:rPr>
          <w:b/>
        </w:rPr>
        <w:t xml:space="preserve">Tulos</w:t>
      </w:r>
    </w:p>
    <w:p>
      <w:r>
        <w:t xml:space="preserve">Autismilääkkeen" mahdollisuus on kasvanut ensimmäisten testien jälkeen.</w:t>
      </w:r>
    </w:p>
    <w:p>
      <w:r>
        <w:rPr>
          <w:b/>
        </w:rPr>
        <w:t xml:space="preserve">Esimerkki 3.4832</w:t>
      </w:r>
    </w:p>
    <w:p>
      <w:r>
        <w:t xml:space="preserve">Argentiinan euromääräisten joukkovelkakirjojen omistajat aikovat valittaa tuomioistuimen määräyksestä, joka on estänyt maksut maan velkojille.</w:t>
      </w:r>
    </w:p>
    <w:p>
      <w:r>
        <w:rPr>
          <w:b/>
        </w:rPr>
        <w:t xml:space="preserve">Tulos</w:t>
      </w:r>
    </w:p>
    <w:p>
      <w:r>
        <w:t xml:space="preserve">Argentiinan velkojen omistajat aikovat valittaa Yhdysvaltain päätöksestä</w:t>
      </w:r>
    </w:p>
    <w:p>
      <w:r>
        <w:rPr>
          <w:b/>
        </w:rPr>
        <w:t xml:space="preserve">Esimerkki 3.4833</w:t>
      </w:r>
    </w:p>
    <w:p>
      <w:r>
        <w:t xml:space="preserve">SDLP:n MLA:n mukaan oppositiopuolueet harkitsevat mahdollisuutta kutsua edustajainhuone takaisin uusiutuvien energialähteiden kannustinjärjestelmää koskevan kysymyksen vuoksi.</w:t>
      </w:r>
    </w:p>
    <w:p>
      <w:r>
        <w:rPr>
          <w:b/>
        </w:rPr>
        <w:t xml:space="preserve">Tulos</w:t>
      </w:r>
    </w:p>
    <w:p>
      <w:r>
        <w:t xml:space="preserve">Uusiutuvan lämmön kannustinjärjestelmä: Nichola Mallon sanoo, että kokoonpanoa harkitaan</w:t>
      </w:r>
    </w:p>
    <w:p>
      <w:r>
        <w:rPr>
          <w:b/>
        </w:rPr>
        <w:t xml:space="preserve">Esimerkki 3.4834</w:t>
      </w:r>
    </w:p>
    <w:p>
      <w:r>
        <w:t xml:space="preserve">Työväenpuolueen pääsihteeri Jennie Formby on kirjoittanut työväenpuolueen kansanedustajille ja kysynyt heiltä, aikovatko he asettua ehdolle seuraavissa vaaleissa. Hän haluaa vastauksen 8. heinäkuuta mennessä. BBC:n poliittinen kirjeenvaihtaja Iain Watson kertoo, miksi.</w:t>
      </w:r>
    </w:p>
    <w:p>
      <w:r>
        <w:rPr>
          <w:b/>
        </w:rPr>
        <w:t xml:space="preserve">Tulos</w:t>
      </w:r>
    </w:p>
    <w:p>
      <w:r>
        <w:t xml:space="preserve">Miksi työväenpuolue kysyy kansanedustajilta, aikovatko he asettua uudelleen ehdolle?</w:t>
      </w:r>
    </w:p>
    <w:p>
      <w:r>
        <w:rPr>
          <w:b/>
        </w:rPr>
        <w:t xml:space="preserve">Esimerkki 3.4835</w:t>
      </w:r>
    </w:p>
    <w:p>
      <w:r>
        <w:t xml:space="preserve">Englannin NHS-potilaat lähetetään sairaalasta kotiin peloissaan ja vähällä tuella, paljastaa oikeusasiamiehen raportti.</w:t>
      </w:r>
    </w:p>
    <w:p>
      <w:r>
        <w:rPr>
          <w:b/>
        </w:rPr>
        <w:t xml:space="preserve">Tulos</w:t>
      </w:r>
    </w:p>
    <w:p>
      <w:r>
        <w:t xml:space="preserve">Oikeusasiamies: Potilaat lähetetään kotiin peloissaan ja vailla tukea</w:t>
      </w:r>
    </w:p>
    <w:p>
      <w:r>
        <w:rPr>
          <w:b/>
        </w:rPr>
        <w:t xml:space="preserve">Esimerkki 3.4836</w:t>
      </w:r>
    </w:p>
    <w:p>
      <w:r>
        <w:t xml:space="preserve">A-tason oppilaat ympäri Walesia avasivat torstaina tärkeät tuloskuorensa saadakseen tietää, oliko heidän kova työnsä tuottanut tulosta. Mutta miltä se tuntuu? Ja mitä seuraavaksi? Nämä nuoret kertovat: Rhys Henry, 19, Neathista ja Walesin alle 20-vuotiaiden maajoukkueen jäsen.</w:t>
      </w:r>
    </w:p>
    <w:p>
      <w:r>
        <w:rPr>
          <w:b/>
        </w:rPr>
        <w:t xml:space="preserve">Tulos</w:t>
      </w:r>
    </w:p>
    <w:p>
      <w:r>
        <w:t xml:space="preserve">A-tason tulokset vuonna 2018: "Kaikki kova työ on tuottanut tulosta</w:t>
      </w:r>
    </w:p>
    <w:p>
      <w:r>
        <w:rPr>
          <w:b/>
        </w:rPr>
        <w:t xml:space="preserve">Esimerkki 3.4837</w:t>
      </w:r>
    </w:p>
    <w:p>
      <w:r>
        <w:t xml:space="preserve">Mansaarelle on vahvistettu, että neljä miljoonaa puntaa maksava vastasyntyneiden tehohoitolaitos avataan helmikuussa.</w:t>
      </w:r>
    </w:p>
    <w:p>
      <w:r>
        <w:rPr>
          <w:b/>
        </w:rPr>
        <w:t xml:space="preserve">Tulos</w:t>
      </w:r>
    </w:p>
    <w:p>
      <w:r>
        <w:t xml:space="preserve">IoM £ 4m vastasyntyneiden yksikkö "aikataulussa" avata helmikuussa</w:t>
      </w:r>
    </w:p>
    <w:p>
      <w:r>
        <w:rPr>
          <w:b/>
        </w:rPr>
        <w:t xml:space="preserve">Esimerkki 3.4838</w:t>
      </w:r>
    </w:p>
    <w:p>
      <w:r>
        <w:t xml:space="preserve">Eläintarhanhoitajat etsivät maanantaina karannutta pelikaania.</w:t>
      </w:r>
    </w:p>
    <w:p>
      <w:r>
        <w:rPr>
          <w:b/>
        </w:rPr>
        <w:t xml:space="preserve">Tulos</w:t>
      </w:r>
    </w:p>
    <w:p>
      <w:r>
        <w:t xml:space="preserve">Pelikaani karkaa Exmoorin eläintarhasta Barnstaplessa</w:t>
      </w:r>
    </w:p>
    <w:p>
      <w:r>
        <w:rPr>
          <w:b/>
        </w:rPr>
        <w:t xml:space="preserve">Esimerkki 3.4839</w:t>
      </w:r>
    </w:p>
    <w:p>
      <w:r>
        <w:t xml:space="preserve">Onko sinulla kuuma, kuuma, kuuma?</w:t>
      </w:r>
    </w:p>
    <w:p>
      <w:r>
        <w:rPr>
          <w:b/>
        </w:rPr>
        <w:t xml:space="preserve">Tulos</w:t>
      </w:r>
    </w:p>
    <w:p>
      <w:r>
        <w:t xml:space="preserve">Yhdistyneen kuningaskunnan helleaalto: Missä Walesissa voi viilentyä?</w:t>
      </w:r>
    </w:p>
    <w:p>
      <w:r>
        <w:rPr>
          <w:b/>
        </w:rPr>
        <w:t xml:space="preserve">Esimerkki 3.4840</w:t>
      </w:r>
    </w:p>
    <w:p>
      <w:r>
        <w:t xml:space="preserve">Merkittävässä tutkimuksessa on todettu, että Australian suurin kasino-operaattori Crown Resorts ei sovellu pitämään pelilupaa Sydneyssä.</w:t>
      </w:r>
    </w:p>
    <w:p>
      <w:r>
        <w:rPr>
          <w:b/>
        </w:rPr>
        <w:t xml:space="preserve">Tulos</w:t>
      </w:r>
    </w:p>
    <w:p>
      <w:r>
        <w:t xml:space="preserve">Crown Resorts: Australian kasinoyritys "ei sovi" Sydneyn pelilisenssiin</w:t>
      </w:r>
    </w:p>
    <w:p>
      <w:r>
        <w:rPr>
          <w:b/>
        </w:rPr>
        <w:t xml:space="preserve">Esimerkki 3.4841</w:t>
      </w:r>
    </w:p>
    <w:p>
      <w:r>
        <w:t xml:space="preserve">Derbyshiressä löydetty aine, joka liittyy kahden ihmisen kuolemaan Saksassa, on saanut poliisin varoittamaan laillisiin huumausaineisiin liittyvästä sekaannuksesta.</w:t>
      </w:r>
    </w:p>
    <w:p>
      <w:r>
        <w:rPr>
          <w:b/>
        </w:rPr>
        <w:t xml:space="preserve">Tulos</w:t>
      </w:r>
    </w:p>
    <w:p>
      <w:r>
        <w:t xml:space="preserve">Derbyn oikeudellinen sekaannus aiheuttaa poliisin varoituksen</w:t>
      </w:r>
    </w:p>
    <w:p>
      <w:r>
        <w:rPr>
          <w:b/>
        </w:rPr>
        <w:t xml:space="preserve">Esimerkki 3.4842</w:t>
      </w:r>
    </w:p>
    <w:p>
      <w:r>
        <w:t xml:space="preserve">Miksi katsoa talviolympialaisia - jotka ovat varmasti vain kokoelma käsittämättömiä urheilutapahtumia, joissa Britannia - maa, jota muutama senttimetri lunta säännöllisesti horjuttaa - ei ole hyvä?</w:t>
      </w:r>
    </w:p>
    <w:p>
      <w:r>
        <w:rPr>
          <w:b/>
        </w:rPr>
        <w:t xml:space="preserve">Tulos</w:t>
      </w:r>
    </w:p>
    <w:p>
      <w:r>
        <w:t xml:space="preserve">Talviolympialaiset: Kahdeksan syytä, miksi päädyt katsomaan</w:t>
      </w:r>
    </w:p>
    <w:p>
      <w:r>
        <w:rPr>
          <w:b/>
        </w:rPr>
        <w:t xml:space="preserve">Esimerkki 3.4843</w:t>
      </w:r>
    </w:p>
    <w:p>
      <w:r>
        <w:t xml:space="preserve">Pakistanin levottomasta Balochistanin maakunnasta on löydetty kuuden viime vuoden aikana lähes 1 000 poliittisten aktivistien ja epäiltyjen aseistettujen separatistien ruumista.</w:t>
      </w:r>
    </w:p>
    <w:p>
      <w:r>
        <w:rPr>
          <w:b/>
        </w:rPr>
        <w:t xml:space="preserve">Tulos</w:t>
      </w:r>
    </w:p>
    <w:p>
      <w:r>
        <w:t xml:space="preserve">Balochistanin sota: Pakistan syytti yli 1 000:sta kaatopaikalle jätetystä ruumiista</w:t>
      </w:r>
    </w:p>
    <w:p>
      <w:r>
        <w:rPr>
          <w:b/>
        </w:rPr>
        <w:t xml:space="preserve">Esimerkki 3.4844</w:t>
      </w:r>
    </w:p>
    <w:p>
      <w:r>
        <w:t xml:space="preserve">Pohjois-Irlannin valtiovarainministeri on sanonut uskovansa, että sosiaaliturvauudistusta koskevaan poliittiseen umpikujaan voidaan löytää ratkaisu.</w:t>
      </w:r>
    </w:p>
    <w:p>
      <w:r>
        <w:rPr>
          <w:b/>
        </w:rPr>
        <w:t xml:space="preserve">Tulos</w:t>
      </w:r>
    </w:p>
    <w:p>
      <w:r>
        <w:t xml:space="preserve">Hyvinvointiuudistus: Simon Hamilton toivoo NI:n päätöslauselmaa</w:t>
      </w:r>
    </w:p>
    <w:p>
      <w:r>
        <w:rPr>
          <w:b/>
        </w:rPr>
        <w:t xml:space="preserve">Esimerkki 3.4845</w:t>
      </w:r>
    </w:p>
    <w:p>
      <w:r>
        <w:t xml:space="preserve">Idlibissä on Turkille paljon muutakin pelissä kuin tuhansien uusien syyrialaispakolaisten mahdollinen tulva.</w:t>
      </w:r>
    </w:p>
    <w:p>
      <w:r>
        <w:rPr>
          <w:b/>
        </w:rPr>
        <w:t xml:space="preserve">Tulos</w:t>
      </w:r>
    </w:p>
    <w:p>
      <w:r>
        <w:t xml:space="preserve">Turkin Idlib-pelot Syyrian hyökkäyksen lähestyessä Syyriaa</w:t>
      </w:r>
    </w:p>
    <w:p>
      <w:r>
        <w:rPr>
          <w:b/>
        </w:rPr>
        <w:t xml:space="preserve">Esimerkki 3.4846</w:t>
      </w:r>
    </w:p>
    <w:p>
      <w:r>
        <w:t xml:space="preserve">Nuori malli on kuollut löydettyään hänet puukotettuna Lontoon kadulta.</w:t>
      </w:r>
    </w:p>
    <w:p>
      <w:r>
        <w:rPr>
          <w:b/>
        </w:rPr>
        <w:t xml:space="preserve">Tulos</w:t>
      </w:r>
    </w:p>
    <w:p>
      <w:r>
        <w:t xml:space="preserve">Harry Uzokan kuolema: Mallimurhasta pidätetty kaksi henkilöä</w:t>
      </w:r>
    </w:p>
    <w:p>
      <w:r>
        <w:rPr>
          <w:b/>
        </w:rPr>
        <w:t xml:space="preserve">Esimerkki 3.4847</w:t>
      </w:r>
    </w:p>
    <w:p>
      <w:r>
        <w:t xml:space="preserve">Irakin pääministeri Haider al-Abadi sanoo, että Mosulin kaupungissa sijaitsevan muinaisen moskeijan tuhoaminen on niin sanotun Islamilaisen valtion (IS) "virallinen tappion julistus".</w:t>
      </w:r>
    </w:p>
    <w:p>
      <w:r>
        <w:rPr>
          <w:b/>
        </w:rPr>
        <w:t xml:space="preserve">Tulos</w:t>
      </w:r>
    </w:p>
    <w:p>
      <w:r>
        <w:t xml:space="preserve">Taistelu Mosulista: Nuri-moskeijan tuhoaminen osoittaa, että IS on lyöty.</w:t>
      </w:r>
    </w:p>
    <w:p>
      <w:r>
        <w:rPr>
          <w:b/>
        </w:rPr>
        <w:t xml:space="preserve">Esimerkki 3.4848</w:t>
      </w:r>
    </w:p>
    <w:p>
      <w:r>
        <w:t xml:space="preserve">Edinburghin eläintarha on vahvistanut, että sen naaraspuolinen jättiläispanda ei ole enää raskaana, vaikka se oli varoittanut, että jokin on "pielessä".</w:t>
      </w:r>
    </w:p>
    <w:p>
      <w:r>
        <w:rPr>
          <w:b/>
        </w:rPr>
        <w:t xml:space="preserve">Tulos</w:t>
      </w:r>
    </w:p>
    <w:p>
      <w:r>
        <w:t xml:space="preserve">Edinburghin panda Tian Tian ei ole raskaana, eläintarha vahvistaa</w:t>
      </w:r>
    </w:p>
    <w:p>
      <w:r>
        <w:rPr>
          <w:b/>
        </w:rPr>
        <w:t xml:space="preserve">Esimerkki 3.4849</w:t>
      </w:r>
    </w:p>
    <w:p>
      <w:r>
        <w:t xml:space="preserve">Insinöörit tutkivat maanvyörymää hiilikaatopaikalla rankkasateiden jälkeen.</w:t>
      </w:r>
    </w:p>
    <w:p>
      <w:r>
        <w:rPr>
          <w:b/>
        </w:rPr>
        <w:t xml:space="preserve">Tulos</w:t>
      </w:r>
    </w:p>
    <w:p>
      <w:r>
        <w:t xml:space="preserve">Walesin rankkasateiden seurauksena maanvyörymävaroitus ja tulvia</w:t>
      </w:r>
    </w:p>
    <w:p>
      <w:r>
        <w:rPr>
          <w:b/>
        </w:rPr>
        <w:t xml:space="preserve">Esimerkki 3.4850</w:t>
      </w:r>
    </w:p>
    <w:p>
      <w:r>
        <w:t xml:space="preserve">Laulaja Kate Bush on pitänyt viimeisen 22:sta paluukonsertistaan Lontoossa, ja hän antoi ymmärtää, että kestää "jonkin aikaa", ennen kuin hän astuu jälleen lavalle.</w:t>
      </w:r>
    </w:p>
    <w:p>
      <w:r>
        <w:rPr>
          <w:b/>
        </w:rPr>
        <w:t xml:space="preserve">Tulos</w:t>
      </w:r>
    </w:p>
    <w:p>
      <w:r>
        <w:t xml:space="preserve">Kate Bushin comebackin esirippu laskee</w:t>
      </w:r>
    </w:p>
    <w:p>
      <w:r>
        <w:rPr>
          <w:b/>
        </w:rPr>
        <w:t xml:space="preserve">Esimerkki 3.4851</w:t>
      </w:r>
    </w:p>
    <w:p>
      <w:r>
        <w:t xml:space="preserve">Yksi Intian tärkeimmistä tavoitteista YK:n viimeisimmissä ilmastoneuvotteluissa eli COP25:ssä oli saada oikeus myydä vuosien varrella ansaitsemansa hiilihyvitykset.</w:t>
      </w:r>
    </w:p>
    <w:p>
      <w:r>
        <w:rPr>
          <w:b/>
        </w:rPr>
        <w:t xml:space="preserve">Tulos</w:t>
      </w:r>
    </w:p>
    <w:p>
      <w:r>
        <w:t xml:space="preserve">Pariisin sopimus: Menettääkö Intia miljoonia hiilihyvityksiä?</w:t>
      </w:r>
    </w:p>
    <w:p>
      <w:r>
        <w:rPr>
          <w:b/>
        </w:rPr>
        <w:t xml:space="preserve">Esimerkki 3.4852</w:t>
      </w:r>
    </w:p>
    <w:p>
      <w:r>
        <w:t xml:space="preserve">Teini-ikäinen hyökkäsi hoitokodin työntekijän kimppuun ennen kuin sylki hänen kasvoilleen ja sanoi hänelle: Hän sanoi: "Sinulla on corona."</w:t>
      </w:r>
    </w:p>
    <w:p>
      <w:r>
        <w:rPr>
          <w:b/>
        </w:rPr>
        <w:t xml:space="preserve">Tulos</w:t>
      </w:r>
    </w:p>
    <w:p>
      <w:r>
        <w:t xml:space="preserve">Coronavirus: Poole-hoitotyöntekijä sylkäisi ja sanoi: "Sinulla on korona".</w:t>
      </w:r>
    </w:p>
    <w:p>
      <w:r>
        <w:rPr>
          <w:b/>
        </w:rPr>
        <w:t xml:space="preserve">Esimerkki 3.4853</w:t>
      </w:r>
    </w:p>
    <w:p>
      <w:r>
        <w:t xml:space="preserve">Seuraavassa ovat liittokansleri George Osbornen 22. kesäkuuta 2010 esittämän ensimmäisen talousarvion keskeiset kohdat:</w:t>
      </w:r>
    </w:p>
    <w:p>
      <w:r>
        <w:rPr>
          <w:b/>
        </w:rPr>
        <w:t xml:space="preserve">Tulos</w:t>
      </w:r>
    </w:p>
    <w:p>
      <w:r>
        <w:t xml:space="preserve">Talousarvion pääkohdat: .</w:t>
      </w:r>
    </w:p>
    <w:p>
      <w:r>
        <w:rPr>
          <w:b/>
        </w:rPr>
        <w:t xml:space="preserve">Esimerkki 3.4854</w:t>
      </w:r>
    </w:p>
    <w:p>
      <w:r>
        <w:t xml:space="preserve">Skotlannissa ensimmäisenä kehitettyjen kelluvien tuulipuistojen kehittäminen voisi tuoda taloudelle kymmeniä miljardeja euroja, todetaan alan raportissa.</w:t>
      </w:r>
    </w:p>
    <w:p>
      <w:r>
        <w:rPr>
          <w:b/>
        </w:rPr>
        <w:t xml:space="preserve">Tulos</w:t>
      </w:r>
    </w:p>
    <w:p>
      <w:r>
        <w:t xml:space="preserve">Skotlannin miljardin punnan tuulivoimapotentiaalin vapauttamista koskeva kehotus</w:t>
      </w:r>
    </w:p>
    <w:p>
      <w:r>
        <w:rPr>
          <w:b/>
        </w:rPr>
        <w:t xml:space="preserve">Esimerkki 3.4855</w:t>
      </w:r>
    </w:p>
    <w:p>
      <w:r>
        <w:t xml:space="preserve">Intian pääministeri Narendra Modi sanoi itsenäisyyspäivän puheessaan torstaina, että hänen hallituksensa päätös riistää itsehallinto sen hallinnassa olevalta Kashmirin alueelta toisi alueelle merkittävää kehitystä. Delhissä toimivan Observer Research Foundationin arvostettu tutkija Ashok Malik väittää, että Intian näkemysten koventuminen Kashmiria kohtaan on myös luonut ilmapiirin, jossa tällainen siirto oli mahdollinen.</w:t>
      </w:r>
    </w:p>
    <w:p>
      <w:r>
        <w:rPr>
          <w:b/>
        </w:rPr>
        <w:t xml:space="preserve">Tulos</w:t>
      </w:r>
    </w:p>
    <w:p>
      <w:r>
        <w:t xml:space="preserve">Näkemys: Miksi Modin Kashmir-siirto saa laajaa kannatusta Intiassa?</w:t>
      </w:r>
    </w:p>
    <w:p>
      <w:r>
        <w:rPr>
          <w:b/>
        </w:rPr>
        <w:t xml:space="preserve">Esimerkki 3.4856</w:t>
      </w:r>
    </w:p>
    <w:p>
      <w:r>
        <w:t xml:space="preserve">Aberdeenin koulussa puukotuksen jälkeen kuolleen 16-vuotiaan perheenjäsenet ovat lähettäneet kiitosviestin saamastaan tuesta.</w:t>
      </w:r>
    </w:p>
    <w:p>
      <w:r>
        <w:rPr>
          <w:b/>
        </w:rPr>
        <w:t xml:space="preserve">Tulos</w:t>
      </w:r>
    </w:p>
    <w:p>
      <w:r>
        <w:t xml:space="preserve">Kulttien akatemia: Bailey Gwynnen perhe kiittelee tukea hänen kuolemansa jälkeen</w:t>
      </w:r>
    </w:p>
    <w:p>
      <w:r>
        <w:rPr>
          <w:b/>
        </w:rPr>
        <w:t xml:space="preserve">Esimerkki 3.4857</w:t>
      </w:r>
    </w:p>
    <w:p>
      <w:r>
        <w:t xml:space="preserve">Kuusivuotias poika putosi viisi kerrosta Lontoon keskustassa sijaitsevan Tate Modern -taidegallerian 10. kerroksesta, kertoi poliisi.</w:t>
      </w:r>
    </w:p>
    <w:p>
      <w:r>
        <w:rPr>
          <w:b/>
        </w:rPr>
        <w:t xml:space="preserve">Tulos</w:t>
      </w:r>
    </w:p>
    <w:p>
      <w:r>
        <w:t xml:space="preserve">Tate Modern: Poika, kuusi, "heitettiin 10. kerroksesta</w:t>
      </w:r>
    </w:p>
    <w:p>
      <w:r>
        <w:rPr>
          <w:b/>
        </w:rPr>
        <w:t xml:space="preserve">Esimerkki 3.4858</w:t>
      </w:r>
    </w:p>
    <w:p>
      <w:r>
        <w:t xml:space="preserve">Televisioala juhlii voitettuaan 11 palkintoa Bafta Cymru Awards 2010 -kilpailussa.</w:t>
      </w:r>
    </w:p>
    <w:p>
      <w:r>
        <w:rPr>
          <w:b/>
        </w:rPr>
        <w:t xml:space="preserve">Tulos</w:t>
      </w:r>
    </w:p>
    <w:p>
      <w:r>
        <w:t xml:space="preserve">Bafta Cymru -menestystä Walesin televisiolle palkintoseremoniassa</w:t>
      </w:r>
    </w:p>
    <w:p>
      <w:r>
        <w:rPr>
          <w:b/>
        </w:rPr>
        <w:t xml:space="preserve">Esimerkki 3.4859</w:t>
      </w:r>
    </w:p>
    <w:p>
      <w:r>
        <w:t xml:space="preserve">Kun lukitustoimenpiteiden aiheuttama alkushokki laantuu, todellisuus alkaa valjeta - erityisesti perheille, joita ovat koskettaneet ne, jotka ovat menettäneet henkensä koronaviruksen vuoksi.</w:t>
      </w:r>
    </w:p>
    <w:p>
      <w:r>
        <w:rPr>
          <w:b/>
        </w:rPr>
        <w:t xml:space="preserve">Tulos</w:t>
      </w:r>
    </w:p>
    <w:p>
      <w:r>
        <w:t xml:space="preserve">Miten uudet hautajaisrajoitukset vaikuttavat sureviin Skotlannissa?</w:t>
      </w:r>
    </w:p>
    <w:p>
      <w:r>
        <w:rPr>
          <w:b/>
        </w:rPr>
        <w:t xml:space="preserve">Esimerkki 3.4860</w:t>
      </w:r>
    </w:p>
    <w:p>
      <w:r>
        <w:t xml:space="preserve">Ensimmäinen erä Raspberry Pi -tietokoneita jaetaan käyttäjille.</w:t>
      </w:r>
    </w:p>
    <w:p>
      <w:r>
        <w:rPr>
          <w:b/>
        </w:rPr>
        <w:t xml:space="preserve">Tulos</w:t>
      </w:r>
    </w:p>
    <w:p>
      <w:r>
        <w:t xml:space="preserve">Ensimmäiset Raspberry Pi -tietokoneet toimitetaan</w:t>
      </w:r>
    </w:p>
    <w:p>
      <w:r>
        <w:rPr>
          <w:b/>
        </w:rPr>
        <w:t xml:space="preserve">Esimerkki 3.4861</w:t>
      </w:r>
    </w:p>
    <w:p>
      <w:r>
        <w:t xml:space="preserve">Kun Iron Man 3 julkaistaan tänä keväänä, Robert Downey Jr:n playboy-supersankarin uusimpia seikkailuja haluavat elokuvakävijät voivat nähdä kiinalaisen TCL:n valmistaman 110-tuumaisen jättitelevisioruudun.</w:t>
      </w:r>
    </w:p>
    <w:p>
      <w:r>
        <w:rPr>
          <w:b/>
        </w:rPr>
        <w:t xml:space="preserve">Tulos</w:t>
      </w:r>
    </w:p>
    <w:p>
      <w:r>
        <w:t xml:space="preserve">Kiinalaiset tuotemerkit hyödyntävät Hollywoodia pyrkiessään maailmanlaajuiseksi</w:t>
      </w:r>
    </w:p>
    <w:p>
      <w:r>
        <w:rPr>
          <w:b/>
        </w:rPr>
        <w:t xml:space="preserve">Esimerkki 3.4862</w:t>
      </w:r>
    </w:p>
    <w:p>
      <w:r>
        <w:t xml:space="preserve">Portsmouthin kaupunginvaltuuston johtaja on sanonut, että Downing Streetin on "vedettävä sormensa ulos" toisen maailmansodan arktisen saattueen veteraaneille luvattujen mitalien vuoksi.</w:t>
      </w:r>
    </w:p>
    <w:p>
      <w:r>
        <w:rPr>
          <w:b/>
        </w:rPr>
        <w:t xml:space="preserve">Tulos</w:t>
      </w:r>
    </w:p>
    <w:p>
      <w:r>
        <w:t xml:space="preserve">Portsmouthin kaupunginvaltuuston johtajan toisen maailmansodan aikaisen arktisen saattueen mitalipyyntö</w:t>
      </w:r>
    </w:p>
    <w:p>
      <w:r>
        <w:rPr>
          <w:b/>
        </w:rPr>
        <w:t xml:space="preserve">Esimerkki 3.4863</w:t>
      </w:r>
    </w:p>
    <w:p>
      <w:r>
        <w:t xml:space="preserve">Britannian armeijan johtaman kajakkiharjoituksen aikana kuolleen sotilaan perhe on sopinut puolustusministeriön kanssa 535 000 punnan korvausvaatimuksen.</w:t>
      </w:r>
    </w:p>
    <w:p>
      <w:r>
        <w:rPr>
          <w:b/>
        </w:rPr>
        <w:t xml:space="preserve">Tulos</w:t>
      </w:r>
    </w:p>
    <w:p>
      <w:r>
        <w:t xml:space="preserve">Birminghamissa hukkuneen sotilaan perhe sopi puolustusministeriön vaatimuksesta 500 000 punnan korvausvaatimuksesta.</w:t>
      </w:r>
    </w:p>
    <w:p>
      <w:r>
        <w:rPr>
          <w:b/>
        </w:rPr>
        <w:t xml:space="preserve">Esimerkki 3.4864</w:t>
      </w:r>
    </w:p>
    <w:p>
      <w:r>
        <w:t xml:space="preserve">Näyttelijä ja ohjaaja Jodie Foster ohjaa jakson Charlie Brookerin satiirisesta draamasarjasta Black Mirror.</w:t>
      </w:r>
    </w:p>
    <w:p>
      <w:r>
        <w:rPr>
          <w:b/>
        </w:rPr>
        <w:t xml:space="preserve">Tulos</w:t>
      </w:r>
    </w:p>
    <w:p>
      <w:r>
        <w:t xml:space="preserve">Jodie Foster ohjaa Black Mirror -jakson</w:t>
      </w:r>
    </w:p>
    <w:p>
      <w:r>
        <w:rPr>
          <w:b/>
        </w:rPr>
        <w:t xml:space="preserve">Esimerkki 3.4865</w:t>
      </w:r>
    </w:p>
    <w:p>
      <w:r>
        <w:t xml:space="preserve">Maailmankuulua King's College -laulujumalanpalvelusta ei lähetetä suorana lähetyksenä ensimmäistä kertaa sitten vuoden 1930 koronavirukseen liittyvien varotoimien vuoksi.</w:t>
      </w:r>
    </w:p>
    <w:p>
      <w:r>
        <w:rPr>
          <w:b/>
        </w:rPr>
        <w:t xml:space="preserve">Tulos</w:t>
      </w:r>
    </w:p>
    <w:p>
      <w:r>
        <w:t xml:space="preserve">Covid-19: King's Collegen joululauluja ei lähetetä suorana lähetyksenä</w:t>
      </w:r>
    </w:p>
    <w:p>
      <w:r>
        <w:rPr>
          <w:b/>
        </w:rPr>
        <w:t xml:space="preserve">Esimerkki 3.4866</w:t>
      </w:r>
    </w:p>
    <w:p>
      <w:r>
        <w:t xml:space="preserve">Muutaman kuukauden, ehkä jopa viikkojen kuluttua saatat muistaa tarinan, mutta muistatko nimet? Kadiza Sultana, 16, Shamima Begum, myös 16, ja Amira Abase, 15.</w:t>
      </w:r>
    </w:p>
    <w:p>
      <w:r>
        <w:rPr>
          <w:b/>
        </w:rPr>
        <w:t xml:space="preserve">Tulos</w:t>
      </w:r>
    </w:p>
    <w:p>
      <w:r>
        <w:t xml:space="preserve">IS tarvitsee naisia ja käyttää rakkautta rekrytointivälineenä</w:t>
      </w:r>
    </w:p>
    <w:p>
      <w:r>
        <w:rPr>
          <w:b/>
        </w:rPr>
        <w:t xml:space="preserve">Esimerkki 3.4867</w:t>
      </w:r>
    </w:p>
    <w:p>
      <w:r>
        <w:t xml:space="preserve">Rotherhamin lasten seksuaalisen hyväksikäyttöskandaalin ensimmäisenä paljastanut nainen on saanut MBE-tunnustuksen kuningattaren syntymäpäivän kunniamainintaluettelossa.</w:t>
      </w:r>
    </w:p>
    <w:p>
      <w:r>
        <w:rPr>
          <w:b/>
        </w:rPr>
        <w:t xml:space="preserve">Tulos</w:t>
      </w:r>
    </w:p>
    <w:p>
      <w:r>
        <w:t xml:space="preserve">Rotherhamin ilmiantaja Jayne Senior nimitettiin MBE:ksi</w:t>
      </w:r>
    </w:p>
    <w:p>
      <w:r>
        <w:rPr>
          <w:b/>
        </w:rPr>
        <w:t xml:space="preserve">Esimerkki 3.4868</w:t>
      </w:r>
    </w:p>
    <w:p>
      <w:r>
        <w:t xml:space="preserve">Teini-ikäinen on saanut syytteen sen jälkeen, kun 70-vuotias nainen sai surmansa kolarissa, jossa hän oli ajanut yliajon varastetulla autolla.</w:t>
      </w:r>
    </w:p>
    <w:p>
      <w:r>
        <w:rPr>
          <w:b/>
        </w:rPr>
        <w:t xml:space="preserve">Tulos</w:t>
      </w:r>
    </w:p>
    <w:p>
      <w:r>
        <w:t xml:space="preserve">Horshamin yliajo-onnettomuus: Horshamin onnettomuus: Teiniä syytetään varkaudesta</w:t>
      </w:r>
    </w:p>
    <w:p>
      <w:r>
        <w:rPr>
          <w:b/>
        </w:rPr>
        <w:t xml:space="preserve">Esimerkki 3.4869</w:t>
      </w:r>
    </w:p>
    <w:p>
      <w:r>
        <w:t xml:space="preserve">Tarina toistuu kaikkialla amerikkalaisessa kulttuurissa, teatterissa, elokuvissa ja romaaneissa: pennitön maahanmuuttaja saapuu Amerikan rannikolle etsimään uutta elämää, ja kovan työn ja päättäväisyyden avulla hän menestyy ja kukoistaa.</w:t>
      </w:r>
    </w:p>
    <w:p>
      <w:r>
        <w:rPr>
          <w:b/>
        </w:rPr>
        <w:t xml:space="preserve">Tulos</w:t>
      </w:r>
    </w:p>
    <w:p>
      <w:r>
        <w:t xml:space="preserve">Tappaako maahanmuuttopolitiikka amerikkalaisen unelman?</w:t>
      </w:r>
    </w:p>
    <w:p>
      <w:r>
        <w:rPr>
          <w:b/>
        </w:rPr>
        <w:t xml:space="preserve">Esimerkki 3.4870</w:t>
      </w:r>
    </w:p>
    <w:p>
      <w:r>
        <w:t xml:space="preserve">Britannian entinen pääministeri Gordon Brown on sanonut pelkäävänsä, että euro joutuu "keskipäivän" ratkaisuhetkiin uuden vuoden alussa.</w:t>
      </w:r>
    </w:p>
    <w:p>
      <w:r>
        <w:rPr>
          <w:b/>
        </w:rPr>
        <w:t xml:space="preserve">Tulos</w:t>
      </w:r>
    </w:p>
    <w:p>
      <w:r>
        <w:t xml:space="preserve">Gordon Brown varoittaa euron lähestyvästä "keskipäivästä</w:t>
      </w:r>
    </w:p>
    <w:p>
      <w:r>
        <w:rPr>
          <w:b/>
        </w:rPr>
        <w:t xml:space="preserve">Esimerkki 3.4871</w:t>
      </w:r>
    </w:p>
    <w:p>
      <w:r>
        <w:t xml:space="preserve">Vaikka koronaviruksen leviämisnopeus Afrikassa on toistaiseksi ollut paljon hitaampi kuin Euroopassa, taloudelliset vaikutukset tuntuvat edelleen.</w:t>
      </w:r>
    </w:p>
    <w:p>
      <w:r>
        <w:rPr>
          <w:b/>
        </w:rPr>
        <w:t xml:space="preserve">Tulos</w:t>
      </w:r>
    </w:p>
    <w:p>
      <w:r>
        <w:t xml:space="preserve">Coronavirus: Miten lukitus vaikuttaa afrikkalaisiin yrityksiin</w:t>
      </w:r>
    </w:p>
    <w:p>
      <w:r>
        <w:rPr>
          <w:b/>
        </w:rPr>
        <w:t xml:space="preserve">Esimerkki 3.4872</w:t>
      </w:r>
    </w:p>
    <w:p>
      <w:r>
        <w:t xml:space="preserve">Suunnitelmat Silverstonen kilparadan tilojen kehittämiseksi ovat kärsineet takaiskun sijoittajaneuvottelujen epäonnistuttua.</w:t>
      </w:r>
    </w:p>
    <w:p>
      <w:r>
        <w:rPr>
          <w:b/>
        </w:rPr>
        <w:t xml:space="preserve">Tulos</w:t>
      </w:r>
    </w:p>
    <w:p>
      <w:r>
        <w:t xml:space="preserve">Silverstonen kilparadan sijoittajaneuvottelut kariutuvat</w:t>
      </w:r>
    </w:p>
    <w:p>
      <w:r>
        <w:rPr>
          <w:b/>
        </w:rPr>
        <w:t xml:space="preserve">Esimerkki 3.4873</w:t>
      </w:r>
    </w:p>
    <w:p>
      <w:r>
        <w:t xml:space="preserve">Teini-ikäisen Lizzie Armitsteadin innoitti pyöräilyn aloittamiseen Team GB:n vierailu hänen koulussaan Länsi-Yorkshiressä.</w:t>
      </w:r>
    </w:p>
    <w:p>
      <w:r>
        <w:rPr>
          <w:b/>
        </w:rPr>
        <w:t xml:space="preserve">Tulos</w:t>
      </w:r>
    </w:p>
    <w:p>
      <w:r>
        <w:t xml:space="preserve">Lizzie Armitsteadin nousu olympiakunniaksi</w:t>
      </w:r>
    </w:p>
    <w:p>
      <w:r>
        <w:rPr>
          <w:b/>
        </w:rPr>
        <w:t xml:space="preserve">Esimerkki 3.4874</w:t>
      </w:r>
    </w:p>
    <w:p>
      <w:r>
        <w:t xml:space="preserve">Australian viimeinen paikallisesti valmistettu auto poistui tuotantolinjalta perjantaina, kun Holden lopetti valmistuksen maassa. Sitä pidetään aikakauden päättymisenä Fordin ja Toyotan vastaavien poistumisten jälkeen, kirjoittaa BBC:n Hywel Griffith Sydneystä.</w:t>
      </w:r>
    </w:p>
    <w:p>
      <w:r>
        <w:rPr>
          <w:b/>
        </w:rPr>
        <w:t xml:space="preserve">Tulos</w:t>
      </w:r>
    </w:p>
    <w:p>
      <w:r>
        <w:t xml:space="preserve">Australian autonvalmistus loppuu kesken</w:t>
      </w:r>
    </w:p>
    <w:p>
      <w:r>
        <w:rPr>
          <w:b/>
        </w:rPr>
        <w:t xml:space="preserve">Esimerkki 3.4875</w:t>
      </w:r>
    </w:p>
    <w:p>
      <w:r>
        <w:t xml:space="preserve">St Jamesin palatsiin lähetettyä, ainetta sisältävää kirjettä käsitellään poliisin mukaan "rasistisena viharikoksena".</w:t>
      </w:r>
    </w:p>
    <w:p>
      <w:r>
        <w:rPr>
          <w:b/>
        </w:rPr>
        <w:t xml:space="preserve">Tulos</w:t>
      </w:r>
    </w:p>
    <w:p>
      <w:r>
        <w:t xml:space="preserve">Harryn ja Meghanin palatsiin lähettämä kirje "rotuviharikos</w:t>
      </w:r>
    </w:p>
    <w:p>
      <w:r>
        <w:rPr>
          <w:b/>
        </w:rPr>
        <w:t xml:space="preserve">Esimerkki 3.4876</w:t>
      </w:r>
    </w:p>
    <w:p>
      <w:r>
        <w:t xml:space="preserve">Mies on kiistänyt murhanneensa 59-vuotiaan miehen ajamalla tämän päälle autolla Aberdeenissa.</w:t>
      </w:r>
    </w:p>
    <w:p>
      <w:r>
        <w:rPr>
          <w:b/>
        </w:rPr>
        <w:t xml:space="preserve">Tulos</w:t>
      </w:r>
    </w:p>
    <w:p>
      <w:r>
        <w:t xml:space="preserve">Murha kiistetty, kun auton väitetään ajaneen miehen päälle Aberdeenissa</w:t>
      </w:r>
    </w:p>
    <w:p>
      <w:r>
        <w:rPr>
          <w:b/>
        </w:rPr>
        <w:t xml:space="preserve">Esimerkki 3.4877</w:t>
      </w:r>
    </w:p>
    <w:p>
      <w:r>
        <w:t xml:space="preserve">Etelä-Walesin metsäpuistossa on tarkoitus avata lauantaina virallisesti uusi Richard Burtonin muistopolku.</w:t>
      </w:r>
    </w:p>
    <w:p>
      <w:r>
        <w:rPr>
          <w:b/>
        </w:rPr>
        <w:t xml:space="preserve">Tulos</w:t>
      </w:r>
    </w:p>
    <w:p>
      <w:r>
        <w:t xml:space="preserve">Richard Burtonin polku Afan Forest Parkissa avautuu</w:t>
      </w:r>
    </w:p>
    <w:p>
      <w:r>
        <w:rPr>
          <w:b/>
        </w:rPr>
        <w:t xml:space="preserve">Esimerkki 3.4878</w:t>
      </w:r>
    </w:p>
    <w:p>
      <w:r>
        <w:t xml:space="preserve">Terveysvalvontaviranomainen tutkii, rikkoiko Oxfordissa sijaitseva NHS:n arviointi- ja hoitoyksikkö toimilupaansa.</w:t>
      </w:r>
    </w:p>
    <w:p>
      <w:r>
        <w:rPr>
          <w:b/>
        </w:rPr>
        <w:t xml:space="preserve">Tulos</w:t>
      </w:r>
    </w:p>
    <w:p>
      <w:r>
        <w:t xml:space="preserve">Oxfordin Slade House on tutkinnan kohteena</w:t>
      </w:r>
    </w:p>
    <w:p>
      <w:r>
        <w:rPr>
          <w:b/>
        </w:rPr>
        <w:t xml:space="preserve">Esimerkki 3.4879</w:t>
      </w:r>
    </w:p>
    <w:p>
      <w:r>
        <w:t xml:space="preserve">Guernseyn poliitikko on kehottanut saaren asukkaita osallistumaan julkiseen kuulemiseen saaren tulevasta väestöpolitiikasta.</w:t>
      </w:r>
    </w:p>
    <w:p>
      <w:r>
        <w:rPr>
          <w:b/>
        </w:rPr>
        <w:t xml:space="preserve">Tulos</w:t>
      </w:r>
    </w:p>
    <w:p>
      <w:r>
        <w:t xml:space="preserve">Guernseyn asukkaita kehotetaan osallistumaan väestökeskusteluun</w:t>
      </w:r>
    </w:p>
    <w:p>
      <w:r>
        <w:rPr>
          <w:b/>
        </w:rPr>
        <w:t xml:space="preserve">Esimerkki 3.4880</w:t>
      </w:r>
    </w:p>
    <w:p>
      <w:r>
        <w:t xml:space="preserve">Kaikkien "vihollisten" hyökkäämä, kaikkien aikojen "epäoikeudenmukaisimmin" kohdeltu poliitikko on ainakin saanut lohtua siitä, että hänen lähettiläänsä Bonnissa juuri päättyneissä YK:n ilmastoneuvotteluissa ovat noudattaneet hänen saneluaan kirjaimellisesti. Vai ovatko he noudattaneet?</w:t>
      </w:r>
    </w:p>
    <w:p>
      <w:r>
        <w:rPr>
          <w:b/>
        </w:rPr>
        <w:t xml:space="preserve">Tulos</w:t>
      </w:r>
    </w:p>
    <w:p>
      <w:r>
        <w:t xml:space="preserve">Älä kerro presidentille: USA:n tiimi sai kiitosta ilmastoneuvotteluissa</w:t>
      </w:r>
    </w:p>
    <w:p>
      <w:r>
        <w:rPr>
          <w:b/>
        </w:rPr>
        <w:t xml:space="preserve">Esimerkki 3.4881</w:t>
      </w:r>
    </w:p>
    <w:p>
      <w:r>
        <w:t xml:space="preserve">Miten selviytyisit, jos kansainvälinen talouskriisi kääntäisi elämäsi päälaelleen? Pystyisitkö selviytymään tulojen pienenemisestä tai kotisi menettämisestä? Vai vastaisitko haasteeseen ja muuttaisitko elämäsi paremmaksi?</w:t>
      </w:r>
    </w:p>
    <w:p>
      <w:r>
        <w:rPr>
          <w:b/>
        </w:rPr>
        <w:t xml:space="preserve">Tulos</w:t>
      </w:r>
    </w:p>
    <w:p>
      <w:r>
        <w:t xml:space="preserve">Kuinka finanssikriisi antoi joillekin uuden elämän ja toivon</w:t>
      </w:r>
    </w:p>
    <w:p>
      <w:r>
        <w:rPr>
          <w:b/>
        </w:rPr>
        <w:t xml:space="preserve">Esimerkki 3.4882</w:t>
      </w:r>
    </w:p>
    <w:p>
      <w:r>
        <w:t xml:space="preserve">Etelä-Afrikan veteraani-apartheid-aktivisti Winnie Madikizela-Mandelan kuolema 81-vuotiaana on herättänyt kansallisen keskustelun siitä, miten häntä tulisi muistaa.</w:t>
      </w:r>
    </w:p>
    <w:p>
      <w:r>
        <w:rPr>
          <w:b/>
        </w:rPr>
        <w:t xml:space="preserve">Tulos</w:t>
      </w:r>
    </w:p>
    <w:p>
      <w:r>
        <w:t xml:space="preserve">Winnie Mandela - nuori äiti, joka kieltäytyi murtumasta</w:t>
      </w:r>
    </w:p>
    <w:p>
      <w:r>
        <w:rPr>
          <w:b/>
        </w:rPr>
        <w:t xml:space="preserve">Esimerkki 3.4883</w:t>
      </w:r>
    </w:p>
    <w:p>
      <w:r>
        <w:t xml:space="preserve">Liian moni sotilashenkilöstön jäsen asuu huonolaatuisissa asunnoissa, vaikka puolustusministeriö on käyttänyt 135 miljoonaa puntaa kunnostukseen, on sanonut valvontaviranomainen.</w:t>
      </w:r>
    </w:p>
    <w:p>
      <w:r>
        <w:rPr>
          <w:b/>
        </w:rPr>
        <w:t xml:space="preserve">Tulos</w:t>
      </w:r>
    </w:p>
    <w:p>
      <w:r>
        <w:t xml:space="preserve">Sotilasasunnot eivät vieläkään ole tarpeeksi hyviä investoinneista huolimatta</w:t>
      </w:r>
    </w:p>
    <w:p>
      <w:r>
        <w:rPr>
          <w:b/>
        </w:rPr>
        <w:t xml:space="preserve">Esimerkki 3.4884</w:t>
      </w:r>
    </w:p>
    <w:p>
      <w:r>
        <w:t xml:space="preserve">Guernseyn valtiovarain- ja resurssiosasto on ehdottanut automaattista sakkoa veroilmoituksen myöhästymisestä.</w:t>
      </w:r>
    </w:p>
    <w:p>
      <w:r>
        <w:rPr>
          <w:b/>
        </w:rPr>
        <w:t xml:space="preserve">Tulos</w:t>
      </w:r>
    </w:p>
    <w:p>
      <w:r>
        <w:t xml:space="preserve">Guernseyn valtiovarainministeriö ehdottaa sakkoja myöhästyneistä veroilmoituksista</w:t>
      </w:r>
    </w:p>
    <w:p>
      <w:r>
        <w:rPr>
          <w:b/>
        </w:rPr>
        <w:t xml:space="preserve">Esimerkki 3.4885</w:t>
      </w:r>
    </w:p>
    <w:p>
      <w:r>
        <w:t xml:space="preserve">Milloin näit viimeksi 50 punnan setelin? Illallisella Yhdistyneessä kuningaskunnassa vierailevan varakkaan sukulaisen kanssa tai lapsen syntymäpäiväkortissa?</w:t>
      </w:r>
    </w:p>
    <w:p>
      <w:r>
        <w:rPr>
          <w:b/>
        </w:rPr>
        <w:t xml:space="preserve">Tulos</w:t>
      </w:r>
    </w:p>
    <w:p>
      <w:r>
        <w:t xml:space="preserve">Kun suurin osa ihmisistä ei koskaan näe 50 punnan seteliä, miksi se on olemassa?</w:t>
      </w:r>
    </w:p>
    <w:p>
      <w:r>
        <w:rPr>
          <w:b/>
        </w:rPr>
        <w:t xml:space="preserve">Esimerkki 3.4886</w:t>
      </w:r>
    </w:p>
    <w:p>
      <w:r>
        <w:t xml:space="preserve">Viikko sitten raportoimme Alabamasta. Tässä syvän etelän osavaltiossa käydään poikkeuksellista senaattorikilpailua demokraatti Doug Jonesin ja republikaanien ehdokkaan Roy Mooren välillä.</w:t>
      </w:r>
    </w:p>
    <w:p>
      <w:r>
        <w:rPr>
          <w:b/>
        </w:rPr>
        <w:t xml:space="preserve">Tulos</w:t>
      </w:r>
    </w:p>
    <w:p>
      <w:r>
        <w:t xml:space="preserve">Miksi Roy Moore voi yhä voittaa Alabamassa?</w:t>
      </w:r>
    </w:p>
    <w:p>
      <w:r>
        <w:rPr>
          <w:b/>
        </w:rPr>
        <w:t xml:space="preserve">Esimerkki 3.4887</w:t>
      </w:r>
    </w:p>
    <w:p>
      <w:r>
        <w:t xml:space="preserve">Kuuba on ilmoittanut säännöstelevänsä useampia tuotteita, kun se syyttää Yhdysvaltojen kauppasaarrosta ja hamstraajista johtuvaa pulaa.</w:t>
      </w:r>
    </w:p>
    <w:p>
      <w:r>
        <w:rPr>
          <w:b/>
        </w:rPr>
        <w:t xml:space="preserve">Tulos</w:t>
      </w:r>
    </w:p>
    <w:p>
      <w:r>
        <w:t xml:space="preserve">Kuuba lisää säännöstelyä pulan keskellä</w:t>
      </w:r>
    </w:p>
    <w:p>
      <w:r>
        <w:rPr>
          <w:b/>
        </w:rPr>
        <w:t xml:space="preserve">Esimerkki 3.4888</w:t>
      </w:r>
    </w:p>
    <w:p>
      <w:r>
        <w:t xml:space="preserve">Jos etsit riffejä, The Amazonsilla on niitä yllin kyllin. Suuria ja isoja. Enemmänkin lapiot, oikeastaan. Tai kaivinkone. Koko kaivinkone täynnä riffejä.</w:t>
      </w:r>
    </w:p>
    <w:p>
      <w:r>
        <w:rPr>
          <w:b/>
        </w:rPr>
        <w:t xml:space="preserve">Tulos</w:t>
      </w:r>
    </w:p>
    <w:p>
      <w:r>
        <w:t xml:space="preserve">Amazonit: Tavataan bändi, joka poltti oman kiertuebussinsa</w:t>
      </w:r>
    </w:p>
    <w:p>
      <w:r>
        <w:rPr>
          <w:b/>
        </w:rPr>
        <w:t xml:space="preserve">Esimerkki 3.4889</w:t>
      </w:r>
    </w:p>
    <w:p>
      <w:r>
        <w:t xml:space="preserve">Energiapalveluja tarjoava Wood Group PSN (WGPSN) on saanut sopimuksen Irakissa sijaitsevan öljykentän laajentamisen tukemisesta.</w:t>
      </w:r>
    </w:p>
    <w:p>
      <w:r>
        <w:rPr>
          <w:b/>
        </w:rPr>
        <w:t xml:space="preserve">Tulos</w:t>
      </w:r>
    </w:p>
    <w:p>
      <w:r>
        <w:t xml:space="preserve">Aberdeeniläinen Wood Group saa Irakin sopimuksen</w:t>
      </w:r>
    </w:p>
    <w:p>
      <w:r>
        <w:rPr>
          <w:b/>
        </w:rPr>
        <w:t xml:space="preserve">Esimerkki 3.4890</w:t>
      </w:r>
    </w:p>
    <w:p>
      <w:r>
        <w:t xml:space="preserve">Miestä on syytetty 83-vuotiaan miehen kuolemasta Morayssa.</w:t>
      </w:r>
    </w:p>
    <w:p>
      <w:r>
        <w:rPr>
          <w:b/>
        </w:rPr>
        <w:t xml:space="preserve">Tulos</w:t>
      </w:r>
    </w:p>
    <w:p>
      <w:r>
        <w:t xml:space="preserve">Miestä syytetään eläkeläisen Frank Kinnisin kuoleman jälkeen Elginin lähistöllä</w:t>
      </w:r>
    </w:p>
    <w:p>
      <w:r>
        <w:rPr>
          <w:b/>
        </w:rPr>
        <w:t xml:space="preserve">Esimerkki 3.4891</w:t>
      </w:r>
    </w:p>
    <w:p>
      <w:r>
        <w:t xml:space="preserve">Pohjois-Irlannin ulkoministeri Brandon Lewis on jälleen kerran sanonut, että Irlanninmeren rannalle ei tule rajaa.</w:t>
      </w:r>
    </w:p>
    <w:p>
      <w:r>
        <w:rPr>
          <w:b/>
        </w:rPr>
        <w:t xml:space="preserve">Tulos</w:t>
      </w:r>
    </w:p>
    <w:p>
      <w:r>
        <w:t xml:space="preserve">Brexit: NI-ministeri toistaa: Ei rajaa Irlanninmerellä.</w:t>
      </w:r>
    </w:p>
    <w:p>
      <w:r>
        <w:rPr>
          <w:b/>
        </w:rPr>
        <w:t xml:space="preserve">Esimerkki 3.4892</w:t>
      </w:r>
    </w:p>
    <w:p>
      <w:r>
        <w:t xml:space="preserve">Kansanedustajat ovat syyttäneet Googlea wi-fi-datan tarkoituksellisesta keräämisestä kaupallisen hyödyn saamiseksi.</w:t>
      </w:r>
    </w:p>
    <w:p>
      <w:r>
        <w:rPr>
          <w:b/>
        </w:rPr>
        <w:t xml:space="preserve">Tulos</w:t>
      </w:r>
    </w:p>
    <w:p>
      <w:r>
        <w:t xml:space="preserve">Britannian kansanedustajat kysyvät Googlelta Street View -tietomurroista</w:t>
      </w:r>
    </w:p>
    <w:p>
      <w:r>
        <w:rPr>
          <w:b/>
        </w:rPr>
        <w:t xml:space="preserve">Esimerkki 3.4893</w:t>
      </w:r>
    </w:p>
    <w:p>
      <w:r>
        <w:t xml:space="preserve">Skotlannin poliiseja edustava liitto on vaatinut huippukokousta, jossa keskustellaan maan kahdeksan poliisivoimien suunnitelluista menoleikkauksista.</w:t>
      </w:r>
    </w:p>
    <w:p>
      <w:r>
        <w:rPr>
          <w:b/>
        </w:rPr>
        <w:t xml:space="preserve">Tulos</w:t>
      </w:r>
    </w:p>
    <w:p>
      <w:r>
        <w:t xml:space="preserve">Skotlannin poliisiliitto vaatii joukkojen leikkauksia koskevaa huippukokousta</w:t>
      </w:r>
    </w:p>
    <w:p>
      <w:r>
        <w:rPr>
          <w:b/>
        </w:rPr>
        <w:t xml:space="preserve">Esimerkki 3.4894</w:t>
      </w:r>
    </w:p>
    <w:p>
      <w:r>
        <w:t xml:space="preserve">Poliisi pyytää silminnäkijöitä sen jälkeen, kun 40 uuhta ja 80 karitsaa oli varastettu pellolta Scottish Bordersissa.</w:t>
      </w:r>
    </w:p>
    <w:p>
      <w:r>
        <w:rPr>
          <w:b/>
        </w:rPr>
        <w:t xml:space="preserve">Tulos</w:t>
      </w:r>
    </w:p>
    <w:p>
      <w:r>
        <w:t xml:space="preserve">Poliisi vetoaa Cockburnspathin lampaiden varkauden vuoksi</w:t>
      </w:r>
    </w:p>
    <w:p>
      <w:r>
        <w:rPr>
          <w:b/>
        </w:rPr>
        <w:t xml:space="preserve">Esimerkki 3.4895</w:t>
      </w:r>
    </w:p>
    <w:p>
      <w:r>
        <w:t xml:space="preserve">Presidentti Donald Trump on virheellisesti sanonut, että Yhdysvallat myi Norjalle hävittäjiä, jotka ovat olemassa vain videopelissä.</w:t>
      </w:r>
    </w:p>
    <w:p>
      <w:r>
        <w:rPr>
          <w:b/>
        </w:rPr>
        <w:t xml:space="preserve">Tulos</w:t>
      </w:r>
    </w:p>
    <w:p>
      <w:r>
        <w:t xml:space="preserve">Trump sanoo, että vain Call of Duty -elokuvista löytynyt F-52-suihkukone myytiin Norjalle</w:t>
      </w:r>
    </w:p>
    <w:p>
      <w:r>
        <w:rPr>
          <w:b/>
        </w:rPr>
        <w:t xml:space="preserve">Esimerkki 3.4896</w:t>
      </w:r>
    </w:p>
    <w:p>
      <w:r>
        <w:t xml:space="preserve">Extinction Rebellion -ryhmän ilmastonmuutosmielenosoittajat on kutsuttu keskiviikkona Cardiffissa pidettävään Walesin hallituksen ilmastonmuutoskonferenssiin.</w:t>
      </w:r>
    </w:p>
    <w:p>
      <w:r>
        <w:rPr>
          <w:b/>
        </w:rPr>
        <w:t xml:space="preserve">Tulos</w:t>
      </w:r>
    </w:p>
    <w:p>
      <w:r>
        <w:t xml:space="preserve">Extinction Rebellion osallistuu Walesin hallituksen ilmastonmuutoskonferenssiin</w:t>
      </w:r>
    </w:p>
    <w:p>
      <w:r>
        <w:rPr>
          <w:b/>
        </w:rPr>
        <w:t xml:space="preserve">Esimerkki 3.4897</w:t>
      </w:r>
    </w:p>
    <w:p>
      <w:r>
        <w:t xml:space="preserve">Glasgow'n kaupunginvaltuusto sanoo, että "neuvottelut, ei oikeudenkäynnit" ratkaisevat kiistan joidenkin naispuolisten työntekijöiden samapalkkaisuudesta.</w:t>
      </w:r>
    </w:p>
    <w:p>
      <w:r>
        <w:rPr>
          <w:b/>
        </w:rPr>
        <w:t xml:space="preserve">Tulos</w:t>
      </w:r>
    </w:p>
    <w:p>
      <w:r>
        <w:t xml:space="preserve">Glasgow'n kaupunginvaltuusto keskustelee samapalkkaisuudesta ammattiliittojen kanssa</w:t>
      </w:r>
    </w:p>
    <w:p>
      <w:r>
        <w:rPr>
          <w:b/>
        </w:rPr>
        <w:t xml:space="preserve">Esimerkki 3.4898</w:t>
      </w:r>
    </w:p>
    <w:p>
      <w:r>
        <w:t xml:space="preserve">UKIP-puolueen johtaja Nigel Farage on perunut suunnitelmansa järjestää vaalikiertue Swansean keskustassa turvallisuussyistä.</w:t>
      </w:r>
    </w:p>
    <w:p>
      <w:r>
        <w:rPr>
          <w:b/>
        </w:rPr>
        <w:t xml:space="preserve">Tulos</w:t>
      </w:r>
    </w:p>
    <w:p>
      <w:r>
        <w:t xml:space="preserve">UKIP: Faragen kävelykierros peruttu turvallisuussyistä</w:t>
      </w:r>
    </w:p>
    <w:p>
      <w:r>
        <w:rPr>
          <w:b/>
        </w:rPr>
        <w:t xml:space="preserve">Esimerkki 3.4899</w:t>
      </w:r>
    </w:p>
    <w:p>
      <w:r>
        <w:t xml:space="preserve">Pembrokeshiren saarella on todettu kuolleen lisää hylkeenpoikasia viimeaikaisten myrskyjen seurauksena.</w:t>
      </w:r>
    </w:p>
    <w:p>
      <w:r>
        <w:rPr>
          <w:b/>
        </w:rPr>
        <w:t xml:space="preserve">Tulos</w:t>
      </w:r>
    </w:p>
    <w:p>
      <w:r>
        <w:t xml:space="preserve">Skomer Islandin sydäntä särkee, kun useampi hylkeenpoikanen on vahvistettu kuolleeksi.</w:t>
      </w:r>
    </w:p>
    <w:p>
      <w:r>
        <w:rPr>
          <w:b/>
        </w:rPr>
        <w:t xml:space="preserve">Esimerkki 3.4900</w:t>
      </w:r>
    </w:p>
    <w:p>
      <w:r>
        <w:t xml:space="preserve">Gwentin poliisin uuden poliisipäällikön Carmel Napierin nimitys on 28 vuotta kestäneen poliisiuran huipennus.</w:t>
      </w:r>
    </w:p>
    <w:p>
      <w:r>
        <w:rPr>
          <w:b/>
        </w:rPr>
        <w:t xml:space="preserve">Tulos</w:t>
      </w:r>
    </w:p>
    <w:p>
      <w:r>
        <w:t xml:space="preserve">Profiili: Gwentin poliisipäällikkö Carmel Napier</w:t>
      </w:r>
    </w:p>
    <w:p>
      <w:r>
        <w:rPr>
          <w:b/>
        </w:rPr>
        <w:t xml:space="preserve">Esimerkki 3.4901</w:t>
      </w:r>
    </w:p>
    <w:p>
      <w:r>
        <w:t xml:space="preserve">Powysin peruskouluissa joillekin oppilaille ei anneta riittävästi ruokaa, minkä vuoksi he napostelevat ja menettävät keskittymiskykynsä oppitunneilla, varoitti edustaja.</w:t>
      </w:r>
    </w:p>
    <w:p>
      <w:r>
        <w:rPr>
          <w:b/>
        </w:rPr>
        <w:t xml:space="preserve">Tulos</w:t>
      </w:r>
    </w:p>
    <w:p>
      <w:r>
        <w:t xml:space="preserve">Powysin oppilaat eivät saa koulussa riittävästi ruokaa, väittää edustajainhuoneen jäsen.</w:t>
      </w:r>
    </w:p>
    <w:p>
      <w:r>
        <w:rPr>
          <w:b/>
        </w:rPr>
        <w:t xml:space="preserve">Esimerkki 3.4902</w:t>
      </w:r>
    </w:p>
    <w:p>
      <w:r>
        <w:t xml:space="preserve">Eurooppalaisen lentokonevalmistaja Airbusin uusin lentokone on suorittanut onnistuneesti ensikoelentonsa.</w:t>
      </w:r>
    </w:p>
    <w:p>
      <w:r>
        <w:rPr>
          <w:b/>
        </w:rPr>
        <w:t xml:space="preserve">Tulos</w:t>
      </w:r>
    </w:p>
    <w:p>
      <w:r>
        <w:t xml:space="preserve">Airbus A350 suoritti onnistuneesti ensikoelennon</w:t>
      </w:r>
    </w:p>
    <w:p>
      <w:r>
        <w:rPr>
          <w:b/>
        </w:rPr>
        <w:t xml:space="preserve">Esimerkki 3.4903</w:t>
      </w:r>
    </w:p>
    <w:p>
      <w:r>
        <w:t xml:space="preserve">Ashura-päivää viettävät kaikki muslimit, mutta shiia-muslimeille se on tärkeä uskonnollinen muistopäivä profeetta Muhammedin pojanpojan Husseinin marttyyrikuoleman muistoksi Karbalassa.</w:t>
      </w:r>
    </w:p>
    <w:p>
      <w:r>
        <w:rPr>
          <w:b/>
        </w:rPr>
        <w:t xml:space="preserve">Tulos</w:t>
      </w:r>
    </w:p>
    <w:p>
      <w:r>
        <w:t xml:space="preserve">Mikä on Ashura?</w:t>
      </w:r>
    </w:p>
    <w:p>
      <w:r>
        <w:rPr>
          <w:b/>
        </w:rPr>
        <w:t xml:space="preserve">Esimerkki 3.4904</w:t>
      </w:r>
    </w:p>
    <w:p>
      <w:r>
        <w:t xml:space="preserve">NI Waterin sopimusmenettelyt, jotka johtivat neljän johtokunnan jäsenen erottamiseen, olivat "järkyttäviä ja anteeksiantamattomia", kertoi korkea-arvoinen virkamies julkisten tilien komitealle.</w:t>
      </w:r>
    </w:p>
    <w:p>
      <w:r>
        <w:rPr>
          <w:b/>
        </w:rPr>
        <w:t xml:space="preserve">Tulos</w:t>
      </w:r>
    </w:p>
    <w:p>
      <w:r>
        <w:t xml:space="preserve">NI Waterin toiminta "oli järkyttävää ja anteeksiantamatonta".</w:t>
      </w:r>
    </w:p>
    <w:p>
      <w:r>
        <w:rPr>
          <w:b/>
        </w:rPr>
        <w:t xml:space="preserve">Esimerkki 3.4905</w:t>
      </w:r>
    </w:p>
    <w:p>
      <w:r>
        <w:t xml:space="preserve">Inflaatio on Argentiinassa likainen sana.</w:t>
      </w:r>
    </w:p>
    <w:p>
      <w:r>
        <w:rPr>
          <w:b/>
        </w:rPr>
        <w:t xml:space="preserve">Tulos</w:t>
      </w:r>
    </w:p>
    <w:p>
      <w:r>
        <w:t xml:space="preserve">Argentiinan inflaatio: Korkea, mutta kuinka korkea?</w:t>
      </w:r>
    </w:p>
    <w:p>
      <w:r>
        <w:rPr>
          <w:b/>
        </w:rPr>
        <w:t xml:space="preserve">Esimerkki 3.4906</w:t>
      </w:r>
    </w:p>
    <w:p>
      <w:r>
        <w:t xml:space="preserve">Yritys tehdä Sri Lankassa maailmanennätys suurimmassa kaksosten kokoontumisessa näyttää epäonnistuneen, koska paikalle saapui liikaa ihmisiä.</w:t>
      </w:r>
    </w:p>
    <w:p>
      <w:r>
        <w:rPr>
          <w:b/>
        </w:rPr>
        <w:t xml:space="preserve">Tulos</w:t>
      </w:r>
    </w:p>
    <w:p>
      <w:r>
        <w:t xml:space="preserve">Sri Lanka: "Liikaa kaksosia" estää maailmanennätysyrityksen</w:t>
      </w:r>
    </w:p>
    <w:p>
      <w:r>
        <w:rPr>
          <w:b/>
        </w:rPr>
        <w:t xml:space="preserve">Esimerkki 3.4907</w:t>
      </w:r>
    </w:p>
    <w:p>
      <w:r>
        <w:t xml:space="preserve">FA:n on "nykyaikaistettava itseään", jotta se olisi "tarkoituksenmukainen 21. vuosisadalla", sanoo sen osallisuutta käsittelevän neuvoa-antavan lautakunnan puheenjohtaja.</w:t>
      </w:r>
    </w:p>
    <w:p>
      <w:r>
        <w:rPr>
          <w:b/>
        </w:rPr>
        <w:t xml:space="preserve">Tulos</w:t>
      </w:r>
    </w:p>
    <w:p>
      <w:r>
        <w:t xml:space="preserve">Rasismi jalkapallossa: FA:n "on oltava ennakoiva ja nykyaikaistuttava".</w:t>
      </w:r>
    </w:p>
    <w:p>
      <w:r>
        <w:rPr>
          <w:b/>
        </w:rPr>
        <w:t xml:space="preserve">Esimerkki 3.4908</w:t>
      </w:r>
    </w:p>
    <w:p>
      <w:r>
        <w:t xml:space="preserve">Poolen Twin Sails -silta on avattu uudelleen viikko sen jälkeen, kun siihen oli tullut toinen vika.</w:t>
      </w:r>
    </w:p>
    <w:p>
      <w:r>
        <w:rPr>
          <w:b/>
        </w:rPr>
        <w:t xml:space="preserve">Tulos</w:t>
      </w:r>
    </w:p>
    <w:p>
      <w:r>
        <w:t xml:space="preserve">Poolen Twin Sails -silta avataan uudelleen anturiongelman jälkeen.</w:t>
      </w:r>
    </w:p>
    <w:p>
      <w:r>
        <w:rPr>
          <w:b/>
        </w:rPr>
        <w:t xml:space="preserve">Esimerkki 3.4909</w:t>
      </w:r>
    </w:p>
    <w:p>
      <w:r>
        <w:t xml:space="preserve">Kun hyvin vanha nainen kuoli Pariisissa perjantaina 8. marraskuuta, hänen poismenonsa herätti muutaman kappaleen huomiota lehdissä.</w:t>
      </w:r>
    </w:p>
    <w:p>
      <w:r>
        <w:rPr>
          <w:b/>
        </w:rPr>
        <w:t xml:space="preserve">Tulos</w:t>
      </w:r>
    </w:p>
    <w:p>
      <w:r>
        <w:t xml:space="preserve">Lucette Destouches: Destuches: Ranskan kollaboraatiohallinnon viimeinen todistaja</w:t>
      </w:r>
    </w:p>
    <w:p>
      <w:r>
        <w:rPr>
          <w:b/>
        </w:rPr>
        <w:t xml:space="preserve">Esimerkki 3.4910</w:t>
      </w:r>
    </w:p>
    <w:p>
      <w:r>
        <w:t xml:space="preserve">Ilmaisista bussikyydeistä kotitekoisiin kekseihin, yleisön laulamattomat jäsenet auttavat pitämään tulvista kärsineet yhteisöt pystyssä. Tässä on joitakin heidän tarinoitaan.</w:t>
      </w:r>
    </w:p>
    <w:p>
      <w:r>
        <w:rPr>
          <w:b/>
        </w:rPr>
        <w:t xml:space="preserve">Tulos</w:t>
      </w:r>
    </w:p>
    <w:p>
      <w:r>
        <w:t xml:space="preserve">Dennis-myrsky: Keksit ja veneet auttavat tulvista kärsineitä kyläläisiä</w:t>
      </w:r>
    </w:p>
    <w:p>
      <w:r>
        <w:rPr>
          <w:b/>
        </w:rPr>
        <w:t xml:space="preserve">Esimerkki 3.4911</w:t>
      </w:r>
    </w:p>
    <w:p>
      <w:r>
        <w:t xml:space="preserve">Theresa May on vannonut jatkavansa George Osbornen "Northern Powerhouse" -hankkeen toteuttamista, vaikka hän on erottanut Osbornen liittokanslerina.</w:t>
      </w:r>
    </w:p>
    <w:p>
      <w:r>
        <w:rPr>
          <w:b/>
        </w:rPr>
        <w:t xml:space="preserve">Tulos</w:t>
      </w:r>
    </w:p>
    <w:p>
      <w:r>
        <w:t xml:space="preserve">Theresa May tukee Osbornen "pohjoista voimataloa".</w:t>
      </w:r>
    </w:p>
    <w:p>
      <w:r>
        <w:rPr>
          <w:b/>
        </w:rPr>
        <w:t xml:space="preserve">Esimerkki 3.4912</w:t>
      </w:r>
    </w:p>
    <w:p>
      <w:r>
        <w:t xml:space="preserve">Holyrood voisi saada omat vaalivalvontansa ajoissa, jotta 16- ja 17-vuotiaat saisivat äänestää Skotlannin parlamentin vaaleissa vuonna 2016.</w:t>
      </w:r>
    </w:p>
    <w:p>
      <w:r>
        <w:rPr>
          <w:b/>
        </w:rPr>
        <w:t xml:space="preserve">Tulos</w:t>
      </w:r>
    </w:p>
    <w:p>
      <w:r>
        <w:t xml:space="preserve">Suunnitelma äänestysikärajan alentamiseksi Skotlannin vuoden 2016 vaaleissa</w:t>
      </w:r>
    </w:p>
    <w:p>
      <w:r>
        <w:rPr>
          <w:b/>
        </w:rPr>
        <w:t xml:space="preserve">Esimerkki 3.4913</w:t>
      </w:r>
    </w:p>
    <w:p>
      <w:r>
        <w:t xml:space="preserve">Yli 40 saksalaista tv-komedian kirjoittajaa on kirjoittanut avoimen kirjeen, jossa he pyytävät, että ilmastonmuutosta käsittelevä satiirinen lastenlaulu laitetaan takaisin internetiin sen jälkeen, kun se poistettiin sen sisällöstä syntyneen julkisen riidan jälkeen.</w:t>
      </w:r>
    </w:p>
    <w:p>
      <w:r>
        <w:rPr>
          <w:b/>
        </w:rPr>
        <w:t xml:space="preserve">Tulos</w:t>
      </w:r>
    </w:p>
    <w:p>
      <w:r>
        <w:t xml:space="preserve">Saksan televisio tulituksen kohteena "ympäristösika"-kappaleen vuoksi</w:t>
      </w:r>
    </w:p>
    <w:p>
      <w:r>
        <w:rPr>
          <w:b/>
        </w:rPr>
        <w:t xml:space="preserve">Esimerkki 3.4914</w:t>
      </w:r>
    </w:p>
    <w:p>
      <w:r>
        <w:t xml:space="preserve">Eid al-Adhan juhlia ei saa järjestää Blackburnin puistoissa, jotta kaupungissa esiintyvää koronaviruspiikkiä voitaisiin torjua.</w:t>
      </w:r>
    </w:p>
    <w:p>
      <w:r>
        <w:rPr>
          <w:b/>
        </w:rPr>
        <w:t xml:space="preserve">Tulos</w:t>
      </w:r>
    </w:p>
    <w:p>
      <w:r>
        <w:t xml:space="preserve">Coronavirus: Blackburnin muslimeja kehotetaan "juhlimaan Eid al-Adhaa kotona".</w:t>
      </w:r>
    </w:p>
    <w:p>
      <w:r>
        <w:rPr>
          <w:b/>
        </w:rPr>
        <w:t xml:space="preserve">Esimerkki 3.4915</w:t>
      </w:r>
    </w:p>
    <w:p>
      <w:r>
        <w:t xml:space="preserve">Mies, joka kieltäytyi palauttamasta lastaan Walesiin siepattuaan hänet ja vietyään hänet Libyaan kaksi vuotta sitten, on tuomittu kuudeksi ja puoleksi vuodeksi vankilaan.</w:t>
      </w:r>
    </w:p>
    <w:p>
      <w:r>
        <w:rPr>
          <w:b/>
        </w:rPr>
        <w:t xml:space="preserve">Tulos</w:t>
      </w:r>
    </w:p>
    <w:p>
      <w:r>
        <w:t xml:space="preserve">Libyan isä Belaid vangittiin walesilaisen tytön sieppauksesta</w:t>
      </w:r>
    </w:p>
    <w:p>
      <w:r>
        <w:rPr>
          <w:b/>
        </w:rPr>
        <w:t xml:space="preserve">Esimerkki 3.4916</w:t>
      </w:r>
    </w:p>
    <w:p>
      <w:r>
        <w:t xml:space="preserve">Yhdistyneen kuningaskunnan suurimpiin asuntorakentajiin kuuluvan yrityksen tekemän tutkimuksen mukaan ensiasunnon ostajat tarvitsevat enemmän tukea, jotta asunnon omistusoikeuden väheneminen voidaan pysäyttää.</w:t>
      </w:r>
    </w:p>
    <w:p>
      <w:r>
        <w:rPr>
          <w:b/>
        </w:rPr>
        <w:t xml:space="preserve">Tulos</w:t>
      </w:r>
    </w:p>
    <w:p>
      <w:r>
        <w:t xml:space="preserve">Ensimmäistä kertaa ostavat tarvitsevat enemmän apua, todetaan katsauksessa</w:t>
      </w:r>
    </w:p>
    <w:p>
      <w:r>
        <w:rPr>
          <w:b/>
        </w:rPr>
        <w:t xml:space="preserve">Esimerkki 3.4917</w:t>
      </w:r>
    </w:p>
    <w:p>
      <w:r>
        <w:t xml:space="preserve">Hyväntekeväisyysjärjestön johtaja on sanonut, että vankila, jossa itsemurhien määrä on yksi korkeimmista, tekee "samoja systeemisiä puutteita synkällä säännöllisyydellä".</w:t>
      </w:r>
    </w:p>
    <w:p>
      <w:r>
        <w:rPr>
          <w:b/>
        </w:rPr>
        <w:t xml:space="preserve">Tulos</w:t>
      </w:r>
    </w:p>
    <w:p>
      <w:r>
        <w:t xml:space="preserve">Chelmsfordin vankila: Itsemurhien epäonnistumiset vankilassa "surkean säännöllisiä</w:t>
      </w:r>
    </w:p>
    <w:p>
      <w:r>
        <w:rPr>
          <w:b/>
        </w:rPr>
        <w:t xml:space="preserve">Esimerkki 3.4918</w:t>
      </w:r>
    </w:p>
    <w:p>
      <w:r>
        <w:t xml:space="preserve">Powysin valtuuston johtajat ovat puolustaneet viiden miljoonan punnan lainan myöntämistä englantilaiselle paikallisviranomaiselle, jotta se voisi maksaa yrityspuisto- ja asuntohankkeen.</w:t>
      </w:r>
    </w:p>
    <w:p>
      <w:r>
        <w:rPr>
          <w:b/>
        </w:rPr>
        <w:t xml:space="preserve">Tulos</w:t>
      </w:r>
    </w:p>
    <w:p>
      <w:r>
        <w:t xml:space="preserve">Powysin neuvosto puolustaa Englannissa sijaitsevaa yrityspuistoa varten myönnettyä 5 miljoonan punnan lainaa</w:t>
      </w:r>
    </w:p>
    <w:p>
      <w:r>
        <w:rPr>
          <w:b/>
        </w:rPr>
        <w:t xml:space="preserve">Esimerkki 3.4919</w:t>
      </w:r>
    </w:p>
    <w:p>
      <w:r>
        <w:t xml:space="preserve">Amerikka ensin vai kiinalainen unelma? Valitse itse.</w:t>
      </w:r>
    </w:p>
    <w:p>
      <w:r>
        <w:rPr>
          <w:b/>
        </w:rPr>
        <w:t xml:space="preserve">Tulos</w:t>
      </w:r>
    </w:p>
    <w:p>
      <w:r>
        <w:t xml:space="preserve">Trump Apecin huippukokouksessa: Amerikka ensin vai kiinalainen unelma?</w:t>
      </w:r>
    </w:p>
    <w:p>
      <w:r>
        <w:rPr>
          <w:b/>
        </w:rPr>
        <w:t xml:space="preserve">Esimerkki 3.4920</w:t>
      </w:r>
    </w:p>
    <w:p>
      <w:r>
        <w:t xml:space="preserve">Kanada aikoo sulkea ulkomaisten asunnonostajien käyttämän verovälin, kun se yrittää viilentää Vancouverin ja Toronton kuumia kiinteistömarkkinoita.</w:t>
      </w:r>
    </w:p>
    <w:p>
      <w:r>
        <w:rPr>
          <w:b/>
        </w:rPr>
        <w:t xml:space="preserve">Tulos</w:t>
      </w:r>
    </w:p>
    <w:p>
      <w:r>
        <w:t xml:space="preserve">Kanada ottaa tavoitteekseen ylikuumentuneet asuntomarkkinat</w:t>
      </w:r>
    </w:p>
    <w:p>
      <w:r>
        <w:rPr>
          <w:b/>
        </w:rPr>
        <w:t xml:space="preserve">Esimerkki 3.4921</w:t>
      </w:r>
    </w:p>
    <w:p>
      <w:r>
        <w:t xml:space="preserve">Lapsenmurhaaja Aaron Campbellia edustanut asianajaja sanoo olevansa kiitollinen ammattitaitoa ylistäneen tuomarin kommenteista.</w:t>
      </w:r>
    </w:p>
    <w:p>
      <w:r>
        <w:rPr>
          <w:b/>
        </w:rPr>
        <w:t xml:space="preserve">Tulos</w:t>
      </w:r>
    </w:p>
    <w:p>
      <w:r>
        <w:t xml:space="preserve">Alesha MacPhailin murha: Aaron Campbellin asianajaja on kiitollinen tuomarille.</w:t>
      </w:r>
    </w:p>
    <w:p>
      <w:r>
        <w:rPr>
          <w:b/>
        </w:rPr>
        <w:t xml:space="preserve">Esimerkki 3.4922</w:t>
      </w:r>
    </w:p>
    <w:p>
      <w:r>
        <w:t xml:space="preserve">Lontoossa sijaitsevan Great Ormond Streetin sairaalan tiimi on palauttanut kotiin Pakistaniin kaksostytöt, jotka syntyivät päänsä kohdalta yhdistettyinä ja jotka erotettiin toisistaan viime vuonna.</w:t>
      </w:r>
    </w:p>
    <w:p>
      <w:r>
        <w:rPr>
          <w:b/>
        </w:rPr>
        <w:t xml:space="preserve">Tulos</w:t>
      </w:r>
    </w:p>
    <w:p>
      <w:r>
        <w:t xml:space="preserve">Yhdistetyt kaksoset palaavat kotiin onnistuneen erottamisen jälkeen</w:t>
      </w:r>
    </w:p>
    <w:p>
      <w:r>
        <w:rPr>
          <w:b/>
        </w:rPr>
        <w:t xml:space="preserve">Esimerkki 3.4923</w:t>
      </w:r>
    </w:p>
    <w:p>
      <w:r>
        <w:t xml:space="preserve">Yksi 1900-luvun tärkeimmistä tapahtumista oli Kiinan viimeisen keisarillisen dynastian, Qingin, kukistuminen ja Kiinan tasavallan perustaminen.</w:t>
      </w:r>
    </w:p>
    <w:p>
      <w:r>
        <w:rPr>
          <w:b/>
        </w:rPr>
        <w:t xml:space="preserve">Tulos</w:t>
      </w:r>
    </w:p>
    <w:p>
      <w:r>
        <w:t xml:space="preserve">Perintökeskustelu Kiinan tasavallan täyttäessä 100 vuotta</w:t>
      </w:r>
    </w:p>
    <w:p>
      <w:r>
        <w:rPr>
          <w:b/>
        </w:rPr>
        <w:t xml:space="preserve">Esimerkki 3.4924</w:t>
      </w:r>
    </w:p>
    <w:p>
      <w:r>
        <w:t xml:space="preserve">Theresa May on ilmoittanut, että Yhdistynyt kuningaskunta myöntää 25 miljoonaa puntaa lisärahoitusta Irma-hurrikaanin jälkeisten toipumisponnistelujen tukemiseen.</w:t>
      </w:r>
    </w:p>
    <w:p>
      <w:r>
        <w:rPr>
          <w:b/>
        </w:rPr>
        <w:t xml:space="preserve">Tulos</w:t>
      </w:r>
    </w:p>
    <w:p>
      <w:r>
        <w:t xml:space="preserve">Irma-hurrikaani: Britannia lupaa 25 miljoonaa puntaa avustusapuun.</w:t>
      </w:r>
    </w:p>
    <w:p>
      <w:r>
        <w:rPr>
          <w:b/>
        </w:rPr>
        <w:t xml:space="preserve">Esimerkki 3.4925</w:t>
      </w:r>
    </w:p>
    <w:p>
      <w:r>
        <w:t xml:space="preserve">Luonnonsuojelujärjestö WWF Cymrun mukaan joka 14. Walesin luonnonvarainen laji on vaarassa kadota kokonaan.</w:t>
      </w:r>
    </w:p>
    <w:p>
      <w:r>
        <w:rPr>
          <w:b/>
        </w:rPr>
        <w:t xml:space="preserve">Tulos</w:t>
      </w:r>
    </w:p>
    <w:p>
      <w:r>
        <w:t xml:space="preserve">Living Planet 2018 -raportti: Walesin luontoa koskeva kehotus: "Tehostakaa toimintaa".</w:t>
      </w:r>
    </w:p>
    <w:p>
      <w:r>
        <w:rPr>
          <w:b/>
        </w:rPr>
        <w:t xml:space="preserve">Esimerkki 3.4926</w:t>
      </w:r>
    </w:p>
    <w:p>
      <w:r>
        <w:t xml:space="preserve">Paavi Franciscus on tuominnut abortin toistaiseksi ankarimmin ja kutsunut sitä "hirvittäväksi" oireeksi "poisheittokulttuurista", jossa ihmiselämälle annetaan liian vähän arvoa.</w:t>
      </w:r>
    </w:p>
    <w:p>
      <w:r>
        <w:rPr>
          <w:b/>
        </w:rPr>
        <w:t xml:space="preserve">Tulos</w:t>
      </w:r>
    </w:p>
    <w:p>
      <w:r>
        <w:t xml:space="preserve">Paavi Franciscus tuomitsee abortin "kauheuden</w:t>
      </w:r>
    </w:p>
    <w:p>
      <w:r>
        <w:rPr>
          <w:b/>
        </w:rPr>
        <w:t xml:space="preserve">Esimerkki 3.4927</w:t>
      </w:r>
    </w:p>
    <w:p>
      <w:r>
        <w:t xml:space="preserve">Yhteiskunnastamme on tulossa huomattavasti vähemmän väkivaltainen. Tämänpäiväiset luvut, joiden mukaan väkivaltaisten vammojen vuoksi Englannin sairaaloihin otettujen potilaiden määrä on vähentynyt 12 prosenttia edellisvuodesta, ovat vain viimeisin todiste tästä merkittävästä ja tervetulleesta suuntauksesta. Jotain poikkeuksellista on tapahtumassa.</w:t>
      </w:r>
    </w:p>
    <w:p>
      <w:r>
        <w:rPr>
          <w:b/>
        </w:rPr>
        <w:t xml:space="preserve">Tulos</w:t>
      </w:r>
    </w:p>
    <w:p>
      <w:r>
        <w:t xml:space="preserve">Ovatko myöhäisillan rähinät menneisyyttä?</w:t>
      </w:r>
    </w:p>
    <w:p>
      <w:r>
        <w:rPr>
          <w:b/>
        </w:rPr>
        <w:t xml:space="preserve">Esimerkki 3.4928</w:t>
      </w:r>
    </w:p>
    <w:p>
      <w:r>
        <w:t xml:space="preserve">Yli 450 000 puntaa korvauksia on maksettu opettajille, jotka ovat joutuneet oppilaiden pahoinpitelemiksi tai loukkaantuneet liukastumisissa ja kompastumisissa, osoittavat liiton luvut.</w:t>
      </w:r>
    </w:p>
    <w:p>
      <w:r>
        <w:rPr>
          <w:b/>
        </w:rPr>
        <w:t xml:space="preserve">Tulos</w:t>
      </w:r>
    </w:p>
    <w:p>
      <w:r>
        <w:t xml:space="preserve">Vahingoittuneille opettajille maksetut korvaukset ylittävät 450 000 puntaa vuodessa.</w:t>
      </w:r>
    </w:p>
    <w:p>
      <w:r>
        <w:rPr>
          <w:b/>
        </w:rPr>
        <w:t xml:space="preserve">Esimerkki 3.4929</w:t>
      </w:r>
    </w:p>
    <w:p>
      <w:r>
        <w:t xml:space="preserve">Cambridgen yliopiston entinen stipendiaatti, joka pyysi anteeksi sen jälkeen, kun 10 opiskelijaa oli valittanut "sopimattomasta seksuaalisesta ja seksistisestä" käytöksestä, on "vetäytynyt pysyvästi" kollegionsa palveluksesta.</w:t>
      </w:r>
    </w:p>
    <w:p>
      <w:r>
        <w:rPr>
          <w:b/>
        </w:rPr>
        <w:t xml:space="preserve">Tulos</w:t>
      </w:r>
    </w:p>
    <w:p>
      <w:r>
        <w:t xml:space="preserve">Ex-Cambridgen yliopiston tutkija lähtee seksismiä koskevan anteeksipyynnön jälkeen</w:t>
      </w:r>
    </w:p>
    <w:p>
      <w:r>
        <w:rPr>
          <w:b/>
        </w:rPr>
        <w:t xml:space="preserve">Esimerkki 3.4930</w:t>
      </w:r>
    </w:p>
    <w:p>
      <w:r>
        <w:t xml:space="preserve">Kuukausia kestäneiden häiriöiden vuoksi on muutettu aikataulua, minkä vuoksi satoja Southernin junayhteyksiä on lakkautettu.</w:t>
      </w:r>
    </w:p>
    <w:p>
      <w:r>
        <w:rPr>
          <w:b/>
        </w:rPr>
        <w:t xml:space="preserve">Tulos</w:t>
      </w:r>
    </w:p>
    <w:p>
      <w:r>
        <w:t xml:space="preserve">Southernin junayhteyksiä poistetaan aikataulusta kiistan jatkuessa</w:t>
      </w:r>
    </w:p>
    <w:p>
      <w:r>
        <w:rPr>
          <w:b/>
        </w:rPr>
        <w:t xml:space="preserve">Esimerkki 3.4931</w:t>
      </w:r>
    </w:p>
    <w:p>
      <w:r>
        <w:t xml:space="preserve">Berkshiren kaupunginvaltuusto on saanut yli 200 000 puntaa puuttuakseen roistomaisiin vuokranantajiin, jotka majoittavat ihmisiä huonokuntoisiksi muunnetuissa ulkorakennuksissa.</w:t>
      </w:r>
    </w:p>
    <w:p>
      <w:r>
        <w:rPr>
          <w:b/>
        </w:rPr>
        <w:t xml:space="preserve">Tulos</w:t>
      </w:r>
    </w:p>
    <w:p>
      <w:r>
        <w:t xml:space="preserve">Slough saa 200 000 puntaa irtolaisasuntojen torjuntaan.</w:t>
      </w:r>
    </w:p>
    <w:p>
      <w:r>
        <w:rPr>
          <w:b/>
        </w:rPr>
        <w:t xml:space="preserve">Esimerkki 3.4932</w:t>
      </w:r>
    </w:p>
    <w:p>
      <w:r>
        <w:t xml:space="preserve">Pormestari on ilmoittanut, että Lontoossa vuokralaisia hyväksikäyttävät rikolliset vuokranantajat ja vuokranvälittäjät nimetään ja häpäistään verkkotietokannassa.</w:t>
      </w:r>
    </w:p>
    <w:p>
      <w:r>
        <w:rPr>
          <w:b/>
        </w:rPr>
        <w:t xml:space="preserve">Tulos</w:t>
      </w:r>
    </w:p>
    <w:p>
      <w:r>
        <w:t xml:space="preserve">Lontoon rikolliset vuokranantajat "nimetään ja häpäistään" verkossa</w:t>
      </w:r>
    </w:p>
    <w:p>
      <w:r>
        <w:rPr>
          <w:b/>
        </w:rPr>
        <w:t xml:space="preserve">Esimerkki 3.4933</w:t>
      </w:r>
    </w:p>
    <w:p>
      <w:r>
        <w:t xml:space="preserve">Derryssä syntynyt kirjailija saa yhden romaaninsa eloon valkokankaalla.</w:t>
      </w:r>
    </w:p>
    <w:p>
      <w:r>
        <w:rPr>
          <w:b/>
        </w:rPr>
        <w:t xml:space="preserve">Tulos</w:t>
      </w:r>
    </w:p>
    <w:p>
      <w:r>
        <w:t xml:space="preserve">Seamus Deanen 'Lukeminen pimeässä' -elokuvassa mukana</w:t>
      </w:r>
    </w:p>
    <w:p>
      <w:r>
        <w:rPr>
          <w:b/>
        </w:rPr>
        <w:t xml:space="preserve">Esimerkki 3.4934</w:t>
      </w:r>
    </w:p>
    <w:p>
      <w:r>
        <w:t xml:space="preserve">Kuluttajille on nyt kerrottava energian hinnankorotuksista 30 päivää etukäteen sen sijaan, että niistä ilmoitettaisiin vasta kaksi kuukautta myöhemmin.</w:t>
      </w:r>
    </w:p>
    <w:p>
      <w:r>
        <w:rPr>
          <w:b/>
        </w:rPr>
        <w:t xml:space="preserve">Tulos</w:t>
      </w:r>
    </w:p>
    <w:p>
      <w:r>
        <w:t xml:space="preserve">Energialaskut: Hinnankorotukset 30 päivän varoitusajalla</w:t>
      </w:r>
    </w:p>
    <w:p>
      <w:r>
        <w:rPr>
          <w:b/>
        </w:rPr>
        <w:t xml:space="preserve">Esimerkki 3.4935</w:t>
      </w:r>
    </w:p>
    <w:p>
      <w:r>
        <w:t xml:space="preserve">Yhdysvalloissa asuva Leeds Unitedin fani on koristellut talonsa joukkueen väreissä olevalla jouluvaloshow'lla, joka soi joukkueen "Marching On Together" -hymnin tahtiin.</w:t>
      </w:r>
    </w:p>
    <w:p>
      <w:r>
        <w:rPr>
          <w:b/>
        </w:rPr>
        <w:t xml:space="preserve">Tulos</w:t>
      </w:r>
    </w:p>
    <w:p>
      <w:r>
        <w:t xml:space="preserve">Leeds Unitedin valoshow ihastuttaa amerikkalaiskaupungin asukkaat</w:t>
      </w:r>
    </w:p>
    <w:p>
      <w:r>
        <w:rPr>
          <w:b/>
        </w:rPr>
        <w:t xml:space="preserve">Esimerkki 3.4936</w:t>
      </w:r>
    </w:p>
    <w:p>
      <w:r>
        <w:t xml:space="preserve">Swanseasta kuolleena löydetty turvapaikanhakija jäi köyhäksi ja haavoittuvaksi sen jälkeen, kun hänen hakemuksensa jäädä Walesiin oli hylätty, ovat hänen ystävänsä väittäneet.</w:t>
      </w:r>
    </w:p>
    <w:p>
      <w:r>
        <w:rPr>
          <w:b/>
        </w:rPr>
        <w:t xml:space="preserve">Tulos</w:t>
      </w:r>
    </w:p>
    <w:p>
      <w:r>
        <w:t xml:space="preserve">Turvapaikkamiehen kuolema Walesissa herättää tukipyynnön</w:t>
      </w:r>
    </w:p>
    <w:p>
      <w:r>
        <w:rPr>
          <w:b/>
        </w:rPr>
        <w:t xml:space="preserve">Esimerkki 3.4937</w:t>
      </w:r>
    </w:p>
    <w:p>
      <w:r>
        <w:t xml:space="preserve">Laulaja-lauluntekijä James Newman edustaa Yhdistynyttä kuningaskuntaa tämän vuoden Euroviisuissa.</w:t>
      </w:r>
    </w:p>
    <w:p>
      <w:r>
        <w:rPr>
          <w:b/>
        </w:rPr>
        <w:t xml:space="preserve">Tulos</w:t>
      </w:r>
    </w:p>
    <w:p>
      <w:r>
        <w:t xml:space="preserve">Euroviisut 2020: James Newman ilmoittautui Yhdistyneen kuningaskunnan kilpailijaksi</w:t>
      </w:r>
    </w:p>
    <w:p>
      <w:r>
        <w:rPr>
          <w:b/>
        </w:rPr>
        <w:t xml:space="preserve">Esimerkki 3.4938</w:t>
      </w:r>
    </w:p>
    <w:p>
      <w:r>
        <w:t xml:space="preserve">Yksi mies on kuollut ja toinen loukkaantunut vakavasti lento-onnettomuudessa, poliisi on vahvistanut.</w:t>
      </w:r>
    </w:p>
    <w:p>
      <w:r>
        <w:rPr>
          <w:b/>
        </w:rPr>
        <w:t xml:space="preserve">Tulos</w:t>
      </w:r>
    </w:p>
    <w:p>
      <w:r>
        <w:t xml:space="preserve">Yksi kuollut ja toinen loukkaantunut Bourn Airfieldin lento-onnettomuudessa</w:t>
      </w:r>
    </w:p>
    <w:p>
      <w:r>
        <w:rPr>
          <w:b/>
        </w:rPr>
        <w:t xml:space="preserve">Esimerkki 3.4939</w:t>
      </w:r>
    </w:p>
    <w:p>
      <w:r>
        <w:t xml:space="preserve">Nigeria on ottanut käyttöön kiistanalaisen karjan laiduntamiskiellon, jonka sanotaan tuovan rauhaa alueelle, mutta vastustajat ovat pitäneet sitä anarkian reseptinä.</w:t>
      </w:r>
    </w:p>
    <w:p>
      <w:r>
        <w:rPr>
          <w:b/>
        </w:rPr>
        <w:t xml:space="preserve">Tulos</w:t>
      </w:r>
    </w:p>
    <w:p>
      <w:r>
        <w:t xml:space="preserve">Nigeria laiduntamiskielto lopettaa tappavat karjasodat</w:t>
      </w:r>
    </w:p>
    <w:p>
      <w:r>
        <w:rPr>
          <w:b/>
        </w:rPr>
        <w:t xml:space="preserve">Esimerkki 3.4940</w:t>
      </w:r>
    </w:p>
    <w:p>
      <w:r>
        <w:t xml:space="preserve">Apteekkarit johtavat kampanjaa, jonka tavoitteena on vähentää aivohalvauksen saaneiden määrää tarkistamalla lääkkeiden käyttöä.</w:t>
      </w:r>
    </w:p>
    <w:p>
      <w:r>
        <w:rPr>
          <w:b/>
        </w:rPr>
        <w:t xml:space="preserve">Tulos</w:t>
      </w:r>
    </w:p>
    <w:p>
      <w:r>
        <w:t xml:space="preserve">Apteekkien aivohalvauskampanja uhrien määrän vähentämiseksi</w:t>
      </w:r>
    </w:p>
    <w:p>
      <w:r>
        <w:rPr>
          <w:b/>
        </w:rPr>
        <w:t xml:space="preserve">Esimerkki 3.4941</w:t>
      </w:r>
    </w:p>
    <w:p>
      <w:r>
        <w:t xml:space="preserve">Royal Dutch Shellin voitot kasvoivat 37 prosenttia vuoden kolmannella neljänneksellä öljyn hinnan nousun ansiosta.</w:t>
      </w:r>
    </w:p>
    <w:p>
      <w:r>
        <w:rPr>
          <w:b/>
        </w:rPr>
        <w:t xml:space="preserve">Tulos</w:t>
      </w:r>
    </w:p>
    <w:p>
      <w:r>
        <w:t xml:space="preserve">Royal Dutch Shellin voitot kasvavat öljyn hinnan noustessa</w:t>
      </w:r>
    </w:p>
    <w:p>
      <w:r>
        <w:rPr>
          <w:b/>
        </w:rPr>
        <w:t xml:space="preserve">Esimerkki 3.4942</w:t>
      </w:r>
    </w:p>
    <w:p>
      <w:r>
        <w:t xml:space="preserve">Ohjaaja Martin Scorsesen dokumentti The New York Review of Booksista saa maailman ensi-iltansa tämän vuoden Sheffield Doc/Festissä.</w:t>
      </w:r>
    </w:p>
    <w:p>
      <w:r>
        <w:rPr>
          <w:b/>
        </w:rPr>
        <w:t xml:space="preserve">Tulos</w:t>
      </w:r>
    </w:p>
    <w:p>
      <w:r>
        <w:t xml:space="preserve">Martin Scorsesen ensi-ilta Sheffield Doc/Festissä</w:t>
      </w:r>
    </w:p>
    <w:p>
      <w:r>
        <w:rPr>
          <w:b/>
        </w:rPr>
        <w:t xml:space="preserve">Esimerkki 3.4943</w:t>
      </w:r>
    </w:p>
    <w:p>
      <w:r>
        <w:t xml:space="preserve">Kurinpitolautakunta on todennut, että kuuden sairaanhoitajan yhteensä 86 laiminlyöntiä, jotka liittyivät heidän hoidossaan oleviin haavoittuvassa asemassa oleviin ihmisiin Caerphillyn kreivikunnassa, on todistettu.</w:t>
      </w:r>
    </w:p>
    <w:p>
      <w:r>
        <w:rPr>
          <w:b/>
        </w:rPr>
        <w:t xml:space="preserve">Tulos</w:t>
      </w:r>
    </w:p>
    <w:p>
      <w:r>
        <w:t xml:space="preserve">86 Brithdir-hoitokodin puutteet todettu todeksi tuomioistuimessa</w:t>
      </w:r>
    </w:p>
    <w:p>
      <w:r>
        <w:rPr>
          <w:b/>
        </w:rPr>
        <w:t xml:space="preserve">Esimerkki 3.4944</w:t>
      </w:r>
    </w:p>
    <w:p>
      <w:r>
        <w:t xml:space="preserve">Tuhansille uusille kodeille varattu maa-alue Etelä-Oxfordshiressa on edelleen veden peitossa, ja tulvavaroituksia on annettu lisää eri puolilla maakuntaa.</w:t>
      </w:r>
    </w:p>
    <w:p>
      <w:r>
        <w:rPr>
          <w:b/>
        </w:rPr>
        <w:t xml:space="preserve">Tulos</w:t>
      </w:r>
    </w:p>
    <w:p>
      <w:r>
        <w:t xml:space="preserve">Oxfordshiren alue, jolle ehdotetaan 3000 uutta asuntoa, kastui vedellä.</w:t>
      </w:r>
    </w:p>
    <w:p>
      <w:r>
        <w:rPr>
          <w:b/>
        </w:rPr>
        <w:t xml:space="preserve">Esimerkki 3.4945</w:t>
      </w:r>
    </w:p>
    <w:p>
      <w:r>
        <w:t xml:space="preserve">Palkittu kenialainen kirjailija Binyavanga Wainaina on kuollut Nairobissa lyhyen sairauden jälkeen 48-vuotiaana.</w:t>
      </w:r>
    </w:p>
    <w:p>
      <w:r>
        <w:rPr>
          <w:b/>
        </w:rPr>
        <w:t xml:space="preserve">Tulos</w:t>
      </w:r>
    </w:p>
    <w:p>
      <w:r>
        <w:t xml:space="preserve">Binyavanga Wainaina: Kenialainen kirjailija ja homojen oikeuksien aktivisti kuoli</w:t>
      </w:r>
    </w:p>
    <w:p>
      <w:r>
        <w:rPr>
          <w:b/>
        </w:rPr>
        <w:t xml:space="preserve">Esimerkki 3.4946</w:t>
      </w:r>
    </w:p>
    <w:p>
      <w:r>
        <w:t xml:space="preserve">Tutkija Mary Somerville on mukana uudessa Royal Bank of Scotlandin 10 punnan setelissä, pankki on ilmoittanut.</w:t>
      </w:r>
    </w:p>
    <w:p>
      <w:r>
        <w:rPr>
          <w:b/>
        </w:rPr>
        <w:t xml:space="preserve">Tulos</w:t>
      </w:r>
    </w:p>
    <w:p>
      <w:r>
        <w:t xml:space="preserve">Tutkija Mary Somerville ilmestyy uuteen RBS:n 10 punnan seteliin.</w:t>
      </w:r>
    </w:p>
    <w:p>
      <w:r>
        <w:rPr>
          <w:b/>
        </w:rPr>
        <w:t xml:space="preserve">Esimerkki 3.4947</w:t>
      </w:r>
    </w:p>
    <w:p>
      <w:r>
        <w:t xml:space="preserve">Katherine Jenkinsin on määrä esiintyä suljettujen ovien takana Royal Albert Hallissa VE-päivän 75-vuotispäivän kunniaksi.</w:t>
      </w:r>
    </w:p>
    <w:p>
      <w:r>
        <w:rPr>
          <w:b/>
        </w:rPr>
        <w:t xml:space="preserve">Tulos</w:t>
      </w:r>
    </w:p>
    <w:p>
      <w:r>
        <w:t xml:space="preserve">VE-päivä: Katherine Jenkins laulaa tyhjässä Royal Albert Hallissa</w:t>
      </w:r>
    </w:p>
    <w:p>
      <w:r>
        <w:rPr>
          <w:b/>
        </w:rPr>
        <w:t xml:space="preserve">Esimerkki 3.4948</w:t>
      </w:r>
    </w:p>
    <w:p>
      <w:r>
        <w:t xml:space="preserve">Tuomittu internet-"trolli", joka julkaisi Facebookissa loukkaavan kuvan teini-ikäisestä ammuskelun uhrista, on saanut yhdyskuntapalvelua.</w:t>
      </w:r>
    </w:p>
    <w:p>
      <w:r>
        <w:rPr>
          <w:b/>
        </w:rPr>
        <w:t xml:space="preserve">Tulos</w:t>
      </w:r>
    </w:p>
    <w:p>
      <w:r>
        <w:t xml:space="preserve">Facebook-"trolli" Sean Duffy tuomittiin loukkaavasta Sophie Taylorin kuvasta.</w:t>
      </w:r>
    </w:p>
    <w:p>
      <w:r>
        <w:rPr>
          <w:b/>
        </w:rPr>
        <w:t xml:space="preserve">Esimerkki 3.4949</w:t>
      </w:r>
    </w:p>
    <w:p>
      <w:r>
        <w:t xml:space="preserve">Parlamentin jäsenet ovat varoittaneet, että armeijan ja kuninkaallisen laivaston erikoishenkilöstön puute tekee armeijasta haavoittuvan.</w:t>
      </w:r>
    </w:p>
    <w:p>
      <w:r>
        <w:rPr>
          <w:b/>
        </w:rPr>
        <w:t xml:space="preserve">Tulos</w:t>
      </w:r>
    </w:p>
    <w:p>
      <w:r>
        <w:t xml:space="preserve">Puolustusvoimat "haavoittuvaisia" asiantuntijahenkilöstön puutteiden suhteen</w:t>
      </w:r>
    </w:p>
    <w:p>
      <w:r>
        <w:rPr>
          <w:b/>
        </w:rPr>
        <w:t xml:space="preserve">Esimerkki 3.4950</w:t>
      </w:r>
    </w:p>
    <w:p>
      <w:r>
        <w:t xml:space="preserve">Tuhansille teini-ikäisille Yhdistyneessä kuningaskunnassa järjestetään koulussa mindfulness-tunteja kokeilussa, jonka tarkoituksena on selvittää, voiko mindfulness suojata mielenterveysongelmilta.</w:t>
      </w:r>
    </w:p>
    <w:p>
      <w:r>
        <w:rPr>
          <w:b/>
        </w:rPr>
        <w:t xml:space="preserve">Tulos</w:t>
      </w:r>
    </w:p>
    <w:p>
      <w:r>
        <w:t xml:space="preserve">Mindfulness-tunnit "auttavat teini-ikäisten henkistä kuntoa".</w:t>
      </w:r>
    </w:p>
    <w:p>
      <w:r>
        <w:rPr>
          <w:b/>
        </w:rPr>
        <w:t xml:space="preserve">Esimerkki 3.4951</w:t>
      </w:r>
    </w:p>
    <w:p>
      <w:r>
        <w:t xml:space="preserve">Saudi-Arabia on teloittanut neljä ihmistä, jotka oli tuomittu terrori-iskujen tekemisestä.</w:t>
      </w:r>
    </w:p>
    <w:p>
      <w:r>
        <w:rPr>
          <w:b/>
        </w:rPr>
        <w:t xml:space="preserve">Tulos</w:t>
      </w:r>
    </w:p>
    <w:p>
      <w:r>
        <w:t xml:space="preserve">Saudi-Arabia teloitti neljä terrorismista tuomittua Qatifissa</w:t>
      </w:r>
    </w:p>
    <w:p>
      <w:r>
        <w:rPr>
          <w:b/>
        </w:rPr>
        <w:t xml:space="preserve">Esimerkki 3.4952</w:t>
      </w:r>
    </w:p>
    <w:p>
      <w:r>
        <w:t xml:space="preserve">Ensimmäiset lennot, jotka tuovat Thomas Cookin lomailijat kotiin Yhdistyneeseen kuningaskuntaan, ovat laskeutuneet, vaikka joissakin tapauksissa on raportoitu häiriöistä.</w:t>
      </w:r>
    </w:p>
    <w:p>
      <w:r>
        <w:rPr>
          <w:b/>
        </w:rPr>
        <w:t xml:space="preserve">Tulos</w:t>
      </w:r>
    </w:p>
    <w:p>
      <w:r>
        <w:t xml:space="preserve">Thomas Cookin asiakkaat lentävät kotiin yrityksen romahdettua</w:t>
      </w:r>
    </w:p>
    <w:p>
      <w:r>
        <w:rPr>
          <w:b/>
        </w:rPr>
        <w:t xml:space="preserve">Esimerkki 3.4953</w:t>
      </w:r>
    </w:p>
    <w:p>
      <w:r>
        <w:t xml:space="preserve">Great Ormond Streetin sairaalan entinen vahtimestari on myöntänyt kaksi uutta tapausta, joissa hän on käyttänyt lapsia seksuaalisesti hyväkseen - yksi heistä oli jopa viisivuotias.</w:t>
      </w:r>
    </w:p>
    <w:p>
      <w:r>
        <w:rPr>
          <w:b/>
        </w:rPr>
        <w:t xml:space="preserve">Tulos</w:t>
      </w:r>
    </w:p>
    <w:p>
      <w:r>
        <w:t xml:space="preserve">Entinen Great Ormond Streetin vahtimestari myöntää lisää lasten seksuaalista hyväksikäyttöä</w:t>
      </w:r>
    </w:p>
    <w:p>
      <w:r>
        <w:rPr>
          <w:b/>
        </w:rPr>
        <w:t xml:space="preserve">Esimerkki 3.4954</w:t>
      </w:r>
    </w:p>
    <w:p>
      <w:r>
        <w:t xml:space="preserve">Eräälle NHS-luottamushenkilölle, joka on jo joutunut erityistoimenpiteisiin, on kerrottu, että sen on ryhdyttävä kiireellisiin toimiin tai sen johto vaihtuu.</w:t>
      </w:r>
    </w:p>
    <w:p>
      <w:r>
        <w:rPr>
          <w:b/>
        </w:rPr>
        <w:t xml:space="preserve">Tulos</w:t>
      </w:r>
    </w:p>
    <w:p>
      <w:r>
        <w:t xml:space="preserve">Medwayn NHS-luottamus joutuu uusiin toimiin</w:t>
      </w:r>
    </w:p>
    <w:p>
      <w:r>
        <w:rPr>
          <w:b/>
        </w:rPr>
        <w:t xml:space="preserve">Esimerkki 3.4955</w:t>
      </w:r>
    </w:p>
    <w:p>
      <w:r>
        <w:t xml:space="preserve">Tuhannet ihmiset kokoontuivat Oxfordin keskustaan kaupungin perinteiseen toukokuun aamujuhlaan.</w:t>
      </w:r>
    </w:p>
    <w:p>
      <w:r>
        <w:rPr>
          <w:b/>
        </w:rPr>
        <w:t xml:space="preserve">Tulos</w:t>
      </w:r>
    </w:p>
    <w:p>
      <w:r>
        <w:t xml:space="preserve">Tuhannet osallistuvat toukokuun aamujuhlaan Oxfordissa</w:t>
      </w:r>
    </w:p>
    <w:p>
      <w:r>
        <w:rPr>
          <w:b/>
        </w:rPr>
        <w:t xml:space="preserve">Esimerkki 3.4956</w:t>
      </w:r>
    </w:p>
    <w:p>
      <w:r>
        <w:t xml:space="preserve">Rautateiden rahtikeskus ja varastokompleksi on hyväksytty, ja rakennuttajien mukaan se luo 7 000 työpaikkaa.</w:t>
      </w:r>
    </w:p>
    <w:p>
      <w:r>
        <w:rPr>
          <w:b/>
        </w:rPr>
        <w:t xml:space="preserve">Tulos</w:t>
      </w:r>
    </w:p>
    <w:p>
      <w:r>
        <w:t xml:space="preserve">East Midlandsin rautateiden tavaraliikenteen solmukohta hyväksytty</w:t>
      </w:r>
    </w:p>
    <w:p>
      <w:r>
        <w:rPr>
          <w:b/>
        </w:rPr>
        <w:t xml:space="preserve">Esimerkki 3.4957</w:t>
      </w:r>
    </w:p>
    <w:p>
      <w:r>
        <w:t xml:space="preserve">Edinburghiin asennetaan uusia, punaisella päällysteellä varustettuja pyöräkaistoja, jotta pyöräilijät eivät jäisi pyörillään kiinni raitiovaunukiskoihin.</w:t>
      </w:r>
    </w:p>
    <w:p>
      <w:r>
        <w:rPr>
          <w:b/>
        </w:rPr>
        <w:t xml:space="preserve">Tulos</w:t>
      </w:r>
    </w:p>
    <w:p>
      <w:r>
        <w:t xml:space="preserve">Raitiovaunumerkinnät auttavat pyöräilijöitä Edinburghissa</w:t>
      </w:r>
    </w:p>
    <w:p>
      <w:r>
        <w:rPr>
          <w:b/>
        </w:rPr>
        <w:t xml:space="preserve">Esimerkki 3.4958</w:t>
      </w:r>
    </w:p>
    <w:p>
      <w:r>
        <w:t xml:space="preserve">PR-asiantuntija on kertonut C. difficile -epidemiaa käsittelevälle tutkintaryhmälle, että tiedotusvälineillä on oikeutettu etu kuulustella NHS:ää, koska se on tilivelvollinen yleisölle.</w:t>
      </w:r>
    </w:p>
    <w:p>
      <w:r>
        <w:rPr>
          <w:b/>
        </w:rPr>
        <w:t xml:space="preserve">Tulos</w:t>
      </w:r>
    </w:p>
    <w:p>
      <w:r>
        <w:t xml:space="preserve">PR-asiantuntijan mukaan tiedotusvälineiden kiinnostus C.diffiä kohtaan oli "pätevää".</w:t>
      </w:r>
    </w:p>
    <w:p>
      <w:r>
        <w:rPr>
          <w:b/>
        </w:rPr>
        <w:t xml:space="preserve">Esimerkki 3.4959</w:t>
      </w:r>
    </w:p>
    <w:p>
      <w:r>
        <w:t xml:space="preserve">Yli 180 000 siviiliä on paennut viimeisen kuukauden aikana Irakin Mosulin kaupungin länsipuolelta hallituksen joukkojen taistellessa Islamilaisen valtion (IS) taistelijoita vastaan.</w:t>
      </w:r>
    </w:p>
    <w:p>
      <w:r>
        <w:rPr>
          <w:b/>
        </w:rPr>
        <w:t xml:space="preserve">Tulos</w:t>
      </w:r>
    </w:p>
    <w:p>
      <w:r>
        <w:t xml:space="preserve">Mosulin taistelu: 180 000 siviiliä pakenee Irakin joukkojen edetessä</w:t>
      </w:r>
    </w:p>
    <w:p>
      <w:r>
        <w:rPr>
          <w:b/>
        </w:rPr>
        <w:t xml:space="preserve">Esimerkki 3.4960</w:t>
      </w:r>
    </w:p>
    <w:p>
      <w:r>
        <w:t xml:space="preserve">Yhdysvaltain armeijan kehittämä lämpösäteilyase on vedetty pois Afganistanista, ovat armeijan päälliköt vahvistaneet.</w:t>
      </w:r>
    </w:p>
    <w:p>
      <w:r>
        <w:rPr>
          <w:b/>
        </w:rPr>
        <w:t xml:space="preserve">Tulos</w:t>
      </w:r>
    </w:p>
    <w:p>
      <w:r>
        <w:t xml:space="preserve">Yhdysvallat vetää "lämpösäteilyaseen" pois Afganistanista</w:t>
      </w:r>
    </w:p>
    <w:p>
      <w:r>
        <w:rPr>
          <w:b/>
        </w:rPr>
        <w:t xml:space="preserve">Esimerkki 3.4961</w:t>
      </w:r>
    </w:p>
    <w:p>
      <w:r>
        <w:t xml:space="preserve">17-vuotias poika on tunnustanut syyllisyytensä 68-vuotiaan miehen taposta Lontoon mellakoiden aikana.</w:t>
      </w:r>
    </w:p>
    <w:p>
      <w:r>
        <w:rPr>
          <w:b/>
        </w:rPr>
        <w:t xml:space="preserve">Tulos</w:t>
      </w:r>
    </w:p>
    <w:p>
      <w:r>
        <w:t xml:space="preserve">Poika, 17, myöntää tappaneensa 68-vuotiaan Lontoon mellakoiden aikana</w:t>
      </w:r>
    </w:p>
    <w:p>
      <w:r>
        <w:rPr>
          <w:b/>
        </w:rPr>
        <w:t xml:space="preserve">Esimerkki 3.4962</w:t>
      </w:r>
    </w:p>
    <w:p>
      <w:r>
        <w:t xml:space="preserve">Walesin punaisista oravista on löydetty "ainutlaatuinen DNA-sekvenssi", joka hyväntekeväisyysjärjestön mukaan on maailman ensimmäinen.</w:t>
      </w:r>
    </w:p>
    <w:p>
      <w:r>
        <w:rPr>
          <w:b/>
        </w:rPr>
        <w:t xml:space="preserve">Tulos</w:t>
      </w:r>
    </w:p>
    <w:p>
      <w:r>
        <w:t xml:space="preserve">Ceredigionissa tehty oravan DNA-löytö voi auttaa suojelussa.</w:t>
      </w:r>
    </w:p>
    <w:p>
      <w:r>
        <w:rPr>
          <w:b/>
        </w:rPr>
        <w:t xml:space="preserve">Esimerkki 3.4963</w:t>
      </w:r>
    </w:p>
    <w:p>
      <w:r>
        <w:t xml:space="preserve">Britanniassa ihmiset käyttävät yhä enemmän rahaa vegaanisiin tuotteisiin, ja kasvipohjaiset ruokavaliot ovat trendi verkossa.</w:t>
      </w:r>
    </w:p>
    <w:p>
      <w:r>
        <w:rPr>
          <w:b/>
        </w:rPr>
        <w:t xml:space="preserve">Tulos</w:t>
      </w:r>
    </w:p>
    <w:p>
      <w:r>
        <w:t xml:space="preserve">Veganismi: Miksi vegaaninen ruokavalio on yleistymässä?</w:t>
      </w:r>
    </w:p>
    <w:p>
      <w:r>
        <w:rPr>
          <w:b/>
        </w:rPr>
        <w:t xml:space="preserve">Esimerkki 3.4964</w:t>
      </w:r>
    </w:p>
    <w:p>
      <w:r>
        <w:t xml:space="preserve">NHS Englandin johtajan mukaan sosiaalihuollon riittävää rahoitusta koskevat suunnitelmat on laadittava vuoden kuluessa.</w:t>
      </w:r>
    </w:p>
    <w:p>
      <w:r>
        <w:rPr>
          <w:b/>
        </w:rPr>
        <w:t xml:space="preserve">Tulos</w:t>
      </w:r>
    </w:p>
    <w:p>
      <w:r>
        <w:t xml:space="preserve">Sosiaalihuollon uudistus tarvitaan vuoden kuluessa - NHS Englandin pomo</w:t>
      </w:r>
    </w:p>
    <w:p>
      <w:r>
        <w:rPr>
          <w:b/>
        </w:rPr>
        <w:t xml:space="preserve">Esimerkki 3.4965</w:t>
      </w:r>
    </w:p>
    <w:p>
      <w:r>
        <w:t xml:space="preserve">Harvinaisen ja ikivanhan, II-luokituksen saaneen navetan kattorakenteiden kunnostustyöt on saatu päätökseen.</w:t>
      </w:r>
    </w:p>
    <w:p>
      <w:r>
        <w:rPr>
          <w:b/>
        </w:rPr>
        <w:t xml:space="preserve">Tulos</w:t>
      </w:r>
    </w:p>
    <w:p>
      <w:r>
        <w:t xml:space="preserve">Tudor tithe barn re-thatching päätökseen Trust Landbeachissa</w:t>
      </w:r>
    </w:p>
    <w:p>
      <w:r>
        <w:rPr>
          <w:b/>
        </w:rPr>
        <w:t xml:space="preserve">Esimerkki 3.4966</w:t>
      </w:r>
    </w:p>
    <w:p>
      <w:r>
        <w:t xml:space="preserve">Ambulanssipalvelun mukaan ihmisten tulisi matkustaa vain, jos se on välttämätöntä, ja noudattaa erityistä varovaisuutta teillä ja jalkakäytävillä, koska jäiset olosuhteet jatkuvat.</w:t>
      </w:r>
    </w:p>
    <w:p>
      <w:r>
        <w:rPr>
          <w:b/>
        </w:rPr>
        <w:t xml:space="preserve">Tulos</w:t>
      </w:r>
    </w:p>
    <w:p>
      <w:r>
        <w:t xml:space="preserve">Matkavaroitus lumen ja jään vuoksi West Midlandsissa</w:t>
      </w:r>
    </w:p>
    <w:p>
      <w:r>
        <w:rPr>
          <w:b/>
        </w:rPr>
        <w:t xml:space="preserve">Esimerkki 3.4967</w:t>
      </w:r>
    </w:p>
    <w:p>
      <w:r>
        <w:t xml:space="preserve">Harry Dunnin vanhemmat kertovat, että heillä oli "hyvin rehellinen" ja "myönteinen" tapaaminen ulkoministerin kanssa.</w:t>
      </w:r>
    </w:p>
    <w:p>
      <w:r>
        <w:rPr>
          <w:b/>
        </w:rPr>
        <w:t xml:space="preserve">Tulos</w:t>
      </w:r>
    </w:p>
    <w:p>
      <w:r>
        <w:t xml:space="preserve">Harry Dunnin onnettomuus: Raabin tapaaminen Dominic Raabin kanssa oli "hyvin rehellinen".</w:t>
      </w:r>
    </w:p>
    <w:p>
      <w:r>
        <w:rPr>
          <w:b/>
        </w:rPr>
        <w:t xml:space="preserve">Esimerkki 3.4968</w:t>
      </w:r>
    </w:p>
    <w:p>
      <w:r>
        <w:t xml:space="preserve">Rakennuttajat ovat jättäneet South Cambridgeshiren piirineuvostolle (SCDC) suunnitteluhakemuksen Northstowen ensimmäisistä 1 500 talosta.</w:t>
      </w:r>
    </w:p>
    <w:p>
      <w:r>
        <w:rPr>
          <w:b/>
        </w:rPr>
        <w:t xml:space="preserve">Tulos</w:t>
      </w:r>
    </w:p>
    <w:p>
      <w:r>
        <w:t xml:space="preserve">Northstowen ensimmäisen vaiheen suunnitteluhakemus jätetty</w:t>
      </w:r>
    </w:p>
    <w:p>
      <w:r>
        <w:rPr>
          <w:b/>
        </w:rPr>
        <w:t xml:space="preserve">Esimerkki 3.4969</w:t>
      </w:r>
    </w:p>
    <w:p>
      <w:r>
        <w:t xml:space="preserve">Euroopan avaruusjärjestön pääjohtajan Jean-Jacques Dordainin mukaan vuosi 21 on "kantorakettien vuosi".</w:t>
      </w:r>
    </w:p>
    <w:p>
      <w:r>
        <w:rPr>
          <w:b/>
        </w:rPr>
        <w:t xml:space="preserve">Tulos</w:t>
      </w:r>
    </w:p>
    <w:p>
      <w:r>
        <w:t xml:space="preserve">Vuosi 2011 on Euroopassa "rakettien vuosi</w:t>
      </w:r>
    </w:p>
    <w:p>
      <w:r>
        <w:rPr>
          <w:b/>
        </w:rPr>
        <w:t xml:space="preserve">Esimerkki 3.4970</w:t>
      </w:r>
    </w:p>
    <w:p>
      <w:r>
        <w:t xml:space="preserve">Tuomitun murhaajan Jeremy Bamberin tapausta käsitellään maanantaina rikosasioiden uudelleentarkastelulautakunnassa (CCRC).</w:t>
      </w:r>
    </w:p>
    <w:p>
      <w:r>
        <w:rPr>
          <w:b/>
        </w:rPr>
        <w:t xml:space="preserve">Tulos</w:t>
      </w:r>
    </w:p>
    <w:p>
      <w:r>
        <w:t xml:space="preserve">Bamberin Essexin murhatapausta tarkastellaan uudelleen</w:t>
      </w:r>
    </w:p>
    <w:p>
      <w:r>
        <w:rPr>
          <w:b/>
        </w:rPr>
        <w:t xml:space="preserve">Esimerkki 3.4971</w:t>
      </w:r>
    </w:p>
    <w:p>
      <w:r>
        <w:t xml:space="preserve">YK:n pakolaisjärjestö on kehottanut Australiaa välttämään "humanitaarisen hätätilan" Papua-Uudessa-Guineassa sijaitsevan pidätyskeskuksen sulkemisen vuoksi.</w:t>
      </w:r>
    </w:p>
    <w:p>
      <w:r>
        <w:rPr>
          <w:b/>
        </w:rPr>
        <w:t xml:space="preserve">Tulos</w:t>
      </w:r>
    </w:p>
    <w:p>
      <w:r>
        <w:t xml:space="preserve">UNHCR:n mukaan Australia on vaarassa joutua humanitaariseen kriisiin turvapaikkakysymyksen vuoksi.</w:t>
      </w:r>
    </w:p>
    <w:p>
      <w:r>
        <w:rPr>
          <w:b/>
        </w:rPr>
        <w:t xml:space="preserve">Esimerkki 3.4972</w:t>
      </w:r>
    </w:p>
    <w:p>
      <w:r>
        <w:t xml:space="preserve">Englannin lentoasemat ovat kiistäneet, että pääsiäisen aikana on vaarana ruuhkautuminen.</w:t>
      </w:r>
    </w:p>
    <w:p>
      <w:r>
        <w:rPr>
          <w:b/>
        </w:rPr>
        <w:t xml:space="preserve">Tulos</w:t>
      </w:r>
    </w:p>
    <w:p>
      <w:r>
        <w:t xml:space="preserve">Lentoasemat hylkäävät pääsiäisen ruuhkautumista koskevat pelot</w:t>
      </w:r>
    </w:p>
    <w:p>
      <w:r>
        <w:rPr>
          <w:b/>
        </w:rPr>
        <w:t xml:space="preserve">Esimerkki 3.4973</w:t>
      </w:r>
    </w:p>
    <w:p>
      <w:r>
        <w:t xml:space="preserve">Mies on kriittisessä tilassa sairaalassa puukotuksen jälkeen.</w:t>
      </w:r>
    </w:p>
    <w:p>
      <w:r>
        <w:rPr>
          <w:b/>
        </w:rPr>
        <w:t xml:space="preserve">Tulos</w:t>
      </w:r>
    </w:p>
    <w:p>
      <w:r>
        <w:t xml:space="preserve">Bristolin puukotus: Bristol: Mies kriittisessä tilassa sairaalassa</w:t>
      </w:r>
    </w:p>
    <w:p>
      <w:r>
        <w:rPr>
          <w:b/>
        </w:rPr>
        <w:t xml:space="preserve">Esimerkki 3.4974</w:t>
      </w:r>
    </w:p>
    <w:p>
      <w:r>
        <w:t xml:space="preserve">Australian oppositio hylkäsi hallituksen ehdottamat maahanmuuttolain muutokset, kun pääministeri Julia Gillard yritti pelastaa kiistellyn turvapaikkasuunnitelman.</w:t>
      </w:r>
    </w:p>
    <w:p>
      <w:r>
        <w:rPr>
          <w:b/>
        </w:rPr>
        <w:t xml:space="preserve">Tulos</w:t>
      </w:r>
    </w:p>
    <w:p>
      <w:r>
        <w:t xml:space="preserve">Australian umpikuja turvapaikka-asioissa jatkuu kiistelyn jatkuessa</w:t>
      </w:r>
    </w:p>
    <w:p>
      <w:r>
        <w:rPr>
          <w:b/>
        </w:rPr>
        <w:t xml:space="preserve">Esimerkki 3.4975</w:t>
      </w:r>
    </w:p>
    <w:p>
      <w:r>
        <w:t xml:space="preserve">Mulaitivun hallituksen korkeimman virkamiehen mukaan yli 163 000 ihmisen on ilmoitettu joutuneen siirtymään kotiseudultaan Mulaitivussa kiihtyvien taistelujen seurauksena.</w:t>
      </w:r>
    </w:p>
    <w:p>
      <w:r>
        <w:rPr>
          <w:b/>
        </w:rPr>
        <w:t xml:space="preserve">Tulos</w:t>
      </w:r>
    </w:p>
    <w:p>
      <w:r>
        <w:t xml:space="preserve">163 000 maansisäistä pakolaista Mulaitivussa - GA</w:t>
      </w:r>
    </w:p>
    <w:p>
      <w:r>
        <w:rPr>
          <w:b/>
        </w:rPr>
        <w:t xml:space="preserve">Esimerkki 3.4976</w:t>
      </w:r>
    </w:p>
    <w:p>
      <w:r>
        <w:t xml:space="preserve">Presidentti Donald Trumpin ilmoitus siitä, että Yhdysvallat aikoo asettaa 25 prosentin tullin Yhdysvaltoihin tuotavalle teräkselle, on ravistellut osakemarkkinoita ja järkyttänyt joitakin Yhdysvaltojen lähimpiä kauppakumppaneita.</w:t>
      </w:r>
    </w:p>
    <w:p>
      <w:r>
        <w:rPr>
          <w:b/>
        </w:rPr>
        <w:t xml:space="preserve">Tulos</w:t>
      </w:r>
    </w:p>
    <w:p>
      <w:r>
        <w:t xml:space="preserve">Terästullit - mitä vaikutuksia niillä todella on?</w:t>
      </w:r>
    </w:p>
    <w:p>
      <w:r>
        <w:rPr>
          <w:b/>
        </w:rPr>
        <w:t xml:space="preserve">Esimerkki 3.4977</w:t>
      </w:r>
    </w:p>
    <w:p>
      <w:r>
        <w:t xml:space="preserve">Walesin hallitus on sopinut Plaid Cymru -puolueen kanssa ensi vuoden talousarvion hyväksymisestä.</w:t>
      </w:r>
    </w:p>
    <w:p>
      <w:r>
        <w:rPr>
          <w:b/>
        </w:rPr>
        <w:t xml:space="preserve">Tulos</w:t>
      </w:r>
    </w:p>
    <w:p>
      <w:r>
        <w:t xml:space="preserve">Walesin hallituksen talousarvio: Työväenpuolueen sopimus Plaid Cymrun kanssa</w:t>
      </w:r>
    </w:p>
    <w:p>
      <w:r>
        <w:rPr>
          <w:b/>
        </w:rPr>
        <w:t xml:space="preserve">Esimerkki 3.4978</w:t>
      </w:r>
    </w:p>
    <w:p>
      <w:r>
        <w:t xml:space="preserve">Testataan moottoritien sulkujärjestelmää, joka on suunniteltu selviytymään mahdollisista liikennehäiriöistä Kentissä Brexit-siirtymäkauden lopussa.</w:t>
      </w:r>
    </w:p>
    <w:p>
      <w:r>
        <w:rPr>
          <w:b/>
        </w:rPr>
        <w:t xml:space="preserve">Tulos</w:t>
      </w:r>
    </w:p>
    <w:p>
      <w:r>
        <w:t xml:space="preserve">Operaatio Brock M20-esteen testi Brexit-päivän lähestyessä</w:t>
      </w:r>
    </w:p>
    <w:p>
      <w:r>
        <w:rPr>
          <w:b/>
        </w:rPr>
        <w:t xml:space="preserve">Esimerkki 3.4979</w:t>
      </w:r>
    </w:p>
    <w:p>
      <w:r>
        <w:t xml:space="preserve">EE ottaa 5G-palvelunsa käyttöön kuudessa kaupungissa Yhdistyneessä kuningaskunnassa 30. toukokuuta, ja se on ensimmäinen matkaviestinverkko Yhdistyneessä kuningaskunnassa, joka tekee niin.</w:t>
      </w:r>
    </w:p>
    <w:p>
      <w:r>
        <w:rPr>
          <w:b/>
        </w:rPr>
        <w:t xml:space="preserve">Tulos</w:t>
      </w:r>
    </w:p>
    <w:p>
      <w:r>
        <w:t xml:space="preserve">EE käynnistää Yhdistyneen kuningaskunnan ensimmäisen 5G-palvelun toukokuussa</w:t>
      </w:r>
    </w:p>
    <w:p>
      <w:r>
        <w:rPr>
          <w:b/>
        </w:rPr>
        <w:t xml:space="preserve">Esimerkki 3.4980</w:t>
      </w:r>
    </w:p>
    <w:p>
      <w:r>
        <w:t xml:space="preserve">Kansanedustajien hyväksymällä uudella elinluovutuksen opt-out-järjestelmällä voitaisiin pelastaa vuosittain satoja ihmishenkiä.</w:t>
      </w:r>
    </w:p>
    <w:p>
      <w:r>
        <w:rPr>
          <w:b/>
        </w:rPr>
        <w:t xml:space="preserve">Tulos</w:t>
      </w:r>
    </w:p>
    <w:p>
      <w:r>
        <w:t xml:space="preserve">Elinluovutusten kieltämistä koskeva suunnitelma saa Commonsin tuen.</w:t>
      </w:r>
    </w:p>
    <w:p>
      <w:r>
        <w:rPr>
          <w:b/>
        </w:rPr>
        <w:t xml:space="preserve">Esimerkki 3.4981</w:t>
      </w:r>
    </w:p>
    <w:p>
      <w:r>
        <w:t xml:space="preserve">Vapaaehtoiset ovat kävelleet 153 mailin pituista North Downs Way -reittiä kamerat selässään luodakseen virtuaalikierroksen.</w:t>
      </w:r>
    </w:p>
    <w:p>
      <w:r>
        <w:rPr>
          <w:b/>
        </w:rPr>
        <w:t xml:space="preserve">Tulos</w:t>
      </w:r>
    </w:p>
    <w:p>
      <w:r>
        <w:t xml:space="preserve">Google-kameroilla varustetut kävelijät tekevät virtuaalisen North Downs Wayn</w:t>
      </w:r>
    </w:p>
    <w:p>
      <w:r>
        <w:rPr>
          <w:b/>
        </w:rPr>
        <w:t xml:space="preserve">Esimerkki 3.4982</w:t>
      </w:r>
    </w:p>
    <w:p>
      <w:r>
        <w:t xml:space="preserve">Vaarallisia aineita kuljettavia vaunuja koskevia kiireellisiä turvallisuusohjeita on annettu sen jälkeen, kun 330 000 litraa dieseliä valui tieltä suistumisen seurauksena.</w:t>
      </w:r>
    </w:p>
    <w:p>
      <w:r>
        <w:rPr>
          <w:b/>
        </w:rPr>
        <w:t xml:space="preserve">Tulos</w:t>
      </w:r>
    </w:p>
    <w:p>
      <w:r>
        <w:t xml:space="preserve">Llangennechin raiteilta suistuminen: Vaarallisten aineiden turvallisuusohjeet</w:t>
      </w:r>
    </w:p>
    <w:p>
      <w:r>
        <w:rPr>
          <w:b/>
        </w:rPr>
        <w:t xml:space="preserve">Esimerkki 3.4983</w:t>
      </w:r>
    </w:p>
    <w:p>
      <w:r>
        <w:t xml:space="preserve">Presidentti Donald Trump piti maanantaina puheen, jossa hän kehui hallintonsa ympäristöponnisteluja ja kritisoi samalla demokraattien toimia.</w:t>
      </w:r>
    </w:p>
    <w:p>
      <w:r>
        <w:rPr>
          <w:b/>
        </w:rPr>
        <w:t xml:space="preserve">Tulos</w:t>
      </w:r>
    </w:p>
    <w:p>
      <w:r>
        <w:t xml:space="preserve">Trump ylistää hallintonsa ympäristötoimia</w:t>
      </w:r>
    </w:p>
    <w:p>
      <w:r>
        <w:rPr>
          <w:b/>
        </w:rPr>
        <w:t xml:space="preserve">Esimerkki 3.4984</w:t>
      </w:r>
    </w:p>
    <w:p>
      <w:r>
        <w:t xml:space="preserve">Tulos on veitsenterällä, ja Koillismaan ja Cumbrian asukkaat ovat heränneet siihen, että Skotlannin ja Skotlannin välinen symbolinen raja voi pian muuttua todelliseksi.</w:t>
      </w:r>
    </w:p>
    <w:p>
      <w:r>
        <w:rPr>
          <w:b/>
        </w:rPr>
        <w:t xml:space="preserve">Tulos</w:t>
      </w:r>
    </w:p>
    <w:p>
      <w:r>
        <w:t xml:space="preserve">Pohjois-Englannissa odotetaan Skotlannin itsenäisyysäänestystä</w:t>
      </w:r>
    </w:p>
    <w:p>
      <w:r>
        <w:rPr>
          <w:b/>
        </w:rPr>
        <w:t xml:space="preserve">Esimerkki 3.4985</w:t>
      </w:r>
    </w:p>
    <w:p>
      <w:r>
        <w:t xml:space="preserve">Ainakin yksi hoitokoti saattaa sulkeutua, kun Gwyneddin neuvosto tarkistaa vanhusten laitos- ja hoitohoitoa.</w:t>
      </w:r>
    </w:p>
    <w:p>
      <w:r>
        <w:rPr>
          <w:b/>
        </w:rPr>
        <w:t xml:space="preserve">Tulos</w:t>
      </w:r>
    </w:p>
    <w:p>
      <w:r>
        <w:t xml:space="preserve">Bala hoivakoti voisi sulkea tarkistuksen jälkeen</w:t>
      </w:r>
    </w:p>
    <w:p>
      <w:r>
        <w:rPr>
          <w:b/>
        </w:rPr>
        <w:t xml:space="preserve">Esimerkki 3.4986</w:t>
      </w:r>
    </w:p>
    <w:p>
      <w:r>
        <w:t xml:space="preserve">Toinen ensihoitaja on todistanut, että Michael Jacksonin lääkäri yritti tyhjentää lääkinnällisiä tarvikkeita makuuhuoneesta kuoleman jälkeisinä hetkinä.</w:t>
      </w:r>
    </w:p>
    <w:p>
      <w:r>
        <w:rPr>
          <w:b/>
        </w:rPr>
        <w:t xml:space="preserve">Tulos</w:t>
      </w:r>
    </w:p>
    <w:p>
      <w:r>
        <w:t xml:space="preserve">Ensihoitaja sanoo Michael Jacksonin lääkärin siivonneen huumeet pois käytöstä</w:t>
      </w:r>
    </w:p>
    <w:p>
      <w:r>
        <w:rPr>
          <w:b/>
        </w:rPr>
        <w:t xml:space="preserve">Esimerkki 3.4987</w:t>
      </w:r>
    </w:p>
    <w:p>
      <w:r>
        <w:t xml:space="preserve">Yhdysvaltain entinen presidentti Barack Obama ja hänen vaimonsa Michelle ovat sopineet kirjasopimuksesta Penguin Random Housen kanssa.</w:t>
      </w:r>
    </w:p>
    <w:p>
      <w:r>
        <w:rPr>
          <w:b/>
        </w:rPr>
        <w:t xml:space="preserve">Tulos</w:t>
      </w:r>
    </w:p>
    <w:p>
      <w:r>
        <w:t xml:space="preserve">Barack ja Michelle Obama sopivat Penguin Random Housen kirjasopimuksesta</w:t>
      </w:r>
    </w:p>
    <w:p>
      <w:r>
        <w:rPr>
          <w:b/>
        </w:rPr>
        <w:t xml:space="preserve">Esimerkki 3.4988</w:t>
      </w:r>
    </w:p>
    <w:p>
      <w:r>
        <w:t xml:space="preserve">RAF:n lentokone, jota käytettiin lentäjien ja navigaattoreiden, kuten Cambridgen herttuan, kouluttamiseen, on osallistunut viimeiseen julkiseen näytökseen.</w:t>
      </w:r>
    </w:p>
    <w:p>
      <w:r>
        <w:rPr>
          <w:b/>
        </w:rPr>
        <w:t xml:space="preserve">Tulos</w:t>
      </w:r>
    </w:p>
    <w:p>
      <w:r>
        <w:t xml:space="preserve">RAF:n Tucano tekee viimeisen julkisen näytöksen Southportin lentonäytöksessä.</w:t>
      </w:r>
    </w:p>
    <w:p>
      <w:r>
        <w:rPr>
          <w:b/>
        </w:rPr>
        <w:t xml:space="preserve">Esimerkki 3.4989</w:t>
      </w:r>
    </w:p>
    <w:p>
      <w:r>
        <w:t xml:space="preserve">Tesla-pomo Elon Musk on päässyt sopimukseen coloradolaisen ruukkimiehen kanssa, joka syytti miljardööriä hänen piereskelevän yksisarvisensa käyttämisestä ilman lupaa.</w:t>
      </w:r>
    </w:p>
    <w:p>
      <w:r>
        <w:rPr>
          <w:b/>
        </w:rPr>
        <w:t xml:space="preserve">Tulos</w:t>
      </w:r>
    </w:p>
    <w:p>
      <w:r>
        <w:t xml:space="preserve">Elon Muskin piereskelevän yksisarvisen tappelu ratkaistu</w:t>
      </w:r>
    </w:p>
    <w:p>
      <w:r>
        <w:rPr>
          <w:b/>
        </w:rPr>
        <w:t xml:space="preserve">Esimerkki 3.4990</w:t>
      </w:r>
    </w:p>
    <w:p>
      <w:r>
        <w:t xml:space="preserve">Lääkärit, jotka ovat joutuneet ammatinharjoittamiskelpoisuutta koskeviin kuulemisiin, ohjataan nyt uuden riippumattoman tuomioistuinpalvelun piiriin, joka on perustettu osana hallituksen johtamia uudistuksia.</w:t>
      </w:r>
    </w:p>
    <w:p>
      <w:r>
        <w:rPr>
          <w:b/>
        </w:rPr>
        <w:t xml:space="preserve">Tulos</w:t>
      </w:r>
    </w:p>
    <w:p>
      <w:r>
        <w:t xml:space="preserve">Lääkärit joutuvat kuultaviksi uudessa tuomioistuinpalvelussa</w:t>
      </w:r>
    </w:p>
    <w:p>
      <w:r>
        <w:rPr>
          <w:b/>
        </w:rPr>
        <w:t xml:space="preserve">Esimerkki 3.4991</w:t>
      </w:r>
    </w:p>
    <w:p>
      <w:r>
        <w:t xml:space="preserve">Brasilian hallitus on lakkauttanut laajan kansallisen suojelualueen Amazonilla avatakseen alueen kaivostoiminnalle.</w:t>
      </w:r>
    </w:p>
    <w:p>
      <w:r>
        <w:rPr>
          <w:b/>
        </w:rPr>
        <w:t xml:space="preserve">Tulos</w:t>
      </w:r>
    </w:p>
    <w:p>
      <w:r>
        <w:t xml:space="preserve">Brasilia avaa laajan Amazonin suojelualueen kaivostoiminnalle</w:t>
      </w:r>
    </w:p>
    <w:p>
      <w:r>
        <w:rPr>
          <w:b/>
        </w:rPr>
        <w:t xml:space="preserve">Esimerkki 3.4992</w:t>
      </w:r>
    </w:p>
    <w:p>
      <w:r>
        <w:t xml:space="preserve">Australian poliisin mukaan mies on pidätetty 21-vuotiaan israelilaisen opiskelijan murhasta Melbournessa.</w:t>
      </w:r>
    </w:p>
    <w:p>
      <w:r>
        <w:rPr>
          <w:b/>
        </w:rPr>
        <w:t xml:space="preserve">Tulos</w:t>
      </w:r>
    </w:p>
    <w:p>
      <w:r>
        <w:t xml:space="preserve">Aiia Maasarwe: Melbournessa tapahtuneesta israelilaisen opiskelijan murhasta pidätys</w:t>
      </w:r>
    </w:p>
    <w:p>
      <w:r>
        <w:rPr>
          <w:b/>
        </w:rPr>
        <w:t xml:space="preserve">Esimerkki 3.4993</w:t>
      </w:r>
    </w:p>
    <w:p>
      <w:r>
        <w:t xml:space="preserve">Luonnonsuojelijat aikovat perustaa Gwyneddiin luonnonvaraisen oravayhdyskunnan, jolla pyritään lisäämään oravien määrää.</w:t>
      </w:r>
    </w:p>
    <w:p>
      <w:r>
        <w:rPr>
          <w:b/>
        </w:rPr>
        <w:t xml:space="preserve">Tulos</w:t>
      </w:r>
    </w:p>
    <w:p>
      <w:r>
        <w:t xml:space="preserve">Gwyneddiin perustetaan liito-oravayhdyskunta, jonka tarkoituksena on lisätä liito-oravien määrää.</w:t>
      </w:r>
    </w:p>
    <w:p>
      <w:r>
        <w:rPr>
          <w:b/>
        </w:rPr>
        <w:t xml:space="preserve">Esimerkki 3.4994</w:t>
      </w:r>
    </w:p>
    <w:p>
      <w:r>
        <w:t xml:space="preserve">Verkkosivusto, jolla käyttäjät saattoivat jakaa tekstityksiä, on poistettu käytöstä sen jälkeen, kun Ruotsin poliisi teki ratsian kahteen palvelun käyttämään kiinteistöön.</w:t>
      </w:r>
    </w:p>
    <w:p>
      <w:r>
        <w:rPr>
          <w:b/>
        </w:rPr>
        <w:t xml:space="preserve">Tulos</w:t>
      </w:r>
    </w:p>
    <w:p>
      <w:r>
        <w:t xml:space="preserve">Poliisi ratsasi Undertexter-tekstityskäännössivuston</w:t>
      </w:r>
    </w:p>
    <w:p>
      <w:r>
        <w:rPr>
          <w:b/>
        </w:rPr>
        <w:t xml:space="preserve">Esimerkki 3.4995</w:t>
      </w:r>
    </w:p>
    <w:p>
      <w:r>
        <w:t xml:space="preserve">Osa kaupungin keskustan tienparannuksesta, joka hylättiin ja aloitettiin uudelleen päällystysongelmien vuoksi, on revitty uudelleen.</w:t>
      </w:r>
    </w:p>
    <w:p>
      <w:r>
        <w:rPr>
          <w:b/>
        </w:rPr>
        <w:t xml:space="preserve">Tulos</w:t>
      </w:r>
    </w:p>
    <w:p>
      <w:r>
        <w:t xml:space="preserve">Swindonin vaikeuksissa olevan tien uudistamisen osa revitään toista kertaa ylöspäin</w:t>
      </w:r>
    </w:p>
    <w:p>
      <w:r>
        <w:rPr>
          <w:b/>
        </w:rPr>
        <w:t xml:space="preserve">Esimerkki 3.4996</w:t>
      </w:r>
    </w:p>
    <w:p>
      <w:r>
        <w:t xml:space="preserve">Lincolnin linnan 19 miljoonan punnan kunnostusta koskevat lopulliset suunnitelmat tulevat nähtäville.</w:t>
      </w:r>
    </w:p>
    <w:p>
      <w:r>
        <w:rPr>
          <w:b/>
        </w:rPr>
        <w:t xml:space="preserve">Tulos</w:t>
      </w:r>
    </w:p>
    <w:p>
      <w:r>
        <w:t xml:space="preserve">Lincolnin linnan 19 miljoonan punnan parannussuunnitelmat esillä</w:t>
      </w:r>
    </w:p>
    <w:p>
      <w:r>
        <w:rPr>
          <w:b/>
        </w:rPr>
        <w:t xml:space="preserve">Esimerkki 3.4997</w:t>
      </w:r>
    </w:p>
    <w:p>
      <w:r>
        <w:t xml:space="preserve">22-vuotias mies on pidätetty epäiltynä taposta sen jälkeen, kun toinen mies sai sydänpysähdyksen ja kuoli katutappelun jälkeen.</w:t>
      </w:r>
    </w:p>
    <w:p>
      <w:r>
        <w:rPr>
          <w:b/>
        </w:rPr>
        <w:t xml:space="preserve">Tulos</w:t>
      </w:r>
    </w:p>
    <w:p>
      <w:r>
        <w:t xml:space="preserve">Tappopidätys Leicesterin katutappelun jälkeen</w:t>
      </w:r>
    </w:p>
    <w:p>
      <w:r>
        <w:rPr>
          <w:b/>
        </w:rPr>
        <w:t xml:space="preserve">Esimerkki 3.4998</w:t>
      </w:r>
    </w:p>
    <w:p>
      <w:r>
        <w:t xml:space="preserve">London Bridgen terrori-iskun tekijät käyttivät 12 tuuman vaaleanpunaisia keittiöveitsiä, jotka oli ostettu Lidl-supermarketista viikkoja aiemmin, on kuultu tutkinnassa.</w:t>
      </w:r>
    </w:p>
    <w:p>
      <w:r>
        <w:rPr>
          <w:b/>
        </w:rPr>
        <w:t xml:space="preserve">Tulos</w:t>
      </w:r>
    </w:p>
    <w:p>
      <w:r>
        <w:t xml:space="preserve">London Bridgen tutkimukset: Hyökkääjä "osti vaaleanpunaisia veitsiä Lidlistä</w:t>
      </w:r>
    </w:p>
    <w:p>
      <w:r>
        <w:rPr>
          <w:b/>
        </w:rPr>
        <w:t xml:space="preserve">Esimerkki 3.4999</w:t>
      </w:r>
    </w:p>
    <w:p>
      <w:r>
        <w:t xml:space="preserve">Lesbojen, homojen, biseksuaalien ja transsukupuolisten yhteisöt ovat jo pitkään pyrkineet siihen, että Hollywoodin elokuviin ei vain sisällytettäisi LGBT+-hahmoja, vaan myös kuvattaisiin niitä realistisesti.</w:t>
      </w:r>
    </w:p>
    <w:p>
      <w:r>
        <w:rPr>
          <w:b/>
        </w:rPr>
        <w:t xml:space="preserve">Tulos</w:t>
      </w:r>
    </w:p>
    <w:p>
      <w:r>
        <w:t xml:space="preserve">Hollywoodin trans-roolit tulessa - jälleen</w:t>
      </w:r>
    </w:p>
    <w:p>
      <w:r>
        <w:rPr>
          <w:b/>
        </w:rPr>
        <w:t xml:space="preserve">Esimerkki 3.5000</w:t>
      </w:r>
    </w:p>
    <w:p>
      <w:r>
        <w:t xml:space="preserve">Biologit kehottavat yleisöä ilmoittamaan havainnoista, jotka koskevat jäniksiä ja jäniksiä, osana suojelutoimia.</w:t>
      </w:r>
    </w:p>
    <w:p>
      <w:r>
        <w:rPr>
          <w:b/>
        </w:rPr>
        <w:t xml:space="preserve">Tulos</w:t>
      </w:r>
    </w:p>
    <w:p>
      <w:r>
        <w:t xml:space="preserve">Kansalaistiede: Jäniksen ja kanin populaatio kartoitettu</w:t>
      </w:r>
    </w:p>
    <w:p>
      <w:r>
        <w:rPr>
          <w:b/>
        </w:rPr>
        <w:t xml:space="preserve">Esimerkki 3.5001</w:t>
      </w:r>
    </w:p>
    <w:p>
      <w:r>
        <w:t xml:space="preserve">Cheick Ahmed al-Hassan Sanou oli aina ylipainoinen, mutta hän ei tiennyt, kuinka vahva hän oli, ennen kuin hän heitti yhden piinaajistaan huoneen poikki. Tässä on merkittävä tarina siitä, miten kiusatusta teini-ikäisestä tuli vakava ehdokas maailman vahvimmaksi mieheksi.</w:t>
      </w:r>
    </w:p>
    <w:p>
      <w:r>
        <w:rPr>
          <w:b/>
        </w:rPr>
        <w:t xml:space="preserve">Tulos</w:t>
      </w:r>
    </w:p>
    <w:p>
      <w:r>
        <w:t xml:space="preserve">Iron Biby: Biby Bib: Lihavaksi häpäisty pojasta maailman vahvimman miehen kilpailijaksi.</w:t>
      </w:r>
    </w:p>
    <w:p>
      <w:r>
        <w:rPr>
          <w:b/>
        </w:rPr>
        <w:t xml:space="preserve">Esimerkki 3.5002</w:t>
      </w:r>
    </w:p>
    <w:p>
      <w:r>
        <w:t xml:space="preserve">Alex Salmondin käytös oli vaatimaton, hillitty ja hallittu - ja hän heitti silloin tällöin kuivan sutkautuksen ilkeän median suuntaan, joka kyseli häneltä GERS:stä.</w:t>
      </w:r>
    </w:p>
    <w:p>
      <w:r>
        <w:rPr>
          <w:b/>
        </w:rPr>
        <w:t xml:space="preserve">Tulos</w:t>
      </w:r>
    </w:p>
    <w:p>
      <w:r>
        <w:t xml:space="preserve">Kun politiikka kohtaa tilastot</w:t>
      </w:r>
    </w:p>
    <w:p>
      <w:r>
        <w:rPr>
          <w:b/>
        </w:rPr>
        <w:t xml:space="preserve">Esimerkki 3.5003</w:t>
      </w:r>
    </w:p>
    <w:p>
      <w:r>
        <w:t xml:space="preserve">Rock-veteraani Patti Smith auttaa Calder Valleyn tulvauhreja lahjoittamalla Hebden Bridgessä soittavan keikkansa tuotot.</w:t>
      </w:r>
    </w:p>
    <w:p>
      <w:r>
        <w:rPr>
          <w:b/>
        </w:rPr>
        <w:t xml:space="preserve">Tulos</w:t>
      </w:r>
    </w:p>
    <w:p>
      <w:r>
        <w:t xml:space="preserve">Patti Smith soittaa Hebden Bridgen keikan tulva-avustusrahastolle</w:t>
      </w:r>
    </w:p>
    <w:p>
      <w:r>
        <w:rPr>
          <w:b/>
        </w:rPr>
        <w:t xml:space="preserve">Esimerkki 3.5004</w:t>
      </w:r>
    </w:p>
    <w:p>
      <w:r>
        <w:t xml:space="preserve">Homokakkutapauksen keskipisteenä ollut leipomo ei vaadi oikeudenkäyntikuluja Equality Commission for NI:ltä, joka nosti kanteen sitä vastaan.</w:t>
      </w:r>
    </w:p>
    <w:p>
      <w:r>
        <w:rPr>
          <w:b/>
        </w:rPr>
        <w:t xml:space="preserve">Tulos</w:t>
      </w:r>
    </w:p>
    <w:p>
      <w:r>
        <w:t xml:space="preserve">Ashersin "homokakku"-riita: Leipomo ei vaadi oikeudenkäyntikuluja</w:t>
      </w:r>
    </w:p>
    <w:p>
      <w:r>
        <w:rPr>
          <w:b/>
        </w:rPr>
        <w:t xml:space="preserve">Esimerkki 3.5005</w:t>
      </w:r>
    </w:p>
    <w:p>
      <w:r>
        <w:t xml:space="preserve">Clydesdale and Yorkshire -pankkiryhmä (CYBG) on ilmoittanut ensimmäisen lakisääteisen voittonsa viiteen vuoteen.</w:t>
      </w:r>
    </w:p>
    <w:p>
      <w:r>
        <w:rPr>
          <w:b/>
        </w:rPr>
        <w:t xml:space="preserve">Tulos</w:t>
      </w:r>
    </w:p>
    <w:p>
      <w:r>
        <w:t xml:space="preserve">Clydesdale Bankin ensimmäinen vuosivoitto viiteen vuoteen</w:t>
      </w:r>
    </w:p>
    <w:p>
      <w:r>
        <w:rPr>
          <w:b/>
        </w:rPr>
        <w:t xml:space="preserve">Esimerkki 3.5006</w:t>
      </w:r>
    </w:p>
    <w:p>
      <w:r>
        <w:t xml:space="preserve">Sports Directin omistajaan Mike Ashleyyn sidoksissa oleva yritys on ostanut alusvaatefirma Agent Provocateurin sen jälkeen, kun se oli asetettu konkurssiin.</w:t>
      </w:r>
    </w:p>
    <w:p>
      <w:r>
        <w:rPr>
          <w:b/>
        </w:rPr>
        <w:t xml:space="preserve">Tulos</w:t>
      </w:r>
    </w:p>
    <w:p>
      <w:r>
        <w:t xml:space="preserve">Mike Ashley -yritys ostaa alusvaateyritys Agent Provocateurin</w:t>
      </w:r>
    </w:p>
    <w:p>
      <w:r>
        <w:rPr>
          <w:b/>
        </w:rPr>
        <w:t xml:space="preserve">Esimerkki 3.5007</w:t>
      </w:r>
    </w:p>
    <w:p>
      <w:r>
        <w:t xml:space="preserve">Eräs metsäjuoksija on tehnyt uuden ennätyksen Alfred Wainwrightin kaikkien 214 Lake Districtin huipun läpikäymisessä.</w:t>
      </w:r>
    </w:p>
    <w:p>
      <w:r>
        <w:rPr>
          <w:b/>
        </w:rPr>
        <w:t xml:space="preserve">Tulos</w:t>
      </w:r>
    </w:p>
    <w:p>
      <w:r>
        <w:t xml:space="preserve">Paul Tierney löi Wainwrightin huippujuoksuennätyksen.</w:t>
      </w:r>
    </w:p>
    <w:p>
      <w:r>
        <w:rPr>
          <w:b/>
        </w:rPr>
        <w:t xml:space="preserve">Esimerkki 3.5008</w:t>
      </w:r>
    </w:p>
    <w:p>
      <w:r>
        <w:t xml:space="preserve">"Monet ihmiset ovat käyttäneet tukea ensimmäisenä kertana, kun he menevät taas ulos - tarvitaan yksi tai kaksi kertaa, että he uskaltautuvat ulos kotoa, jotta he tuntevat olonsa mukavaksi", sanoo Will Beckett, Hawksmoor-pihvipaikkaketjun toinen perustaja.</w:t>
      </w:r>
    </w:p>
    <w:p>
      <w:r>
        <w:rPr>
          <w:b/>
        </w:rPr>
        <w:t xml:space="preserve">Tulos</w:t>
      </w:r>
    </w:p>
    <w:p>
      <w:r>
        <w:t xml:space="preserve">Syö ulkona auttaaksesi: "Meillä on ollut 15 000 varausta</w:t>
      </w:r>
    </w:p>
    <w:p>
      <w:r>
        <w:rPr>
          <w:b/>
        </w:rPr>
        <w:t xml:space="preserve">Esimerkki 3.5009</w:t>
      </w:r>
    </w:p>
    <w:p>
      <w:r>
        <w:t xml:space="preserve">Donald Trumpista odotetaan tulevan vasta kolmas Yhdysvaltain presidentti, jonka edustajainhuone asettaa syytteeseen.</w:t>
      </w:r>
    </w:p>
    <w:p>
      <w:r>
        <w:rPr>
          <w:b/>
        </w:rPr>
        <w:t xml:space="preserve">Tulos</w:t>
      </w:r>
    </w:p>
    <w:p>
      <w:r>
        <w:t xml:space="preserve">Trumpin viraltapano: Yhdysvaltain edustajainhuone valmis historialliseen äänestykseen</w:t>
      </w:r>
    </w:p>
    <w:p>
      <w:r>
        <w:rPr>
          <w:b/>
        </w:rPr>
        <w:t xml:space="preserve">Esimerkki 3.5010</w:t>
      </w:r>
    </w:p>
    <w:p>
      <w:r>
        <w:t xml:space="preserve">Pandemia on jättänyt esikoulut "kuiville", ja yksi niistä varoittaa, että se on vaarassa sulkea toimintansa rahoituksen leikkauksen vuoksi.</w:t>
      </w:r>
    </w:p>
    <w:p>
      <w:r>
        <w:rPr>
          <w:b/>
        </w:rPr>
        <w:t xml:space="preserve">Tulos</w:t>
      </w:r>
    </w:p>
    <w:p>
      <w:r>
        <w:t xml:space="preserve">Covid: Esikoulu varoittaa sulkemisesta leikkausten vuoksi.</w:t>
      </w:r>
    </w:p>
    <w:p>
      <w:r>
        <w:rPr>
          <w:b/>
        </w:rPr>
        <w:t xml:space="preserve">Esimerkki 3.5011</w:t>
      </w:r>
    </w:p>
    <w:p>
      <w:r>
        <w:t xml:space="preserve">Sairaalan tulevaa ensihoitoa koskevat suunnitelmat on leimattu "savuverhoksi" luokituksen alentamiseksi.</w:t>
      </w:r>
    </w:p>
    <w:p>
      <w:r>
        <w:rPr>
          <w:b/>
        </w:rPr>
        <w:t xml:space="preserve">Tulos</w:t>
      </w:r>
    </w:p>
    <w:p>
      <w:r>
        <w:t xml:space="preserve">Telfordin A&amp;E-suunnitelmaa pidettiin "savuverhona" luokituksen alentamista varten</w:t>
      </w:r>
    </w:p>
    <w:p>
      <w:r>
        <w:rPr>
          <w:b/>
        </w:rPr>
        <w:t xml:space="preserve">Esimerkki 3.5012</w:t>
      </w:r>
    </w:p>
    <w:p>
      <w:r>
        <w:t xml:space="preserve">Oletko koskaan käynyt ruokaostoksilla ihanana kuumana päivänä ja muuttunut jääpuikoksi kävellessäsi supermarketin avoimien kylmäkaappien ohi?</w:t>
      </w:r>
    </w:p>
    <w:p>
      <w:r>
        <w:rPr>
          <w:b/>
        </w:rPr>
        <w:t xml:space="preserve">Tulos</w:t>
      </w:r>
    </w:p>
    <w:p>
      <w:r>
        <w:t xml:space="preserve">Miksi supermarkettien kylmäkäytävät eivät ehkä pian olekaan niin viileitä?</w:t>
      </w:r>
    </w:p>
    <w:p>
      <w:r>
        <w:rPr>
          <w:b/>
        </w:rPr>
        <w:t xml:space="preserve">Esimerkki 3.5013</w:t>
      </w:r>
    </w:p>
    <w:p>
      <w:r>
        <w:t xml:space="preserve">Norjalainen lähettiläs on tavannut johtavan srilankalaisen rauhanneuvottelijan Colombossa, mikä on uusi yritys elvyttää rauhanprosessi seitsemän kuukautta kestäneen umpikujan jälkeen.</w:t>
      </w:r>
    </w:p>
    <w:p>
      <w:r>
        <w:rPr>
          <w:b/>
        </w:rPr>
        <w:t xml:space="preserve">Tulos</w:t>
      </w:r>
    </w:p>
    <w:p>
      <w:r>
        <w:t xml:space="preserve">Rauha siirtyy uuden väkivallan keskellä</w:t>
      </w:r>
    </w:p>
    <w:p>
      <w:r>
        <w:rPr>
          <w:b/>
        </w:rPr>
        <w:t xml:space="preserve">Esimerkki 3.5014</w:t>
      </w:r>
    </w:p>
    <w:p>
      <w:r>
        <w:t xml:space="preserve">Norfolkin tanssija näyttelee uudessa nykybaletissa, jossa kuullaan Pet Shop Boysin musiikkia.</w:t>
      </w:r>
    </w:p>
    <w:p>
      <w:r>
        <w:rPr>
          <w:b/>
        </w:rPr>
        <w:t xml:space="preserve">Tulos</w:t>
      </w:r>
    </w:p>
    <w:p>
      <w:r>
        <w:t xml:space="preserve">Aaron Sillis: Norfolkin tanssija Pet Shop Boysin baletissa</w:t>
      </w:r>
    </w:p>
    <w:p>
      <w:r>
        <w:rPr>
          <w:b/>
        </w:rPr>
        <w:t xml:space="preserve">Esimerkki 3.5015</w:t>
      </w:r>
    </w:p>
    <w:p>
      <w:r>
        <w:t xml:space="preserve">Meksikon poliisi kuulustelee 10:tä vartijaa pääkaupungissa Mexico Cityssä sijaitsevassa vankilassa kolmen korkean profiilin vangin paettua.</w:t>
      </w:r>
    </w:p>
    <w:p>
      <w:r>
        <w:rPr>
          <w:b/>
        </w:rPr>
        <w:t xml:space="preserve">Tulos</w:t>
      </w:r>
    </w:p>
    <w:p>
      <w:r>
        <w:t xml:space="preserve">Meksikon kartellit: Vartijoiden avustuksella' kolme epäiltyä pakenee</w:t>
      </w:r>
    </w:p>
    <w:p>
      <w:r>
        <w:rPr>
          <w:b/>
        </w:rPr>
        <w:t xml:space="preserve">Esimerkki 3.5016</w:t>
      </w:r>
    </w:p>
    <w:p>
      <w:r>
        <w:t xml:space="preserve">23-vuotias Bree Kotomah oli vähällä luopua nousevasta urastaan muotisuunnittelijana, kun hakkerit vaaransivat hänen yrityksensä Instagram-tilin marraskuussa 2018.</w:t>
      </w:r>
    </w:p>
    <w:p>
      <w:r>
        <w:rPr>
          <w:b/>
        </w:rPr>
        <w:t xml:space="preserve">Tulos</w:t>
      </w:r>
    </w:p>
    <w:p>
      <w:r>
        <w:t xml:space="preserve">'Instagramiin murtauduttiin ja menetin yritykseni'</w:t>
      </w:r>
    </w:p>
    <w:p>
      <w:r>
        <w:rPr>
          <w:b/>
        </w:rPr>
        <w:t xml:space="preserve">Esimerkki 3.5017</w:t>
      </w:r>
    </w:p>
    <w:p>
      <w:r>
        <w:t xml:space="preserve">Espanjan kuuluisa San Fermín -härkäjuhla alkoi puoliltapäivin Pamplonan kaupungissa, ja tuhannet juhlijat juhlivat kaupungin pääaukiolla.</w:t>
      </w:r>
    </w:p>
    <w:p>
      <w:r>
        <w:rPr>
          <w:b/>
        </w:rPr>
        <w:t xml:space="preserve">Tulos</w:t>
      </w:r>
    </w:p>
    <w:p>
      <w:r>
        <w:t xml:space="preserve">San Fermínin härkäfestivaali alkaa seksuaalisen hyväksikäytön pilven alla</w:t>
      </w:r>
    </w:p>
    <w:p>
      <w:r>
        <w:rPr>
          <w:b/>
        </w:rPr>
        <w:t xml:space="preserve">Esimerkki 3.5018</w:t>
      </w:r>
    </w:p>
    <w:p>
      <w:r>
        <w:t xml:space="preserve">Näyttelijä Rose McGowan on puhunut tukeakseen Jimmy Bennettiä, entistä lapsinäyttelijää, joka väittää, että Asia Argento kävi hänen kimppuunsa seksuaalisesti vuonna 2013.</w:t>
      </w:r>
    </w:p>
    <w:p>
      <w:r>
        <w:rPr>
          <w:b/>
        </w:rPr>
        <w:t xml:space="preserve">Tulos</w:t>
      </w:r>
    </w:p>
    <w:p>
      <w:r>
        <w:t xml:space="preserve">Asia Argento: Rose McGowan puhuu syyttäjä Jimmy Bennettin puolesta.</w:t>
      </w:r>
    </w:p>
    <w:p>
      <w:r>
        <w:rPr>
          <w:b/>
        </w:rPr>
        <w:t xml:space="preserve">Esimerkki 3.5019</w:t>
      </w:r>
    </w:p>
    <w:p>
      <w:r>
        <w:t xml:space="preserve">Norfolkin rannalle huuhtoutunut 13-metrinen valas kuoli nälkään, joka liittyi selkärangan poikkeavuuteen, ovat asiantuntijat todenneet.</w:t>
      </w:r>
    </w:p>
    <w:p>
      <w:r>
        <w:rPr>
          <w:b/>
        </w:rPr>
        <w:t xml:space="preserve">Tulos</w:t>
      </w:r>
    </w:p>
    <w:p>
      <w:r>
        <w:t xml:space="preserve">Holkhamissa rantautunut valas kuoli nälkäänsä</w:t>
      </w:r>
    </w:p>
    <w:p>
      <w:r>
        <w:rPr>
          <w:b/>
        </w:rPr>
        <w:t xml:space="preserve">Esimerkki 3.5020</w:t>
      </w:r>
    </w:p>
    <w:p>
      <w:r>
        <w:t xml:space="preserve">Konservatiivien kansanedustaja, joka yritti estää ylähameiden käytön kiellon, on jälleen tulituksen kohteena - koska hän esti naisten konferenssin järjestämisen Commonsissa.</w:t>
      </w:r>
    </w:p>
    <w:p>
      <w:r>
        <w:rPr>
          <w:b/>
        </w:rPr>
        <w:t xml:space="preserve">Tulos</w:t>
      </w:r>
    </w:p>
    <w:p>
      <w:r>
        <w:t xml:space="preserve">Upskirting-rivi MP Sir Christopher Chope jälleen tulituksen kohteena</w:t>
      </w:r>
    </w:p>
    <w:p>
      <w:r>
        <w:rPr>
          <w:b/>
        </w:rPr>
        <w:t xml:space="preserve">Esimerkki 3.5021</w:t>
      </w:r>
    </w:p>
    <w:p>
      <w:r>
        <w:t xml:space="preserve">Politiikassa - kuten muillakin elämänaloilla - kannattaa luottaa vaistoihinsa.</w:t>
      </w:r>
    </w:p>
    <w:p>
      <w:r>
        <w:rPr>
          <w:b/>
        </w:rPr>
        <w:t xml:space="preserve">Tulos</w:t>
      </w:r>
    </w:p>
    <w:p>
      <w:r>
        <w:t xml:space="preserve">Peter Robinson: Robinson: 40-vuotisen uran johtajuus ja perintö</w:t>
      </w:r>
    </w:p>
    <w:p>
      <w:r>
        <w:rPr>
          <w:b/>
        </w:rPr>
        <w:t xml:space="preserve">Esimerkki 3.5022</w:t>
      </w:r>
    </w:p>
    <w:p>
      <w:r>
        <w:t xml:space="preserve">Guatemalan entinen presidentti on viettänyt ensimmäisen yönsä vankilassa sen jälkeen, kun tuomari määräsi hänet vangittavaksi, kunnes häntä kuullaan korruptiosta.</w:t>
      </w:r>
    </w:p>
    <w:p>
      <w:r>
        <w:rPr>
          <w:b/>
        </w:rPr>
        <w:t xml:space="preserve">Tulos</w:t>
      </w:r>
    </w:p>
    <w:p>
      <w:r>
        <w:t xml:space="preserve">Guatemalan tuomari määräsi ex-presidentti Perez Molinan vankilaan</w:t>
      </w:r>
    </w:p>
    <w:p>
      <w:r>
        <w:rPr>
          <w:b/>
        </w:rPr>
        <w:t xml:space="preserve">Esimerkki 3.5023</w:t>
      </w:r>
    </w:p>
    <w:p>
      <w:r>
        <w:t xml:space="preserve">Riippumattomat oikeudelliset neuvonantajat tarkastelevat Plymouthiin suunnitellun jätteenpolttolaitoksen sopimusta sen selvittämiseksi, voidaanko sen sijaintia muuttaa.</w:t>
      </w:r>
    </w:p>
    <w:p>
      <w:r>
        <w:rPr>
          <w:b/>
        </w:rPr>
        <w:t xml:space="preserve">Tulos</w:t>
      </w:r>
    </w:p>
    <w:p>
      <w:r>
        <w:t xml:space="preserve">Devonportin jätteenpolttosopimus tarkastetaan</w:t>
      </w:r>
    </w:p>
    <w:p>
      <w:r>
        <w:rPr>
          <w:b/>
        </w:rPr>
        <w:t xml:space="preserve">Esimerkki 3.5024</w:t>
      </w:r>
    </w:p>
    <w:p>
      <w:r>
        <w:t xml:space="preserve">Vapaaehtoisryhmä kertoo auttaneensa satoja ihmisiä saamaan takaisin yli 100 000 puntaa maksamattomia etuuksia.</w:t>
      </w:r>
    </w:p>
    <w:p>
      <w:r>
        <w:rPr>
          <w:b/>
        </w:rPr>
        <w:t xml:space="preserve">Tulos</w:t>
      </w:r>
    </w:p>
    <w:p>
      <w:r>
        <w:t xml:space="preserve">ESA:n alimitoitettu maksu: Vapaaehtoiset "auttavat satoja" hakemaan etuuksia takaisin</w:t>
      </w:r>
    </w:p>
    <w:p>
      <w:r>
        <w:rPr>
          <w:b/>
        </w:rPr>
        <w:t xml:space="preserve">Esimerkki 3.5025</w:t>
      </w:r>
    </w:p>
    <w:p>
      <w:r>
        <w:t xml:space="preserve">Metropolitan Police Commissioner on sanonut suhtautuvansa avoimin mielin poliisien käytökseen Andrew Mitchellin "plebgate"-riidassa.</w:t>
      </w:r>
    </w:p>
    <w:p>
      <w:r>
        <w:rPr>
          <w:b/>
        </w:rPr>
        <w:t xml:space="preserve">Tulos</w:t>
      </w:r>
    </w:p>
    <w:p>
      <w:r>
        <w:t xml:space="preserve">"Plebgate": Metin päällikkö "avoimin mielin" poliisin käytöksestä Andrew Mitchellin tapauksessa</w:t>
      </w:r>
    </w:p>
    <w:p>
      <w:r>
        <w:rPr>
          <w:b/>
        </w:rPr>
        <w:t xml:space="preserve">Esimerkki 3.5026</w:t>
      </w:r>
    </w:p>
    <w:p>
      <w:r>
        <w:t xml:space="preserve">Koneellista hengityskonehoitoa saavien koronavirus-potilaiden määrä on ylittänyt 4000 potilasta ensimmäistä kertaa pandemian aikana.</w:t>
      </w:r>
    </w:p>
    <w:p>
      <w:r>
        <w:rPr>
          <w:b/>
        </w:rPr>
        <w:t xml:space="preserve">Tulos</w:t>
      </w:r>
    </w:p>
    <w:p>
      <w:r>
        <w:t xml:space="preserve">Covid: Hengityskoneissa olevien potilaiden määrä ylittää ensimmäistä kertaa 4000 rajan.</w:t>
      </w:r>
    </w:p>
    <w:p>
      <w:r>
        <w:rPr>
          <w:b/>
        </w:rPr>
        <w:t xml:space="preserve">Esimerkki 3.5027</w:t>
      </w:r>
    </w:p>
    <w:p>
      <w:r>
        <w:t xml:space="preserve">Britannian tasa-arvoviranomainen aikoo käynnistää oman tutkimuksensa Grenfell Towerin palosta.</w:t>
      </w:r>
    </w:p>
    <w:p>
      <w:r>
        <w:rPr>
          <w:b/>
        </w:rPr>
        <w:t xml:space="preserve">Tulos</w:t>
      </w:r>
    </w:p>
    <w:p>
      <w:r>
        <w:t xml:space="preserve">Grenfell Towerin tulipalo: EHRC käynnistää tutkimuksen.</w:t>
      </w:r>
    </w:p>
    <w:p>
      <w:r>
        <w:rPr>
          <w:b/>
        </w:rPr>
        <w:t xml:space="preserve">Esimerkki 3.5028</w:t>
      </w:r>
    </w:p>
    <w:p>
      <w:r>
        <w:t xml:space="preserve">Royal Bank of Scotland on viimeisessä vaiheessa neuvottelemassa Yhdistyneen kuningaskunnan ja Yhdysvaltojen sääntelyviranomaisten kanssa Libor-loukkauksista maksettavista sakoista ja muista tarvittavista korjaustoimenpiteistä, kuten mahdollisesta johtajien erosta.</w:t>
      </w:r>
    </w:p>
    <w:p>
      <w:r>
        <w:rPr>
          <w:b/>
        </w:rPr>
        <w:t xml:space="preserve">Tulos</w:t>
      </w:r>
    </w:p>
    <w:p>
      <w:r>
        <w:t xml:space="preserve">RBS:ssä voi pyöriä päät Liborin takia</w:t>
      </w:r>
    </w:p>
    <w:p>
      <w:r>
        <w:rPr>
          <w:b/>
        </w:rPr>
        <w:t xml:space="preserve">Esimerkki 3.5029</w:t>
      </w:r>
    </w:p>
    <w:p>
      <w:r>
        <w:t xml:space="preserve">Noin 100 ihmistä on liittynyt mielenosoitukseen, jossa vaaditaan Walesin parlamentin nimeämistä uudelleen Seneddiksi.</w:t>
      </w:r>
    </w:p>
    <w:p>
      <w:r>
        <w:rPr>
          <w:b/>
        </w:rPr>
        <w:t xml:space="preserve">Tulos</w:t>
      </w:r>
    </w:p>
    <w:p>
      <w:r>
        <w:t xml:space="preserve">Walesin edustajakokouksen mielenosoittajat haluavat, että sen nimi muutetaan Seneddiksi.</w:t>
      </w:r>
    </w:p>
    <w:p>
      <w:r>
        <w:rPr>
          <w:b/>
        </w:rPr>
        <w:t xml:space="preserve">Esimerkki 3.5030</w:t>
      </w:r>
    </w:p>
    <w:p>
      <w:r>
        <w:t xml:space="preserve">Valtuuston johtaja on arvostellut suunnittelutarkastajia siitä, että he ovat kumonneet päätökset, joilla estetään Swansean kiinteistöjen muuttaminen asunto-osakkeiksi.</w:t>
      </w:r>
    </w:p>
    <w:p>
      <w:r>
        <w:rPr>
          <w:b/>
        </w:rPr>
        <w:t xml:space="preserve">Tulos</w:t>
      </w:r>
    </w:p>
    <w:p>
      <w:r>
        <w:t xml:space="preserve">Swansean valtuusto huolissaan, kun yhteistalojen rajoittamista koskeva tarjous kumottiin.</w:t>
      </w:r>
    </w:p>
    <w:p>
      <w:r>
        <w:rPr>
          <w:b/>
        </w:rPr>
        <w:t xml:space="preserve">Esimerkki 3.5031</w:t>
      </w:r>
    </w:p>
    <w:p>
      <w:r>
        <w:t xml:space="preserve">Liikenne- ja viestintäministeri on vahvistanut, että ajo-opetus voi alkaa uudelleen Englannissa ja Walesissa 12. huhtikuuta .</w:t>
      </w:r>
    </w:p>
    <w:p>
      <w:r>
        <w:rPr>
          <w:b/>
        </w:rPr>
        <w:t xml:space="preserve">Tulos</w:t>
      </w:r>
    </w:p>
    <w:p>
      <w:r>
        <w:t xml:space="preserve">Ajo-opetus jatkuu Englannissa ja Walesissa 12. huhtikuuta.</w:t>
      </w:r>
    </w:p>
    <w:p>
      <w:r>
        <w:rPr>
          <w:b/>
        </w:rPr>
        <w:t xml:space="preserve">Esimerkki 3.5032</w:t>
      </w:r>
    </w:p>
    <w:p>
      <w:r>
        <w:t xml:space="preserve">Suzanne MacLeodin autististen lasten Callumin, 15, ja Emman, 12, paluu kouluun elokuussa on pelottava asia.</w:t>
      </w:r>
    </w:p>
    <w:p>
      <w:r>
        <w:rPr>
          <w:b/>
        </w:rPr>
        <w:t xml:space="preserve">Tulos</w:t>
      </w:r>
    </w:p>
    <w:p>
      <w:r>
        <w:t xml:space="preserve">Coronavirus Skotlannissa: Autistisille oppilaille on annettava enemmän tukea</w:t>
      </w:r>
    </w:p>
    <w:p>
      <w:r>
        <w:rPr>
          <w:b/>
        </w:rPr>
        <w:t xml:space="preserve">Esimerkki 3.5033</w:t>
      </w:r>
    </w:p>
    <w:p>
      <w:r>
        <w:t xml:space="preserve">Pubien ja klubien henkilökunnalle jaetaan satoja hengenpelastavia "puukkopakkauksia" Redcarin teini-ikäisen puukotuksen uhrin muistoksi.</w:t>
      </w:r>
    </w:p>
    <w:p>
      <w:r>
        <w:rPr>
          <w:b/>
        </w:rPr>
        <w:t xml:space="preserve">Tulos</w:t>
      </w:r>
    </w:p>
    <w:p>
      <w:r>
        <w:t xml:space="preserve">Redcarin teiniuhrin muistoksi jaettiin satoja puukotuspakkauksia</w:t>
      </w:r>
    </w:p>
    <w:p>
      <w:r>
        <w:rPr>
          <w:b/>
        </w:rPr>
        <w:t xml:space="preserve">Esimerkki 3.5034</w:t>
      </w:r>
    </w:p>
    <w:p>
      <w:r>
        <w:t xml:space="preserve">Terveysministeriö on ilmoittanut, että Pohjois-Irlannin päiväkirurgian järjestämistapaa uudistetaan.</w:t>
      </w:r>
    </w:p>
    <w:p>
      <w:r>
        <w:rPr>
          <w:b/>
        </w:rPr>
        <w:t xml:space="preserve">Tulos</w:t>
      </w:r>
    </w:p>
    <w:p>
      <w:r>
        <w:t xml:space="preserve">Toivottavasti päiväkirurgian uudistaminen lyhentää NI:n odotusaikoja.</w:t>
      </w:r>
    </w:p>
    <w:p>
      <w:r>
        <w:rPr>
          <w:b/>
        </w:rPr>
        <w:t xml:space="preserve">Esimerkki 3.5035</w:t>
      </w:r>
    </w:p>
    <w:p>
      <w:r>
        <w:t xml:space="preserve">Big Issue Northin myyjän hautajaiset maksettiin verkossa kerätyillä lahjoituksilla, mutta kuinka yleisiä joukkorahoitteiset palvelut ovat?</w:t>
      </w:r>
    </w:p>
    <w:p>
      <w:r>
        <w:rPr>
          <w:b/>
        </w:rPr>
        <w:t xml:space="preserve">Tulos</w:t>
      </w:r>
    </w:p>
    <w:p>
      <w:r>
        <w:t xml:space="preserve">Joukkorahoituksella maksetut hautajaiset ovat kasvussa</w:t>
      </w:r>
    </w:p>
    <w:p>
      <w:r>
        <w:rPr>
          <w:b/>
        </w:rPr>
        <w:t xml:space="preserve">Esimerkki 3.5036</w:t>
      </w:r>
    </w:p>
    <w:p>
      <w:r>
        <w:t xml:space="preserve">Sri Lankan armeijan mukaan kolmetoista sotilasta on saanut surmansa sen viimeisimmässä sotilaallisessa hyökkäyksessä maan koillisosassa.</w:t>
      </w:r>
    </w:p>
    <w:p>
      <w:r>
        <w:rPr>
          <w:b/>
        </w:rPr>
        <w:t xml:space="preserve">Tulos</w:t>
      </w:r>
    </w:p>
    <w:p>
      <w:r>
        <w:t xml:space="preserve">Useita kuollut Sampurin taisteluissa</w:t>
      </w:r>
    </w:p>
    <w:p>
      <w:r>
        <w:rPr>
          <w:b/>
        </w:rPr>
        <w:t xml:space="preserve">Esimerkki 3.5037</w:t>
      </w:r>
    </w:p>
    <w:p>
      <w:r>
        <w:t xml:space="preserve">Valtiovarainministeri Mark Drakeford suhtautuu "epäilevästi" väitteisiin, joiden mukaan verojen korottaminen sosiaalihuollon rahoittamiseksi saisi ihmiset luopumaan muutosta Walesiin.</w:t>
      </w:r>
    </w:p>
    <w:p>
      <w:r>
        <w:rPr>
          <w:b/>
        </w:rPr>
        <w:t xml:space="preserve">Tulos</w:t>
      </w:r>
    </w:p>
    <w:p>
      <w:r>
        <w:t xml:space="preserve">Mark Drakefordin mukaan sosiaalihuollon vero ei estä ihmisiä muuttamasta Walesiin.</w:t>
      </w:r>
    </w:p>
    <w:p>
      <w:r>
        <w:rPr>
          <w:b/>
        </w:rPr>
        <w:t xml:space="preserve">Esimerkki 3.5038</w:t>
      </w:r>
    </w:p>
    <w:p>
      <w:r>
        <w:t xml:space="preserve">Tutkijat ovat analysoineet, miten sukupuuttoon kuollut sapelihammaseläin, jolla oli valtavat kulmahampaat, hoiti saaliinsa, ja havainneet, että vahvat kaulalihakset olivat elintärkeitä saaliin varmistamisessa.</w:t>
      </w:r>
    </w:p>
    <w:p>
      <w:r>
        <w:rPr>
          <w:b/>
        </w:rPr>
        <w:t xml:space="preserve">Tulos</w:t>
      </w:r>
    </w:p>
    <w:p>
      <w:r>
        <w:t xml:space="preserve">Sabretoothin tappovoima riippui paksusta kaulasta...</w:t>
      </w:r>
    </w:p>
    <w:p>
      <w:r>
        <w:rPr>
          <w:b/>
        </w:rPr>
        <w:t xml:space="preserve">Esimerkki 3.5039</w:t>
      </w:r>
    </w:p>
    <w:p>
      <w:r>
        <w:t xml:space="preserve">Omaghin pommi-iskusta syytettyjen kahden miehen siviilioikeudellisessa uudelleenkäsittelyssä on kuultu Colm Murphyn poliisikuulustelusta laadittuja pöytäkirjoja.</w:t>
      </w:r>
    </w:p>
    <w:p>
      <w:r>
        <w:rPr>
          <w:b/>
        </w:rPr>
        <w:t xml:space="preserve">Tulos</w:t>
      </w:r>
    </w:p>
    <w:p>
      <w:r>
        <w:t xml:space="preserve">Omaghin pommi: Colm Murphyn poliisihaastattelun jäljennökset uusintakäsittelyssä</w:t>
      </w:r>
    </w:p>
    <w:p>
      <w:r>
        <w:rPr>
          <w:b/>
        </w:rPr>
        <w:t xml:space="preserve">Esimerkki 3.5040</w:t>
      </w:r>
    </w:p>
    <w:p>
      <w:r>
        <w:t xml:space="preserve">Hammaslääkäriä on arvosteltu siitä, että hän on myynyt ylijäämäisiä kasvosuojia 50 punnan kappalehintaan.</w:t>
      </w:r>
    </w:p>
    <w:p>
      <w:r>
        <w:rPr>
          <w:b/>
        </w:rPr>
        <w:t xml:space="preserve">Tulos</w:t>
      </w:r>
    </w:p>
    <w:p>
      <w:r>
        <w:t xml:space="preserve">Coronavirus: Bathin hammaslääkäri tarjoaa myytäväksi ylijääneet kasvosuojukset 50 punnalla.</w:t>
      </w:r>
    </w:p>
    <w:p>
      <w:r>
        <w:rPr>
          <w:b/>
        </w:rPr>
        <w:t xml:space="preserve">Esimerkki 3.5041</w:t>
      </w:r>
    </w:p>
    <w:p>
      <w:r>
        <w:t xml:space="preserve">Kensingtonin ja Chelsean valtuuston pääjohtaja on eronnut, kun kaupunginosaa on arvosteltu Grenfell Towerin tulipalon johdosta.</w:t>
      </w:r>
    </w:p>
    <w:p>
      <w:r>
        <w:rPr>
          <w:b/>
        </w:rPr>
        <w:t xml:space="preserve">Tulos</w:t>
      </w:r>
    </w:p>
    <w:p>
      <w:r>
        <w:t xml:space="preserve">Lontoon tulipalo: Grenfellin tragedian vuoksi Kensingtonin valtuuston pomo irtisanoutuu</w:t>
      </w:r>
    </w:p>
    <w:p>
      <w:r>
        <w:rPr>
          <w:b/>
        </w:rPr>
        <w:t xml:space="preserve">Esimerkki 3.5042</w:t>
      </w:r>
    </w:p>
    <w:p>
      <w:r>
        <w:t xml:space="preserve">Gatwickin lentoaseman pomot aloittavat yksityiskohtaisten suunnitelmien laatimisen toisesta kiitoradasta, joka kaksinkertaistaisi vuotuisen kapasiteetin 70 miljoonaan matkustajaan.</w:t>
      </w:r>
    </w:p>
    <w:p>
      <w:r>
        <w:rPr>
          <w:b/>
        </w:rPr>
        <w:t xml:space="preserve">Tulos</w:t>
      </w:r>
    </w:p>
    <w:p>
      <w:r>
        <w:t xml:space="preserve">Gatwickin lentoaseman on esitettävä suunnitelma toista kiitotietä varten.</w:t>
      </w:r>
    </w:p>
    <w:p>
      <w:r>
        <w:rPr>
          <w:b/>
        </w:rPr>
        <w:t xml:space="preserve">Esimerkki 3.5043</w:t>
      </w:r>
    </w:p>
    <w:p>
      <w:r>
        <w:t xml:space="preserve">Pääministeri Theresa Mayn sijainen Damian Green on sanonut, että syytökset sopimattomasta käytöksestä naisaktivistia kohtaan ovat "täysin vääriä".</w:t>
      </w:r>
    </w:p>
    <w:p>
      <w:r>
        <w:rPr>
          <w:b/>
        </w:rPr>
        <w:t xml:space="preserve">Tulos</w:t>
      </w:r>
    </w:p>
    <w:p>
      <w:r>
        <w:t xml:space="preserve">Pääministerin sijainen Damian Green kiistää väitteen sopimattomasta käytöksestä</w:t>
      </w:r>
    </w:p>
    <w:p>
      <w:r>
        <w:rPr>
          <w:b/>
        </w:rPr>
        <w:t xml:space="preserve">Esimerkki 3.5044</w:t>
      </w:r>
    </w:p>
    <w:p>
      <w:r>
        <w:t xml:space="preserve">Tenttituloksissa on jotain sellaista, että vanhemmilla on vastustamaton tarve antaa neuvoja teini-ikäisille lapsilleen. He eivät voi estää itseään jakamasta viisauttaan näinä ahdistavina hetkinä.</w:t>
      </w:r>
    </w:p>
    <w:p>
      <w:r>
        <w:rPr>
          <w:b/>
        </w:rPr>
        <w:t xml:space="preserve">Tulos</w:t>
      </w:r>
    </w:p>
    <w:p>
      <w:r>
        <w:t xml:space="preserve">Mitä vanhemmat todella tarkoittavat sanoa koetuloksista</w:t>
      </w:r>
    </w:p>
    <w:p>
      <w:r>
        <w:rPr>
          <w:b/>
        </w:rPr>
        <w:t xml:space="preserve">Esimerkki 3.5045</w:t>
      </w:r>
    </w:p>
    <w:p>
      <w:r>
        <w:t xml:space="preserve">Kaksi muuta henkilöä, mukaan lukien Yhdistyneen kuningaskunnan poliisi, on pidätetty hallituksen entisen pääpiiskurin Andrew Mitchellin "plebgate"-riidan vuoksi.</w:t>
      </w:r>
    </w:p>
    <w:p>
      <w:r>
        <w:rPr>
          <w:b/>
        </w:rPr>
        <w:t xml:space="preserve">Tulos</w:t>
      </w:r>
    </w:p>
    <w:p>
      <w:r>
        <w:t xml:space="preserve">Poliisi ja nainen pidätetty "plebgate"-epäilyissä</w:t>
      </w:r>
    </w:p>
    <w:p>
      <w:r>
        <w:rPr>
          <w:b/>
        </w:rPr>
        <w:t xml:space="preserve">Esimerkki 3.5046</w:t>
      </w:r>
    </w:p>
    <w:p>
      <w:r>
        <w:t xml:space="preserve">Entisen kansanedustajan Matthew Parrisin mukaan kumpikin osapuoli on pelotellut ennen kansanäänestystä.</w:t>
      </w:r>
    </w:p>
    <w:p>
      <w:r>
        <w:rPr>
          <w:b/>
        </w:rPr>
        <w:t xml:space="preserve">Tulos</w:t>
      </w:r>
    </w:p>
    <w:p>
      <w:r>
        <w:t xml:space="preserve">EU-kansanäänestys: Molempia osapuolia arvostellaan "pelottelusta".</w:t>
      </w:r>
    </w:p>
    <w:p>
      <w:r>
        <w:rPr>
          <w:b/>
        </w:rPr>
        <w:t xml:space="preserve">Esimerkki 3.5047</w:t>
      </w:r>
    </w:p>
    <w:p>
      <w:r>
        <w:t xml:space="preserve">Alligaattorin kimppuun Yhdysvaltain Floridassa hyökänneen koiranulkoiluttajan uskotaan kuolleen matelijan tappamaksi, kertovat osavaltion villieläinviranomaiset.</w:t>
      </w:r>
    </w:p>
    <w:p>
      <w:r>
        <w:rPr>
          <w:b/>
        </w:rPr>
        <w:t xml:space="preserve">Tulos</w:t>
      </w:r>
    </w:p>
    <w:p>
      <w:r>
        <w:t xml:space="preserve">Naisen ruumis löytyi Floridan alligaattorin hyökkäyksen jälkeen</w:t>
      </w:r>
    </w:p>
    <w:p>
      <w:r>
        <w:rPr>
          <w:b/>
        </w:rPr>
        <w:t xml:space="preserve">Esimerkki 3.5048</w:t>
      </w:r>
    </w:p>
    <w:p>
      <w:r>
        <w:t xml:space="preserve">Skotlannin infrastruktuurikomissio (ICS) haluaa siirtää painopistettä päästöjen vähentämiseen ja talouden osallistavuuden lisäämiseen. Sen viimeisimmän raportin mukaan Skotlannin hallituksen olisi perustettava riippumaton asiantuntijaelin, jonka tehtävänä olisi laatia 30-vuotinen infrastruktuurisuunnitelma. ICS on kuitenkin suositellut, ettei Skotlannin kansallista infrastruktuuriyhtiötä perustettaisi, vaikka sillä on poliittista tukea.</w:t>
      </w:r>
    </w:p>
    <w:p>
      <w:r>
        <w:rPr>
          <w:b/>
        </w:rPr>
        <w:t xml:space="preserve">Tulos</w:t>
      </w:r>
    </w:p>
    <w:p>
      <w:r>
        <w:t xml:space="preserve">Infrastruktuuri: poliitikoista viis</w:t>
      </w:r>
    </w:p>
    <w:p>
      <w:r>
        <w:rPr>
          <w:b/>
        </w:rPr>
        <w:t xml:space="preserve">Esimerkki 3.5049</w:t>
      </w:r>
    </w:p>
    <w:p>
      <w:r>
        <w:t xml:space="preserve">Ukrainalainen Boeing 737-800 -lentokone, jossa oli 176 ihmistä, on syöksynyt maahan Iranissa, ja viranomaisten mukaan eloonjääneitä ei ole mahdollista löytää.</w:t>
      </w:r>
    </w:p>
    <w:p>
      <w:r>
        <w:rPr>
          <w:b/>
        </w:rPr>
        <w:t xml:space="preserve">Tulos</w:t>
      </w:r>
    </w:p>
    <w:p>
      <w:r>
        <w:t xml:space="preserve">Iranin lento-onnettomuus: Ukraine International Airline -lentoyhtiön suihkukoneen maahansyöksyssä kuoli 176 ihmistä.</w:t>
      </w:r>
    </w:p>
    <w:p>
      <w:r>
        <w:rPr>
          <w:b/>
        </w:rPr>
        <w:t xml:space="preserve">Esimerkki 3.5050</w:t>
      </w:r>
    </w:p>
    <w:p>
      <w:r>
        <w:t xml:space="preserve">Venäjän päätös vähentää merkittävästi Yhdysvaltojen diplomaattisen henkilökunnan määrää merkitsee, että kaikki välitön toivo Moskovan ja Washingtonin välisestä uudesta alusta on mennyttä. Se voi itse asiassa aloittaa uuden ja epävarman kilpailukauden näiden kahden pääkaupungin välillä.</w:t>
      </w:r>
    </w:p>
    <w:p>
      <w:r>
        <w:rPr>
          <w:b/>
        </w:rPr>
        <w:t xml:space="preserve">Tulos</w:t>
      </w:r>
    </w:p>
    <w:p>
      <w:r>
        <w:t xml:space="preserve">Yhdysvaltojen ja Venäjän diplomaattinen kiista: Kaiverretaan epävarma tie</w:t>
      </w:r>
    </w:p>
    <w:p>
      <w:r>
        <w:rPr>
          <w:b/>
        </w:rPr>
        <w:t xml:space="preserve">Esimerkki 3.5051</w:t>
      </w:r>
    </w:p>
    <w:p>
      <w:r>
        <w:t xml:space="preserve">The Vaccines yrittää pitää päänsä kylmänä.</w:t>
      </w:r>
    </w:p>
    <w:p>
      <w:r>
        <w:rPr>
          <w:b/>
        </w:rPr>
        <w:t xml:space="preserve">Tulos</w:t>
      </w:r>
    </w:p>
    <w:p>
      <w:r>
        <w:t xml:space="preserve">Esittelyssä...Rokotteet</w:t>
      </w:r>
    </w:p>
    <w:p>
      <w:r>
        <w:rPr>
          <w:b/>
        </w:rPr>
        <w:t xml:space="preserve">Esimerkki 3.5052</w:t>
      </w:r>
    </w:p>
    <w:p>
      <w:r>
        <w:t xml:space="preserve">Lontoo on lisätty hallituksen Covid-19-valvontalistalle sen jälkeen, kun tapausten määrä kaupungissa on lisääntynyt, ovat viranomaiset kertoneet.</w:t>
      </w:r>
    </w:p>
    <w:p>
      <w:r>
        <w:rPr>
          <w:b/>
        </w:rPr>
        <w:t xml:space="preserve">Tulos</w:t>
      </w:r>
    </w:p>
    <w:p>
      <w:r>
        <w:t xml:space="preserve">Coronavirus: Covid-19-varoituslistalle, koska tapaukset lisääntyvät</w:t>
      </w:r>
    </w:p>
    <w:p>
      <w:r>
        <w:rPr>
          <w:b/>
        </w:rPr>
        <w:t xml:space="preserve">Esimerkki 3.5053</w:t>
      </w:r>
    </w:p>
    <w:p>
      <w:r>
        <w:t xml:space="preserve">Terrorismikommentaattori on pyytänyt anteeksi, kun hän Yhdysvaltain Fox News -kanavan haastattelussa vihjasi Birminghamin olevan "vain muslimeille tarkoitettu kaupunki", jonne ei-muslimit eivät uskalla mennä.</w:t>
      </w:r>
    </w:p>
    <w:p>
      <w:r>
        <w:rPr>
          <w:b/>
        </w:rPr>
        <w:t xml:space="preserve">Tulos</w:t>
      </w:r>
    </w:p>
    <w:p>
      <w:r>
        <w:t xml:space="preserve">Birmingham: Birmingham: Yhdeksän todellista faktaa nuoresta brittikaupungista</w:t>
      </w:r>
    </w:p>
    <w:p>
      <w:r>
        <w:rPr>
          <w:b/>
        </w:rPr>
        <w:t xml:space="preserve">Esimerkki 3.5054</w:t>
      </w:r>
    </w:p>
    <w:p>
      <w:r>
        <w:t xml:space="preserve">Puerto Ricon ylin hätätilapäällikkö on saanut potkut sen jälkeen, kun videolla on nähty varasto täynnä tarvikkeita, jotka ovat peräisin saarelle vuonna 2017 iskeneen tuhoisan Maria-hurrikaanin ajoilta.</w:t>
      </w:r>
    </w:p>
    <w:p>
      <w:r>
        <w:rPr>
          <w:b/>
        </w:rPr>
        <w:t xml:space="preserve">Tulos</w:t>
      </w:r>
    </w:p>
    <w:p>
      <w:r>
        <w:t xml:space="preserve">Puerto Ricon virkamies erotettu hurrikaani Maria -apuvaraston vuoksi</w:t>
      </w:r>
    </w:p>
    <w:p>
      <w:r>
        <w:rPr>
          <w:b/>
        </w:rPr>
        <w:t xml:space="preserve">Esimerkki 3.5055</w:t>
      </w:r>
    </w:p>
    <w:p>
      <w:r>
        <w:t xml:space="preserve">"Sinun pitäisi mennä tappamaan itsesi, koska et merkitse kenellekään mitään."</w:t>
      </w:r>
    </w:p>
    <w:p>
      <w:r>
        <w:rPr>
          <w:b/>
        </w:rPr>
        <w:t xml:space="preserve">Tulos</w:t>
      </w:r>
    </w:p>
    <w:p>
      <w:r>
        <w:t xml:space="preserve">'Viilsin ranteeni auki, koska minua kiusattiin netissä'</w:t>
      </w:r>
    </w:p>
    <w:p>
      <w:r>
        <w:rPr>
          <w:b/>
        </w:rPr>
        <w:t xml:space="preserve">Esimerkki 3.5056</w:t>
      </w:r>
    </w:p>
    <w:p>
      <w:r>
        <w:t xml:space="preserve">Carmarthenshiressä sattuneessa kolarissa kuolleen 20-vuotiaan miehen perhe on osoittanut hänelle kunnioitusta.</w:t>
      </w:r>
    </w:p>
    <w:p>
      <w:r>
        <w:rPr>
          <w:b/>
        </w:rPr>
        <w:t xml:space="preserve">Tulos</w:t>
      </w:r>
    </w:p>
    <w:p>
      <w:r>
        <w:t xml:space="preserve">Kunnianosoitukset yhden auton kolarissa kuolleelle Carmarthenin miehelle</w:t>
      </w:r>
    </w:p>
    <w:p>
      <w:r>
        <w:rPr>
          <w:b/>
        </w:rPr>
        <w:t xml:space="preserve">Esimerkki 3.5057</w:t>
      </w:r>
    </w:p>
    <w:p>
      <w:r>
        <w:t xml:space="preserve">Englannin keskuspankin mukaan "mikään ei ole muuttunut" sen jälkeen, kun pankin pääjohtajan Mark Carneyn toimikauden pituudesta pankissa on kerrottu ristiriitaisia tietoja.</w:t>
      </w:r>
    </w:p>
    <w:p>
      <w:r>
        <w:rPr>
          <w:b/>
        </w:rPr>
        <w:t xml:space="preserve">Tulos</w:t>
      </w:r>
    </w:p>
    <w:p>
      <w:r>
        <w:t xml:space="preserve">Pankin mukaan Mark Carneyn päätökseen ei ole tullut muutoksia</w:t>
      </w:r>
    </w:p>
    <w:p>
      <w:r>
        <w:rPr>
          <w:b/>
        </w:rPr>
        <w:t xml:space="preserve">Esimerkki 3.5058</w:t>
      </w:r>
    </w:p>
    <w:p>
      <w:r>
        <w:t xml:space="preserve">Moottoripyörän alle jäänyt norsunpoikanen, joka ylitti tietä Thaimaassa, selvisi hengissä sen jälkeen, kun päivystävä pelastustyöntekijä elvytti sen.</w:t>
      </w:r>
    </w:p>
    <w:p>
      <w:r>
        <w:rPr>
          <w:b/>
        </w:rPr>
        <w:t xml:space="preserve">Tulos</w:t>
      </w:r>
    </w:p>
    <w:p>
      <w:r>
        <w:t xml:space="preserve">Thaimaalainen mies elvyttää norsunpoikasen elvytyksellä moottoripyöräonnettomuuden jälkeen</w:t>
      </w:r>
    </w:p>
    <w:p>
      <w:r>
        <w:rPr>
          <w:b/>
        </w:rPr>
        <w:t xml:space="preserve">Esimerkki 3.5059</w:t>
      </w:r>
    </w:p>
    <w:p>
      <w:r>
        <w:t xml:space="preserve">Elokuvaa tehtiin viisi vuotta, ja se piti salakuljettaa Iranista, mutta kaikki salamyhkäiset kuvaukset ja vaarat ovat tuottaneet tulosta käsikirjoittaja Tina Gharaville.</w:t>
      </w:r>
    </w:p>
    <w:p>
      <w:r>
        <w:rPr>
          <w:b/>
        </w:rPr>
        <w:t xml:space="preserve">Tulos</w:t>
      </w:r>
    </w:p>
    <w:p>
      <w:r>
        <w:t xml:space="preserve">Bafta-ehdokkuus Tina Gharavin salakuljetetulle elokuvalle</w:t>
      </w:r>
    </w:p>
    <w:p>
      <w:r>
        <w:rPr>
          <w:b/>
        </w:rPr>
        <w:t xml:space="preserve">Esimerkki 3.5060</w:t>
      </w:r>
    </w:p>
    <w:p>
      <w:r>
        <w:t xml:space="preserve">Aaltoenergiayritys on sopinut asentavansa ensimmäisen laitteen Wave Hubiin Cornwallin pohjoisrannikolle.</w:t>
      </w:r>
    </w:p>
    <w:p>
      <w:r>
        <w:rPr>
          <w:b/>
        </w:rPr>
        <w:t xml:space="preserve">Tulos</w:t>
      </w:r>
    </w:p>
    <w:p>
      <w:r>
        <w:t xml:space="preserve">Cornwallin Wave Hub saa ensimmäisen energialaitteen</w:t>
      </w:r>
    </w:p>
    <w:p>
      <w:r>
        <w:rPr>
          <w:b/>
        </w:rPr>
        <w:t xml:space="preserve">Esimerkki 3.5061</w:t>
      </w:r>
    </w:p>
    <w:p>
      <w:r>
        <w:t xml:space="preserve">Venäjä on rikkonut keskeistä asevalvontasopimusta kokeilemalla ydinohjusta, sanoo Yhdysvaltain hallitus.</w:t>
      </w:r>
    </w:p>
    <w:p>
      <w:r>
        <w:rPr>
          <w:b/>
        </w:rPr>
        <w:t xml:space="preserve">Tulos</w:t>
      </w:r>
    </w:p>
    <w:p>
      <w:r>
        <w:t xml:space="preserve">Venäjä "rikkoi vuoden 1987 ydinohjussopimusta", sanoo USA</w:t>
      </w:r>
    </w:p>
    <w:p>
      <w:r>
        <w:rPr>
          <w:b/>
        </w:rPr>
        <w:t xml:space="preserve">Esimerkki 3.5062</w:t>
      </w:r>
    </w:p>
    <w:p>
      <w:r>
        <w:t xml:space="preserve">Seitsemän pyörän kolarissa menehtyneen moottoripyöräilijän tyttöystävä on sanonut, että hänen mottonsa oli "olen täällä viettämässä hauskaa aikaa, en pitkää aikaa".</w:t>
      </w:r>
    </w:p>
    <w:p>
      <w:r>
        <w:rPr>
          <w:b/>
        </w:rPr>
        <w:t xml:space="preserve">Tulos</w:t>
      </w:r>
    </w:p>
    <w:p>
      <w:r>
        <w:t xml:space="preserve">Superbike Donington Parkin onnettomuuden uhri oli "jännitystä etsivä</w:t>
      </w:r>
    </w:p>
    <w:p>
      <w:r>
        <w:rPr>
          <w:b/>
        </w:rPr>
        <w:t xml:space="preserve">Esimerkki 3.5063</w:t>
      </w:r>
    </w:p>
    <w:p>
      <w:r>
        <w:t xml:space="preserve">Etelä-Walesin poliisin rikostorjunnasta vastaavan virkamiehen mukaan kansalaisten pitäisi olla tyrmistyneitä siitä, että metallivarkaat ovat ottaneet kohteekseen kouluja ja kunnallisia rakennuksia.</w:t>
      </w:r>
    </w:p>
    <w:p>
      <w:r>
        <w:rPr>
          <w:b/>
        </w:rPr>
        <w:t xml:space="preserve">Tulos</w:t>
      </w:r>
    </w:p>
    <w:p>
      <w:r>
        <w:t xml:space="preserve">Poliisipäällikkö sanoo, että metallivarkauksien pitäisi järkyttää yleisöä.</w:t>
      </w:r>
    </w:p>
    <w:p>
      <w:r>
        <w:rPr>
          <w:b/>
        </w:rPr>
        <w:t xml:space="preserve">Esimerkki 3.5064</w:t>
      </w:r>
    </w:p>
    <w:p>
      <w:r>
        <w:t xml:space="preserve">Rochdalen neuvoston ylläpitämästä asuntolakoulusta on tarkoitus tehdä riippumaton selvitys.</w:t>
      </w:r>
    </w:p>
    <w:p>
      <w:r>
        <w:rPr>
          <w:b/>
        </w:rPr>
        <w:t xml:space="preserve">Tulos</w:t>
      </w:r>
    </w:p>
    <w:p>
      <w:r>
        <w:t xml:space="preserve">Knowl View School: Rochdalen neuvoston tarkastelu</w:t>
      </w:r>
    </w:p>
    <w:p>
      <w:r>
        <w:rPr>
          <w:b/>
        </w:rPr>
        <w:t xml:space="preserve">Esimerkki 3.5065</w:t>
      </w:r>
    </w:p>
    <w:p>
      <w:r>
        <w:t xml:space="preserve">Keskeisen poliittisen liittolaisen on määrä kokoontua tiistaina päättämään, vetäytyykö se Intian hallituksesta vai ei.</w:t>
      </w:r>
    </w:p>
    <w:p>
      <w:r>
        <w:rPr>
          <w:b/>
        </w:rPr>
        <w:t xml:space="preserve">Tulos</w:t>
      </w:r>
    </w:p>
    <w:p>
      <w:r>
        <w:t xml:space="preserve">Intian hallituksen liittolainen harkitsee tuen peruuttamista</w:t>
      </w:r>
    </w:p>
    <w:p>
      <w:r>
        <w:rPr>
          <w:b/>
        </w:rPr>
        <w:t xml:space="preserve">Esimerkki 3.5066</w:t>
      </w:r>
    </w:p>
    <w:p>
      <w:r>
        <w:t xml:space="preserve">Manchesterissa järjestettävässä kotihakkereiden juhlassa on mukana jättimäisiä versioita tunnetuista peleistä, kuten Kerplunkista, Operationista ja Connect 4:stä.</w:t>
      </w:r>
    </w:p>
    <w:p>
      <w:r>
        <w:rPr>
          <w:b/>
        </w:rPr>
        <w:t xml:space="preserve">Tulos</w:t>
      </w:r>
    </w:p>
    <w:p>
      <w:r>
        <w:t xml:space="preserve">Maker Faire -harrastajat esittelevät jättimäisiä pelejä Manchesterissa</w:t>
      </w:r>
    </w:p>
    <w:p>
      <w:r>
        <w:rPr>
          <w:b/>
        </w:rPr>
        <w:t xml:space="preserve">Esimerkki 3.5067</w:t>
      </w:r>
    </w:p>
    <w:p>
      <w:r>
        <w:t xml:space="preserve">Epäonnistuneen High Street -myymälän BHS:n entinen omistaja on kuvaillut 2,6 miljoonaa puntaa, jotka hän vei yrityksestä, "tippa meressä".</w:t>
      </w:r>
    </w:p>
    <w:p>
      <w:r>
        <w:rPr>
          <w:b/>
        </w:rPr>
        <w:t xml:space="preserve">Tulos</w:t>
      </w:r>
    </w:p>
    <w:p>
      <w:r>
        <w:t xml:space="preserve">Dominic Chappell: BHS:n rahani olivat "tippa meressä".</w:t>
      </w:r>
    </w:p>
    <w:p>
      <w:r>
        <w:rPr>
          <w:b/>
        </w:rPr>
        <w:t xml:space="preserve">Esimerkki 3.5068</w:t>
      </w:r>
    </w:p>
    <w:p>
      <w:r>
        <w:t xml:space="preserve">Yritysten etujärjestön mukaan Yhdistyneen kuningaskunnan talouden koko ylittää tänä kesänä ennen vuoden 2008 finanssikriisiä vallinneen huipputason.</w:t>
      </w:r>
    </w:p>
    <w:p>
      <w:r>
        <w:rPr>
          <w:b/>
        </w:rPr>
        <w:t xml:space="preserve">Tulos</w:t>
      </w:r>
    </w:p>
    <w:p>
      <w:r>
        <w:t xml:space="preserve">BCC:n mukaan Britannian talous saavuttaa taantumaa edeltävän huippunsa kesään mennessä.</w:t>
      </w:r>
    </w:p>
    <w:p>
      <w:r>
        <w:rPr>
          <w:b/>
        </w:rPr>
        <w:t xml:space="preserve">Esimerkki 3.5069</w:t>
      </w:r>
    </w:p>
    <w:p>
      <w:r>
        <w:t xml:space="preserve">Kunnianosoituksia on osoitettu räppäri Lil Peepille, joka on kuollut 21-vuotiaana Tucsonissa, Arizonassa.</w:t>
      </w:r>
    </w:p>
    <w:p>
      <w:r>
        <w:rPr>
          <w:b/>
        </w:rPr>
        <w:t xml:space="preserve">Tulos</w:t>
      </w:r>
    </w:p>
    <w:p>
      <w:r>
        <w:t xml:space="preserve">Yhdysvaltalainen räppäri Lil Peep on kuollut 21-vuotiaana</w:t>
      </w:r>
    </w:p>
    <w:p>
      <w:r>
        <w:rPr>
          <w:b/>
        </w:rPr>
        <w:t xml:space="preserve">Esimerkki 3.5070</w:t>
      </w:r>
    </w:p>
    <w:p>
      <w:r>
        <w:t xml:space="preserve">BBC on havainnut, että ainakin 60:tä sotilaspoliisin kahden vuoden aikana tutkimaa seksuaalirikossyytettä ei ole merkitty virallisiin tietoihin.</w:t>
      </w:r>
    </w:p>
    <w:p>
      <w:r>
        <w:rPr>
          <w:b/>
        </w:rPr>
        <w:t xml:space="preserve">Tulos</w:t>
      </w:r>
    </w:p>
    <w:p>
      <w:r>
        <w:t xml:space="preserve">Asevoimat: Seksuaalirikosilmoituksia "ei kirjata asianmukaisesti</w:t>
      </w:r>
    </w:p>
    <w:p>
      <w:r>
        <w:rPr>
          <w:b/>
        </w:rPr>
        <w:t xml:space="preserve">Esimerkki 3.5071</w:t>
      </w:r>
    </w:p>
    <w:p>
      <w:r>
        <w:t xml:space="preserve">Barclaycard on ilmoittanut sulkevansa Egg-luottokorttipalvelukeskuksen Derbyssä, mikä merkitsee yli 650 työpaikan menetystä kaupungissa.</w:t>
      </w:r>
    </w:p>
    <w:p>
      <w:r>
        <w:rPr>
          <w:b/>
        </w:rPr>
        <w:t xml:space="preserve">Tulos</w:t>
      </w:r>
    </w:p>
    <w:p>
      <w:r>
        <w:t xml:space="preserve">Barclaycard vähentää 659 työpaikkaa Eggissä Derbyssä</w:t>
      </w:r>
    </w:p>
    <w:p>
      <w:r>
        <w:rPr>
          <w:b/>
        </w:rPr>
        <w:t xml:space="preserve">Esimerkki 3.5072</w:t>
      </w:r>
    </w:p>
    <w:p>
      <w:r>
        <w:t xml:space="preserve">Tesla-pomo Elon Musk on hiillostanut Robinhood-kaupankäyntisovelluksen perustaja Vladimir Teneviä siitä, miksi se rajoitti käyttäjien mahdollisuuden ostaa vain pieni määrä osakkeita joistakin yrityksistä.</w:t>
      </w:r>
    </w:p>
    <w:p>
      <w:r>
        <w:rPr>
          <w:b/>
        </w:rPr>
        <w:t xml:space="preserve">Tulos</w:t>
      </w:r>
    </w:p>
    <w:p>
      <w:r>
        <w:t xml:space="preserve">Elon Musk grillaa Robinhood-pomoa GameStopin riidan takia Clubhouse-ohjelmassaan</w:t>
      </w:r>
    </w:p>
    <w:p>
      <w:r>
        <w:rPr>
          <w:b/>
        </w:rPr>
        <w:t xml:space="preserve">Esimerkki 3.5073</w:t>
      </w:r>
    </w:p>
    <w:p>
      <w:r>
        <w:t xml:space="preserve">Walesin vuosittaiset teatteripalkinnot on lakkautettu rasismiriidan vuoksi.</w:t>
      </w:r>
    </w:p>
    <w:p>
      <w:r>
        <w:rPr>
          <w:b/>
        </w:rPr>
        <w:t xml:space="preserve">Tulos</w:t>
      </w:r>
    </w:p>
    <w:p>
      <w:r>
        <w:t xml:space="preserve">Walesin teatteripalkinnot peruttu rasismiriidan vuoksi</w:t>
      </w:r>
    </w:p>
    <w:p>
      <w:r>
        <w:rPr>
          <w:b/>
        </w:rPr>
        <w:t xml:space="preserve">Esimerkki 3.5074</w:t>
      </w:r>
    </w:p>
    <w:p>
      <w:r>
        <w:t xml:space="preserve">Entinen Oasiksen laulaja Liam Gallagher on antanut uudelle bändilleen nimen Beady Eye, kuten on paljastunut.</w:t>
      </w:r>
    </w:p>
    <w:p>
      <w:r>
        <w:rPr>
          <w:b/>
        </w:rPr>
        <w:t xml:space="preserve">Tulos</w:t>
      </w:r>
    </w:p>
    <w:p>
      <w:r>
        <w:t xml:space="preserve">Liam Gallagher nimeää uuden Beady Eye -yhtyeen</w:t>
      </w:r>
    </w:p>
    <w:p>
      <w:r>
        <w:rPr>
          <w:b/>
        </w:rPr>
        <w:t xml:space="preserve">Esimerkki 3.5075</w:t>
      </w:r>
    </w:p>
    <w:p>
      <w:r>
        <w:t xml:space="preserve">UK Coal Operations on ilmoittanut, että sen liiketoiminta on edelleen elinkelpoista huolimatta väitteistä, joiden mukaan Daw Millin kaivoksella syttynyt tulipalo on aiheuttanut sille kassavirtaongelmia.</w:t>
      </w:r>
    </w:p>
    <w:p>
      <w:r>
        <w:rPr>
          <w:b/>
        </w:rPr>
        <w:t xml:space="preserve">Tulos</w:t>
      </w:r>
    </w:p>
    <w:p>
      <w:r>
        <w:t xml:space="preserve">UK Coal kiistää hakeutuvansa selvitystilaan kaivospalon jälkeen</w:t>
      </w:r>
    </w:p>
    <w:p>
      <w:r>
        <w:rPr>
          <w:b/>
        </w:rPr>
        <w:t xml:space="preserve">Esimerkki 3.5076</w:t>
      </w:r>
    </w:p>
    <w:p>
      <w:r>
        <w:t xml:space="preserve">BBC:n tietojen mukaan Englannin perhetuomioistuimet ovat seitsemän viime vuoden aikana poistaneet peräkkäin tuhansilta äideiltä lapset, jotka ovat saaneet heidät pois kotoa.</w:t>
      </w:r>
    </w:p>
    <w:p>
      <w:r>
        <w:rPr>
          <w:b/>
        </w:rPr>
        <w:t xml:space="preserve">Tulos</w:t>
      </w:r>
    </w:p>
    <w:p>
      <w:r>
        <w:t xml:space="preserve">Tuhansilta äideiltä poistetaan useita vauvoja</w:t>
      </w:r>
    </w:p>
    <w:p>
      <w:r>
        <w:rPr>
          <w:b/>
        </w:rPr>
        <w:t xml:space="preserve">Esimerkki 3.5077</w:t>
      </w:r>
    </w:p>
    <w:p>
      <w:r>
        <w:t xml:space="preserve">Paraatitoimikunta on saanut yli 80 hakemusta, jotka koskevat marsseja kahdentoista päivän kunniaksi.</w:t>
      </w:r>
    </w:p>
    <w:p>
      <w:r>
        <w:rPr>
          <w:b/>
        </w:rPr>
        <w:t xml:space="preserve">Tulos</w:t>
      </w:r>
    </w:p>
    <w:p>
      <w:r>
        <w:t xml:space="preserve">Coronavirus: Yli 80 hakemusta kahdestoista marssia varten</w:t>
      </w:r>
    </w:p>
    <w:p>
      <w:r>
        <w:rPr>
          <w:b/>
        </w:rPr>
        <w:t xml:space="preserve">Esimerkki 3.5078</w:t>
      </w:r>
    </w:p>
    <w:p>
      <w:r>
        <w:t xml:space="preserve">Pienet lapset todistivat Essexissä tapahtunutta poliisin kuolemaan johtanutta ampumista, kuten on käynyt ilmi.</w:t>
      </w:r>
    </w:p>
    <w:p>
      <w:r>
        <w:rPr>
          <w:b/>
        </w:rPr>
        <w:t xml:space="preserve">Tulos</w:t>
      </w:r>
    </w:p>
    <w:p>
      <w:r>
        <w:t xml:space="preserve">Clactonin poliisi Ian Dibell ampuu: Dibibell: Lapsi todistaa tapauksessa</w:t>
      </w:r>
    </w:p>
    <w:p>
      <w:r>
        <w:rPr>
          <w:b/>
        </w:rPr>
        <w:t xml:space="preserve">Esimerkki 3.5079</w:t>
      </w:r>
    </w:p>
    <w:p>
      <w:r>
        <w:t xml:space="preserve">Uusien lukujen mukaan pohjoisamerikkalaisten matkailijoiden kulutukset Skotlannissa ovat nousseet ennätyksellisen korkeiksi, kun alueelta tulevien matkailijoiden määrä on kasvanut.</w:t>
      </w:r>
    </w:p>
    <w:p>
      <w:r>
        <w:rPr>
          <w:b/>
        </w:rPr>
        <w:t xml:space="preserve">Tulos</w:t>
      </w:r>
    </w:p>
    <w:p>
      <w:r>
        <w:t xml:space="preserve">Pohjoisamerikkalaisten kävijöiden määrä kasvaa voimakkaasti Skotlannissa</w:t>
      </w:r>
    </w:p>
    <w:p>
      <w:r>
        <w:rPr>
          <w:b/>
        </w:rPr>
        <w:t xml:space="preserve">Esimerkki 3.5080</w:t>
      </w:r>
    </w:p>
    <w:p>
      <w:r>
        <w:t xml:space="preserve">Jersey ei voi estää ihmisiä käyttämästä aggressiivisia järjestelmiä maksaakseen vähemmän veroja muualla, sanoo valtiovarainministeri.</w:t>
      </w:r>
    </w:p>
    <w:p>
      <w:r>
        <w:rPr>
          <w:b/>
        </w:rPr>
        <w:t xml:space="preserve">Tulos</w:t>
      </w:r>
    </w:p>
    <w:p>
      <w:r>
        <w:t xml:space="preserve">Jersey ei voi estää verojärjestelyjä, sanoo valtiovarainministeri.</w:t>
      </w:r>
    </w:p>
    <w:p>
      <w:r>
        <w:rPr>
          <w:b/>
        </w:rPr>
        <w:t xml:space="preserve">Esimerkki 3.5081</w:t>
      </w:r>
    </w:p>
    <w:p>
      <w:r>
        <w:t xml:space="preserve">Ulkoministeriön julkaisemat historialliset asiakirjat valottavat, miten salamyhkäinen brittiläisten virkamiesten ryhmä yritti vaikuttaa kansainvälisiin tiedotusvälineisiin kylmän sodan aikana.</w:t>
      </w:r>
    </w:p>
    <w:p>
      <w:r>
        <w:rPr>
          <w:b/>
        </w:rPr>
        <w:t xml:space="preserve">Tulos</w:t>
      </w:r>
    </w:p>
    <w:p>
      <w:r>
        <w:t xml:space="preserve">Kuinka Yhdistynyt kuningaskunta rahoitti salaa Lähi-idän uutistoimistoa</w:t>
      </w:r>
    </w:p>
    <w:p>
      <w:r>
        <w:rPr>
          <w:b/>
        </w:rPr>
        <w:t xml:space="preserve">Esimerkki 3.5082</w:t>
      </w:r>
    </w:p>
    <w:p>
      <w:r>
        <w:t xml:space="preserve">Lontoon pormestarilla on Yhdistyneen kuningaskunnan poliitikoista suurin henkilökohtainen mandaatti, sillä hänen vaalipiirissään on 6,2 miljoonaa äänestäjää.</w:t>
      </w:r>
    </w:p>
    <w:p>
      <w:r>
        <w:rPr>
          <w:b/>
        </w:rPr>
        <w:t xml:space="preserve">Tulos</w:t>
      </w:r>
    </w:p>
    <w:p>
      <w:r>
        <w:t xml:space="preserve">Lontoon vaalit 2021: Mitä Lontoon pormestari voi tehdä?</w:t>
      </w:r>
    </w:p>
    <w:p>
      <w:r>
        <w:rPr>
          <w:b/>
        </w:rPr>
        <w:t xml:space="preserve">Esimerkki 3.5083</w:t>
      </w:r>
    </w:p>
    <w:p>
      <w:r>
        <w:t xml:space="preserve">Joidenkin raskausdiabetesta sairastaneiden raskaana olevien naisten mukaan Englannissa tehty muutos suojausohjeisiin on aiheuttanut hämmennystä.</w:t>
      </w:r>
    </w:p>
    <w:p>
      <w:r>
        <w:rPr>
          <w:b/>
        </w:rPr>
        <w:t xml:space="preserve">Tulos</w:t>
      </w:r>
    </w:p>
    <w:p>
      <w:r>
        <w:t xml:space="preserve">Covid: Hämmennystä raskausdiabetesneuvonnasta</w:t>
      </w:r>
    </w:p>
    <w:p>
      <w:r>
        <w:rPr>
          <w:b/>
        </w:rPr>
        <w:t xml:space="preserve">Esimerkki 3.5084</w:t>
      </w:r>
    </w:p>
    <w:p>
      <w:r>
        <w:t xml:space="preserve">Manxin perinnerautatien vapaaehtoiset ovat ottaneet käyttöön kaksi uutta höyryveturia, jotka perustuvat vuosisatoja vanhoihin malleihin.</w:t>
      </w:r>
    </w:p>
    <w:p>
      <w:r>
        <w:rPr>
          <w:b/>
        </w:rPr>
        <w:t xml:space="preserve">Tulos</w:t>
      </w:r>
    </w:p>
    <w:p>
      <w:r>
        <w:t xml:space="preserve">Groudle Glen Railway lanseeraa kaksi uutta höyryveturia</w:t>
      </w:r>
    </w:p>
    <w:p>
      <w:r>
        <w:rPr>
          <w:b/>
        </w:rPr>
        <w:t xml:space="preserve">Esimerkki 3.5085</w:t>
      </w:r>
    </w:p>
    <w:p>
      <w:r>
        <w:t xml:space="preserve">Viisikymmentäyksi ihmistä kuoli ja kymmeniä haavoittui hyökkäyksessä kahteen moskeijaan Christchurchissa Uudessa-Seelannissa 15. maaliskuuta 2019.</w:t>
      </w:r>
    </w:p>
    <w:p>
      <w:r>
        <w:rPr>
          <w:b/>
        </w:rPr>
        <w:t xml:space="preserve">Tulos</w:t>
      </w:r>
    </w:p>
    <w:p>
      <w:r>
        <w:t xml:space="preserve">Christchurchin ampumavälikohtaukset: Churchchurch: Rukoillessaan tapetut ihmiset</w:t>
      </w:r>
    </w:p>
    <w:p>
      <w:r>
        <w:rPr>
          <w:b/>
        </w:rPr>
        <w:t xml:space="preserve">Esimerkki 3.5086</w:t>
      </w:r>
    </w:p>
    <w:p>
      <w:r>
        <w:t xml:space="preserve">Brexitin viimeisin viivästyminen tarkoittaa, että Yhdistynyt kuningaskunta voi hyvinkin osallistua Euroopan parlamentin vaaleihin, vaikka se on edelleen virallisesti lähdössä EU:sta. Miten nämä vaalit toimivat Skotlannissa, ja mitä voi tapahtua?</w:t>
      </w:r>
    </w:p>
    <w:p>
      <w:r>
        <w:rPr>
          <w:b/>
        </w:rPr>
        <w:t xml:space="preserve">Tulos</w:t>
      </w:r>
    </w:p>
    <w:p>
      <w:r>
        <w:t xml:space="preserve">Kysymyksiä ja vastauksia: Euroopan parlamentin vaalit Skotlannissa</w:t>
      </w:r>
    </w:p>
    <w:p>
      <w:r>
        <w:rPr>
          <w:b/>
        </w:rPr>
        <w:t xml:space="preserve">Esimerkki 3.5087</w:t>
      </w:r>
    </w:p>
    <w:p>
      <w:r>
        <w:t xml:space="preserve">Facebook Messengerin avulla on yritetty deradikalisoida ääriaineksia yhtiön kokonaan rahoittamassa pilottihankkeessa.</w:t>
      </w:r>
    </w:p>
    <w:p>
      <w:r>
        <w:rPr>
          <w:b/>
        </w:rPr>
        <w:t xml:space="preserve">Tulos</w:t>
      </w:r>
    </w:p>
    <w:p>
      <w:r>
        <w:t xml:space="preserve">Facebook Messengeriä käytetään ääriliikkeiden torjuntaan</w:t>
      </w:r>
    </w:p>
    <w:p>
      <w:r>
        <w:rPr>
          <w:b/>
        </w:rPr>
        <w:t xml:space="preserve">Esimerkki 3.5088</w:t>
      </w:r>
    </w:p>
    <w:p>
      <w:r>
        <w:t xml:space="preserve">Vetoomus, jossa puolustetaan opettajaa, joka näytti oppilaille "syvästi loukkaavaa" pilapiirrosta profeetta Muhammedista, on kerännyt yli 44 000 allekirjoitusta.</w:t>
      </w:r>
    </w:p>
    <w:p>
      <w:r>
        <w:rPr>
          <w:b/>
        </w:rPr>
        <w:t xml:space="preserve">Tulos</w:t>
      </w:r>
    </w:p>
    <w:p>
      <w:r>
        <w:t xml:space="preserve">Batleyn koulun protestit: Vetoomus vaatii opettajan säilyttämistä työpaikassaan</w:t>
      </w:r>
    </w:p>
    <w:p>
      <w:r>
        <w:rPr>
          <w:b/>
        </w:rPr>
        <w:t xml:space="preserve">Esimerkki 3.5089</w:t>
      </w:r>
    </w:p>
    <w:p>
      <w:r>
        <w:t xml:space="preserve">Lento- ja merisatamat ovat palaamassa normaaliin toimintaan tietotekniikkahäiriön jälkeen, joka aiheutti matkustajille pitkiä viivästyksiä.</w:t>
      </w:r>
    </w:p>
    <w:p>
      <w:r>
        <w:rPr>
          <w:b/>
        </w:rPr>
        <w:t xml:space="preserve">Tulos</w:t>
      </w:r>
    </w:p>
    <w:p>
      <w:r>
        <w:t xml:space="preserve">Lento- ja meriliikenteen ongelmat helpottuvat tietotekniikkavirheen jälkeen</w:t>
      </w:r>
    </w:p>
    <w:p>
      <w:r>
        <w:rPr>
          <w:b/>
        </w:rPr>
        <w:t xml:space="preserve">Esimerkki 3.5090</w:t>
      </w:r>
    </w:p>
    <w:p>
      <w:r>
        <w:t xml:space="preserve">Keramiikkayritys on avannut uuden 3 miljoonan punnan pääkonttorin Stoke-on-Trentiin ja aikoo luoda noin 25 uutta työpaikkaa.</w:t>
      </w:r>
    </w:p>
    <w:p>
      <w:r>
        <w:rPr>
          <w:b/>
        </w:rPr>
        <w:t xml:space="preserve">Tulos</w:t>
      </w:r>
    </w:p>
    <w:p>
      <w:r>
        <w:t xml:space="preserve">Fentonin keramiikkayrityksessä luodaan uusia työpaikkoja</w:t>
      </w:r>
    </w:p>
    <w:p>
      <w:r>
        <w:rPr>
          <w:b/>
        </w:rPr>
        <w:t xml:space="preserve">Esimerkki 3.5091</w:t>
      </w:r>
    </w:p>
    <w:p>
      <w:r>
        <w:t xml:space="preserve">Puistoon perustetaan valtava siilien suojelualue, jonka tarkoituksena on parantaa siilien mahdollisuuksia löytää ravintoa ja tavata kavereita.</w:t>
      </w:r>
    </w:p>
    <w:p>
      <w:r>
        <w:rPr>
          <w:b/>
        </w:rPr>
        <w:t xml:space="preserve">Tulos</w:t>
      </w:r>
    </w:p>
    <w:p>
      <w:r>
        <w:t xml:space="preserve">Solihullin puistosta tulee siilin suojelualue</w:t>
      </w:r>
    </w:p>
    <w:p>
      <w:r>
        <w:rPr>
          <w:b/>
        </w:rPr>
        <w:t xml:space="preserve">Esimerkki 3.5092</w:t>
      </w:r>
    </w:p>
    <w:p>
      <w:r>
        <w:t xml:space="preserve">Dorsetissa sijaitsevaa väliaikaista matkustusaluetta koskevat suunnitelmat on toimitettu.</w:t>
      </w:r>
    </w:p>
    <w:p>
      <w:r>
        <w:rPr>
          <w:b/>
        </w:rPr>
        <w:t xml:space="preserve">Tulos</w:t>
      </w:r>
    </w:p>
    <w:p>
      <w:r>
        <w:t xml:space="preserve">Creekmoor in Poole -matkustajakohteen suunnitelma toimitettu</w:t>
      </w:r>
    </w:p>
    <w:p>
      <w:r>
        <w:rPr>
          <w:b/>
        </w:rPr>
        <w:t xml:space="preserve">Esimerkki 3.5093</w:t>
      </w:r>
    </w:p>
    <w:p>
      <w:r>
        <w:t xml:space="preserve">Norfolk ja Suffolk joutuvat taistelemaan "muiden kuin Yhdistyneen kuningaskunnan kansalaisten" työntekijöiden säilyttämisestä Brexitin jälkeen, on väitetty.</w:t>
      </w:r>
    </w:p>
    <w:p>
      <w:r>
        <w:rPr>
          <w:b/>
        </w:rPr>
        <w:t xml:space="preserve">Tulos</w:t>
      </w:r>
    </w:p>
    <w:p>
      <w:r>
        <w:t xml:space="preserve">Norfolk ja Suffolk joutuvat taistelemaan EU:n työntekijöiden säilyttämisestä.</w:t>
      </w:r>
    </w:p>
    <w:p>
      <w:r>
        <w:rPr>
          <w:b/>
        </w:rPr>
        <w:t xml:space="preserve">Esimerkki 3.5094</w:t>
      </w:r>
    </w:p>
    <w:p>
      <w:r>
        <w:t xml:space="preserve">Neljännen ihmisen ruumis on löydetty Shetlandin edustalla pudonneen helikopterin hylystä.</w:t>
      </w:r>
    </w:p>
    <w:p>
      <w:r>
        <w:rPr>
          <w:b/>
        </w:rPr>
        <w:t xml:space="preserve">Tulos</w:t>
      </w:r>
    </w:p>
    <w:p>
      <w:r>
        <w:t xml:space="preserve">Shetlandin helikopteriturma: Viimeinen ruumis nostettu merestä</w:t>
      </w:r>
    </w:p>
    <w:p>
      <w:r>
        <w:rPr>
          <w:b/>
        </w:rPr>
        <w:t xml:space="preserve">Esimerkki 3.5095</w:t>
      </w:r>
    </w:p>
    <w:p>
      <w:r>
        <w:t xml:space="preserve">Salisbury Plainin hylätyssä kylässä on pidetty vuosittainen jumalanpalvelus hylätyssä kirkossa.</w:t>
      </w:r>
    </w:p>
    <w:p>
      <w:r>
        <w:rPr>
          <w:b/>
        </w:rPr>
        <w:t xml:space="preserve">Tulos</w:t>
      </w:r>
    </w:p>
    <w:p>
      <w:r>
        <w:t xml:space="preserve">Hylätty Imberin kirkko pitää jumalanpalveluksen</w:t>
      </w:r>
    </w:p>
    <w:p>
      <w:r>
        <w:rPr>
          <w:b/>
        </w:rPr>
        <w:t xml:space="preserve">Esimerkki 3.5096</w:t>
      </w:r>
    </w:p>
    <w:p>
      <w:r>
        <w:t xml:space="preserve">Yhdistyneessä kuningaskunnassa käynnistetään uusi rokotuskampanja, jonka tarkoituksena on suojella 70-vuotiaita vyöruusulta.</w:t>
      </w:r>
    </w:p>
    <w:p>
      <w:r>
        <w:rPr>
          <w:b/>
        </w:rPr>
        <w:t xml:space="preserve">Tulos</w:t>
      </w:r>
    </w:p>
    <w:p>
      <w:r>
        <w:t xml:space="preserve">'Vyöruusu jätti minulle vuosia kestäneen kivun'</w:t>
      </w:r>
    </w:p>
    <w:p>
      <w:r>
        <w:rPr>
          <w:b/>
        </w:rPr>
        <w:t xml:space="preserve">Esimerkki 3.5097</w:t>
      </w:r>
    </w:p>
    <w:p>
      <w:r>
        <w:t xml:space="preserve">Jerseyn kolmen valtion omistaman yleishyödyllisen yrityksen arvo on 326 miljoonaa puntaa, mikä on 72 miljoonaa puntaa enemmän kuin vuonna 2010.</w:t>
      </w:r>
    </w:p>
    <w:p>
      <w:r>
        <w:rPr>
          <w:b/>
        </w:rPr>
        <w:t xml:space="preserve">Tulos</w:t>
      </w:r>
    </w:p>
    <w:p>
      <w:r>
        <w:t xml:space="preserve">Jerseyn kolmen valtion yleishyödylliset yritykset 326 miljoonan punnan arvosta</w:t>
      </w:r>
    </w:p>
    <w:p>
      <w:r>
        <w:rPr>
          <w:b/>
        </w:rPr>
        <w:t xml:space="preserve">Esimerkki 3.5098</w:t>
      </w:r>
    </w:p>
    <w:p>
      <w:r>
        <w:t xml:space="preserve">Kaksi walesilaista terveyslautakuntaa ylitti budjettinsa 50,7 miljoonalla punnalla varainhoitovuonna 2015-16, kuten on käynyt ilmi.</w:t>
      </w:r>
    </w:p>
    <w:p>
      <w:r>
        <w:rPr>
          <w:b/>
        </w:rPr>
        <w:t xml:space="preserve">Tulos</w:t>
      </w:r>
    </w:p>
    <w:p>
      <w:r>
        <w:t xml:space="preserve">Kaksi walesilaista NHS-lautakuntaa jakaa 50 miljoonan punnan budjetin ylityksen</w:t>
      </w:r>
    </w:p>
    <w:p>
      <w:r>
        <w:rPr>
          <w:b/>
        </w:rPr>
        <w:t xml:space="preserve">Esimerkki 3.5099</w:t>
      </w:r>
    </w:p>
    <w:p>
      <w:r>
        <w:t xml:space="preserve">Asunnottomien hyväntekeväisyysjärjestö Crisis arvioi, että asunnottomuus voisi loppua Yhdistyneessä kuningaskunnassa 10 vuoden kuluessa, jos hallitus toteuttaa tiettyjä toimia.</w:t>
      </w:r>
    </w:p>
    <w:p>
      <w:r>
        <w:rPr>
          <w:b/>
        </w:rPr>
        <w:t xml:space="preserve">Tulos</w:t>
      </w:r>
    </w:p>
    <w:p>
      <w:r>
        <w:t xml:space="preserve">Asunnottomuus voisi loppua vuosikymmenessä, sanoo hyväntekeväisyysjärjestö Crisis.</w:t>
      </w:r>
    </w:p>
    <w:p>
      <w:r>
        <w:rPr>
          <w:b/>
        </w:rPr>
        <w:t xml:space="preserve">Esimerkki 3.5100</w:t>
      </w:r>
    </w:p>
    <w:p>
      <w:r>
        <w:t xml:space="preserve">Armenialaiset sotilaat ovat liittyneet pääministerin vastaisiin mielenosoituksiin maan pääkaupungissa Jerevanissa.</w:t>
      </w:r>
    </w:p>
    <w:p>
      <w:r>
        <w:rPr>
          <w:b/>
        </w:rPr>
        <w:t xml:space="preserve">Tulos</w:t>
      </w:r>
    </w:p>
    <w:p>
      <w:r>
        <w:t xml:space="preserve">Armenian protestit: Sotilaat liittyvät mielenosoittajiin levottomuuksien jatkuessa</w:t>
      </w:r>
    </w:p>
    <w:p>
      <w:r>
        <w:rPr>
          <w:b/>
        </w:rPr>
        <w:t xml:space="preserve">Esimerkki 3.5101</w:t>
      </w:r>
    </w:p>
    <w:p>
      <w:r>
        <w:t xml:space="preserve">Neuvottelut uuden hallituksen muodostamiseksi Italiassa on aloitettu uudelleen sen jälkeen, kun populistien ja keskusta-vasemmiston johtajat sopivat, että Giuseppe Conte pysyy pääministerinä.</w:t>
      </w:r>
    </w:p>
    <w:p>
      <w:r>
        <w:rPr>
          <w:b/>
        </w:rPr>
        <w:t xml:space="preserve">Tulos</w:t>
      </w:r>
    </w:p>
    <w:p>
      <w:r>
        <w:t xml:space="preserve">Italian kriisi: Kokoomusneuvottelut jatkuvat, kun puolueet pääsevät sopuun pääministeristä</w:t>
      </w:r>
    </w:p>
    <w:p>
      <w:r>
        <w:rPr>
          <w:b/>
        </w:rPr>
        <w:t xml:space="preserve">Esimerkki 3.5102</w:t>
      </w:r>
    </w:p>
    <w:p>
      <w:r>
        <w:t xml:space="preserve">Eräs suffolilainen maatila on vähentänyt kasteltujen kasvien tuotantoaan 20 prosenttia, koska sen säiliö on puolillaan.</w:t>
      </w:r>
    </w:p>
    <w:p>
      <w:r>
        <w:rPr>
          <w:b/>
        </w:rPr>
        <w:t xml:space="preserve">Tulos</w:t>
      </w:r>
    </w:p>
    <w:p>
      <w:r>
        <w:t xml:space="preserve">Suffolkin Euston Estate -tilalla pelätään vesipulaa</w:t>
      </w:r>
    </w:p>
    <w:p>
      <w:r>
        <w:rPr>
          <w:b/>
        </w:rPr>
        <w:t xml:space="preserve">Esimerkki 3.5103</w:t>
      </w:r>
    </w:p>
    <w:p>
      <w:r>
        <w:t xml:space="preserve">Useimmat ihmiset Yhdistyneessä kuningaskunnassa aloittavat työnsä parikymppisinä ja jäävät eläkkeelle kuusikymppisinä, joten mikä on saanut kahdeksanvuotiaan tytön ja kolme 80- ja 90-vuotiasta miestä muuttamaan suuntausta?</w:t>
      </w:r>
    </w:p>
    <w:p>
      <w:r>
        <w:rPr>
          <w:b/>
        </w:rPr>
        <w:t xml:space="preserve">Tulos</w:t>
      </w:r>
    </w:p>
    <w:p>
      <w:r>
        <w:t xml:space="preserve">Ikä on näille walesilaisille työntekijöille vain numero.</w:t>
      </w:r>
    </w:p>
    <w:p>
      <w:r>
        <w:rPr>
          <w:b/>
        </w:rPr>
        <w:t xml:space="preserve">Esimerkki 3.5104</w:t>
      </w:r>
    </w:p>
    <w:p>
      <w:r>
        <w:t xml:space="preserve">Laulaja Katherine Jenkins on puolustautunut sen jälkeen, kun häntä arvosteltiin siitä, että hän juoksi Lontoon maratonin design-aurinkolasit, meikki ja timanttikorvakorut yllään.</w:t>
      </w:r>
    </w:p>
    <w:p>
      <w:r>
        <w:rPr>
          <w:b/>
        </w:rPr>
        <w:t xml:space="preserve">Tulos</w:t>
      </w:r>
    </w:p>
    <w:p>
      <w:r>
        <w:t xml:space="preserve">Laulaja Katherine Jenkins puolustaa Lontoon maratonin ulkoasua</w:t>
      </w:r>
    </w:p>
    <w:p>
      <w:r>
        <w:rPr>
          <w:b/>
        </w:rPr>
        <w:t xml:space="preserve">Esimerkki 3.5105</w:t>
      </w:r>
    </w:p>
    <w:p>
      <w:r>
        <w:t xml:space="preserve">Äänimies on tehnyt Suffolkin rannikon luonnosta teoksen Benjamin Brittenin satavuotisjuhlavuoden kunniaksi.</w:t>
      </w:r>
    </w:p>
    <w:p>
      <w:r>
        <w:rPr>
          <w:b/>
        </w:rPr>
        <w:t xml:space="preserve">Tulos</w:t>
      </w:r>
    </w:p>
    <w:p>
      <w:r>
        <w:t xml:space="preserve">Benjamin Brittenin kävelyretkiä seurataan Aldeburghin tapahtumaa varten</w:t>
      </w:r>
    </w:p>
    <w:p>
      <w:r>
        <w:rPr>
          <w:b/>
        </w:rPr>
        <w:t xml:space="preserve">Esimerkki 3.5106</w:t>
      </w:r>
    </w:p>
    <w:p>
      <w:r>
        <w:t xml:space="preserve">Käsikirjoittaja David Solomons on voittanut Waterstonesin lastenkirjapalkinnon esikoisteoksellaan, joka kertoo 11-vuotiaasta sarjakuvapakkomielteisestä pojasta.</w:t>
      </w:r>
    </w:p>
    <w:p>
      <w:r>
        <w:rPr>
          <w:b/>
        </w:rPr>
        <w:t xml:space="preserve">Tulos</w:t>
      </w:r>
    </w:p>
    <w:p>
      <w:r>
        <w:t xml:space="preserve">David Solomons voitti Waterstonesin lastenkirjapalkinnon debyytillään</w:t>
      </w:r>
    </w:p>
    <w:p>
      <w:r>
        <w:rPr>
          <w:b/>
        </w:rPr>
        <w:t xml:space="preserve">Esimerkki 3.5107</w:t>
      </w:r>
    </w:p>
    <w:p>
      <w:r>
        <w:t xml:space="preserve">11-vuotiaalle tytölle, jolle jäi vakavia aivovammoja Carlislessa sijaitsevan Cumberland Infirmaryn sairaalahenkilökunnan tekemien virheiden seurauksena, on myönnetty NHS:ltä 5,6 miljoonan punnan korvaus.</w:t>
      </w:r>
    </w:p>
    <w:p>
      <w:r>
        <w:rPr>
          <w:b/>
        </w:rPr>
        <w:t xml:space="preserve">Tulos</w:t>
      </w:r>
    </w:p>
    <w:p>
      <w:r>
        <w:t xml:space="preserve">Aivovaurioitunut Carlisle-tyttö sai 5,6 miljoonan punnan korvauksen</w:t>
      </w:r>
    </w:p>
    <w:p>
      <w:r>
        <w:rPr>
          <w:b/>
        </w:rPr>
        <w:t xml:space="preserve">Esimerkki 3.5108</w:t>
      </w:r>
    </w:p>
    <w:p>
      <w:r>
        <w:t xml:space="preserve">Toinen mies on pidätetty 14-vuotiaan tytön murhasta, joka löydettiin kuolleena joulupäivänä yli 20 vuotta sitten.</w:t>
      </w:r>
    </w:p>
    <w:p>
      <w:r>
        <w:rPr>
          <w:b/>
        </w:rPr>
        <w:t xml:space="preserve">Tulos</w:t>
      </w:r>
    </w:p>
    <w:p>
      <w:r>
        <w:t xml:space="preserve">Johanna Young: Toinen pidätys vuoden 1992 murhatutkimuksessa</w:t>
      </w:r>
    </w:p>
    <w:p>
      <w:r>
        <w:rPr>
          <w:b/>
        </w:rPr>
        <w:t xml:space="preserve">Esimerkki 3.5109</w:t>
      </w:r>
    </w:p>
    <w:p>
      <w:r>
        <w:t xml:space="preserve">Boots on vahvistanut sulkevansa 200 myymälää, ja ketjun pomo sanoo, että se on "oikea ratkaisu" nykyisessä vaikeassa markkinatilanteessa.</w:t>
      </w:r>
    </w:p>
    <w:p>
      <w:r>
        <w:rPr>
          <w:b/>
        </w:rPr>
        <w:t xml:space="preserve">Tulos</w:t>
      </w:r>
    </w:p>
    <w:p>
      <w:r>
        <w:t xml:space="preserve">Boots-myymälöiden sulkeminen on "oikea ratkaisu".</w:t>
      </w:r>
    </w:p>
    <w:p>
      <w:r>
        <w:rPr>
          <w:b/>
        </w:rPr>
        <w:t xml:space="preserve">Esimerkki 3.5110</w:t>
      </w:r>
    </w:p>
    <w:p>
      <w:r>
        <w:t xml:space="preserve">Hallinnoijat on nimitetty teräsalan yritykselle, joka työllistää 170 henkilöä huolto- ja myyntitoimistoissa eri puolilla Englantia ja Walesia.</w:t>
      </w:r>
    </w:p>
    <w:p>
      <w:r>
        <w:rPr>
          <w:b/>
        </w:rPr>
        <w:t xml:space="preserve">Tulos</w:t>
      </w:r>
    </w:p>
    <w:p>
      <w:r>
        <w:t xml:space="preserve">Dudleyn teräsyhtiössä tarvitaan pesänhoitajia</w:t>
      </w:r>
    </w:p>
    <w:p>
      <w:r>
        <w:rPr>
          <w:b/>
        </w:rPr>
        <w:t xml:space="preserve">Esimerkki 3.5111</w:t>
      </w:r>
    </w:p>
    <w:p>
      <w:r>
        <w:t xml:space="preserve">Irlannin terveysministeri Leo Varadkar on paljastanut olevansa homo.</w:t>
      </w:r>
    </w:p>
    <w:p>
      <w:r>
        <w:rPr>
          <w:b/>
        </w:rPr>
        <w:t xml:space="preserve">Tulos</w:t>
      </w:r>
    </w:p>
    <w:p>
      <w:r>
        <w:t xml:space="preserve">Irlannin terveysministeri Leo Varadkar sanoo olevansa homo</w:t>
      </w:r>
    </w:p>
    <w:p>
      <w:r>
        <w:rPr>
          <w:b/>
        </w:rPr>
        <w:t xml:space="preserve">Esimerkki 3.5112</w:t>
      </w:r>
    </w:p>
    <w:p>
      <w:r>
        <w:t xml:space="preserve">Ranskan presidentti Emmanuel Macron on ilmoittanut suunnittelevansa uutta lakia niin sanottujen valeuutisten torjumiseksi.</w:t>
      </w:r>
    </w:p>
    <w:p>
      <w:r>
        <w:rPr>
          <w:b/>
        </w:rPr>
        <w:t xml:space="preserve">Tulos</w:t>
      </w:r>
    </w:p>
    <w:p>
      <w:r>
        <w:t xml:space="preserve">Emmanuel Macron: Macron: Ranskan presidentti julkistaa "valeuutisia" koskevan lain</w:t>
      </w:r>
    </w:p>
    <w:p>
      <w:r>
        <w:rPr>
          <w:b/>
        </w:rPr>
        <w:t xml:space="preserve">Esimerkki 3.5113</w:t>
      </w:r>
    </w:p>
    <w:p>
      <w:r>
        <w:t xml:space="preserve">Onko tämän ainutlaatuisen, lähes ilmaisen rahan aikakauden lopun alku meille hyvä vai huono asia?</w:t>
      </w:r>
    </w:p>
    <w:p>
      <w:r>
        <w:rPr>
          <w:b/>
        </w:rPr>
        <w:t xml:space="preserve">Tulos</w:t>
      </w:r>
    </w:p>
    <w:p>
      <w:r>
        <w:t xml:space="preserve">Ilmaisen rahan loppu?</w:t>
      </w:r>
    </w:p>
    <w:p>
      <w:r>
        <w:rPr>
          <w:b/>
        </w:rPr>
        <w:t xml:space="preserve">Esimerkki 3.5114</w:t>
      </w:r>
    </w:p>
    <w:p>
      <w:r>
        <w:t xml:space="preserve">Maaliskuussa Somersetin kreivikunnan neuvoston lasten sosiaalipalvelut arvioitiin toista kertaa "riittämättömiksi". Uusi johtaja oli juuri ottanut osaston johtoonsa, ja paikalle lähetettiin hallituksen ongelmanratkaisijoiden ryhmä. Mutta millaista on sosiaalityöntekijöiden elämä etulinjassa? Minulle annettiin yksinoikeus tutustua osastoon ja vietin päivän Mendipin alueen lasten sosiaalityöntekijöiden kanssa.</w:t>
      </w:r>
    </w:p>
    <w:p>
      <w:r>
        <w:rPr>
          <w:b/>
        </w:rPr>
        <w:t xml:space="preserve">Tulos</w:t>
      </w:r>
    </w:p>
    <w:p>
      <w:r>
        <w:t xml:space="preserve">Somersetin lasten sosiaalipalvelut: Kulissien takana</w:t>
      </w:r>
    </w:p>
    <w:p>
      <w:r>
        <w:rPr>
          <w:b/>
        </w:rPr>
        <w:t xml:space="preserve">Esimerkki 3.5115</w:t>
      </w:r>
    </w:p>
    <w:p>
      <w:r>
        <w:t xml:space="preserve">Viimeisimmät radiokuunteluluvut paljastavat, että BBC:n ja kaupallisten radioasemien kuuntelu Walesissa on vaihtelevaa.</w:t>
      </w:r>
    </w:p>
    <w:p>
      <w:r>
        <w:rPr>
          <w:b/>
        </w:rPr>
        <w:t xml:space="preserve">Tulos</w:t>
      </w:r>
    </w:p>
    <w:p>
      <w:r>
        <w:t xml:space="preserve">Walesin radioasemien kuunteluluvut vaihtelevat</w:t>
      </w:r>
    </w:p>
    <w:p>
      <w:r>
        <w:rPr>
          <w:b/>
        </w:rPr>
        <w:t xml:space="preserve">Esimerkki 3.5116</w:t>
      </w:r>
    </w:p>
    <w:p>
      <w:r>
        <w:t xml:space="preserve">Yhteisöministeri Eric Pickles on laatinut suuntaviivat, joiden tarkoituksena on auttaa "rähjäisiä" ostoskeskuksia kilpailemaan High Streetin kanssa.</w:t>
      </w:r>
    </w:p>
    <w:p>
      <w:r>
        <w:rPr>
          <w:b/>
        </w:rPr>
        <w:t xml:space="preserve">Tulos</w:t>
      </w:r>
    </w:p>
    <w:p>
      <w:r>
        <w:t xml:space="preserve">Eric Pickles kertoo "ränsistyneille" ostosparadeille, miten menestyä.</w:t>
      </w:r>
    </w:p>
    <w:p>
      <w:r>
        <w:rPr>
          <w:b/>
        </w:rPr>
        <w:t xml:space="preserve">Esimerkki 3.5117</w:t>
      </w:r>
    </w:p>
    <w:p>
      <w:r>
        <w:t xml:space="preserve">BBC:n Panorama-tutkimuksen mukaan hoivayritykset ovat irtisanoneet sopimukset 95 brittiläisen neuvoston kanssa, koska ne eivät pysty tarjoamaan palveluja niille maksettuun hintaan.</w:t>
      </w:r>
    </w:p>
    <w:p>
      <w:r>
        <w:rPr>
          <w:b/>
        </w:rPr>
        <w:t xml:space="preserve">Tulos</w:t>
      </w:r>
    </w:p>
    <w:p>
      <w:r>
        <w:t xml:space="preserve">"Rahapula" saa hoivayritykset lopettamaan neuvoston sopimukset.</w:t>
      </w:r>
    </w:p>
    <w:p>
      <w:r>
        <w:rPr>
          <w:b/>
        </w:rPr>
        <w:t xml:space="preserve">Esimerkki 3.5118</w:t>
      </w:r>
    </w:p>
    <w:p>
      <w:r>
        <w:t xml:space="preserve">Sri Lankan armeija sanoo, että se antaa mielellään sotilaskoulutusta Pakistanin vastapuolen jäsenille.</w:t>
      </w:r>
    </w:p>
    <w:p>
      <w:r>
        <w:rPr>
          <w:b/>
        </w:rPr>
        <w:t xml:space="preserve">Tulos</w:t>
      </w:r>
    </w:p>
    <w:p>
      <w:r>
        <w:t xml:space="preserve">SLA "valmis" auttamaan Pakistania</w:t>
      </w:r>
    </w:p>
    <w:p>
      <w:r>
        <w:rPr>
          <w:b/>
        </w:rPr>
        <w:t xml:space="preserve">Esimerkki 3.5119</w:t>
      </w:r>
    </w:p>
    <w:p>
      <w:r>
        <w:t xml:space="preserve">Uuden tutkimuksen mukaan NHS kuluttaa 66 prosenttia Walesin talousarviosta vuoteen 2048 mennessä, jos kysyntä kasvaa ennustetun kysynnän mukaisesti.</w:t>
      </w:r>
    </w:p>
    <w:p>
      <w:r>
        <w:rPr>
          <w:b/>
        </w:rPr>
        <w:t xml:space="preserve">Tulos</w:t>
      </w:r>
    </w:p>
    <w:p>
      <w:r>
        <w:t xml:space="preserve">NHS 70: "Palvelu tarvitsee 66 prosenttia Walesin budjetista vuoteen 2048 mennessä".</w:t>
      </w:r>
    </w:p>
    <w:p>
      <w:r>
        <w:rPr>
          <w:b/>
        </w:rPr>
        <w:t xml:space="preserve">Esimerkki 3.5120</w:t>
      </w:r>
    </w:p>
    <w:p>
      <w:r>
        <w:t xml:space="preserve">Kiina varoitti Yhdysvaltoja, että se puolustaa etujaan kaupassa, kertoo Kiinan valtion media sen jälkeen, kun Yhdysvaltain presidentti Donald Trump tuki kiinalaisille tavaroille asetettavia tulleja.</w:t>
      </w:r>
    </w:p>
    <w:p>
      <w:r>
        <w:rPr>
          <w:b/>
        </w:rPr>
        <w:t xml:space="preserve">Tulos</w:t>
      </w:r>
    </w:p>
    <w:p>
      <w:r>
        <w:t xml:space="preserve">Trumpin kauppasota: Kiina kertoo Yhdysvalloille puolustavansa kansallisia etuja</w:t>
      </w:r>
    </w:p>
    <w:p>
      <w:r>
        <w:rPr>
          <w:b/>
        </w:rPr>
        <w:t xml:space="preserve">Esimerkki 3.5121</w:t>
      </w:r>
    </w:p>
    <w:p>
      <w:r>
        <w:t xml:space="preserve">Koronaviruksen - tai tarkemmin sanottuna Covid-19-viruksen - levitessä ympäri maailmaa on entistä tärkeämpää saada tarkkaa tietoa taudista.</w:t>
      </w:r>
    </w:p>
    <w:p>
      <w:r>
        <w:rPr>
          <w:b/>
        </w:rPr>
        <w:t xml:space="preserve">Tulos</w:t>
      </w:r>
    </w:p>
    <w:p>
      <w:r>
        <w:t xml:space="preserve">Coronavirus: Fake news is spreading fast</w:t>
      </w:r>
    </w:p>
    <w:p>
      <w:r>
        <w:rPr>
          <w:b/>
        </w:rPr>
        <w:t xml:space="preserve">Esimerkki 3.5122</w:t>
      </w:r>
    </w:p>
    <w:p>
      <w:r>
        <w:t xml:space="preserve">Vain muutama päivä sen jälkeen, kun pääministeri oli väitetysti kuvaillut uusiutuvan energian tuotantoa edistäviä maksuja "vihreäksi paskaksi", olisi helppoa syyttää RWE:n päätöstä vetää Yhdistyneen kuningaskunnan suurimman merituulipuiston rakentaminen pois päältä hallituksen päättämättömyyden vuoksi.</w:t>
      </w:r>
    </w:p>
    <w:p>
      <w:r>
        <w:rPr>
          <w:b/>
        </w:rPr>
        <w:t xml:space="preserve">Tulos</w:t>
      </w:r>
    </w:p>
    <w:p>
      <w:r>
        <w:t xml:space="preserve">Merituulipuistojen tulevaisuus on epävarma</w:t>
      </w:r>
    </w:p>
    <w:p>
      <w:r>
        <w:rPr>
          <w:b/>
        </w:rPr>
        <w:t xml:space="preserve">Esimerkki 3.5123</w:t>
      </w:r>
    </w:p>
    <w:p>
      <w:r>
        <w:t xml:space="preserve">Skotlannissa drive-in-kulttuuri on melko uutta, mutta koska elokuvateatterit ovat edelleen suljettuina tai kärsivät Covid-rajoituksista, siitä on tullut suosittu tapa päästä elokuviin.</w:t>
      </w:r>
    </w:p>
    <w:p>
      <w:r>
        <w:rPr>
          <w:b/>
        </w:rPr>
        <w:t xml:space="preserve">Tulos</w:t>
      </w:r>
    </w:p>
    <w:p>
      <w:r>
        <w:t xml:space="preserve">Skotlannissa ei ole kiiltäviä Cadillaceja, kun Skotlanti menee drive-iniin</w:t>
      </w:r>
    </w:p>
    <w:p>
      <w:r>
        <w:rPr>
          <w:b/>
        </w:rPr>
        <w:t xml:space="preserve">Esimerkki 3.5124</w:t>
      </w:r>
    </w:p>
    <w:p>
      <w:r>
        <w:t xml:space="preserve">Etelä-Afrikasta Yhdistyneeseen kuningaskuntaan saapuvien vierailijoiden matkustaminen on kielletty, koska maahan liittyvä Covid-19-viruksen muunnos on aiheuttanut huolta.</w:t>
      </w:r>
    </w:p>
    <w:p>
      <w:r>
        <w:rPr>
          <w:b/>
        </w:rPr>
        <w:t xml:space="preserve">Tulos</w:t>
      </w:r>
    </w:p>
    <w:p>
      <w:r>
        <w:t xml:space="preserve">Covid-19: Britannia kieltää matkustamisen Etelä-Afrikasta muunnelman vuoksi</w:t>
      </w:r>
    </w:p>
    <w:p>
      <w:r>
        <w:rPr>
          <w:b/>
        </w:rPr>
        <w:t xml:space="preserve">Esimerkki 3.5125</w:t>
      </w:r>
    </w:p>
    <w:p>
      <w:r>
        <w:t xml:space="preserve">Eläkeläisen kotiin tehdyssä ryöstöryöstössä surmansa saaneen murtovarkaan sukulaiset ovat viettäneet hänen syntymäpäiväänsä rikospaikalla Kaakkois-Lontoossa.</w:t>
      </w:r>
    </w:p>
    <w:p>
      <w:r>
        <w:rPr>
          <w:b/>
        </w:rPr>
        <w:t xml:space="preserve">Tulos</w:t>
      </w:r>
    </w:p>
    <w:p>
      <w:r>
        <w:t xml:space="preserve">Hither Green: Hither Green: Omaiset juhlistavat kuolleen murtovarkaan syntymäpäivää</w:t>
      </w:r>
    </w:p>
    <w:p>
      <w:r>
        <w:rPr>
          <w:b/>
        </w:rPr>
        <w:t xml:space="preserve">Esimerkki 3.5126</w:t>
      </w:r>
    </w:p>
    <w:p>
      <w:r>
        <w:t xml:space="preserve">Perhe on joutunut "toivottomaan tilanteeseen" sen jälkeen, kun heidän isoisältään evättiin Covid-19-rokote, koska muilla hänen hoitokodissaan asuvilla on coronavirus.</w:t>
      </w:r>
    </w:p>
    <w:p>
      <w:r>
        <w:rPr>
          <w:b/>
        </w:rPr>
        <w:t xml:space="preserve">Tulos</w:t>
      </w:r>
    </w:p>
    <w:p>
      <w:r>
        <w:t xml:space="preserve">Covid: Newcastle Emlynin hoivakodissa asuvalta, 87-vuotiaalta, evättiin rokote.</w:t>
      </w:r>
    </w:p>
    <w:p>
      <w:r>
        <w:rPr>
          <w:b/>
        </w:rPr>
        <w:t xml:space="preserve">Esimerkki 3.5127</w:t>
      </w:r>
    </w:p>
    <w:p>
      <w:r>
        <w:t xml:space="preserve">Poliisi on nostanut syytteen 29-vuotiasta naista vastaan, joka pidätettiin Newryssä, Downin kreivikunnassa, epäiltynä ihmiskaupasta seksuaalista hyväksikäyttöä varten.</w:t>
      </w:r>
    </w:p>
    <w:p>
      <w:r>
        <w:rPr>
          <w:b/>
        </w:rPr>
        <w:t xml:space="preserve">Tulos</w:t>
      </w:r>
    </w:p>
    <w:p>
      <w:r>
        <w:t xml:space="preserve">Newry: Newry: Nainen syytteessä ihmiskaupasta</w:t>
      </w:r>
    </w:p>
    <w:p>
      <w:r>
        <w:rPr>
          <w:b/>
        </w:rPr>
        <w:t xml:space="preserve">Esimerkki 3.5128</w:t>
      </w:r>
    </w:p>
    <w:p>
      <w:r>
        <w:t xml:space="preserve">Intian rautatieministeri Dinesh Trivedi on kiistänyt tiedot, joiden mukaan hän olisi eronnut sen jälkeen, kun hänen puolueensa protestoi hänen päätöstään korottaa matkustajamaksuja.</w:t>
      </w:r>
    </w:p>
    <w:p>
      <w:r>
        <w:rPr>
          <w:b/>
        </w:rPr>
        <w:t xml:space="preserve">Tulos</w:t>
      </w:r>
    </w:p>
    <w:p>
      <w:r>
        <w:t xml:space="preserve">Intian rautatieministeri kiistää eroilmoitukset</w:t>
      </w:r>
    </w:p>
    <w:p>
      <w:r>
        <w:rPr>
          <w:b/>
        </w:rPr>
        <w:t xml:space="preserve">Esimerkki 3.5129</w:t>
      </w:r>
    </w:p>
    <w:p>
      <w:r>
        <w:t xml:space="preserve">Tervehdys Bournemouthista, mikä kertoo, että minulle on alkamassa puoluekokouskausi.</w:t>
      </w:r>
    </w:p>
    <w:p>
      <w:r>
        <w:rPr>
          <w:b/>
        </w:rPr>
        <w:t xml:space="preserve">Tulos</w:t>
      </w:r>
    </w:p>
    <w:p>
      <w:r>
        <w:t xml:space="preserve">Johtajakilpailu, josta kukaan ei puhu</w:t>
      </w:r>
    </w:p>
    <w:p>
      <w:r>
        <w:rPr>
          <w:b/>
        </w:rPr>
        <w:t xml:space="preserve">Esimerkki 3.5130</w:t>
      </w:r>
    </w:p>
    <w:p>
      <w:r>
        <w:t xml:space="preserve">Liverpool on hävinnyt tarjouskilpailun Channel 4:n uudesta kansallisesta pääkonttorista tai luovasta keskuksesta.</w:t>
      </w:r>
    </w:p>
    <w:p>
      <w:r>
        <w:rPr>
          <w:b/>
        </w:rPr>
        <w:t xml:space="preserve">Tulos</w:t>
      </w:r>
    </w:p>
    <w:p>
      <w:r>
        <w:t xml:space="preserve">Liverpool "häviää" Channel 4:n pääkonttoria koskevan tarjouksen</w:t>
      </w:r>
    </w:p>
    <w:p>
      <w:r>
        <w:rPr>
          <w:b/>
        </w:rPr>
        <w:t xml:space="preserve">Esimerkki 3.5131</w:t>
      </w:r>
    </w:p>
    <w:p>
      <w:r>
        <w:t xml:space="preserve">Maailman terveysjärjestö (WHO) on kritisoinut "järkyttävää epätasapainoa" koronavirusrokotteiden jakelussa rikkaiden ja köyhien maiden välillä.</w:t>
      </w:r>
    </w:p>
    <w:p>
      <w:r>
        <w:rPr>
          <w:b/>
        </w:rPr>
        <w:t xml:space="preserve">Tulos</w:t>
      </w:r>
    </w:p>
    <w:p>
      <w:r>
        <w:t xml:space="preserve">Coronavirus: WHO:n johtaja arvostelee "järkyttävää" maailmanlaajuista rokotejakoa</w:t>
      </w:r>
    </w:p>
    <w:p>
      <w:r>
        <w:rPr>
          <w:b/>
        </w:rPr>
        <w:t xml:space="preserve">Esimerkki 3.5132</w:t>
      </w:r>
    </w:p>
    <w:p>
      <w:r>
        <w:t xml:space="preserve">Varsovan pormestari on kieltänyt äärioikeiston vetonaulaksi muodostuneen puolalaisen mielenosoituksen muutama päivä ennen kuin maa viettää itsenäisyyden 100-vuotisjuhlaa.</w:t>
      </w:r>
    </w:p>
    <w:p>
      <w:r>
        <w:rPr>
          <w:b/>
        </w:rPr>
        <w:t xml:space="preserve">Tulos</w:t>
      </w:r>
    </w:p>
    <w:p>
      <w:r>
        <w:t xml:space="preserve">Kansallismielisten järjestämä Puolan itsenäisyyspäivän marssi kielletty Varsovassa</w:t>
      </w:r>
    </w:p>
    <w:p>
      <w:r>
        <w:rPr>
          <w:b/>
        </w:rPr>
        <w:t xml:space="preserve">Esimerkki 3.5133</w:t>
      </w:r>
    </w:p>
    <w:p>
      <w:r>
        <w:t xml:space="preserve">Kaksi Skotlannin johtavaa moottoriurheilutapahtumaa palaa yleisille teille uusien säännösten tultua voimaan.</w:t>
      </w:r>
    </w:p>
    <w:p>
      <w:r>
        <w:rPr>
          <w:b/>
        </w:rPr>
        <w:t xml:space="preserve">Tulos</w:t>
      </w:r>
    </w:p>
    <w:p>
      <w:r>
        <w:t xml:space="preserve">Rallit palaavat suljetuille yleisille teille</w:t>
      </w:r>
    </w:p>
    <w:p>
      <w:r>
        <w:rPr>
          <w:b/>
        </w:rPr>
        <w:t xml:space="preserve">Esimerkki 3.5134</w:t>
      </w:r>
    </w:p>
    <w:p>
      <w:r>
        <w:t xml:space="preserve">Brittiläinen elokuvaohjaaja Sam Mendes johtaa tämän vuoden Venetsian kansainvälisten elokuvajuhlien tuomaristoa.</w:t>
      </w:r>
    </w:p>
    <w:p>
      <w:r>
        <w:rPr>
          <w:b/>
        </w:rPr>
        <w:t xml:space="preserve">Tulos</w:t>
      </w:r>
    </w:p>
    <w:p>
      <w:r>
        <w:t xml:space="preserve">Sam Mendes johtaa Venetsian elokuvajuhlien tuomaristoa</w:t>
      </w:r>
    </w:p>
    <w:p>
      <w:r>
        <w:rPr>
          <w:b/>
        </w:rPr>
        <w:t xml:space="preserve">Esimerkki 3.5135</w:t>
      </w:r>
    </w:p>
    <w:p>
      <w:r>
        <w:t xml:space="preserve">Prashant Dayalilla oli vaikea tie toteuttaa unelmansa toimittajan urasta.</w:t>
      </w:r>
    </w:p>
    <w:p>
      <w:r>
        <w:rPr>
          <w:b/>
        </w:rPr>
        <w:t xml:space="preserve">Tulos</w:t>
      </w:r>
    </w:p>
    <w:p>
      <w:r>
        <w:t xml:space="preserve">Murhasyyte ei estä Modin avustajan Amit Shahin toimintaa</w:t>
      </w:r>
    </w:p>
    <w:p>
      <w:r>
        <w:rPr>
          <w:b/>
        </w:rPr>
        <w:t xml:space="preserve">Esimerkki 3.5136</w:t>
      </w:r>
    </w:p>
    <w:p>
      <w:r>
        <w:t xml:space="preserve">Yhdeksän miestä, jotka raiskasivat ja hyväksikäyttivät kahta lastenkodissa asunutta teini-ikäistä tyttöä, on vangittu.</w:t>
      </w:r>
    </w:p>
    <w:p>
      <w:r>
        <w:rPr>
          <w:b/>
        </w:rPr>
        <w:t xml:space="preserve">Tulos</w:t>
      </w:r>
    </w:p>
    <w:p>
      <w:r>
        <w:t xml:space="preserve">Bradfordin hoito: Yhdeksän vangittua tyttöjen hyväksikäytöstä</w:t>
      </w:r>
    </w:p>
    <w:p>
      <w:r>
        <w:rPr>
          <w:b/>
        </w:rPr>
        <w:t xml:space="preserve">Esimerkki 3.5137</w:t>
      </w:r>
    </w:p>
    <w:p>
      <w:r>
        <w:t xml:space="preserve">Rintasyöpälääkkeen on määrä olla keuhkosyöpäpotilaille suunnatun uuden kliinisen tutkimuksen kohteena.</w:t>
      </w:r>
    </w:p>
    <w:p>
      <w:r>
        <w:rPr>
          <w:b/>
        </w:rPr>
        <w:t xml:space="preserve">Tulos</w:t>
      </w:r>
    </w:p>
    <w:p>
      <w:r>
        <w:t xml:space="preserve">Keuhkosyöpälääkkeiden kokeet alkavat Cardiffin yliopistossa</w:t>
      </w:r>
    </w:p>
    <w:p>
      <w:r>
        <w:rPr>
          <w:b/>
        </w:rPr>
        <w:t xml:space="preserve">Esimerkki 3.5138</w:t>
      </w:r>
    </w:p>
    <w:p>
      <w:r>
        <w:t xml:space="preserve">Hallituksen uusien ohjeiden mukaan Jerseyn vähittäismyymälöissä on aina käytettävä maskia.</w:t>
      </w:r>
    </w:p>
    <w:p>
      <w:r>
        <w:rPr>
          <w:b/>
        </w:rPr>
        <w:t xml:space="preserve">Tulos</w:t>
      </w:r>
    </w:p>
    <w:p>
      <w:r>
        <w:t xml:space="preserve">Covid-19: Jerseyn kaupoissa maskin käyttö pakollista kaikille</w:t>
      </w:r>
    </w:p>
    <w:p>
      <w:r>
        <w:rPr>
          <w:b/>
        </w:rPr>
        <w:t xml:space="preserve">Esimerkki 3.5139</w:t>
      </w:r>
    </w:p>
    <w:p>
      <w:r>
        <w:t xml:space="preserve">Saksan talous on välttänyt niukasti taantuman ja kasvoi 0,1 prosenttia vuoden kolmannella neljänneksellä, osoittavat luvut.</w:t>
      </w:r>
    </w:p>
    <w:p>
      <w:r>
        <w:rPr>
          <w:b/>
        </w:rPr>
        <w:t xml:space="preserve">Tulos</w:t>
      </w:r>
    </w:p>
    <w:p>
      <w:r>
        <w:t xml:space="preserve">Euroalueen kasvu hidastuu, kun Saksa välttää taantuman</w:t>
      </w:r>
    </w:p>
    <w:p>
      <w:r>
        <w:rPr>
          <w:b/>
        </w:rPr>
        <w:t xml:space="preserve">Esimerkki 3.5140</w:t>
      </w:r>
    </w:p>
    <w:p>
      <w:r>
        <w:t xml:space="preserve">Tapa, jolla ihmiset voivat pankkia, hallita ja käyttää rahojaan digitaalisessa maailmassa, on muuttumassa perusteellisesti.</w:t>
      </w:r>
    </w:p>
    <w:p>
      <w:r>
        <w:rPr>
          <w:b/>
        </w:rPr>
        <w:t xml:space="preserve">Tulos</w:t>
      </w:r>
    </w:p>
    <w:p>
      <w:r>
        <w:t xml:space="preserve">Avoimen pankkitoiminnan "vallankumous" haastaa pankkien valta-aseman</w:t>
      </w:r>
    </w:p>
    <w:p>
      <w:r>
        <w:rPr>
          <w:b/>
        </w:rPr>
        <w:t xml:space="preserve">Esimerkki 3.5141</w:t>
      </w:r>
    </w:p>
    <w:p>
      <w:r>
        <w:t xml:space="preserve">University Challenge -kilpailun kilpailija käski naista "teeskentelemään, ettei tätä ole koskaan tapahtunut" sen jälkeen, kun hän oli raiskannut naisen asuntolassa, on kuultu oikeudessa.</w:t>
      </w:r>
    </w:p>
    <w:p>
      <w:r>
        <w:rPr>
          <w:b/>
        </w:rPr>
        <w:t xml:space="preserve">Tulos</w:t>
      </w:r>
    </w:p>
    <w:p>
      <w:r>
        <w:t xml:space="preserve">University Challenge -yliopiston raiskauksesta syytetty kertoi uhrille "älä kerro kenellekään</w:t>
      </w:r>
    </w:p>
    <w:p>
      <w:r>
        <w:rPr>
          <w:b/>
        </w:rPr>
        <w:t xml:space="preserve">Esimerkki 3.5142</w:t>
      </w:r>
    </w:p>
    <w:p>
      <w:r>
        <w:t xml:space="preserve">Slopestyle-hiihtäjät tekivät onnistuneen debyytin Sotshin talviolympialaisissa ja herättivät huokauksia tempuillaan ja hyppyillään. Monien kilometrien päässä Yhdysvaltojen pohjoisosissa yhä useammat hiihtäjät käyttävät kaupunkiympäristöä samanlaisten temppujen tekemiseen ja kuvaamiseen.</w:t>
      </w:r>
    </w:p>
    <w:p>
      <w:r>
        <w:rPr>
          <w:b/>
        </w:rPr>
        <w:t xml:space="preserve">Tulos</w:t>
      </w:r>
    </w:p>
    <w:p>
      <w:r>
        <w:t xml:space="preserve">Kaupunkihiihdon vaarat</w:t>
      </w:r>
    </w:p>
    <w:p>
      <w:r>
        <w:rPr>
          <w:b/>
        </w:rPr>
        <w:t xml:space="preserve">Esimerkki 3.5143</w:t>
      </w:r>
    </w:p>
    <w:p>
      <w:r>
        <w:t xml:space="preserve">Garuda Indonesia pyrkii hylkäämään 49 Boeing 737 Max 8 -lentokoneen miljardin dollarin tilauksen sen jälkeen, kun kone oli osallisena kahdessa kuolemaan johtaneessa onnettomuudessa.</w:t>
      </w:r>
    </w:p>
    <w:p>
      <w:r>
        <w:rPr>
          <w:b/>
        </w:rPr>
        <w:t xml:space="preserve">Tulos</w:t>
      </w:r>
    </w:p>
    <w:p>
      <w:r>
        <w:t xml:space="preserve">Garuda aikoo romuttaa Boeing 737 Max 8 -tilauksen onnettomuuksien jälkeen</w:t>
      </w:r>
    </w:p>
    <w:p>
      <w:r>
        <w:rPr>
          <w:b/>
        </w:rPr>
        <w:t xml:space="preserve">Esimerkki 3.5144</w:t>
      </w:r>
    </w:p>
    <w:p>
      <w:r>
        <w:t xml:space="preserve">Mansaaren poliitikot ovat hylänneet kehotuksen esittää lakiehdotus kuoleman avustamisen sallimisesta.</w:t>
      </w:r>
    </w:p>
    <w:p>
      <w:r>
        <w:rPr>
          <w:b/>
        </w:rPr>
        <w:t xml:space="preserve">Tulos</w:t>
      </w:r>
    </w:p>
    <w:p>
      <w:r>
        <w:t xml:space="preserve">Mansaaren poliitikot hylkäsivät avustettua kuolemaa koskevan lakiehdotuksen</w:t>
      </w:r>
    </w:p>
    <w:p>
      <w:r>
        <w:rPr>
          <w:b/>
        </w:rPr>
        <w:t xml:space="preserve">Esimerkki 3.5145</w:t>
      </w:r>
    </w:p>
    <w:p>
      <w:r>
        <w:t xml:space="preserve">Skotlantilainen biologien, nanotekniikan insinöörien ja kirurgien tiimi on kehittänyt uuden tekniikan, joka voi mahdollistaa lonkkaproteesit, jotka kestävät eliniän.</w:t>
      </w:r>
    </w:p>
    <w:p>
      <w:r>
        <w:rPr>
          <w:b/>
        </w:rPr>
        <w:t xml:space="preserve">Tulos</w:t>
      </w:r>
    </w:p>
    <w:p>
      <w:r>
        <w:t xml:space="preserve">Nano pit -tekniikka pidentää lonkkaproteesien käyttöikää</w:t>
      </w:r>
    </w:p>
    <w:p>
      <w:r>
        <w:rPr>
          <w:b/>
        </w:rPr>
        <w:t xml:space="preserve">Esimerkki 3.5146</w:t>
      </w:r>
    </w:p>
    <w:p>
      <w:r>
        <w:t xml:space="preserve">Liverpoolin yliopisto on ilmoittanut sulkevansa Lontoon kampuksensa lukuvuoden lopussa.</w:t>
      </w:r>
    </w:p>
    <w:p>
      <w:r>
        <w:rPr>
          <w:b/>
        </w:rPr>
        <w:t xml:space="preserve">Tulos</w:t>
      </w:r>
    </w:p>
    <w:p>
      <w:r>
        <w:t xml:space="preserve">Liverpoolin yliopisto sulkee Lontoon kampuksen</w:t>
      </w:r>
    </w:p>
    <w:p>
      <w:r>
        <w:rPr>
          <w:b/>
        </w:rPr>
        <w:t xml:space="preserve">Esimerkki 3.5147</w:t>
      </w:r>
    </w:p>
    <w:p>
      <w:r>
        <w:t xml:space="preserve">Marks &amp; Spenceriä on arvosteltu siitä, että se on käyttänyt valokuvaa, jossa malli poseeraa yhden suljetun myymälänsä lähellä.</w:t>
      </w:r>
    </w:p>
    <w:p>
      <w:r>
        <w:rPr>
          <w:b/>
        </w:rPr>
        <w:t xml:space="preserve">Tulos</w:t>
      </w:r>
    </w:p>
    <w:p>
      <w:r>
        <w:t xml:space="preserve">Marks ja Spencer: Northampton valokuvaus aiheuttaa harmia</w:t>
      </w:r>
    </w:p>
    <w:p>
      <w:r>
        <w:rPr>
          <w:b/>
        </w:rPr>
        <w:t xml:space="preserve">Esimerkki 3.5148</w:t>
      </w:r>
    </w:p>
    <w:p>
      <w:r>
        <w:t xml:space="preserve">The Great British Bake Off palaa televisioruuduille tänä vuonna, kun BBC luopui oikeudellisesta lausekkeesta, joka esti Channel 4:ää näyttämästä sitä vuoteen 2018 asti.</w:t>
      </w:r>
    </w:p>
    <w:p>
      <w:r>
        <w:rPr>
          <w:b/>
        </w:rPr>
        <w:t xml:space="preserve">Tulos</w:t>
      </w:r>
    </w:p>
    <w:p>
      <w:r>
        <w:t xml:space="preserve">Great British Bake Off esitetään tänä vuonna Channel 4:llä.</w:t>
      </w:r>
    </w:p>
    <w:p>
      <w:r>
        <w:rPr>
          <w:b/>
        </w:rPr>
        <w:t xml:space="preserve">Esimerkki 3.5149</w:t>
      </w:r>
    </w:p>
    <w:p>
      <w:r>
        <w:t xml:space="preserve">Florence Welch esiintyy vuoden 2011 Oscar-gaalassa, ja myös Gwyneth Paltrow on varmistunut laulajaksi.</w:t>
      </w:r>
    </w:p>
    <w:p>
      <w:r>
        <w:rPr>
          <w:b/>
        </w:rPr>
        <w:t xml:space="preserve">Tulos</w:t>
      </w:r>
    </w:p>
    <w:p>
      <w:r>
        <w:t xml:space="preserve">Florence and the Machine -laulaja esiintyy Oscar-gaalassa</w:t>
      </w:r>
    </w:p>
    <w:p>
      <w:r>
        <w:rPr>
          <w:b/>
        </w:rPr>
        <w:t xml:space="preserve">Esimerkki 3.5150</w:t>
      </w:r>
    </w:p>
    <w:p>
      <w:r>
        <w:t xml:space="preserve">Edinburghin äiti on kertonut BBC Skotlannille, että häntä pahoinpideltiin fyysisesti, kun hän käveli kotiin kahden pienen lapsensa kanssa koronaviruspandemian vuoksi.</w:t>
      </w:r>
    </w:p>
    <w:p>
      <w:r>
        <w:rPr>
          <w:b/>
        </w:rPr>
        <w:t xml:space="preserve">Tulos</w:t>
      </w:r>
    </w:p>
    <w:p>
      <w:r>
        <w:t xml:space="preserve">Covid Skotlannissa: Ihmiset kohtelevat meitä kuin tautia</w:t>
      </w:r>
    </w:p>
    <w:p>
      <w:r>
        <w:rPr>
          <w:b/>
        </w:rPr>
        <w:t xml:space="preserve">Esimerkki 3.5151</w:t>
      </w:r>
    </w:p>
    <w:p>
      <w:r>
        <w:t xml:space="preserve">Skyfallista on tullut ensimmäinen James Bond -elokuva, joka on ehdolla Producers Guild of America Awardsin pääpalkinnon saajaksi.</w:t>
      </w:r>
    </w:p>
    <w:p>
      <w:r>
        <w:rPr>
          <w:b/>
        </w:rPr>
        <w:t xml:space="preserve">Tulos</w:t>
      </w:r>
    </w:p>
    <w:p>
      <w:r>
        <w:t xml:space="preserve">Skyfall ehdolla Producers Guild of America Awards -palkintoihin</w:t>
      </w:r>
    </w:p>
    <w:p>
      <w:r>
        <w:rPr>
          <w:b/>
        </w:rPr>
        <w:t xml:space="preserve">Esimerkki 3.5152</w:t>
      </w:r>
    </w:p>
    <w:p>
      <w:r>
        <w:t xml:space="preserve">Liittokanslerin mukaan on "ratkaisevan tärkeää", että Pohjois-Irlannin puolueet noudattavat Stormont House -sopimusta talouden elpymisen edistämiseksi.</w:t>
      </w:r>
    </w:p>
    <w:p>
      <w:r>
        <w:rPr>
          <w:b/>
        </w:rPr>
        <w:t xml:space="preserve">Tulos</w:t>
      </w:r>
    </w:p>
    <w:p>
      <w:r>
        <w:t xml:space="preserve">Talousarvio 2015: Osborne sanoo, että NI-puolueiden on noudatettava Stormont House -sopimusta.</w:t>
      </w:r>
    </w:p>
    <w:p>
      <w:r>
        <w:rPr>
          <w:b/>
        </w:rPr>
        <w:t xml:space="preserve">Esimerkki 3.5153</w:t>
      </w:r>
    </w:p>
    <w:p>
      <w:r>
        <w:t xml:space="preserve">Turkin Amnesty Internationalin syytteeseen asetettu johtaja Taner Kilic on kiistänyt väitteensä heinäkuun 2016 vallankaappausyrityksestä syytetyn "terroristiryhmän" jäsenyydestä.</w:t>
      </w:r>
    </w:p>
    <w:p>
      <w:r>
        <w:rPr>
          <w:b/>
        </w:rPr>
        <w:t xml:space="preserve">Tulos</w:t>
      </w:r>
    </w:p>
    <w:p>
      <w:r>
        <w:t xml:space="preserve">Amnestyn Turkki-päällikkö Kilic kiistää terrorismisuhteet oikeudenkäynnissä</w:t>
      </w:r>
    </w:p>
    <w:p>
      <w:r>
        <w:rPr>
          <w:b/>
        </w:rPr>
        <w:t xml:space="preserve">Esimerkki 3.5154</w:t>
      </w:r>
    </w:p>
    <w:p>
      <w:r>
        <w:t xml:space="preserve">Dundeen yliopisto on aloittanut uudelleen ruumiinluovutusten vastaanottamisen anatomian opetus- ja tutkimustarkoituksiin 10 kuukautta sen jälkeen, kun ohjelma keskeytettiin.</w:t>
      </w:r>
    </w:p>
    <w:p>
      <w:r>
        <w:rPr>
          <w:b/>
        </w:rPr>
        <w:t xml:space="preserve">Tulos</w:t>
      </w:r>
    </w:p>
    <w:p>
      <w:r>
        <w:t xml:space="preserve">Ruumiinluovutusohjelma jatkuu Dundeen yliopistossa</w:t>
      </w:r>
    </w:p>
    <w:p>
      <w:r>
        <w:rPr>
          <w:b/>
        </w:rPr>
        <w:t xml:space="preserve">Esimerkki 3.5155</w:t>
      </w:r>
    </w:p>
    <w:p>
      <w:r>
        <w:t xml:space="preserve">Terveysviranomaiset tutkivat, vaikuttaako NI:n NHS:n käyttämä käsidesinfiointiaine Irlannin tasavallassa tapahtuneeseen turvallisuuspalautukseen.</w:t>
      </w:r>
    </w:p>
    <w:p>
      <w:r>
        <w:rPr>
          <w:b/>
        </w:rPr>
        <w:t xml:space="preserve">Tulos</w:t>
      </w:r>
    </w:p>
    <w:p>
      <w:r>
        <w:t xml:space="preserve">Virapro-käsien desinfiointiaine: NI:n terveyspalvelu tarkistaa Irlannin turvallisuuspalautuksen jälkeen</w:t>
      </w:r>
    </w:p>
    <w:p>
      <w:r>
        <w:rPr>
          <w:b/>
        </w:rPr>
        <w:t xml:space="preserve">Esimerkki 3.5156</w:t>
      </w:r>
    </w:p>
    <w:p>
      <w:r>
        <w:t xml:space="preserve">Aberdeenin kadulla oli maanantaina kohua, kun mehiläisparvi oli tykästynyt pysäköityyn kunnossapitoautoon.</w:t>
      </w:r>
    </w:p>
    <w:p>
      <w:r>
        <w:rPr>
          <w:b/>
        </w:rPr>
        <w:t xml:space="preserve">Tulos</w:t>
      </w:r>
    </w:p>
    <w:p>
      <w:r>
        <w:t xml:space="preserve">Miksi nämä mehiläiset parveilivat Aberdeenin työautossa?</w:t>
      </w:r>
    </w:p>
    <w:p>
      <w:r>
        <w:rPr>
          <w:b/>
        </w:rPr>
        <w:t xml:space="preserve">Esimerkki 3.5157</w:t>
      </w:r>
    </w:p>
    <w:p>
      <w:r>
        <w:t xml:space="preserve">Falklandin sodan veteraanit ovat kokoontuneet National Memorial Arboretumiin konfliktin 35. vuosipäivän kunniaksi.</w:t>
      </w:r>
    </w:p>
    <w:p>
      <w:r>
        <w:rPr>
          <w:b/>
        </w:rPr>
        <w:t xml:space="preserve">Tulos</w:t>
      </w:r>
    </w:p>
    <w:p>
      <w:r>
        <w:t xml:space="preserve">Veteraanit juhlistavat Falklandin saarten 35-vuotispäivää Staffordshiren arboretumissa</w:t>
      </w:r>
    </w:p>
    <w:p>
      <w:r>
        <w:rPr>
          <w:b/>
        </w:rPr>
        <w:t xml:space="preserve">Esimerkki 3.5158</w:t>
      </w:r>
    </w:p>
    <w:p>
      <w:r>
        <w:t xml:space="preserve">Pimeyden peittäminä ja poliisien vartioimina he kokoontuvat yhteen satamassa: viimeisimmät siirtolaiset, jotka ovat saapuneet Lampedusaan, pois varjoista ja Eurooppaan.</w:t>
      </w:r>
    </w:p>
    <w:p>
      <w:r>
        <w:rPr>
          <w:b/>
        </w:rPr>
        <w:t xml:space="preserve">Tulos</w:t>
      </w:r>
    </w:p>
    <w:p>
      <w:r>
        <w:t xml:space="preserve">Lampedusa: Lampusa: Italian portti Eurooppaan kamppailee maahanmuuttajien tulvan kanssa.</w:t>
      </w:r>
    </w:p>
    <w:p>
      <w:r>
        <w:rPr>
          <w:b/>
        </w:rPr>
        <w:t xml:space="preserve">Esimerkki 3.5159</w:t>
      </w:r>
    </w:p>
    <w:p>
      <w:r>
        <w:t xml:space="preserve">Ilmaista energiaa ilmasta. Se kuulostaa fantasiaa, mutta yrittäjä ja entinen tiedeministeri lordi Drayson on juuri esitellyt sen Lontoon Royal Institutionissa.</w:t>
      </w:r>
    </w:p>
    <w:p>
      <w:r>
        <w:rPr>
          <w:b/>
        </w:rPr>
        <w:t xml:space="preserve">Tulos</w:t>
      </w:r>
    </w:p>
    <w:p>
      <w:r>
        <w:t xml:space="preserve">Sähköä ilmasta - Draysonin suuri idea</w:t>
      </w:r>
    </w:p>
    <w:p>
      <w:r>
        <w:rPr>
          <w:b/>
        </w:rPr>
        <w:t xml:space="preserve">Esimerkki 3.5160</w:t>
      </w:r>
    </w:p>
    <w:p>
      <w:r>
        <w:t xml:space="preserve">Yöllä suuri osa Gazan kaistasta on pimeää, ja kadut ovat valaistuja vain ohi ajavien autojen ajovalojen valossa.</w:t>
      </w:r>
    </w:p>
    <w:p>
      <w:r>
        <w:rPr>
          <w:b/>
        </w:rPr>
        <w:t xml:space="preserve">Tulos</w:t>
      </w:r>
    </w:p>
    <w:p>
      <w:r>
        <w:t xml:space="preserve">Gazan asukkaat jäävät pimentoon palestiinalaisten valtataistelun keskellä</w:t>
      </w:r>
    </w:p>
    <w:p>
      <w:r>
        <w:rPr>
          <w:b/>
        </w:rPr>
        <w:t xml:space="preserve">Esimerkki 3.5161</w:t>
      </w:r>
    </w:p>
    <w:p>
      <w:r>
        <w:t xml:space="preserve">Asukkaat ovat luonnehtineet "kauhistuttaviksi" suunnitelmia siirtää myrskyn runtelema rantarata rannalle.</w:t>
      </w:r>
    </w:p>
    <w:p>
      <w:r>
        <w:rPr>
          <w:b/>
        </w:rPr>
        <w:t xml:space="preserve">Tulos</w:t>
      </w:r>
    </w:p>
    <w:p>
      <w:r>
        <w:t xml:space="preserve">Devonin rantaradan siirtosuunnitelma suututtaa asukkaita</w:t>
      </w:r>
    </w:p>
    <w:p>
      <w:r>
        <w:rPr>
          <w:b/>
        </w:rPr>
        <w:t xml:space="preserve">Esimerkki 3.5162</w:t>
      </w:r>
    </w:p>
    <w:p>
      <w:r>
        <w:t xml:space="preserve">Internetin hakijat ympäri maata ovat ilahtuneet skotlantilaisaiheisesta Google Doodlesta Pyhän Andreaksen päivän kunniaksi.</w:t>
      </w:r>
    </w:p>
    <w:p>
      <w:r>
        <w:rPr>
          <w:b/>
        </w:rPr>
        <w:t xml:space="preserve">Tulos</w:t>
      </w:r>
    </w:p>
    <w:p>
      <w:r>
        <w:t xml:space="preserve">Skotlantilainen taiteilija Pyhän Andreaksen Google Doodlen takana</w:t>
      </w:r>
    </w:p>
    <w:p>
      <w:r>
        <w:rPr>
          <w:b/>
        </w:rPr>
        <w:t xml:space="preserve">Esimerkki 3.5163</w:t>
      </w:r>
    </w:p>
    <w:p>
      <w:r>
        <w:t xml:space="preserve">Tuhopolttaja, joka sytytti tulipalon, jonka seurauksena nainen taisteli hengestään 60 prosentin palovammoja saatuaan, on tuomittu neljäksi vuodeksi vankilaan.</w:t>
      </w:r>
    </w:p>
    <w:p>
      <w:r>
        <w:rPr>
          <w:b/>
        </w:rPr>
        <w:t xml:space="preserve">Tulos</w:t>
      </w:r>
    </w:p>
    <w:p>
      <w:r>
        <w:t xml:space="preserve">Doncasterin mies vangittiin, kun nainen melkein kuoli tuhopolttoiskussa</w:t>
      </w:r>
    </w:p>
    <w:p>
      <w:r>
        <w:rPr>
          <w:b/>
        </w:rPr>
        <w:t xml:space="preserve">Esimerkki 3.5164</w:t>
      </w:r>
    </w:p>
    <w:p>
      <w:r>
        <w:t xml:space="preserve">Valtuusto sanoo, että sen on lykättävä henkilöstön eläkemaksuja, koska sen budjettivajeen ennustetaan kolminkertaistuvan 33 miljoonaan puntaan ensi vuonna.</w:t>
      </w:r>
    </w:p>
    <w:p>
      <w:r>
        <w:rPr>
          <w:b/>
        </w:rPr>
        <w:t xml:space="preserve">Tulos</w:t>
      </w:r>
    </w:p>
    <w:p>
      <w:r>
        <w:t xml:space="preserve">Peterboroughin kaupunginvaltuusto ennustaa budjettivajeen olevan 33 miljoonaa puntaa ensi vuonna.</w:t>
      </w:r>
    </w:p>
    <w:p>
      <w:r>
        <w:rPr>
          <w:b/>
        </w:rPr>
        <w:t xml:space="preserve">Esimerkki 3.5165</w:t>
      </w:r>
    </w:p>
    <w:p>
      <w:r>
        <w:t xml:space="preserve">Alankomaiden korkein oikeus on pitänyt voimassa päätöksen, jonka mukaan hallituksen on vähennettävä kasvihuonekaasupäästöjä vähintään 25 prosenttia vuoden 1990 tasosta ensi vuoden loppuun mennessä.</w:t>
      </w:r>
    </w:p>
    <w:p>
      <w:r>
        <w:rPr>
          <w:b/>
        </w:rPr>
        <w:t xml:space="preserve">Tulos</w:t>
      </w:r>
    </w:p>
    <w:p>
      <w:r>
        <w:t xml:space="preserve">Alankomaiden ilmastonmuutos: Tuomioistuin määrää suuremmat päästövähennykset</w:t>
      </w:r>
    </w:p>
    <w:p>
      <w:r>
        <w:rPr>
          <w:b/>
        </w:rPr>
        <w:t xml:space="preserve">Esimerkki 3.5166</w:t>
      </w:r>
    </w:p>
    <w:p>
      <w:r>
        <w:t xml:space="preserve">Britannian top 40 -listoille nousee vähemmän levyjä kuin koskaan aiemmin, koska fanit suoratoistavat samoja kappaleita yhä uudelleen ja uudelleen. Mutta mitä tämä tarkoittaa musiikille ja erityisesti uusille artisteille?</w:t>
      </w:r>
    </w:p>
    <w:p>
      <w:r>
        <w:rPr>
          <w:b/>
        </w:rPr>
        <w:t xml:space="preserve">Tulos</w:t>
      </w:r>
    </w:p>
    <w:p>
      <w:r>
        <w:t xml:space="preserve">Onko suoratoisto rikkonut Britannian singlelistat?</w:t>
      </w:r>
    </w:p>
    <w:p>
      <w:r>
        <w:rPr>
          <w:b/>
        </w:rPr>
        <w:t xml:space="preserve">Esimerkki 3.5167</w:t>
      </w:r>
    </w:p>
    <w:p>
      <w:r>
        <w:t xml:space="preserve">Kommunistisen kultin johtaja vangitsi käytännössä oman tyttärensä 30 vuodeksi ja toteutti "raakaa" seksuaalisen halventamisen kampanjaa seuraajiaan vastaan, on kuultu oikeudessa.</w:t>
      </w:r>
    </w:p>
    <w:p>
      <w:r>
        <w:rPr>
          <w:b/>
        </w:rPr>
        <w:t xml:space="preserve">Tulos</w:t>
      </w:r>
    </w:p>
    <w:p>
      <w:r>
        <w:t xml:space="preserve">Kulttijohtaja "vangitsi tyttärensä 30 vuodeksi</w:t>
      </w:r>
    </w:p>
    <w:p>
      <w:r>
        <w:rPr>
          <w:b/>
        </w:rPr>
        <w:t xml:space="preserve">Esimerkki 3.5168</w:t>
      </w:r>
    </w:p>
    <w:p>
      <w:r>
        <w:t xml:space="preserve">Weezerin Rivers Cuomo on kertonut tekevänsä yhteistyötä Katy Perryn kanssa.</w:t>
      </w:r>
    </w:p>
    <w:p>
      <w:r>
        <w:rPr>
          <w:b/>
        </w:rPr>
        <w:t xml:space="preserve">Tulos</w:t>
      </w:r>
    </w:p>
    <w:p>
      <w:r>
        <w:t xml:space="preserve">Katy Perry työskentelee Weezerin kanssa</w:t>
      </w:r>
    </w:p>
    <w:p>
      <w:r>
        <w:rPr>
          <w:b/>
        </w:rPr>
        <w:t xml:space="preserve">Esimerkki 3.5169</w:t>
      </w:r>
    </w:p>
    <w:p>
      <w:r>
        <w:t xml:space="preserve">Yhdistyneen kuningaskunnan ainoalla aktiivisella fracking-alueella on havaittu toinen 0,8 magnitudin järistys 24 tunnin sisällä.</w:t>
      </w:r>
    </w:p>
    <w:p>
      <w:r>
        <w:rPr>
          <w:b/>
        </w:rPr>
        <w:t xml:space="preserve">Tulos</w:t>
      </w:r>
    </w:p>
    <w:p>
      <w:r>
        <w:t xml:space="preserve">Fracking Lancashiressä: Toinen 0,8 magnitudin järistys 24 tunnin sisällä.</w:t>
      </w:r>
    </w:p>
    <w:p>
      <w:r>
        <w:rPr>
          <w:b/>
        </w:rPr>
        <w:t xml:space="preserve">Esimerkki 3.5170</w:t>
      </w:r>
    </w:p>
    <w:p>
      <w:r>
        <w:t xml:space="preserve">Venäläinen miljardööri on määrätty maksamaan vieraantuneelle vaimolleen 453 miljoonaa puntaa avioeroratkaisussa brittiläisessä tuomioistuimessa.</w:t>
      </w:r>
    </w:p>
    <w:p>
      <w:r>
        <w:rPr>
          <w:b/>
        </w:rPr>
        <w:t xml:space="preserve">Tulos</w:t>
      </w:r>
    </w:p>
    <w:p>
      <w:r>
        <w:t xml:space="preserve">Ex-vaimo saa 453 miljoonan punnan avioeromaksun</w:t>
      </w:r>
    </w:p>
    <w:p>
      <w:r>
        <w:rPr>
          <w:b/>
        </w:rPr>
        <w:t xml:space="preserve">Esimerkki 3.5171</w:t>
      </w:r>
    </w:p>
    <w:p>
      <w:r>
        <w:t xml:space="preserve">AirAsia ja Malaysian Airline System (MAS) ovat hylänneet ehdotetun osakevaihtosopimuksensa MAS:n työntekijöiden ammattiliiton painostuksesta.</w:t>
      </w:r>
    </w:p>
    <w:p>
      <w:r>
        <w:rPr>
          <w:b/>
        </w:rPr>
        <w:t xml:space="preserve">Tulos</w:t>
      </w:r>
    </w:p>
    <w:p>
      <w:r>
        <w:t xml:space="preserve">Malaysian Airlines ja AirAsia hylkäävät osakevaihtosopimukset</w:t>
      </w:r>
    </w:p>
    <w:p>
      <w:r>
        <w:rPr>
          <w:b/>
        </w:rPr>
        <w:t xml:space="preserve">Esimerkki 3.5172</w:t>
      </w:r>
    </w:p>
    <w:p>
      <w:r>
        <w:t xml:space="preserve">Alex Salmond on kertonut kahdelle potilaalle, jotka valittivat sairaalahuopien puutteesta, että hänen hallituksensa "selvittää" ongelman.</w:t>
      </w:r>
    </w:p>
    <w:p>
      <w:r>
        <w:rPr>
          <w:b/>
        </w:rPr>
        <w:t xml:space="preserve">Tulos</w:t>
      </w:r>
    </w:p>
    <w:p>
      <w:r>
        <w:t xml:space="preserve">Alex Salmond lupaa "selvittää" potilaspeitteiden puutteen.</w:t>
      </w:r>
    </w:p>
    <w:p>
      <w:r>
        <w:rPr>
          <w:b/>
        </w:rPr>
        <w:t xml:space="preserve">Esimerkki 3.5173</w:t>
      </w:r>
    </w:p>
    <w:p>
      <w:r>
        <w:t xml:space="preserve">Maailmassa on tuskin yhtään maata, jota koronaviruspandemia ja sen jälkiseuraukset eivät olisi koskettaneet.</w:t>
      </w:r>
    </w:p>
    <w:p>
      <w:r>
        <w:rPr>
          <w:b/>
        </w:rPr>
        <w:t xml:space="preserve">Tulos</w:t>
      </w:r>
    </w:p>
    <w:p>
      <w:r>
        <w:t xml:space="preserve">Kansainvälinen naistenpäivä: Covid-19-pandemian kuvaaminen</w:t>
      </w:r>
    </w:p>
    <w:p>
      <w:r>
        <w:rPr>
          <w:b/>
        </w:rPr>
        <w:t xml:space="preserve">Esimerkki 3.5174</w:t>
      </w:r>
    </w:p>
    <w:p>
      <w:r>
        <w:t xml:space="preserve">Nainen, joka valheellisesti väitti olevansa vammainen mutta jonka nähtiin tanssivan häissä, on tuomittu vankilaan 260 000 punnan etuuksien hakemisesta.</w:t>
      </w:r>
    </w:p>
    <w:p>
      <w:r>
        <w:rPr>
          <w:b/>
        </w:rPr>
        <w:t xml:space="preserve">Tulos</w:t>
      </w:r>
    </w:p>
    <w:p>
      <w:r>
        <w:t xml:space="preserve">"Vammainen" nainen tanssimassa vankilassa 260 000 punnan etuuspetoksesta</w:t>
      </w:r>
    </w:p>
    <w:p>
      <w:r>
        <w:rPr>
          <w:b/>
        </w:rPr>
        <w:t xml:space="preserve">Esimerkki 3.5175</w:t>
      </w:r>
    </w:p>
    <w:p>
      <w:r>
        <w:t xml:space="preserve">Virgin Mobile kertoo palauttaneensa palvelut asiakkaille eri puolilla Yhdistynyttä kuningaskuntaa, joilla on ollut vaikeuksia soittaa puheluita, lähettää tekstiviestejä ja käyttää mobiilidataa.</w:t>
      </w:r>
    </w:p>
    <w:p>
      <w:r>
        <w:rPr>
          <w:b/>
        </w:rPr>
        <w:t xml:space="preserve">Tulos</w:t>
      </w:r>
    </w:p>
    <w:p>
      <w:r>
        <w:t xml:space="preserve">Virginin matkapuhelinpalvelu palautettu katkoksen jälkeen</w:t>
      </w:r>
    </w:p>
    <w:p>
      <w:r>
        <w:rPr>
          <w:b/>
        </w:rPr>
        <w:t xml:space="preserve">Esimerkki 3.5176</w:t>
      </w:r>
    </w:p>
    <w:p>
      <w:r>
        <w:t xml:space="preserve">Vale of Glamorganin kansanedustaja Alun Cairnsista tulee Walesin toimiston uusi nuorempi ministeri.</w:t>
      </w:r>
    </w:p>
    <w:p>
      <w:r>
        <w:rPr>
          <w:b/>
        </w:rPr>
        <w:t xml:space="preserve">Tulos</w:t>
      </w:r>
    </w:p>
    <w:p>
      <w:r>
        <w:t xml:space="preserve">Cairns Walesin toimiston uusi sijainen</w:t>
      </w:r>
    </w:p>
    <w:p>
      <w:r>
        <w:rPr>
          <w:b/>
        </w:rPr>
        <w:t xml:space="preserve">Esimerkki 3.5177</w:t>
      </w:r>
    </w:p>
    <w:p>
      <w:r>
        <w:t xml:space="preserve">Kaksi miestä ja nainen on pidätetty epäiltynä pikkutytön pahoinpitelystä.</w:t>
      </w:r>
    </w:p>
    <w:p>
      <w:r>
        <w:rPr>
          <w:b/>
        </w:rPr>
        <w:t xml:space="preserve">Tulos</w:t>
      </w:r>
    </w:p>
    <w:p>
      <w:r>
        <w:t xml:space="preserve">Kolme pidätettiin yli Seaham vauva tyttö "pahoinpitely</w:t>
      </w:r>
    </w:p>
    <w:p>
      <w:r>
        <w:rPr>
          <w:b/>
        </w:rPr>
        <w:t xml:space="preserve">Esimerkki 3.5178</w:t>
      </w:r>
    </w:p>
    <w:p>
      <w:r>
        <w:t xml:space="preserve">Shropshireläinen koulu, joka taistelee sulkemisehdotusta vastaan, on juhlinut parhaita GCSE-tuloksiaan.</w:t>
      </w:r>
    </w:p>
    <w:p>
      <w:r>
        <w:rPr>
          <w:b/>
        </w:rPr>
        <w:t xml:space="preserve">Tulos</w:t>
      </w:r>
    </w:p>
    <w:p>
      <w:r>
        <w:t xml:space="preserve">Sulkemisuhan alla oleva Wakeman School menestyy kokeissa.</w:t>
      </w:r>
    </w:p>
    <w:p>
      <w:r>
        <w:rPr>
          <w:b/>
        </w:rPr>
        <w:t xml:space="preserve">Esimerkki 3.5179</w:t>
      </w:r>
    </w:p>
    <w:p>
      <w:r>
        <w:t xml:space="preserve">Queen-elokuva Bohemian Rhapsody oli sunnuntain Golden Globe -palkintojen yllätysvoittaja.</w:t>
      </w:r>
    </w:p>
    <w:p>
      <w:r>
        <w:rPr>
          <w:b/>
        </w:rPr>
        <w:t xml:space="preserve">Tulos</w:t>
      </w:r>
    </w:p>
    <w:p>
      <w:r>
        <w:t xml:space="preserve">Golden Globes 2019: Bohemian Rhapsody ja Rami Malek ovat yllätysvoittajat</w:t>
      </w:r>
    </w:p>
    <w:p>
      <w:r>
        <w:rPr>
          <w:b/>
        </w:rPr>
        <w:t xml:space="preserve">Esimerkki 3.5180</w:t>
      </w:r>
    </w:p>
    <w:p>
      <w:r>
        <w:t xml:space="preserve">Intian keskuspankki on nostanut korkoja 12. kerran 18 kuukauteen yrittäessään hillitä inflaatiota.</w:t>
      </w:r>
    </w:p>
    <w:p>
      <w:r>
        <w:rPr>
          <w:b/>
        </w:rPr>
        <w:t xml:space="preserve">Tulos</w:t>
      </w:r>
    </w:p>
    <w:p>
      <w:r>
        <w:t xml:space="preserve">Intia nostaa korkoa inflaation torjumiseksi</w:t>
      </w:r>
    </w:p>
    <w:p>
      <w:r>
        <w:rPr>
          <w:b/>
        </w:rPr>
        <w:t xml:space="preserve">Esimerkki 3.5181</w:t>
      </w:r>
    </w:p>
    <w:p>
      <w:r>
        <w:t xml:space="preserve">Lincolnin itäisen ohitustien rakentaminen voi luoda jopa 30 000 uutta työpaikkaa seuraavien 15 vuoden aikana, kuten piirikunnan hallitus on todennut.</w:t>
      </w:r>
    </w:p>
    <w:p>
      <w:r>
        <w:rPr>
          <w:b/>
        </w:rPr>
        <w:t xml:space="preserve">Tulos</w:t>
      </w:r>
    </w:p>
    <w:p>
      <w:r>
        <w:t xml:space="preserve">Lincolnshiren ohitustie voisi tuoda 30 000 työpaikkaa.</w:t>
      </w:r>
    </w:p>
    <w:p>
      <w:r>
        <w:rPr>
          <w:b/>
        </w:rPr>
        <w:t xml:space="preserve">Esimerkki 3.5182</w:t>
      </w:r>
    </w:p>
    <w:p>
      <w:r>
        <w:t xml:space="preserve">Valtuutetut ovat hyväksyneet yleissuunnitelman Essexin merenrantakaupungin muuttamiseksi saneerauksen ja festivaalien järjestämisen avulla.</w:t>
      </w:r>
    </w:p>
    <w:p>
      <w:r>
        <w:rPr>
          <w:b/>
        </w:rPr>
        <w:t xml:space="preserve">Tulos</w:t>
      </w:r>
    </w:p>
    <w:p>
      <w:r>
        <w:t xml:space="preserve">Dovercourt Masterplan: Lomakeskuksen saneeraus hyväksytty</w:t>
      </w:r>
    </w:p>
    <w:p>
      <w:r>
        <w:rPr>
          <w:b/>
        </w:rPr>
        <w:t xml:space="preserve">Esimerkki 3.5183</w:t>
      </w:r>
    </w:p>
    <w:p>
      <w:r>
        <w:t xml:space="preserve">Lähes 300 kaivostyöpaikkaa on menetetty Aberpergwmin hiilikaivoksessa Neathin lähellä sen jälkeen, kun yhtiö ilmoitti sulkemisesta.</w:t>
      </w:r>
    </w:p>
    <w:p>
      <w:r>
        <w:rPr>
          <w:b/>
        </w:rPr>
        <w:t xml:space="preserve">Tulos</w:t>
      </w:r>
    </w:p>
    <w:p>
      <w:r>
        <w:t xml:space="preserve">Aberpergwmin kaivos, Glynneath: Sulkeminen aiheuttaa 290 työpaikan menetyksen</w:t>
      </w:r>
    </w:p>
    <w:p>
      <w:r>
        <w:rPr>
          <w:b/>
        </w:rPr>
        <w:t xml:space="preserve">Esimerkki 3.5184</w:t>
      </w:r>
    </w:p>
    <w:p>
      <w:r>
        <w:t xml:space="preserve">Pakkokeinoista ja kontrolloivasta käyttäytymisestä tehdyt pidätykset ovat yli kolminkertaistuneet Yorkshiressä kolmen vuoden aikana.</w:t>
      </w:r>
    </w:p>
    <w:p>
      <w:r>
        <w:rPr>
          <w:b/>
        </w:rPr>
        <w:t xml:space="preserve">Tulos</w:t>
      </w:r>
    </w:p>
    <w:p>
      <w:r>
        <w:t xml:space="preserve">Yorkshiren pakkokeinopidätykset kolminkertaistuvat kolmessa vuodessa</w:t>
      </w:r>
    </w:p>
    <w:p>
      <w:r>
        <w:rPr>
          <w:b/>
        </w:rPr>
        <w:t xml:space="preserve">Esimerkki 3.5185</w:t>
      </w:r>
    </w:p>
    <w:p>
      <w:r>
        <w:t xml:space="preserve">Koulujen ja ensimmäisen maailmansodan välillä on aina ollut vahva ja mieleenpainuva yhteys.</w:t>
      </w:r>
    </w:p>
    <w:p>
      <w:r>
        <w:rPr>
          <w:b/>
        </w:rPr>
        <w:t xml:space="preserve">Tulos</w:t>
      </w:r>
    </w:p>
    <w:p>
      <w:r>
        <w:t xml:space="preserve">Miksi Suuri sota kiehtoo yhä nuoria</w:t>
      </w:r>
    </w:p>
    <w:p>
      <w:r>
        <w:rPr>
          <w:b/>
        </w:rPr>
        <w:t xml:space="preserve">Esimerkki 3.5186</w:t>
      </w:r>
    </w:p>
    <w:p>
      <w:r>
        <w:t xml:space="preserve">Norwichin linnamuseon tulevaisuutta koskevat suunnitelmat esitellään osana uutta näyttelyä, jossa esitellään museon historiaa vuosien varrella.</w:t>
      </w:r>
    </w:p>
    <w:p>
      <w:r>
        <w:rPr>
          <w:b/>
        </w:rPr>
        <w:t xml:space="preserve">Tulos</w:t>
      </w:r>
    </w:p>
    <w:p>
      <w:r>
        <w:t xml:space="preserve">Norwichin linna: Suunnitelmat museon pitämisestä paljastettiin</w:t>
      </w:r>
    </w:p>
    <w:p>
      <w:r>
        <w:rPr>
          <w:b/>
        </w:rPr>
        <w:t xml:space="preserve">Esimerkki 3.5187</w:t>
      </w:r>
    </w:p>
    <w:p>
      <w:r>
        <w:t xml:space="preserve">Adele on rikkonut ennätyksen, jonka mukaan naispuolinen sooloartisti on pysynyt pisimpään Britannian albumilistan ykkösenä.</w:t>
      </w:r>
    </w:p>
    <w:p>
      <w:r>
        <w:rPr>
          <w:b/>
        </w:rPr>
        <w:t xml:space="preserve">Tulos</w:t>
      </w:r>
    </w:p>
    <w:p>
      <w:r>
        <w:t xml:space="preserve">Adele rikkoo Britannian albumilistan ennätyksen</w:t>
      </w:r>
    </w:p>
    <w:p>
      <w:r>
        <w:rPr>
          <w:b/>
        </w:rPr>
        <w:t xml:space="preserve">Esimerkki 3.5188</w:t>
      </w:r>
    </w:p>
    <w:p>
      <w:r>
        <w:t xml:space="preserve">Siirtolaisjärjestön mukaan noin 500 siirtolaisen pelätään kuolleen sen jälkeen, kun heidän aluksensa törmäsi toiseen veneeseen Maltan lähellä viime viikolla.</w:t>
      </w:r>
    </w:p>
    <w:p>
      <w:r>
        <w:rPr>
          <w:b/>
        </w:rPr>
        <w:t xml:space="preserve">Tulos</w:t>
      </w:r>
    </w:p>
    <w:p>
      <w:r>
        <w:t xml:space="preserve">Maltan laivan uppoaminen "jättää 500 kuollutta" - IOM</w:t>
      </w:r>
    </w:p>
    <w:p>
      <w:r>
        <w:rPr>
          <w:b/>
        </w:rPr>
        <w:t xml:space="preserve">Esimerkki 3.5189</w:t>
      </w:r>
    </w:p>
    <w:p>
      <w:r>
        <w:t xml:space="preserve">Thaimaassa noin 3 000 opiskelijaa joutuu uusimaan yliopiston pääsykokeet, kun kameroihin ja älykelloihin liittyvä huijaushuijaus paljastui.</w:t>
      </w:r>
    </w:p>
    <w:p>
      <w:r>
        <w:rPr>
          <w:b/>
        </w:rPr>
        <w:t xml:space="preserve">Tulos</w:t>
      </w:r>
    </w:p>
    <w:p>
      <w:r>
        <w:t xml:space="preserve">Älykellohuijaukset pakottavat thaimaalaiset opiskelijat takaisin tenttisaleihin</w:t>
      </w:r>
    </w:p>
    <w:p>
      <w:r>
        <w:rPr>
          <w:b/>
        </w:rPr>
        <w:t xml:space="preserve">Esimerkki 3.5190</w:t>
      </w:r>
    </w:p>
    <w:p>
      <w:r>
        <w:t xml:space="preserve">Kolme vuotta sitten freelance-televisiotuottaja Adeel Amini kärsi mielenterveyden romahduksesta, joka pakotti hänet jättämään väliaikaisesti rakastamansa työn.</w:t>
      </w:r>
    </w:p>
    <w:p>
      <w:r>
        <w:rPr>
          <w:b/>
        </w:rPr>
        <w:t xml:space="preserve">Tulos</w:t>
      </w:r>
    </w:p>
    <w:p>
      <w:r>
        <w:t xml:space="preserve">"Jos kaikki freelancerit lähtisivät ulos, tv-ala pysähtyisi</w:t>
      </w:r>
    </w:p>
    <w:p>
      <w:r>
        <w:rPr>
          <w:b/>
        </w:rPr>
        <w:t xml:space="preserve">Esimerkki 3.5191</w:t>
      </w:r>
    </w:p>
    <w:p>
      <w:r>
        <w:t xml:space="preserve">Banksy on kiistänyt syytökset, joiden mukaan hän "trollaa" yleisöä - sen jälkeen, kun tuhannet ovat kamppailleet ostaakseen lippuja hänen uuteen näyttelyynsä.</w:t>
      </w:r>
    </w:p>
    <w:p>
      <w:r>
        <w:rPr>
          <w:b/>
        </w:rPr>
        <w:t xml:space="preserve">Tulos</w:t>
      </w:r>
    </w:p>
    <w:p>
      <w:r>
        <w:t xml:space="preserve">Banksy: Banksy: Dismalandin lippuongelmat "eivät ole pilaa</w:t>
      </w:r>
    </w:p>
    <w:p>
      <w:r>
        <w:rPr>
          <w:b/>
        </w:rPr>
        <w:t xml:space="preserve">Esimerkki 3.5192</w:t>
      </w:r>
    </w:p>
    <w:p>
      <w:r>
        <w:t xml:space="preserve">Säästämällä säännöllisesti pienen summan heti työnteon alkaessa pääset paremmin toimeen kuin säästämällä isomman summan myöhemmällä iällä.</w:t>
      </w:r>
    </w:p>
    <w:p>
      <w:r>
        <w:rPr>
          <w:b/>
        </w:rPr>
        <w:t xml:space="preserve">Tulos</w:t>
      </w:r>
    </w:p>
    <w:p>
      <w:r>
        <w:t xml:space="preserve">Miksi säästäminen kannattaa aloittaa varhain</w:t>
      </w:r>
    </w:p>
    <w:p>
      <w:r>
        <w:rPr>
          <w:b/>
        </w:rPr>
        <w:t xml:space="preserve">Esimerkki 3.5193</w:t>
      </w:r>
    </w:p>
    <w:p>
      <w:r>
        <w:t xml:space="preserve">Mies, joka johti kampanjaa 1800-luvun linnan pelastamiseksi, on saanut tunnustusta pääministeriltä.</w:t>
      </w:r>
    </w:p>
    <w:p>
      <w:r>
        <w:rPr>
          <w:b/>
        </w:rPr>
        <w:t xml:space="preserve">Tulos</w:t>
      </w:r>
    </w:p>
    <w:p>
      <w:r>
        <w:t xml:space="preserve">Theresa May palkitsee tohtori Mark Bakerin Gwrychin linnan pelastamisesta.</w:t>
      </w:r>
    </w:p>
    <w:p>
      <w:r>
        <w:rPr>
          <w:b/>
        </w:rPr>
        <w:t xml:space="preserve">Esimerkki 3.5194</w:t>
      </w:r>
    </w:p>
    <w:p>
      <w:r>
        <w:t xml:space="preserve">Sue Townsend reputti 11-vuotisjuhlissa, jätti koulun 15-vuotiaana ja kirjoitti salaa, mutta hänestä tuli yksi Yhdistyneen kuningaskunnan myydyimmistä ja rakastetuimmista kirjailijoista.</w:t>
      </w:r>
    </w:p>
    <w:p>
      <w:r>
        <w:rPr>
          <w:b/>
        </w:rPr>
        <w:t xml:space="preserve">Tulos</w:t>
      </w:r>
    </w:p>
    <w:p>
      <w:r>
        <w:t xml:space="preserve">Kuolinilmoitus: Sue Townsend</w:t>
      </w:r>
    </w:p>
    <w:p>
      <w:r>
        <w:rPr>
          <w:b/>
        </w:rPr>
        <w:t xml:space="preserve">Esimerkki 3.5195</w:t>
      </w:r>
    </w:p>
    <w:p>
      <w:r>
        <w:t xml:space="preserve">Mies on pidätetty sen jälkeen, kun 15-vuotias poika oli kuollut, kun hän jäi auton alle pyöräillessään kahden kylän välillä.</w:t>
      </w:r>
    </w:p>
    <w:p>
      <w:r>
        <w:rPr>
          <w:b/>
        </w:rPr>
        <w:t xml:space="preserve">Tulos</w:t>
      </w:r>
    </w:p>
    <w:p>
      <w:r>
        <w:t xml:space="preserve">Pidätys, kun poika, 15, kuoli epäillyssä yliajossa Risleyn lähellä</w:t>
      </w:r>
    </w:p>
    <w:p>
      <w:r>
        <w:rPr>
          <w:b/>
        </w:rPr>
        <w:t xml:space="preserve">Esimerkki 3.5196</w:t>
      </w:r>
    </w:p>
    <w:p>
      <w:r>
        <w:t xml:space="preserve">Vastavalitun pormestarin Jevgeni Roizmanin tiukka lähestymistapa huumeriippuvuuteen on suosittu Jekaterinburgin, Venäjän neljänneksi suurimman kaupungin, äänestäjien keskuudessa. Toiset kuitenkin hyökkäävät häntä vastaan hänen rikollisen menneisyytensä vuoksi ja hänen halukkuutensa rikkoa lakia vielä nytkin saavuttaakseen tavoitteensa.</w:t>
      </w:r>
    </w:p>
    <w:p>
      <w:r>
        <w:rPr>
          <w:b/>
        </w:rPr>
        <w:t xml:space="preserve">Tulos</w:t>
      </w:r>
    </w:p>
    <w:p>
      <w:r>
        <w:t xml:space="preserve">Jevgeni Roizman: Machopormestari sodassa huumeriippuvaisten kanssa</w:t>
      </w:r>
    </w:p>
    <w:p>
      <w:r>
        <w:rPr>
          <w:b/>
        </w:rPr>
        <w:t xml:space="preserve">Esimerkki 3.5197</w:t>
      </w:r>
    </w:p>
    <w:p>
      <w:r>
        <w:t xml:space="preserve">Ihmisiä varoitetaan lukitusrajoitusten rikkomisesta sen jälkeen, kun poliisi jäi jumiin lumeen sääntöjen rikkojien takia.</w:t>
      </w:r>
    </w:p>
    <w:p>
      <w:r>
        <w:rPr>
          <w:b/>
        </w:rPr>
        <w:t xml:space="preserve">Tulos</w:t>
      </w:r>
    </w:p>
    <w:p>
      <w:r>
        <w:t xml:space="preserve">Lukitus: Poliisi juuttuu lumeen pysäyttääkseen sääntöjen rikkojat</w:t>
      </w:r>
    </w:p>
    <w:p>
      <w:r>
        <w:rPr>
          <w:b/>
        </w:rPr>
        <w:t xml:space="preserve">Esimerkki 3.5198</w:t>
      </w:r>
    </w:p>
    <w:p>
      <w:r>
        <w:t xml:space="preserve">Kuurojen pariskunta, jonka oli vaikea sopeutua joukkoon varttuessaan, on perustanut verkkosivuston, jonka tarkoituksena on murtaa esteet ja tarjota puuttuvaa tukea.</w:t>
      </w:r>
    </w:p>
    <w:p>
      <w:r>
        <w:rPr>
          <w:b/>
        </w:rPr>
        <w:t xml:space="preserve">Tulos</w:t>
      </w:r>
    </w:p>
    <w:p>
      <w:r>
        <w:t xml:space="preserve">Stourbridgen pariskunta perusti verkkosivuston kuurojen auttamiseksi</w:t>
      </w:r>
    </w:p>
    <w:p>
      <w:r>
        <w:rPr>
          <w:b/>
        </w:rPr>
        <w:t xml:space="preserve">Esimerkki 3.5199</w:t>
      </w:r>
    </w:p>
    <w:p>
      <w:r>
        <w:t xml:space="preserve">Tony Nicklinson aloitti taistelunsa oikeuden puolesta kuolla sanottuaan, että hän oli "kyllästynyt" elämään lukitusoireyhtymän kanssa.</w:t>
      </w:r>
    </w:p>
    <w:p>
      <w:r>
        <w:rPr>
          <w:b/>
        </w:rPr>
        <w:t xml:space="preserve">Tulos</w:t>
      </w:r>
    </w:p>
    <w:p>
      <w:r>
        <w:t xml:space="preserve">Tony Nicklinsonin oikeudellinen taistelu kuolemanoikeuden puolesta</w:t>
      </w:r>
    </w:p>
    <w:p>
      <w:r>
        <w:rPr>
          <w:b/>
        </w:rPr>
        <w:t xml:space="preserve">Esimerkki 3.5200</w:t>
      </w:r>
    </w:p>
    <w:p>
      <w:r>
        <w:t xml:space="preserve">Eräs luontosäätiö on kerännyt yli 100 000 puntaa vain kuusi viikkoa sen jälkeen, kun se oli käynnistänyt vetoomuksen Pembrokeshiren rannikolla sijaitsevan majakan ostamiseksi.</w:t>
      </w:r>
    </w:p>
    <w:p>
      <w:r>
        <w:rPr>
          <w:b/>
        </w:rPr>
        <w:t xml:space="preserve">Tulos</w:t>
      </w:r>
    </w:p>
    <w:p>
      <w:r>
        <w:t xml:space="preserve">Skokholmin saaren majakkaan vetoomus kerää 100 000 puntaa.</w:t>
      </w:r>
    </w:p>
    <w:p>
      <w:r>
        <w:rPr>
          <w:b/>
        </w:rPr>
        <w:t xml:space="preserve">Esimerkki 3.5201</w:t>
      </w:r>
    </w:p>
    <w:p>
      <w:r>
        <w:t xml:space="preserve">Suuret urheilutapahtumat ovat vauhdittaneet Walesin matkailua ennen kesälomia, talousministeri Ken Skates sanoi.</w:t>
      </w:r>
    </w:p>
    <w:p>
      <w:r>
        <w:rPr>
          <w:b/>
        </w:rPr>
        <w:t xml:space="preserve">Tulos</w:t>
      </w:r>
    </w:p>
    <w:p>
      <w:r>
        <w:t xml:space="preserve">"Urheilun kesä" lisää Walesin matkailun luottamusta</w:t>
      </w:r>
    </w:p>
    <w:p>
      <w:r>
        <w:rPr>
          <w:b/>
        </w:rPr>
        <w:t xml:space="preserve">Esimerkki 3.5202</w:t>
      </w:r>
    </w:p>
    <w:p>
      <w:r>
        <w:t xml:space="preserve">Poliisi pysäytti ja tutki yli 3000 lasta 15 kuukauden aikana, BBC Scotland on saanut tietää.</w:t>
      </w:r>
    </w:p>
    <w:p>
      <w:r>
        <w:rPr>
          <w:b/>
        </w:rPr>
        <w:t xml:space="preserve">Tulos</w:t>
      </w:r>
    </w:p>
    <w:p>
      <w:r>
        <w:t xml:space="preserve">Skotlannin poliisi pysäytti ja tutki 3 000 lasta</w:t>
      </w:r>
    </w:p>
    <w:p>
      <w:r>
        <w:rPr>
          <w:b/>
        </w:rPr>
        <w:t xml:space="preserve">Esimerkki 3.5203</w:t>
      </w:r>
    </w:p>
    <w:p>
      <w:r>
        <w:t xml:space="preserve">Yhdysvaltalainen teknologiajätti Microsoft ilmoitti, että sen vuositulot olivat ennätykselliset 69,94 miljardia dollaria (43,4 miljardia puntaa).</w:t>
      </w:r>
    </w:p>
    <w:p>
      <w:r>
        <w:rPr>
          <w:b/>
        </w:rPr>
        <w:t xml:space="preserve">Tulos</w:t>
      </w:r>
    </w:p>
    <w:p>
      <w:r>
        <w:t xml:space="preserve">Microsoftin tulot ennätykselliset Xboxin myynnin noustua huimasti nousuun</w:t>
      </w:r>
    </w:p>
    <w:p>
      <w:r>
        <w:rPr>
          <w:b/>
        </w:rPr>
        <w:t xml:space="preserve">Esimerkki 3.5204</w:t>
      </w:r>
    </w:p>
    <w:p>
      <w:r>
        <w:t xml:space="preserve">Vauvan nimen valitseminen voi olla jännittävä asia.</w:t>
      </w:r>
    </w:p>
    <w:p>
      <w:r>
        <w:rPr>
          <w:b/>
        </w:rPr>
        <w:t xml:space="preserve">Tulos</w:t>
      </w:r>
    </w:p>
    <w:p>
      <w:r>
        <w:t xml:space="preserve">Mitä nimessä on? NI:n suosituimmat vauvan nimet paljastuivat</w:t>
      </w:r>
    </w:p>
    <w:p>
      <w:r>
        <w:rPr>
          <w:b/>
        </w:rPr>
        <w:t xml:space="preserve">Esimerkki 3.5205</w:t>
      </w:r>
    </w:p>
    <w:p>
      <w:r>
        <w:t xml:space="preserve">Yli 1,5 miljardin punnan arvosta vanhoja viisikymppisiä ja kymppisiä ei ole vieläkään lunastettu yli vuosi sen jälkeen, kun viimeisetkin viisikymppiset ja kymppiset ovat lakanneet olemasta laillisia maksuvälineitä.</w:t>
      </w:r>
    </w:p>
    <w:p>
      <w:r>
        <w:rPr>
          <w:b/>
        </w:rPr>
        <w:t xml:space="preserve">Tulos</w:t>
      </w:r>
    </w:p>
    <w:p>
      <w:r>
        <w:t xml:space="preserve">Yli 1,5 miljardia puntaa vanhentuneita 5 ja 10 punnan seteleitä ei palauteta.</w:t>
      </w:r>
    </w:p>
    <w:p>
      <w:r>
        <w:rPr>
          <w:b/>
        </w:rPr>
        <w:t xml:space="preserve">Esimerkki 3.5206</w:t>
      </w:r>
    </w:p>
    <w:p>
      <w:r>
        <w:t xml:space="preserve">Polttoaineen rahanpesu ja salakuljetus maksavat rajan molemmin puolin oleville hallituksille vuosittain kymmeniä miljoonia.</w:t>
      </w:r>
    </w:p>
    <w:p>
      <w:r>
        <w:rPr>
          <w:b/>
        </w:rPr>
        <w:t xml:space="preserve">Tulos</w:t>
      </w:r>
    </w:p>
    <w:p>
      <w:r>
        <w:t xml:space="preserve">Polttoaineen rahanpesu maksaa hallituksille kymmeniä miljoonia euroja</w:t>
      </w:r>
    </w:p>
    <w:p>
      <w:r>
        <w:rPr>
          <w:b/>
        </w:rPr>
        <w:t xml:space="preserve">Esimerkki 3.5207</w:t>
      </w:r>
    </w:p>
    <w:p>
      <w:r>
        <w:t xml:space="preserve">Sir Cliff Richard on liittynyt muiden julkisuuden henkilöiden joukkoon, jotka vaativat, että laki suojaa seksuaalirikoksista epäiltyjen henkilöiden nimettömyyttä siihen asti, kunnes heitä todella syytetään rikoksesta.</w:t>
      </w:r>
    </w:p>
    <w:p>
      <w:r>
        <w:rPr>
          <w:b/>
        </w:rPr>
        <w:t xml:space="preserve">Tulos</w:t>
      </w:r>
    </w:p>
    <w:p>
      <w:r>
        <w:t xml:space="preserve">Sir Cliff Richard liittyy nimettömyyskampanjaan</w:t>
      </w:r>
    </w:p>
    <w:p>
      <w:r>
        <w:rPr>
          <w:b/>
        </w:rPr>
        <w:t xml:space="preserve">Esimerkki 3.5208</w:t>
      </w:r>
    </w:p>
    <w:p>
      <w:r>
        <w:t xml:space="preserve">Mikä on organisaatiosi kyberturvallisuuspolitiikka? Onko yleistä jakaa salasanoja kollegoiden kanssa? Niin se nimittäin toimii alahuoneessa - ainakin yhden parlamentin jäsenen mukaan.</w:t>
      </w:r>
    </w:p>
    <w:p>
      <w:r>
        <w:rPr>
          <w:b/>
        </w:rPr>
        <w:t xml:space="preserve">Tulos</w:t>
      </w:r>
    </w:p>
    <w:p>
      <w:r>
        <w:t xml:space="preserve">Hakkerointi parlamentissa: välittävätkö parlamentin jäsenet kyberturvallisuudesta?</w:t>
      </w:r>
    </w:p>
    <w:p>
      <w:r>
        <w:rPr>
          <w:b/>
        </w:rPr>
        <w:t xml:space="preserve">Esimerkki 3.5209</w:t>
      </w:r>
    </w:p>
    <w:p>
      <w:r>
        <w:t xml:space="preserve">Coronaviruksen puhkeaminen aiheuttaa pitkäaikaisia vaikutuksia mielenterveyteen ja liikalihavuuteen, on Liverpoolin uusi kansanterveysjohtaja todennut.</w:t>
      </w:r>
    </w:p>
    <w:p>
      <w:r>
        <w:rPr>
          <w:b/>
        </w:rPr>
        <w:t xml:space="preserve">Tulos</w:t>
      </w:r>
    </w:p>
    <w:p>
      <w:r>
        <w:t xml:space="preserve">Virus vaikuttaa mielenterveyteen pitkällä aikavälillä, varoittaa uusi terveyspomo</w:t>
      </w:r>
    </w:p>
    <w:p>
      <w:r>
        <w:rPr>
          <w:b/>
        </w:rPr>
        <w:t xml:space="preserve">Esimerkki 3.5210</w:t>
      </w:r>
    </w:p>
    <w:p>
      <w:r>
        <w:t xml:space="preserve">Saksan Baijerin osavaltio on ilmoittanut suunnitelmista kieltää kokokasvohuntu valtion työpaikoilla, kouluissa, yliopistoissa ja autoillessa.</w:t>
      </w:r>
    </w:p>
    <w:p>
      <w:r>
        <w:rPr>
          <w:b/>
        </w:rPr>
        <w:t xml:space="preserve">Tulos</w:t>
      </w:r>
    </w:p>
    <w:p>
      <w:r>
        <w:t xml:space="preserve">Saksan Baijeri kieltää kasvojen hunnun käytöstä</w:t>
      </w:r>
    </w:p>
    <w:p>
      <w:r>
        <w:rPr>
          <w:b/>
        </w:rPr>
        <w:t xml:space="preserve">Esimerkki 3.5211</w:t>
      </w:r>
    </w:p>
    <w:p>
      <w:r>
        <w:t xml:space="preserve">Neljä ihmistä on asetettu syytteeseen sen jälkeen, kun naisen auto varastettiin, kun hänen kolme pientä lastaan oli sisällä.</w:t>
      </w:r>
    </w:p>
    <w:p>
      <w:r>
        <w:rPr>
          <w:b/>
        </w:rPr>
        <w:t xml:space="preserve">Tulos</w:t>
      </w:r>
    </w:p>
    <w:p>
      <w:r>
        <w:t xml:space="preserve">Naisen auto varastettiin Leedsissä, kolme tytärtä sisällä</w:t>
      </w:r>
    </w:p>
    <w:p>
      <w:r>
        <w:rPr>
          <w:b/>
        </w:rPr>
        <w:t xml:space="preserve">Esimerkki 3.5212</w:t>
      </w:r>
    </w:p>
    <w:p>
      <w:r>
        <w:t xml:space="preserve">Mies, joka sylki kahden ensihoitajan kasvoille koronaviruslukituksen aikana, on myöntänyt pahoinpitelyn.</w:t>
      </w:r>
    </w:p>
    <w:p>
      <w:r>
        <w:rPr>
          <w:b/>
        </w:rPr>
        <w:t xml:space="preserve">Tulos</w:t>
      </w:r>
    </w:p>
    <w:p>
      <w:r>
        <w:t xml:space="preserve">Coronavirus: Mies myöntää sairaanhoitajien pahoinpitelyn</w:t>
      </w:r>
    </w:p>
    <w:p>
      <w:r>
        <w:rPr>
          <w:b/>
        </w:rPr>
        <w:t xml:space="preserve">Esimerkki 3.5213</w:t>
      </w:r>
    </w:p>
    <w:p>
      <w:r>
        <w:t xml:space="preserve">McDonald's, joka joutuu kohtaamaan kasvaneen kilpailun aiheuttamia paineita, sanoo löytäneensä menestysreseptin 1 dollarin hintaisista juomista ja uudesta korkealuokkaisesta hampurilaismallistosta.</w:t>
      </w:r>
    </w:p>
    <w:p>
      <w:r>
        <w:rPr>
          <w:b/>
        </w:rPr>
        <w:t xml:space="preserve">Tulos</w:t>
      </w:r>
    </w:p>
    <w:p>
      <w:r>
        <w:t xml:space="preserve">McDonald'sin myynti kasvoi premium-hampurilaisten ja halpojen juomien ansiosta</w:t>
      </w:r>
    </w:p>
    <w:p>
      <w:r>
        <w:rPr>
          <w:b/>
        </w:rPr>
        <w:t xml:space="preserve">Esimerkki 3.5214</w:t>
      </w:r>
    </w:p>
    <w:p>
      <w:r>
        <w:t xml:space="preserve">Hallituksen pitäisi muuttaa lakia, jotta kadonneiden ihmisten omaisten olisi helpompi hoitaa asioitaan, sanoo parlamentin oikeusasioita käsittelevä valiokunta.</w:t>
      </w:r>
    </w:p>
    <w:p>
      <w:r>
        <w:rPr>
          <w:b/>
        </w:rPr>
        <w:t xml:space="preserve">Tulos</w:t>
      </w:r>
    </w:p>
    <w:p>
      <w:r>
        <w:t xml:space="preserve">Oikeuskomitean jäsenet vaativat uutta "oletettavasti kuolleeksi" -lakia.</w:t>
      </w:r>
    </w:p>
    <w:p>
      <w:r>
        <w:rPr>
          <w:b/>
        </w:rPr>
        <w:t xml:space="preserve">Esimerkki 3.5215</w:t>
      </w:r>
    </w:p>
    <w:p>
      <w:r>
        <w:t xml:space="preserve">Surusta puhumista edistävän festivaalin perustaja kertoo saaneensa inspiraationsa "syvästä menetyksestä", jonka hän koki, kun hänen tyttärensä syntyi kuolleena.</w:t>
      </w:r>
    </w:p>
    <w:p>
      <w:r>
        <w:rPr>
          <w:b/>
        </w:rPr>
        <w:t xml:space="preserve">Tulos</w:t>
      </w:r>
    </w:p>
    <w:p>
      <w:r>
        <w:t xml:space="preserve">Bristolin akateemikon "syvä menetys" inspiroi Good Grief -festivaalia.</w:t>
      </w:r>
    </w:p>
    <w:p>
      <w:r>
        <w:rPr>
          <w:b/>
        </w:rPr>
        <w:t xml:space="preserve">Esimerkki 3.5216</w:t>
      </w:r>
    </w:p>
    <w:p>
      <w:r>
        <w:t xml:space="preserve">Kolme Pohjois-Walesin neuvostoa yhdistää voimansa kierrättääkseen vuosittain 20 000 tonnia ruokajätettä Denbighshiressä sijaitsevalla laitoksella.</w:t>
      </w:r>
    </w:p>
    <w:p>
      <w:r>
        <w:rPr>
          <w:b/>
        </w:rPr>
        <w:t xml:space="preserve">Tulos</w:t>
      </w:r>
    </w:p>
    <w:p>
      <w:r>
        <w:t xml:space="preserve">St Asaphissa suunnitellaan sähkön tuottamista ruokajätteestä</w:t>
      </w:r>
    </w:p>
    <w:p>
      <w:r>
        <w:rPr>
          <w:b/>
        </w:rPr>
        <w:t xml:space="preserve">Esimerkki 3.5217</w:t>
      </w:r>
    </w:p>
    <w:p>
      <w:r>
        <w:t xml:space="preserve">Liverpoolissa asuva entinen myymälätyöntekijä, jonka Kim Kardashian ja Kanye West huomasivat Instagramissa, päätyi lentämään Italiaan kuvaamaan heidän häitään.</w:t>
      </w:r>
    </w:p>
    <w:p>
      <w:r>
        <w:rPr>
          <w:b/>
        </w:rPr>
        <w:t xml:space="preserve">Tulos</w:t>
      </w:r>
    </w:p>
    <w:p>
      <w:r>
        <w:t xml:space="preserve">Tutustu Kim Kardashianin ja Kanye Westin hääkuvaajaan</w:t>
      </w:r>
    </w:p>
    <w:p>
      <w:r>
        <w:rPr>
          <w:b/>
        </w:rPr>
        <w:t xml:space="preserve">Esimerkki 3.5218</w:t>
      </w:r>
    </w:p>
    <w:p>
      <w:r>
        <w:t xml:space="preserve">Pääministeri on sanonut, että äänestäjät haluavat, että Brexit-kysymys ratkaistaan, jotta maa voi "siirtyä eteenpäin".</w:t>
      </w:r>
    </w:p>
    <w:p>
      <w:r>
        <w:rPr>
          <w:b/>
        </w:rPr>
        <w:t xml:space="preserve">Tulos</w:t>
      </w:r>
    </w:p>
    <w:p>
      <w:r>
        <w:t xml:space="preserve">Theresa May: Theresa May: "Äänestäjät haluavat, että Brexit ratkaistaan".</w:t>
      </w:r>
    </w:p>
    <w:p>
      <w:r>
        <w:rPr>
          <w:b/>
        </w:rPr>
        <w:t xml:space="preserve">Esimerkki 3.5219</w:t>
      </w:r>
    </w:p>
    <w:p>
      <w:r>
        <w:t xml:space="preserve">Varkaat ovat ottaneet kohteekseen saattohoitokodin lahjoituskeskuksen ja vieneet sieltä tuhansien punnan arvosta tavaraa.</w:t>
      </w:r>
    </w:p>
    <w:p>
      <w:r>
        <w:rPr>
          <w:b/>
        </w:rPr>
        <w:t xml:space="preserve">Tulos</w:t>
      </w:r>
    </w:p>
    <w:p>
      <w:r>
        <w:t xml:space="preserve">Coronavirus: Varkaat ryöstivät sairaalan lahjoituskeskuksen</w:t>
      </w:r>
    </w:p>
    <w:p>
      <w:r>
        <w:rPr>
          <w:b/>
        </w:rPr>
        <w:t xml:space="preserve">Esimerkki 3.5220</w:t>
      </w:r>
    </w:p>
    <w:p>
      <w:r>
        <w:t xml:space="preserve">Kahden suuren saksalaisen autonvalmistajan hallintoneuvostojen on määrä pitää myöhemmin hätäkokouksia sen jälkeen, kun niitä syytettiin EU:n kartellisääntöjen rikkomisesta.</w:t>
      </w:r>
    </w:p>
    <w:p>
      <w:r>
        <w:rPr>
          <w:b/>
        </w:rPr>
        <w:t xml:space="preserve">Tulos</w:t>
      </w:r>
    </w:p>
    <w:p>
      <w:r>
        <w:t xml:space="preserve">VW ja Daimler joutuvat kartellisyytösten kohteeksi</w:t>
      </w:r>
    </w:p>
    <w:p>
      <w:r>
        <w:rPr>
          <w:b/>
        </w:rPr>
        <w:t xml:space="preserve">Esimerkki 3.5221</w:t>
      </w:r>
    </w:p>
    <w:p>
      <w:r>
        <w:t xml:space="preserve">Flintshireläinen koulu on järjestänyt suuret syntymäpäiväjuhlat korvatakseen oppilaiden lukituksen aikana väliin jääneet juhlat.</w:t>
      </w:r>
    </w:p>
    <w:p>
      <w:r>
        <w:rPr>
          <w:b/>
        </w:rPr>
        <w:t xml:space="preserve">Tulos</w:t>
      </w:r>
    </w:p>
    <w:p>
      <w:r>
        <w:t xml:space="preserve">Covid: Koulu järjestää juhlat väliin jääneiden syntymäpäivien johdosta</w:t>
      </w:r>
    </w:p>
    <w:p>
      <w:r>
        <w:rPr>
          <w:b/>
        </w:rPr>
        <w:t xml:space="preserve">Esimerkki 3.5222</w:t>
      </w:r>
    </w:p>
    <w:p>
      <w:r>
        <w:t xml:space="preserve">Belfastin keskustan lähellä sijaitsevassa kodissaan murhatun miehen kerrotaan olleen osallisena 10 vuotta sitten pubitappelussa, joka johti lopulta yhteen Pohjois-Irlannin tunnetuimmista murhista.</w:t>
      </w:r>
    </w:p>
    <w:p>
      <w:r>
        <w:rPr>
          <w:b/>
        </w:rPr>
        <w:t xml:space="preserve">Tulos</w:t>
      </w:r>
    </w:p>
    <w:p>
      <w:r>
        <w:t xml:space="preserve">Belfastin murha: Kuka oli entinen IRA-mies "Jock" Davison?</w:t>
      </w:r>
    </w:p>
    <w:p>
      <w:r>
        <w:rPr>
          <w:b/>
        </w:rPr>
        <w:t xml:space="preserve">Esimerkki 3.5223</w:t>
      </w:r>
    </w:p>
    <w:p>
      <w:r>
        <w:t xml:space="preserve">Verkossa on julkaistu yli kaksi miljoonaa varastettua salasanaa, joita on käytetty esimerkiksi Facebookin, Googlen ja Yahoon sivustoilla sekä muissa verkkopalveluissa.</w:t>
      </w:r>
    </w:p>
    <w:p>
      <w:r>
        <w:rPr>
          <w:b/>
        </w:rPr>
        <w:t xml:space="preserve">Tulos</w:t>
      </w:r>
    </w:p>
    <w:p>
      <w:r>
        <w:t xml:space="preserve">Varastettuja Facebook- ja Yahoo-salasanoja julkaistu verkossa</w:t>
      </w:r>
    </w:p>
    <w:p>
      <w:r>
        <w:rPr>
          <w:b/>
        </w:rPr>
        <w:t xml:space="preserve">Esimerkki 3.5224</w:t>
      </w:r>
    </w:p>
    <w:p>
      <w:r>
        <w:t xml:space="preserve">Päätös olla myöntämättä junavalmistaja Bombardierille 1,4 miljardin punnan valtion sopimusta saattaa uhata sen Derbyn toimipaikkaa.</w:t>
      </w:r>
    </w:p>
    <w:p>
      <w:r>
        <w:rPr>
          <w:b/>
        </w:rPr>
        <w:t xml:space="preserve">Tulos</w:t>
      </w:r>
    </w:p>
    <w:p>
      <w:r>
        <w:t xml:space="preserve">Thameslinkin takaisku voi vaarantaa Bombardierin tulevaisuuden.</w:t>
      </w:r>
    </w:p>
    <w:p>
      <w:r>
        <w:rPr>
          <w:b/>
        </w:rPr>
        <w:t xml:space="preserve">Esimerkki 3.5225</w:t>
      </w:r>
    </w:p>
    <w:p>
      <w:r>
        <w:t xml:space="preserve">Monet britit eivät todennäköisesti voi lähteä tänä kesänä lomalle ulkomaille koronaviruksen vuoksi, terveysministeri Matt Hancock on sanonut.</w:t>
      </w:r>
    </w:p>
    <w:p>
      <w:r>
        <w:rPr>
          <w:b/>
        </w:rPr>
        <w:t xml:space="preserve">Tulos</w:t>
      </w:r>
    </w:p>
    <w:p>
      <w:r>
        <w:t xml:space="preserve">Ulkomaan loma-aika todennäköisesti peruuntuu, sanoo ministeri</w:t>
      </w:r>
    </w:p>
    <w:p>
      <w:r>
        <w:rPr>
          <w:b/>
        </w:rPr>
        <w:t xml:space="preserve">Esimerkki 3.5226</w:t>
      </w:r>
    </w:p>
    <w:p>
      <w:r>
        <w:t xml:space="preserve">Useat iäkkäät asukkaat ovat kuolleet eräässä hoitolaitoksessa Shetlandilla saatuaan tiettävästi koronaviruksen.</w:t>
      </w:r>
    </w:p>
    <w:p>
      <w:r>
        <w:rPr>
          <w:b/>
        </w:rPr>
        <w:t xml:space="preserve">Tulos</w:t>
      </w:r>
    </w:p>
    <w:p>
      <w:r>
        <w:t xml:space="preserve">Coronavirus: Shetlandin hoitokeskuksen asukkaiden kuolemantapauksia</w:t>
      </w:r>
    </w:p>
    <w:p>
      <w:r>
        <w:rPr>
          <w:b/>
        </w:rPr>
        <w:t xml:space="preserve">Esimerkki 3.5227</w:t>
      </w:r>
    </w:p>
    <w:p>
      <w:r>
        <w:t xml:space="preserve">Hongkong on ilmoittanut, että kaikki koulut, päiväkodit mukaan lukien, pidetään torstaina suljettuina, kun levottomuudet lisääntyvät alueella jälleen kerran.</w:t>
      </w:r>
    </w:p>
    <w:p>
      <w:r>
        <w:rPr>
          <w:b/>
        </w:rPr>
        <w:t xml:space="preserve">Tulos</w:t>
      </w:r>
    </w:p>
    <w:p>
      <w:r>
        <w:t xml:space="preserve">Hongkong sulkee kaikki koulut mielenosoitusten kiihtyessä</w:t>
      </w:r>
    </w:p>
    <w:p>
      <w:r>
        <w:rPr>
          <w:b/>
        </w:rPr>
        <w:t xml:space="preserve">Esimerkki 3.5228</w:t>
      </w:r>
    </w:p>
    <w:p>
      <w:r>
        <w:t xml:space="preserve">Perulainen poliisi, joka selviytyi 17 päivää viidakossa paettuaan yhteenottoja vasemmistokapinallisten kanssa, on päässyt perheensä luo.</w:t>
      </w:r>
    </w:p>
    <w:p>
      <w:r>
        <w:rPr>
          <w:b/>
        </w:rPr>
        <w:t xml:space="preserve">Tulos</w:t>
      </w:r>
    </w:p>
    <w:p>
      <w:r>
        <w:t xml:space="preserve">Perun poliisi ilmestyy 17 päivän viidakossa olon jälkeen takaisin näkyviin</w:t>
      </w:r>
    </w:p>
    <w:p>
      <w:r>
        <w:rPr>
          <w:b/>
        </w:rPr>
        <w:t xml:space="preserve">Esimerkki 3.5229</w:t>
      </w:r>
    </w:p>
    <w:p>
      <w:r>
        <w:t xml:space="preserve">Arvioiden mukaan lähes 20 prosenttia Irlannin tasavallan kaikista asuntolainoista on maksamatta.</w:t>
      </w:r>
    </w:p>
    <w:p>
      <w:r>
        <w:rPr>
          <w:b/>
        </w:rPr>
        <w:t xml:space="preserve">Tulos</w:t>
      </w:r>
    </w:p>
    <w:p>
      <w:r>
        <w:t xml:space="preserve">Maksukyvyttömät asuntolainat Irlannissa: Irlantilaiset: inhimillinen vero</w:t>
      </w:r>
    </w:p>
    <w:p>
      <w:r>
        <w:rPr>
          <w:b/>
        </w:rPr>
        <w:t xml:space="preserve">Esimerkki 3.5230</w:t>
      </w:r>
    </w:p>
    <w:p>
      <w:r>
        <w:t xml:space="preserve">Walesin vanhin virkamies on ilmoittanut jäävänsä eläkkeelle.</w:t>
      </w:r>
    </w:p>
    <w:p>
      <w:r>
        <w:rPr>
          <w:b/>
        </w:rPr>
        <w:t xml:space="preserve">Tulos</w:t>
      </w:r>
    </w:p>
    <w:p>
      <w:r>
        <w:t xml:space="preserve">Walesin hallituksen huippuvirkamies Gillian Morgan jää eläkkeelle</w:t>
      </w:r>
    </w:p>
    <w:p>
      <w:r>
        <w:rPr>
          <w:b/>
        </w:rPr>
        <w:t xml:space="preserve">Esimerkki 3.5231</w:t>
      </w:r>
    </w:p>
    <w:p>
      <w:r>
        <w:t xml:space="preserve">Kuningatar ja Edinburghin herttua matkasivat Coleraineen, Londonderryn kreivikuntaan, kolmipäiväisen vierailunsa viimeiseen tapaamiseen.</w:t>
      </w:r>
    </w:p>
    <w:p>
      <w:r>
        <w:rPr>
          <w:b/>
        </w:rPr>
        <w:t xml:space="preserve">Tulos</w:t>
      </w:r>
    </w:p>
    <w:p>
      <w:r>
        <w:t xml:space="preserve">Kuningattaren vierailu NI:ssä: Coleraine: Ensimmäisen maailmansodan satavuotisjuhlavuosi juhlitaan Colerainessa</w:t>
      </w:r>
    </w:p>
    <w:p>
      <w:r>
        <w:rPr>
          <w:b/>
        </w:rPr>
        <w:t xml:space="preserve">Esimerkki 3.5232</w:t>
      </w:r>
    </w:p>
    <w:p>
      <w:r>
        <w:t xml:space="preserve">Kolme naista sai "vakavia vammoja", kun suuri aitapaneeli putosi heidän päälleen lähellä kaupungin keskustaa, poliisi kertoi.</w:t>
      </w:r>
    </w:p>
    <w:p>
      <w:r>
        <w:rPr>
          <w:b/>
        </w:rPr>
        <w:t xml:space="preserve">Tulos</w:t>
      </w:r>
    </w:p>
    <w:p>
      <w:r>
        <w:t xml:space="preserve">Ipswichin aidan sortuminen: Kolme naista loukkaantui vakavasti</w:t>
      </w:r>
    </w:p>
    <w:p>
      <w:r>
        <w:rPr>
          <w:b/>
        </w:rPr>
        <w:t xml:space="preserve">Esimerkki 3.5233</w:t>
      </w:r>
    </w:p>
    <w:p>
      <w:r>
        <w:t xml:space="preserve">Tunisian presidentti sanoi suorassa tv-haastattelussa, että kolmas hyökkääjä on edelleen "pakosalla" 23 ihmisen kuolemaan johtaneen Bardo-museon iskun jälkeen.</w:t>
      </w:r>
    </w:p>
    <w:p>
      <w:r>
        <w:rPr>
          <w:b/>
        </w:rPr>
        <w:t xml:space="preserve">Tulos</w:t>
      </w:r>
    </w:p>
    <w:p>
      <w:r>
        <w:t xml:space="preserve">Kolmas Tunisin Bardo-museon hyökkääjä "pakosalla</w:t>
      </w:r>
    </w:p>
    <w:p>
      <w:r>
        <w:rPr>
          <w:b/>
        </w:rPr>
        <w:t xml:space="preserve">Esimerkki 3.5234</w:t>
      </w:r>
    </w:p>
    <w:p>
      <w:r>
        <w:t xml:space="preserve">Hallitus on julkaissut ehdotuksia, joilla pyritään hillitsemään luonnon häviämistä koko Englannissa ja vahvistamaan ihmisten ja luonnon välisiä yhteyksiä.</w:t>
      </w:r>
    </w:p>
    <w:p>
      <w:r>
        <w:rPr>
          <w:b/>
        </w:rPr>
        <w:t xml:space="preserve">Tulos</w:t>
      </w:r>
    </w:p>
    <w:p>
      <w:r>
        <w:t xml:space="preserve">Ministerit pyrkivät pysäyttämään luonnon häviämisen</w:t>
      </w:r>
    </w:p>
    <w:p>
      <w:r>
        <w:rPr>
          <w:b/>
        </w:rPr>
        <w:t xml:space="preserve">Esimerkki 3.5235</w:t>
      </w:r>
    </w:p>
    <w:p>
      <w:r>
        <w:t xml:space="preserve">Etelä-Intiassa köyhästä perheestä kotoisin oleva koulupudokas on mullistanut kehitysmaiden maaseudun naisten kuukautisterveyden keksimällä yksinkertaisen koneen, jolla he voivat valmistaa halpoja terveyssiteitä.</w:t>
      </w:r>
    </w:p>
    <w:p>
      <w:r>
        <w:rPr>
          <w:b/>
        </w:rPr>
        <w:t xml:space="preserve">Tulos</w:t>
      </w:r>
    </w:p>
    <w:p>
      <w:r>
        <w:t xml:space="preserve">Intian terveyssiteiden vallankumouksellinen</w:t>
      </w:r>
    </w:p>
    <w:p>
      <w:r>
        <w:rPr>
          <w:b/>
        </w:rPr>
        <w:t xml:space="preserve">Esimerkki 3.5236</w:t>
      </w:r>
    </w:p>
    <w:p>
      <w:r>
        <w:t xml:space="preserve">Lounais-Skotlannin uuden paikallisen jätehuoltopalvelun arvioidut kustannukset ovat ylittäneet 23 miljoonaa puntaa.</w:t>
      </w:r>
    </w:p>
    <w:p>
      <w:r>
        <w:rPr>
          <w:b/>
        </w:rPr>
        <w:t xml:space="preserve">Tulos</w:t>
      </w:r>
    </w:p>
    <w:p>
      <w:r>
        <w:t xml:space="preserve">Dumfries ja Gallowayn jätehuoltojärjestelmän kustannusarviot ylittävät 23 miljoonan punnan rajan.</w:t>
      </w:r>
    </w:p>
    <w:p>
      <w:r>
        <w:rPr>
          <w:b/>
        </w:rPr>
        <w:t xml:space="preserve">Esimerkki 3.5237</w:t>
      </w:r>
    </w:p>
    <w:p>
      <w:r>
        <w:t xml:space="preserve">Public Health Englandin tietojen mukaan uudet hiv-diagnoosit ovat ensimmäistä kertaa vähentyneet miesten kanssa seksiä harrastavien miesten keskuudessa Englannissa.</w:t>
      </w:r>
    </w:p>
    <w:p>
      <w:r>
        <w:rPr>
          <w:b/>
        </w:rPr>
        <w:t xml:space="preserve">Tulos</w:t>
      </w:r>
    </w:p>
    <w:p>
      <w:r>
        <w:t xml:space="preserve">Uusien hiv-tapausten määrä on vähentynyt huomattavasti miesten keskuudessa.</w:t>
      </w:r>
    </w:p>
    <w:p>
      <w:r>
        <w:rPr>
          <w:b/>
        </w:rPr>
        <w:t xml:space="preserve">Esimerkki 3.5238</w:t>
      </w:r>
    </w:p>
    <w:p>
      <w:r>
        <w:t xml:space="preserve">Metronkuljettajat aikovat lakkoilla neljä kertaa kahden viikon aikana, kun riita kollegan potkuista jatkuu.</w:t>
      </w:r>
    </w:p>
    <w:p>
      <w:r>
        <w:rPr>
          <w:b/>
        </w:rPr>
        <w:t xml:space="preserve">Tulos</w:t>
      </w:r>
    </w:p>
    <w:p>
      <w:r>
        <w:t xml:space="preserve">RMT-liitto ilmoitti Lontoon metron lakon päivämäärät</w:t>
      </w:r>
    </w:p>
    <w:p>
      <w:r>
        <w:rPr>
          <w:b/>
        </w:rPr>
        <w:t xml:space="preserve">Esimerkki 3.5239</w:t>
      </w:r>
    </w:p>
    <w:p>
      <w:r>
        <w:t xml:space="preserve">National Autistic Society (NAS) katsoo, että NHS Englandin olisi seurattava, kuinka kauan autismin diagnosointiin kuluu aikaa.</w:t>
      </w:r>
    </w:p>
    <w:p>
      <w:r>
        <w:rPr>
          <w:b/>
        </w:rPr>
        <w:t xml:space="preserve">Tulos</w:t>
      </w:r>
    </w:p>
    <w:p>
      <w:r>
        <w:t xml:space="preserve">NHS Englandin on seurattava autismin diagnoosin odottamista.</w:t>
      </w:r>
    </w:p>
    <w:p>
      <w:r>
        <w:rPr>
          <w:b/>
        </w:rPr>
        <w:t xml:space="preserve">Esimerkki 3.5240</w:t>
      </w:r>
    </w:p>
    <w:p>
      <w:r>
        <w:t xml:space="preserve">Belfastin kansainvälisen lentoaseman uusi turvallisuusyritys aikoo palkata lisää henkilökuntaa, jotta viivästyksiä voitaisiin vähentää.</w:t>
      </w:r>
    </w:p>
    <w:p>
      <w:r>
        <w:rPr>
          <w:b/>
        </w:rPr>
        <w:t xml:space="preserve">Tulos</w:t>
      </w:r>
    </w:p>
    <w:p>
      <w:r>
        <w:t xml:space="preserve">Belfastin kansainvälinen lentoasema: Turvallisuushenkilöstöä palkataan lisää</w:t>
      </w:r>
    </w:p>
    <w:p>
      <w:r>
        <w:rPr>
          <w:b/>
        </w:rPr>
        <w:t xml:space="preserve">Esimerkki 3.5241</w:t>
      </w:r>
    </w:p>
    <w:p>
      <w:r>
        <w:t xml:space="preserve">Brasilian taloudesta tulee maailman kuudenneksi suurin talous, ja se ohittaa Yhdistyneen kuningaskunnan. Entä ulkomailla työskentelevät brasilialaiset? Onko heidän aika palata kotiin?</w:t>
      </w:r>
    </w:p>
    <w:p>
      <w:r>
        <w:rPr>
          <w:b/>
        </w:rPr>
        <w:t xml:space="preserve">Tulos</w:t>
      </w:r>
    </w:p>
    <w:p>
      <w:r>
        <w:t xml:space="preserve">Riittääkö Brasilian talouskasvu houkuttelemaan maastamuuttajia kotiin?</w:t>
      </w:r>
    </w:p>
    <w:p>
      <w:r>
        <w:rPr>
          <w:b/>
        </w:rPr>
        <w:t xml:space="preserve">Esimerkki 3.5242</w:t>
      </w:r>
    </w:p>
    <w:p>
      <w:r>
        <w:t xml:space="preserve">Ase- ja veitsihyökkäyksessä kuolleen 15-vuotiaan pojan äiti ja kaksoissisar ovat osallistuneet valvomiseen, jolla juhlistetaan viikon kuluttua pojan kuolemasta.</w:t>
      </w:r>
    </w:p>
    <w:p>
      <w:r>
        <w:rPr>
          <w:b/>
        </w:rPr>
        <w:t xml:space="preserve">Tulos</w:t>
      </w:r>
    </w:p>
    <w:p>
      <w:r>
        <w:t xml:space="preserve">Keon Lincoln: Lincoln Lincolnin murhasta kulunut viikko: Valvojaiset koulupojan murhasta</w:t>
      </w:r>
    </w:p>
    <w:p>
      <w:r>
        <w:rPr>
          <w:b/>
        </w:rPr>
        <w:t xml:space="preserve">Esimerkki 3.5243</w:t>
      </w:r>
    </w:p>
    <w:p>
      <w:r>
        <w:t xml:space="preserve">Walesin parlamentin jäsen on sanonut olevansa huolissaan Walesin terästeollisuuden tulevaisuudesta hintojen romahdettua ja Kiinasta tulevan halpatuonnin vuoksi.</w:t>
      </w:r>
    </w:p>
    <w:p>
      <w:r>
        <w:rPr>
          <w:b/>
        </w:rPr>
        <w:t xml:space="preserve">Tulos</w:t>
      </w:r>
    </w:p>
    <w:p>
      <w:r>
        <w:t xml:space="preserve">Terästeollisuuden kriisi: Walesin tehtaiden tulevaisuus hermostuttaa kansanedustajaa</w:t>
      </w:r>
    </w:p>
    <w:p>
      <w:r>
        <w:rPr>
          <w:b/>
        </w:rPr>
        <w:t xml:space="preserve">Esimerkki 3.5244</w:t>
      </w:r>
    </w:p>
    <w:p>
      <w:r>
        <w:t xml:space="preserve">Afrikan taloudet saattavat kukoistaa, mutta jatkuva kasvu ja elämänlaatu ovat vaarassa sähkön puutteen vuoksi.</w:t>
      </w:r>
    </w:p>
    <w:p>
      <w:r>
        <w:rPr>
          <w:b/>
        </w:rPr>
        <w:t xml:space="preserve">Tulos</w:t>
      </w:r>
    </w:p>
    <w:p>
      <w:r>
        <w:t xml:space="preserve">Afrikan uudenlaiset aurinkoenergia-alan yrittäjät</w:t>
      </w:r>
    </w:p>
    <w:p>
      <w:r>
        <w:rPr>
          <w:b/>
        </w:rPr>
        <w:t xml:space="preserve">Esimerkki 3.5245</w:t>
      </w:r>
    </w:p>
    <w:p>
      <w:r>
        <w:t xml:space="preserve">Tutkijat eivät ole vielä julkisesti paljastaneet Kaliforniassa 2. joulukuuta tapahtuneen San Bernardinon kuolettavan ammuskelun motiivia.</w:t>
      </w:r>
    </w:p>
    <w:p>
      <w:r>
        <w:rPr>
          <w:b/>
        </w:rPr>
        <w:t xml:space="preserve">Tulos</w:t>
      </w:r>
    </w:p>
    <w:p>
      <w:r>
        <w:t xml:space="preserve">San Bernardinon ampuminen: Keitä olivat hyökkääjät?</w:t>
      </w:r>
    </w:p>
    <w:p>
      <w:r>
        <w:rPr>
          <w:b/>
        </w:rPr>
        <w:t xml:space="preserve">Esimerkki 3.5246</w:t>
      </w:r>
    </w:p>
    <w:p>
      <w:r>
        <w:t xml:space="preserve">Ford on ilmoittanut palkkaavansa 11 000 työntekijää Yhdysvaltoihin ja Aasiaan vuonna 2014 osana maailmanlaajuista laajentumissuunnitelmaansa.</w:t>
      </w:r>
    </w:p>
    <w:p>
      <w:r>
        <w:rPr>
          <w:b/>
        </w:rPr>
        <w:t xml:space="preserve">Tulos</w:t>
      </w:r>
    </w:p>
    <w:p>
      <w:r>
        <w:t xml:space="preserve">Ford palkkaa 11 000 työntekijää Yhdysvaltoihin ja Aasiaan vuonna 2014</w:t>
      </w:r>
    </w:p>
    <w:p>
      <w:r>
        <w:rPr>
          <w:b/>
        </w:rPr>
        <w:t xml:space="preserve">Esimerkki 3.5247</w:t>
      </w:r>
    </w:p>
    <w:p>
      <w:r>
        <w:t xml:space="preserve">Eräs erittäin uhanalainen sarvikuonolaji on nyt kuollut sukupuuttoon Vietnamissa, kertoo luonnonsuojeluryhmien raportti.</w:t>
      </w:r>
    </w:p>
    <w:p>
      <w:r>
        <w:rPr>
          <w:b/>
        </w:rPr>
        <w:t xml:space="preserve">Tulos</w:t>
      </w:r>
    </w:p>
    <w:p>
      <w:r>
        <w:t xml:space="preserve">Javan-sarvikuono on kuollut sukupuuttoon Vietnamissa.</w:t>
      </w:r>
    </w:p>
    <w:p>
      <w:r>
        <w:rPr>
          <w:b/>
        </w:rPr>
        <w:t xml:space="preserve">Esimerkki 3.5248</w:t>
      </w:r>
    </w:p>
    <w:p>
      <w:r>
        <w:t xml:space="preserve">Toryjen johtajaksi pyrkivä Sajid Javid on sulkenut pois toisen kansanäänestyksen, parlamenttivaalit ja 50 artiklan kumoamisen, jos hänestä tulee seuraava pääministeri.</w:t>
      </w:r>
    </w:p>
    <w:p>
      <w:r>
        <w:rPr>
          <w:b/>
        </w:rPr>
        <w:t xml:space="preserve">Tulos</w:t>
      </w:r>
    </w:p>
    <w:p>
      <w:r>
        <w:t xml:space="preserve">Toryjen johtajakilpailu: Javid sanoo "ei, ei, ei" toiselle kansanäänestykselle</w:t>
      </w:r>
    </w:p>
    <w:p>
      <w:r>
        <w:rPr>
          <w:b/>
        </w:rPr>
        <w:t xml:space="preserve">Esimerkki 3.5249</w:t>
      </w:r>
    </w:p>
    <w:p>
      <w:r>
        <w:t xml:space="preserve">Viime viikolla lentoyhtiö Cathay Pacific kertoi henkilökunnalleen, ettei se estä heitä osallistumasta demokratiaa kannattaviin mielenosoituksiin, jotka ovat parhaillaan käynnissä Hongkongissa.</w:t>
      </w:r>
    </w:p>
    <w:p>
      <w:r>
        <w:rPr>
          <w:b/>
        </w:rPr>
        <w:t xml:space="preserve">Tulos</w:t>
      </w:r>
    </w:p>
    <w:p>
      <w:r>
        <w:t xml:space="preserve">Miksi Cathay Pacific muutti ääntään Hongkongin mielenosoitusten suhteen?</w:t>
      </w:r>
    </w:p>
    <w:p>
      <w:r>
        <w:rPr>
          <w:b/>
        </w:rPr>
        <w:t xml:space="preserve">Esimerkki 3.5250</w:t>
      </w:r>
    </w:p>
    <w:p>
      <w:r>
        <w:t xml:space="preserve">Israel on hyökännyt Gazassa sijaitseviin militanttien kohteisiin sen jälkeen, kun se on joutunut palestiinalaisalueelta tulitetun kranaatti- ja rakettitulituksen pahimman tulituksen kohteeksi vuosiin.</w:t>
      </w:r>
    </w:p>
    <w:p>
      <w:r>
        <w:rPr>
          <w:b/>
        </w:rPr>
        <w:t xml:space="preserve">Tulos</w:t>
      </w:r>
    </w:p>
    <w:p>
      <w:r>
        <w:t xml:space="preserve">Israel iskee Gazaan raskaimman kranaattitulituksen jälkeen vuosiin</w:t>
      </w:r>
    </w:p>
    <w:p>
      <w:r>
        <w:rPr>
          <w:b/>
        </w:rPr>
        <w:t xml:space="preserve">Esimerkki 3.5251</w:t>
      </w:r>
    </w:p>
    <w:p>
      <w:r>
        <w:t xml:space="preserve">Opetusministeri Michael Gove on hyökännyt englantilaista kulttuuria vastaan, joka hyväksyy köyhyyden rajoittavan köyhien lasten saavutuksia.</w:t>
      </w:r>
    </w:p>
    <w:p>
      <w:r>
        <w:rPr>
          <w:b/>
        </w:rPr>
        <w:t xml:space="preserve">Tulos</w:t>
      </w:r>
    </w:p>
    <w:p>
      <w:r>
        <w:t xml:space="preserve">Gove hyökkää Englannin köyhien lasten alhaisia odotuksia vastaan</w:t>
      </w:r>
    </w:p>
    <w:p>
      <w:r>
        <w:rPr>
          <w:b/>
        </w:rPr>
        <w:t xml:space="preserve">Esimerkki 3.5252</w:t>
      </w:r>
    </w:p>
    <w:p>
      <w:r>
        <w:t xml:space="preserve">Putoavatko Intian ilmavoimien ikääntyvät lentokoneet taivaalta?</w:t>
      </w:r>
    </w:p>
    <w:p>
      <w:r>
        <w:rPr>
          <w:b/>
        </w:rPr>
        <w:t xml:space="preserve">Tulos</w:t>
      </w:r>
    </w:p>
    <w:p>
      <w:r>
        <w:t xml:space="preserve">Miksi Intian ilmavoimien lentokoneet putoavat taivaalta?</w:t>
      </w:r>
    </w:p>
    <w:p>
      <w:r>
        <w:rPr>
          <w:b/>
        </w:rPr>
        <w:t xml:space="preserve">Esimerkki 3.5253</w:t>
      </w:r>
    </w:p>
    <w:p>
      <w:r>
        <w:t xml:space="preserve">Islantilainen pienpanimo on ilmoittanut, että sen uusi olut maustetaan savustetuilla valaan kiveksillä.</w:t>
      </w:r>
    </w:p>
    <w:p>
      <w:r>
        <w:rPr>
          <w:b/>
        </w:rPr>
        <w:t xml:space="preserve">Tulos</w:t>
      </w:r>
    </w:p>
    <w:p>
      <w:r>
        <w:t xml:space="preserve">Islanti: Panimo valmistaa "valaan kiveksiä" olutta</w:t>
      </w:r>
    </w:p>
    <w:p>
      <w:r>
        <w:rPr>
          <w:b/>
        </w:rPr>
        <w:t xml:space="preserve">Esimerkki 3.5254</w:t>
      </w:r>
    </w:p>
    <w:p>
      <w:r>
        <w:t xml:space="preserve">Noin 564 ihmistä on käynyt avaruudessa - 65 heistä naisia. Tämä siitä huolimatta, että ensimmäinen nainen avaruudessa, neuvostoliittolainen kosmonautti Valentina Tereshkova, nousi kiertoradalle jo vuonna 1963.</w:t>
      </w:r>
    </w:p>
    <w:p>
      <w:r>
        <w:rPr>
          <w:b/>
        </w:rPr>
        <w:t xml:space="preserve">Tulos</w:t>
      </w:r>
    </w:p>
    <w:p>
      <w:r>
        <w:t xml:space="preserve">Miten avaruus vaikuttaa naisiin ja miehiin eri tavoin</w:t>
      </w:r>
    </w:p>
    <w:p>
      <w:r>
        <w:rPr>
          <w:b/>
        </w:rPr>
        <w:t xml:space="preserve">Esimerkki 3.5255</w:t>
      </w:r>
    </w:p>
    <w:p>
      <w:r>
        <w:t xml:space="preserve">Kampanjoijat, jotka vastustavat 11 sheriffituomioistuimen sulkemista, varoittavat, että ehdotuksista voi aiheutua monia näkymättömiä kustannuksia.</w:t>
      </w:r>
    </w:p>
    <w:p>
      <w:r>
        <w:rPr>
          <w:b/>
        </w:rPr>
        <w:t xml:space="preserve">Tulos</w:t>
      </w:r>
    </w:p>
    <w:p>
      <w:r>
        <w:t xml:space="preserve">Skotlannin tuomioistuinten sulkemissuunnitelmien "näkymättömät kustannukset</w:t>
      </w:r>
    </w:p>
    <w:p>
      <w:r>
        <w:rPr>
          <w:b/>
        </w:rPr>
        <w:t xml:space="preserve">Esimerkki 3.5256</w:t>
      </w:r>
    </w:p>
    <w:p>
      <w:r>
        <w:t xml:space="preserve">Kodin suloinen tuoksu voi merkitä monille monia asioita - mutta jos se tuo mieleesi lämpimän koiranruoan, mädän kananmunan tai kannabiksen huumaavan tuoksun, saatat olla jonkin alla mainitun paikan asukas. Pidämme nenämme kiinni ja ryhdymme tutkimaan Englannin pongerimpia paikkoja.</w:t>
      </w:r>
    </w:p>
    <w:p>
      <w:r>
        <w:rPr>
          <w:b/>
        </w:rPr>
        <w:t xml:space="preserve">Tulos</w:t>
      </w:r>
    </w:p>
    <w:p>
      <w:r>
        <w:t xml:space="preserve">Missä ovat Englannin pongimmat paikat?</w:t>
      </w:r>
    </w:p>
    <w:p>
      <w:r>
        <w:rPr>
          <w:b/>
        </w:rPr>
        <w:t xml:space="preserve">Esimerkki 3.5257</w:t>
      </w:r>
    </w:p>
    <w:p>
      <w:r>
        <w:t xml:space="preserve">Pääministeri Nicola Sturgeon on sanonut, ettei hän epäröi ottaa uudelleen käyttöön lukitusrajoituksia, jos Covid-19 alkaa riistäytyä käsistä.</w:t>
      </w:r>
    </w:p>
    <w:p>
      <w:r>
        <w:rPr>
          <w:b/>
        </w:rPr>
        <w:t xml:space="preserve">Tulos</w:t>
      </w:r>
    </w:p>
    <w:p>
      <w:r>
        <w:t xml:space="preserve">Coronavirus Skotlannissa: Sturgeon "harkitsisi" pubien sulkemista uudelleen</w:t>
      </w:r>
    </w:p>
    <w:p>
      <w:r>
        <w:rPr>
          <w:b/>
        </w:rPr>
        <w:t xml:space="preserve">Esimerkki 3.5258</w:t>
      </w:r>
    </w:p>
    <w:p>
      <w:r>
        <w:t xml:space="preserve">Pohjois-Walesissa asuvan puolueen puheenjohtajan mukaan pääministeri on "menettänyt luottamuksen" konservatiivien ruohonjuuritason kampanjoijien keskuudessa, koska hän on hoitanut Brexitin kysymyksen.</w:t>
      </w:r>
    </w:p>
    <w:p>
      <w:r>
        <w:rPr>
          <w:b/>
        </w:rPr>
        <w:t xml:space="preserve">Tulos</w:t>
      </w:r>
    </w:p>
    <w:p>
      <w:r>
        <w:t xml:space="preserve">Theresa May: Clwyd South Tory-ryhmä ei luota pääministeriin.</w:t>
      </w:r>
    </w:p>
    <w:p>
      <w:r>
        <w:rPr>
          <w:b/>
        </w:rPr>
        <w:t xml:space="preserve">Esimerkki 3.5259</w:t>
      </w:r>
    </w:p>
    <w:p>
      <w:r>
        <w:t xml:space="preserve">Meksikon hallitus aikoo kaksinkertaistaa Michoacanin osavaltion vuotuisen budjetin ja yrittää puuttua lisääntyvän väkivallan taustalla oleviin syihin.</w:t>
      </w:r>
    </w:p>
    <w:p>
      <w:r>
        <w:rPr>
          <w:b/>
        </w:rPr>
        <w:t xml:space="preserve">Tulos</w:t>
      </w:r>
    </w:p>
    <w:p>
      <w:r>
        <w:t xml:space="preserve">Meksikon presidentti lupaa apua vaikeuksissa olevalle Michoacanin osavaltiolle</w:t>
      </w:r>
    </w:p>
    <w:p>
      <w:r>
        <w:rPr>
          <w:b/>
        </w:rPr>
        <w:t xml:space="preserve">Esimerkki 3.5260</w:t>
      </w:r>
    </w:p>
    <w:p>
      <w:r>
        <w:t xml:space="preserve">"Näyttävä" ei ehkä ole ensimmäinen sana, jolla kuvailisit etanoita.</w:t>
      </w:r>
    </w:p>
    <w:p>
      <w:r>
        <w:rPr>
          <w:b/>
        </w:rPr>
        <w:t xml:space="preserve">Tulos</w:t>
      </w:r>
    </w:p>
    <w:p>
      <w:r>
        <w:t xml:space="preserve">Pembrokeshiren rannikolta löytyi harvinaisia meriliskoja.</w:t>
      </w:r>
    </w:p>
    <w:p>
      <w:r>
        <w:rPr>
          <w:b/>
        </w:rPr>
        <w:t xml:space="preserve">Esimerkki 3.5261</w:t>
      </w:r>
    </w:p>
    <w:p>
      <w:r>
        <w:t xml:space="preserve">BBC:n uutisten apulaisjohtaja Steven Mitchell jättää yhtiön sen jälkeen, kun Nick Pollard on tarkastellut Newsnightin lopettamaa tutkimusta, joka koski BBC:n häpeällisen entisen juontajan Jimmy Savilen tapausta.</w:t>
      </w:r>
    </w:p>
    <w:p>
      <w:r>
        <w:rPr>
          <w:b/>
        </w:rPr>
        <w:t xml:space="preserve">Tulos</w:t>
      </w:r>
    </w:p>
    <w:p>
      <w:r>
        <w:t xml:space="preserve">Profiili: Stephen Mitchell</w:t>
      </w:r>
    </w:p>
    <w:p>
      <w:r>
        <w:rPr>
          <w:b/>
        </w:rPr>
        <w:t xml:space="preserve">Esimerkki 3.5262</w:t>
      </w:r>
    </w:p>
    <w:p>
      <w:r>
        <w:t xml:space="preserve">Englannin tutkintovalvontaviranomainen sanoo, että sen puheenjohtaja on pahoittanut mieltään walesilaisia ministereitä koskevista kommenteista mahdollisesti aiheutuneista loukkauksista.</w:t>
      </w:r>
    </w:p>
    <w:p>
      <w:r>
        <w:rPr>
          <w:b/>
        </w:rPr>
        <w:t xml:space="preserve">Tulos</w:t>
      </w:r>
    </w:p>
    <w:p>
      <w:r>
        <w:t xml:space="preserve">Ofqual pahoittelee Walesin hallituksen GCSE-riitaa.</w:t>
      </w:r>
    </w:p>
    <w:p>
      <w:r>
        <w:rPr>
          <w:b/>
        </w:rPr>
        <w:t xml:space="preserve">Esimerkki 3.5263</w:t>
      </w:r>
    </w:p>
    <w:p>
      <w:r>
        <w:t xml:space="preserve">Valmistujaisseremoniat ovat yleensä ennakoitavissa olevia siirtymäriittejä opiskelijoille kaikkialla maailmassa.</w:t>
      </w:r>
    </w:p>
    <w:p>
      <w:r>
        <w:rPr>
          <w:b/>
        </w:rPr>
        <w:t xml:space="preserve">Tulos</w:t>
      </w:r>
    </w:p>
    <w:p>
      <w:r>
        <w:t xml:space="preserve">CY Leung: Hongkongin epäsuositun johtajan vaikeudet</w:t>
      </w:r>
    </w:p>
    <w:p>
      <w:r>
        <w:rPr>
          <w:b/>
        </w:rPr>
        <w:t xml:space="preserve">Esimerkki 3.5264</w:t>
      </w:r>
    </w:p>
    <w:p>
      <w:r>
        <w:t xml:space="preserve">Blurin Alex James on pysynyt varovaisena sen suhteen, onko uudelleen kokoontunut bändi ollut äänitysstudiossa.</w:t>
      </w:r>
    </w:p>
    <w:p>
      <w:r>
        <w:rPr>
          <w:b/>
        </w:rPr>
        <w:t xml:space="preserve">Tulos</w:t>
      </w:r>
    </w:p>
    <w:p>
      <w:r>
        <w:t xml:space="preserve">Blurin Alex James varuillaan uudesta studioäänitteestä</w:t>
      </w:r>
    </w:p>
    <w:p>
      <w:r>
        <w:rPr>
          <w:b/>
        </w:rPr>
        <w:t xml:space="preserve">Esimerkki 3.5265</w:t>
      </w:r>
    </w:p>
    <w:p>
      <w:r>
        <w:t xml:space="preserve">Royal Bank of Scotland on raportoinut 7 miljardin punnan vuotuisesta tappiosta, koska aiemmat ongelmat jatkavat sen toiminnan seurauksia.</w:t>
      </w:r>
    </w:p>
    <w:p>
      <w:r>
        <w:rPr>
          <w:b/>
        </w:rPr>
        <w:t xml:space="preserve">Tulos</w:t>
      </w:r>
    </w:p>
    <w:p>
      <w:r>
        <w:t xml:space="preserve">Royal Bank of Scotlandin tappiot yli kolminkertaistuvat 7 miljardiin puntaan</w:t>
      </w:r>
    </w:p>
    <w:p>
      <w:r>
        <w:rPr>
          <w:b/>
        </w:rPr>
        <w:t xml:space="preserve">Esimerkki 3.5266</w:t>
      </w:r>
    </w:p>
    <w:p>
      <w:r>
        <w:t xml:space="preserve">Oppilaita pitäisi kieltää ottamasta älypuhelimia mukaan kouluun, Englannin koulujen standardeista vastaava ministeri on sanonut BBC:lle.</w:t>
      </w:r>
    </w:p>
    <w:p>
      <w:r>
        <w:rPr>
          <w:b/>
        </w:rPr>
        <w:t xml:space="preserve">Tulos</w:t>
      </w:r>
    </w:p>
    <w:p>
      <w:r>
        <w:t xml:space="preserve">Ministeri Nick Gibb kieltää puhelimet kouluissa</w:t>
      </w:r>
    </w:p>
    <w:p>
      <w:r>
        <w:rPr>
          <w:b/>
        </w:rPr>
        <w:t xml:space="preserve">Esimerkki 3.5267</w:t>
      </w:r>
    </w:p>
    <w:p>
      <w:r>
        <w:t xml:space="preserve">Eräs akateemikko on kertonut, kuinka eräs yhdysvaltalainen opiskelija omaksui hänen henkilöllisyytensä, kopioi hänen tatuointinsa ja esitti julkaisemattoman ammattitutkimuksensa omana tutkimuksenaan.</w:t>
      </w:r>
    </w:p>
    <w:p>
      <w:r>
        <w:rPr>
          <w:b/>
        </w:rPr>
        <w:t xml:space="preserve">Tulos</w:t>
      </w:r>
    </w:p>
    <w:p>
      <w:r>
        <w:t xml:space="preserve">Essexin akateeminen huijari "kopioi työtä ja tatuointeja</w:t>
      </w:r>
    </w:p>
    <w:p>
      <w:r>
        <w:rPr>
          <w:b/>
        </w:rPr>
        <w:t xml:space="preserve">Esimerkki 3.5268</w:t>
      </w:r>
    </w:p>
    <w:p>
      <w:r>
        <w:t xml:space="preserve">Pohjoisirlantilainen vakuutusyhtiö Hughes on ilmoittanut siirtyvänsä pysyvään kotoa käsin työskentelyyn.</w:t>
      </w:r>
    </w:p>
    <w:p>
      <w:r>
        <w:rPr>
          <w:b/>
        </w:rPr>
        <w:t xml:space="preserve">Tulos</w:t>
      </w:r>
    </w:p>
    <w:p>
      <w:r>
        <w:t xml:space="preserve">Covid-19: Hughes Insurance siirtyy pysyvään kotityöhön</w:t>
      </w:r>
    </w:p>
    <w:p>
      <w:r>
        <w:rPr>
          <w:b/>
        </w:rPr>
        <w:t xml:space="preserve">Esimerkki 3.5269</w:t>
      </w:r>
    </w:p>
    <w:p>
      <w:r>
        <w:t xml:space="preserve">Walesilla on vaikeuksia rekrytoida uusia tuomareita, koska paikallistuomioistuimet ovat menettäneet paikkansa, ovat tuomarit väittäneet.</w:t>
      </w:r>
    </w:p>
    <w:p>
      <w:r>
        <w:rPr>
          <w:b/>
        </w:rPr>
        <w:t xml:space="preserve">Tulos</w:t>
      </w:r>
    </w:p>
    <w:p>
      <w:r>
        <w:t xml:space="preserve">Tuomareiden mukaan Walesin tuomioistuinten sulkeminen vaikuttaa tuomareiden määrään.</w:t>
      </w:r>
    </w:p>
    <w:p>
      <w:r>
        <w:rPr>
          <w:b/>
        </w:rPr>
        <w:t xml:space="preserve">Esimerkki 3.5270</w:t>
      </w:r>
    </w:p>
    <w:p>
      <w:r>
        <w:t xml:space="preserve">Sunnuntaina vankilasta vapautettua kiinalaista ihmisoikeusaktivistia Hu Jiaa pidetään hänen vaimonsa mukaan "kotiarestia vastaavissa oloissa".</w:t>
      </w:r>
    </w:p>
    <w:p>
      <w:r>
        <w:rPr>
          <w:b/>
        </w:rPr>
        <w:t xml:space="preserve">Tulos</w:t>
      </w:r>
    </w:p>
    <w:p>
      <w:r>
        <w:t xml:space="preserve">Kiinan aktivisti Hu Jia kotiarestissa, vaimo sanoo</w:t>
      </w:r>
    </w:p>
    <w:p>
      <w:r>
        <w:rPr>
          <w:b/>
        </w:rPr>
        <w:t xml:space="preserve">Esimerkki 3.5271</w:t>
      </w:r>
    </w:p>
    <w:p>
      <w:r>
        <w:t xml:space="preserve">Pelastusveneen miehistön oli pelastettava kaksi koiraa ulkoiluttavaa naista rannalta, kun vuorovesi oli katkaissut heidän tiensä.</w:t>
      </w:r>
    </w:p>
    <w:p>
      <w:r>
        <w:rPr>
          <w:b/>
        </w:rPr>
        <w:t xml:space="preserve">Tulos</w:t>
      </w:r>
    </w:p>
    <w:p>
      <w:r>
        <w:t xml:space="preserve">Koiran ulkoiluttajat pelastuivat jäätyään vuoroveden alle Burnham-on-Sea:ssa</w:t>
      </w:r>
    </w:p>
    <w:p>
      <w:r>
        <w:rPr>
          <w:b/>
        </w:rPr>
        <w:t xml:space="preserve">Esimerkki 3.5272</w:t>
      </w:r>
    </w:p>
    <w:p>
      <w:r>
        <w:t xml:space="preserve">Kampanjoijat ovat syyttäneet hallitusta siitä, ettei se ole edistynyt tarpeeksi nopeasti LGBT+-"muuntohoidon" kieltämiseksi Englannissa ja Walesissa.</w:t>
      </w:r>
    </w:p>
    <w:p>
      <w:r>
        <w:rPr>
          <w:b/>
        </w:rPr>
        <w:t xml:space="preserve">Tulos</w:t>
      </w:r>
    </w:p>
    <w:p>
      <w:r>
        <w:t xml:space="preserve">Ministerien "on kiellettävä nopeasti LGBT+-konversiohoito".</w:t>
      </w:r>
    </w:p>
    <w:p>
      <w:r>
        <w:rPr>
          <w:b/>
        </w:rPr>
        <w:t xml:space="preserve">Esimerkki 3.5273</w:t>
      </w:r>
    </w:p>
    <w:p>
      <w:r>
        <w:t xml:space="preserve">Yleisöä on varoitettu lähestymästä väkivaltaista ryöstäjää, joka on ollut kateissa Länsi-Sussexissa sijaitsevasta avovankilasta yli viikon ajan.</w:t>
      </w:r>
    </w:p>
    <w:p>
      <w:r>
        <w:rPr>
          <w:b/>
        </w:rPr>
        <w:t xml:space="preserve">Tulos</w:t>
      </w:r>
    </w:p>
    <w:p>
      <w:r>
        <w:t xml:space="preserve">Ryöstäjä Simon Marcus Rhodes-Butler kateissa Fordin vankilasta</w:t>
      </w:r>
    </w:p>
    <w:p>
      <w:r>
        <w:rPr>
          <w:b/>
        </w:rPr>
        <w:t xml:space="preserve">Esimerkki 3.5274</w:t>
      </w:r>
    </w:p>
    <w:p>
      <w:r>
        <w:t xml:space="preserve">Bo'nessin varhaisimpiin kuuluvan sosiaalisen asuntotuotannon kunnostustyöt on vihdoin saatu päätökseen.</w:t>
      </w:r>
    </w:p>
    <w:p>
      <w:r>
        <w:rPr>
          <w:b/>
        </w:rPr>
        <w:t xml:space="preserve">Tulos</w:t>
      </w:r>
    </w:p>
    <w:p>
      <w:r>
        <w:t xml:space="preserve">Falkirkin neuvosto saa Bo'nessin "Coffin Blocks" -rakennukset valmiiksi.</w:t>
      </w:r>
    </w:p>
    <w:p>
      <w:r>
        <w:rPr>
          <w:b/>
        </w:rPr>
        <w:t xml:space="preserve">Esimerkki 3.5275</w:t>
      </w:r>
    </w:p>
    <w:p>
      <w:r>
        <w:t xml:space="preserve">Sveitsi, yksi maailman rikkaimmista maista, on sitoutunut intensiiviseen sielunetsintäprosessiin - rahan suhteen.</w:t>
      </w:r>
    </w:p>
    <w:p>
      <w:r>
        <w:rPr>
          <w:b/>
        </w:rPr>
        <w:t xml:space="preserve">Tulos</w:t>
      </w:r>
    </w:p>
    <w:p>
      <w:r>
        <w:t xml:space="preserve">Sveitsissä äänestetään tuloista kaikille - työssä käyville ja ei-työssä käyville</w:t>
      </w:r>
    </w:p>
    <w:p>
      <w:r>
        <w:rPr>
          <w:b/>
        </w:rPr>
        <w:t xml:space="preserve">Esimerkki 3.5276</w:t>
      </w:r>
    </w:p>
    <w:p>
      <w:r>
        <w:t xml:space="preserve">Kun Margaret MacKenzie kuuli, että presidentti Trump oli juuri ennen joulua laillistanut hampun viljelyn koko Yhdysvalloissa, hän ajatteli heti: "Voi pojat, nyt se alkaa! Asiat etenevät hyvin nopeasti."</w:t>
      </w:r>
    </w:p>
    <w:p>
      <w:r>
        <w:rPr>
          <w:b/>
        </w:rPr>
        <w:t xml:space="preserve">Tulos</w:t>
      </w:r>
    </w:p>
    <w:p>
      <w:r>
        <w:t xml:space="preserve">Uusia korkeuksia, mutta ei huumaa - miksi hampun myynti on huimaa nousua</w:t>
      </w:r>
    </w:p>
    <w:p>
      <w:r>
        <w:rPr>
          <w:b/>
        </w:rPr>
        <w:t xml:space="preserve">Esimerkki 3.5277</w:t>
      </w:r>
    </w:p>
    <w:p>
      <w:r>
        <w:t xml:space="preserve">Covidiin liittyvien potilaiden määrä Walesin sairaaloissa on noussut 49 prosenttia viikossa.</w:t>
      </w:r>
    </w:p>
    <w:p>
      <w:r>
        <w:rPr>
          <w:b/>
        </w:rPr>
        <w:t xml:space="preserve">Tulos</w:t>
      </w:r>
    </w:p>
    <w:p>
      <w:r>
        <w:t xml:space="preserve">Covidiin liittyvät potilaat Walesin NHS: ssä nousivat 49% viikossa</w:t>
      </w:r>
    </w:p>
    <w:p>
      <w:r>
        <w:rPr>
          <w:b/>
        </w:rPr>
        <w:t xml:space="preserve">Esimerkki 3.5278</w:t>
      </w:r>
    </w:p>
    <w:p>
      <w:r>
        <w:t xml:space="preserve">Pohjois-Irlannin muslimijohtajien valtuuskunta on hyväksynyt Peter Robinsonin anteeksipyynnön hänen uskonnon kannattajista antamiensa kommenttien vuoksi.</w:t>
      </w:r>
    </w:p>
    <w:p>
      <w:r>
        <w:rPr>
          <w:b/>
        </w:rPr>
        <w:t xml:space="preserve">Tulos</w:t>
      </w:r>
    </w:p>
    <w:p>
      <w:r>
        <w:t xml:space="preserve">Muslimijohtajat "hyväksyvät Robinsonin anteeksipyynnön</w:t>
      </w:r>
    </w:p>
    <w:p>
      <w:r>
        <w:rPr>
          <w:b/>
        </w:rPr>
        <w:t xml:space="preserve">Esimerkki 3.5279</w:t>
      </w:r>
    </w:p>
    <w:p>
      <w:r>
        <w:t xml:space="preserve">Lähes 500 miljoonaa Yhdysvaltain dollaria, jotka ulkomaiset avunantajat ovat antaneet tsunamin jälleenrakentamiseen, on kadonnut, sanoi Sri Lankan korruptionvalvoja.</w:t>
      </w:r>
    </w:p>
    <w:p>
      <w:r>
        <w:rPr>
          <w:b/>
        </w:rPr>
        <w:t xml:space="preserve">Tulos</w:t>
      </w:r>
    </w:p>
    <w:p>
      <w:r>
        <w:t xml:space="preserve">Tsunami-apu "kadoksissa</w:t>
      </w:r>
    </w:p>
    <w:p>
      <w:r>
        <w:rPr>
          <w:b/>
        </w:rPr>
        <w:t xml:space="preserve">Esimerkki 3.5280</w:t>
      </w:r>
    </w:p>
    <w:p>
      <w:r>
        <w:t xml:space="preserve">Mitä tekisit, jos sairastuisit vakavasti tai joutuisit onnettomuuteen ilman toista aikuista, joka voisi auttaa? Hyvällä tuurilla sinulla olisi minisankari käsilläsi.</w:t>
      </w:r>
    </w:p>
    <w:p>
      <w:r>
        <w:rPr>
          <w:b/>
        </w:rPr>
        <w:t xml:space="preserve">Tulos</w:t>
      </w:r>
    </w:p>
    <w:p>
      <w:r>
        <w:t xml:space="preserve">"Soitin 999:ään äidin takia" - vuoden 2016 lasten hengenpelastajat</w:t>
      </w:r>
    </w:p>
    <w:p>
      <w:r>
        <w:rPr>
          <w:b/>
        </w:rPr>
        <w:t xml:space="preserve">Esimerkki 3.5281</w:t>
      </w:r>
    </w:p>
    <w:p>
      <w:r>
        <w:t xml:space="preserve">Yhdistyneen kuningaskunnan hallituksen kruununriippuvuuksista vastaava ministeri vierailee ensimmäistä kertaa Kanaalisaarilla.</w:t>
      </w:r>
    </w:p>
    <w:p>
      <w:r>
        <w:rPr>
          <w:b/>
        </w:rPr>
        <w:t xml:space="preserve">Tulos</w:t>
      </w:r>
    </w:p>
    <w:p>
      <w:r>
        <w:t xml:space="preserve">Lord Faulk kiertää Kanaalisaaret</w:t>
      </w:r>
    </w:p>
    <w:p>
      <w:r>
        <w:rPr>
          <w:b/>
        </w:rPr>
        <w:t xml:space="preserve">Esimerkki 3.5282</w:t>
      </w:r>
    </w:p>
    <w:p>
      <w:r>
        <w:t xml:space="preserve">Yli 80 lakiasäätävän kokouksen jäsentä kaikista poliittisista puolueista on allekirjoittanut lupauksen synnynnäisen sydänkirurgian säilyttämisestä Pohjois-Irlannissa.</w:t>
      </w:r>
    </w:p>
    <w:p>
      <w:r>
        <w:rPr>
          <w:b/>
        </w:rPr>
        <w:t xml:space="preserve">Tulos</w:t>
      </w:r>
    </w:p>
    <w:p>
      <w:r>
        <w:t xml:space="preserve">MLA:n jäsenet allekirjoittavat lupauksen synnynnäisten sydänpalveluiden säilyttämisestä.</w:t>
      </w:r>
    </w:p>
    <w:p>
      <w:r>
        <w:rPr>
          <w:b/>
        </w:rPr>
        <w:t xml:space="preserve">Esimerkki 3.5283</w:t>
      </w:r>
    </w:p>
    <w:p>
      <w:r>
        <w:t xml:space="preserve">Yhdistyneen kuningaskunnan hallitus on käynnistänyt 20 miljoonan punnan arvoisen aloitteen, jonka tarkoituksena on saada koululaiset kiinnostumaan kyberturvallisuudesta.</w:t>
      </w:r>
    </w:p>
    <w:p>
      <w:r>
        <w:rPr>
          <w:b/>
        </w:rPr>
        <w:t xml:space="preserve">Tulos</w:t>
      </w:r>
    </w:p>
    <w:p>
      <w:r>
        <w:t xml:space="preserve">Yhdistynyt kuningaskunta etsii tulevia kyberturvallisuuden tähtiä</w:t>
      </w:r>
    </w:p>
    <w:p>
      <w:r>
        <w:rPr>
          <w:b/>
        </w:rPr>
        <w:t xml:space="preserve">Esimerkki 3.5284</w:t>
      </w:r>
    </w:p>
    <w:p>
      <w:r>
        <w:t xml:space="preserve">Uuden raportin mukaan nuoret ja etniseen vähemmistöön kuuluvat työntekijät joutuivat todennäköisemmin työttömiksi lomautuksen jälkeen.</w:t>
      </w:r>
    </w:p>
    <w:p>
      <w:r>
        <w:rPr>
          <w:b/>
        </w:rPr>
        <w:t xml:space="preserve">Tulos</w:t>
      </w:r>
    </w:p>
    <w:p>
      <w:r>
        <w:t xml:space="preserve">Covid: Lomautuksen jälkeinen työttömyys "iskee nuoriin ja etnisiin vähemmistöihin".</w:t>
      </w:r>
    </w:p>
    <w:p>
      <w:r>
        <w:rPr>
          <w:b/>
        </w:rPr>
        <w:t xml:space="preserve">Esimerkki 3.5285</w:t>
      </w:r>
    </w:p>
    <w:p>
      <w:r>
        <w:t xml:space="preserve">DUP on ilmoittanut, että se ei aseta vaaliehdokasta Fermanaghin ja Etelä-Tyronen vaalipiirissä tukeakseen Ulster Unionistien pyrkimystä saada paikka.</w:t>
      </w:r>
    </w:p>
    <w:p>
      <w:r>
        <w:rPr>
          <w:b/>
        </w:rPr>
        <w:t xml:space="preserve">Tulos</w:t>
      </w:r>
    </w:p>
    <w:p>
      <w:r>
        <w:t xml:space="preserve">DUP jättäytyy syrjään tukeakseen UUP:n ehdokkuutta Tyronessa.</w:t>
      </w:r>
    </w:p>
    <w:p>
      <w:r>
        <w:rPr>
          <w:b/>
        </w:rPr>
        <w:t xml:space="preserve">Esimerkki 3.5286</w:t>
      </w:r>
    </w:p>
    <w:p>
      <w:r>
        <w:t xml:space="preserve">Terveydenhuollon valvontaviranomainen on arvioinut Salford Royal Hospitalia ylläpitävän NHS-luottokunnan "erinomaiseksi".</w:t>
      </w:r>
    </w:p>
    <w:p>
      <w:r>
        <w:rPr>
          <w:b/>
        </w:rPr>
        <w:t xml:space="preserve">Tulos</w:t>
      </w:r>
    </w:p>
    <w:p>
      <w:r>
        <w:t xml:space="preserve">Salford Royal Hospital -sairaala on arvioitu "erinomaiseksi" valvontaviranomaisen toimesta.</w:t>
      </w:r>
    </w:p>
    <w:p>
      <w:r>
        <w:rPr>
          <w:b/>
        </w:rPr>
        <w:t xml:space="preserve">Esimerkki 3.5287</w:t>
      </w:r>
    </w:p>
    <w:p>
      <w:r>
        <w:t xml:space="preserve">Indonesian Lombokin saarella sunnuntaina sattuneen 6,9 magnitudin maanjäristyksen kuolonuhrien määrä on noussut 259:ään ja saattaa nousta vielä korkeammaksi, kertovat viranomaiset.</w:t>
      </w:r>
    </w:p>
    <w:p>
      <w:r>
        <w:rPr>
          <w:b/>
        </w:rPr>
        <w:t xml:space="preserve">Tulos</w:t>
      </w:r>
    </w:p>
    <w:p>
      <w:r>
        <w:t xml:space="preserve">Lombokin maanjäristys: Lombak: Kuolonuhrien määrä nousee 259:een pelastustoimien keskellä</w:t>
      </w:r>
    </w:p>
    <w:p>
      <w:r>
        <w:rPr>
          <w:b/>
        </w:rPr>
        <w:t xml:space="preserve">Esimerkki 3.5288</w:t>
      </w:r>
    </w:p>
    <w:p>
      <w:r>
        <w:t xml:space="preserve">Innokas yleisö kerääntyy, värivalot palavat, ja kaikki tuijottavat innokkaasti salaperäistä hahmoa, joka on piilossa tummien peitteiden alla lavan keskellä.</w:t>
      </w:r>
    </w:p>
    <w:p>
      <w:r>
        <w:rPr>
          <w:b/>
        </w:rPr>
        <w:t xml:space="preserve">Tulos</w:t>
      </w:r>
    </w:p>
    <w:p>
      <w:r>
        <w:t xml:space="preserve">Siistit autot, joita ei voi ostaa rahalla</w:t>
      </w:r>
    </w:p>
    <w:p>
      <w:r>
        <w:rPr>
          <w:b/>
        </w:rPr>
        <w:t xml:space="preserve">Esimerkki 3.5289</w:t>
      </w:r>
    </w:p>
    <w:p>
      <w:r>
        <w:t xml:space="preserve">Syyskuussa Nairobissa Westgate-ostoskeskukseen tehty isku on kiinnittänyt huomiota Keniassa vallitseviin jännitteisiin, ja nyt maan turvallisuuspalveluita, joita Iso-Britannia ja Yhdysvallat rahoittavat, syytetään radikaaleiksi epäiltyjen "ennaltaehkäisevästä" tappamisesta, kirjoittaa BBC:n Gabriel Gatehouse.</w:t>
      </w:r>
    </w:p>
    <w:p>
      <w:r>
        <w:rPr>
          <w:b/>
        </w:rPr>
        <w:t xml:space="preserve">Tulos</w:t>
      </w:r>
    </w:p>
    <w:p>
      <w:r>
        <w:t xml:space="preserve">Kenian terrorisminvastaisia joukkoja syytetään Westgaten jälkeen</w:t>
      </w:r>
    </w:p>
    <w:p>
      <w:r>
        <w:rPr>
          <w:b/>
        </w:rPr>
        <w:t xml:space="preserve">Esimerkki 3.5290</w:t>
      </w:r>
    </w:p>
    <w:p>
      <w:r>
        <w:t xml:space="preserve">25-vuotias mies on pidätetty sen jälkeen, kun vammaisen miehen ruumis löydettiin talosta Wrexhamissa.</w:t>
      </w:r>
    </w:p>
    <w:p>
      <w:r>
        <w:rPr>
          <w:b/>
        </w:rPr>
        <w:t xml:space="preserve">Tulos</w:t>
      </w:r>
    </w:p>
    <w:p>
      <w:r>
        <w:t xml:space="preserve">Crescent Close Wrexhamin murhasta pidätetty mies</w:t>
      </w:r>
    </w:p>
    <w:p>
      <w:r>
        <w:rPr>
          <w:b/>
        </w:rPr>
        <w:t xml:space="preserve">Esimerkki 3.5291</w:t>
      </w:r>
    </w:p>
    <w:p>
      <w:r>
        <w:t xml:space="preserve">Hartlepoolin kansanterveysjohtaja on sanonut ihmisille, että "yhdessä me pystymme tähän", kun lukitus alkaa.</w:t>
      </w:r>
    </w:p>
    <w:p>
      <w:r>
        <w:rPr>
          <w:b/>
        </w:rPr>
        <w:t xml:space="preserve">Tulos</w:t>
      </w:r>
    </w:p>
    <w:p>
      <w:r>
        <w:t xml:space="preserve">Coronaviruslukitus: Hartlepoolin "yhteenkuuluvuus"-kutsu</w:t>
      </w:r>
    </w:p>
    <w:p>
      <w:r>
        <w:rPr>
          <w:b/>
        </w:rPr>
        <w:t xml:space="preserve">Esimerkki 3.5292</w:t>
      </w:r>
    </w:p>
    <w:p>
      <w:r>
        <w:t xml:space="preserve">Walesin hallituksen pelastaman julkisten menojen maksajaelimen johtaja on jättäytynyt syrjään sen päivittäisestä johtamisesta.</w:t>
      </w:r>
    </w:p>
    <w:p>
      <w:r>
        <w:rPr>
          <w:b/>
        </w:rPr>
        <w:t xml:space="preserve">Tulos</w:t>
      </w:r>
    </w:p>
    <w:p>
      <w:r>
        <w:t xml:space="preserve">Kansallisen hankintayksikön pomo "vetäytyy" päivittäisestä johtamisesta</w:t>
      </w:r>
    </w:p>
    <w:p>
      <w:r>
        <w:rPr>
          <w:b/>
        </w:rPr>
        <w:t xml:space="preserve">Esimerkki 3.5293</w:t>
      </w:r>
    </w:p>
    <w:p>
      <w:r>
        <w:t xml:space="preserve">Tony Blairin entinen esikuntapäällikkö on sanonut, että lojalistit on jätetty taloudellisesti jälkeen ja poliittisesti huomiotta pitkäperjantaisopimuksen jälkeen.</w:t>
      </w:r>
    </w:p>
    <w:p>
      <w:r>
        <w:rPr>
          <w:b/>
        </w:rPr>
        <w:t xml:space="preserve">Tulos</w:t>
      </w:r>
    </w:p>
    <w:p>
      <w:r>
        <w:t xml:space="preserve">Lojalistit "jääneet jälkeen" pitkäperjantaisopimuksen jälkeen</w:t>
      </w:r>
    </w:p>
    <w:p>
      <w:r>
        <w:rPr>
          <w:b/>
        </w:rPr>
        <w:t xml:space="preserve">Esimerkki 3.5294</w:t>
      </w:r>
    </w:p>
    <w:p>
      <w:r>
        <w:t xml:space="preserve">Pretendersin laulaja Chrissie Hynde sanoi, että Dundeen V&amp;A:n vieressä sijaitseva kiistelty toimistorakennus on "hirvitys", joka pitäisi "purkaa".</w:t>
      </w:r>
    </w:p>
    <w:p>
      <w:r>
        <w:rPr>
          <w:b/>
        </w:rPr>
        <w:t xml:space="preserve">Tulos</w:t>
      </w:r>
    </w:p>
    <w:p>
      <w:r>
        <w:t xml:space="preserve">Pretenders-tähti Chrissie Hynde haukkuu toimistorakennuksen "hirvittävyyttä".</w:t>
      </w:r>
    </w:p>
    <w:p>
      <w:r>
        <w:rPr>
          <w:b/>
        </w:rPr>
        <w:t xml:space="preserve">Esimerkki 3.5295</w:t>
      </w:r>
    </w:p>
    <w:p>
      <w:r>
        <w:t xml:space="preserve">Noin 300 ihmistä otti rannan ja kajakit mukaan protestoidakseen Essexin uuden ydinvoimalan rakentamista koskevia suunnitelmia vastaan.</w:t>
      </w:r>
    </w:p>
    <w:p>
      <w:r>
        <w:rPr>
          <w:b/>
        </w:rPr>
        <w:t xml:space="preserve">Tulos</w:t>
      </w:r>
    </w:p>
    <w:p>
      <w:r>
        <w:t xml:space="preserve">Bradwellin voimalaitos: Asukkaat vastustavat suunnitelmia</w:t>
      </w:r>
    </w:p>
    <w:p>
      <w:r>
        <w:rPr>
          <w:b/>
        </w:rPr>
        <w:t xml:space="preserve">Esimerkki 3.5296</w:t>
      </w:r>
    </w:p>
    <w:p>
      <w:r>
        <w:t xml:space="preserve">Hallitus on hyväksynyt kaksi biomassavoimalaitosta, jotka vastaisivat yli miljoonan kodin tarpeisiin.</w:t>
      </w:r>
    </w:p>
    <w:p>
      <w:r>
        <w:rPr>
          <w:b/>
        </w:rPr>
        <w:t xml:space="preserve">Tulos</w:t>
      </w:r>
    </w:p>
    <w:p>
      <w:r>
        <w:t xml:space="preserve">Energiaministeri hyväksyy Draxin biomassasuunnitelmat</w:t>
      </w:r>
    </w:p>
    <w:p>
      <w:r>
        <w:rPr>
          <w:b/>
        </w:rPr>
        <w:t xml:space="preserve">Esimerkki 3.5297</w:t>
      </w:r>
    </w:p>
    <w:p>
      <w:r>
        <w:t xml:space="preserve">BBC 6 Music on ohittanut Radio 4 Extran ja noussut johtavaksi digitaaliseksi asemaksi, Rajarin yleisöluvut osoittavat.</w:t>
      </w:r>
    </w:p>
    <w:p>
      <w:r>
        <w:rPr>
          <w:b/>
        </w:rPr>
        <w:t xml:space="preserve">Tulos</w:t>
      </w:r>
    </w:p>
    <w:p>
      <w:r>
        <w:t xml:space="preserve">BBC 6 Music johtaa digitaalisia asemia Rajarin raportissa</w:t>
      </w:r>
    </w:p>
    <w:p>
      <w:r>
        <w:rPr>
          <w:b/>
        </w:rPr>
        <w:t xml:space="preserve">Esimerkki 3.5298</w:t>
      </w:r>
    </w:p>
    <w:p>
      <w:r>
        <w:t xml:space="preserve">Lontoon metron (LU) henkilökunta järjestää 24 tunnin lakon sunnuntaina kello 1830 GMT alkaen sen jälkeen, kun neuvottelut johtajien kanssa katkesivat, RMT-liitto on ilmoittanut.</w:t>
      </w:r>
    </w:p>
    <w:p>
      <w:r>
        <w:rPr>
          <w:b/>
        </w:rPr>
        <w:t xml:space="preserve">Tulos</w:t>
      </w:r>
    </w:p>
    <w:p>
      <w:r>
        <w:t xml:space="preserve">Metrolakko jatkuu neuvottelujen kariuduttua</w:t>
      </w:r>
    </w:p>
    <w:p>
      <w:r>
        <w:rPr>
          <w:b/>
        </w:rPr>
        <w:t xml:space="preserve">Esimerkki 3.5299</w:t>
      </w:r>
    </w:p>
    <w:p>
      <w:r>
        <w:t xml:space="preserve">Oppilaiden koearvosanoja on tarkistettu kaikkialla Yhdistyneessä kuningaskunnassa sen jälkeen, kun arvostelujärjestelmiin on tehty täyskäännös.</w:t>
      </w:r>
    </w:p>
    <w:p>
      <w:r>
        <w:rPr>
          <w:b/>
        </w:rPr>
        <w:t xml:space="preserve">Tulos</w:t>
      </w:r>
    </w:p>
    <w:p>
      <w:r>
        <w:t xml:space="preserve">Coronavirus: Coravirus: Mitä tapahtuu yliopistojen sisäänpääsylle?</w:t>
      </w:r>
    </w:p>
    <w:p>
      <w:r>
        <w:rPr>
          <w:b/>
        </w:rPr>
        <w:t xml:space="preserve">Esimerkki 3.5300</w:t>
      </w:r>
    </w:p>
    <w:p>
      <w:r>
        <w:t xml:space="preserve">Skotlannin SPCA hoitaa kauden ensimmäistä pelastettua harmaahyljettä, joka löydettiin Aberdeenshiren rannalta.</w:t>
      </w:r>
    </w:p>
    <w:p>
      <w:r>
        <w:rPr>
          <w:b/>
        </w:rPr>
        <w:t xml:space="preserve">Tulos</w:t>
      </w:r>
    </w:p>
    <w:p>
      <w:r>
        <w:t xml:space="preserve">Skotlannin SPCA pelasti kauden ensimmäisen harmaahylkeen poikasen Newburghissa.</w:t>
      </w:r>
    </w:p>
    <w:p>
      <w:r>
        <w:rPr>
          <w:b/>
        </w:rPr>
        <w:t xml:space="preserve">Esimerkki 3.5301</w:t>
      </w:r>
    </w:p>
    <w:p>
      <w:r>
        <w:t xml:space="preserve">Nainen on kertonut valamiehistölle, kuinka hänen lankonsa ampui hänen siskonsa ja äitinsä kuoliaaksi heidän St Leonardsin kodissaan.</w:t>
      </w:r>
    </w:p>
    <w:p>
      <w:r>
        <w:rPr>
          <w:b/>
        </w:rPr>
        <w:t xml:space="preserve">Tulos</w:t>
      </w:r>
    </w:p>
    <w:p>
      <w:r>
        <w:t xml:space="preserve">St Leonardsin "hullu ex ryntäsi sisään aseen kanssa", kertoi valamiehistö.</w:t>
      </w:r>
    </w:p>
    <w:p>
      <w:r>
        <w:rPr>
          <w:b/>
        </w:rPr>
        <w:t xml:space="preserve">Esimerkki 3.5302</w:t>
      </w:r>
    </w:p>
    <w:p>
      <w:r>
        <w:t xml:space="preserve">Mansaaren hallitus aikoo tarkistaa paikallislehtien mainosbudjettinsa.</w:t>
      </w:r>
    </w:p>
    <w:p>
      <w:r>
        <w:rPr>
          <w:b/>
        </w:rPr>
        <w:t xml:space="preserve">Tulos</w:t>
      </w:r>
    </w:p>
    <w:p>
      <w:r>
        <w:t xml:space="preserve">Mansaaren hallitus tarkistaa mainosbudjettia</w:t>
      </w:r>
    </w:p>
    <w:p>
      <w:r>
        <w:rPr>
          <w:b/>
        </w:rPr>
        <w:t xml:space="preserve">Esimerkki 3.5303</w:t>
      </w:r>
    </w:p>
    <w:p>
      <w:r>
        <w:t xml:space="preserve">Suunnitelmat muuttaa lentokenttä ilmailu- ja avaruusalan osaamiskeskukseksi, jossa kokeillaan kauko-ohjattavia ajoneuvoja, maksavat raportin mukaan 25 miljoonaa puntaa.</w:t>
      </w:r>
    </w:p>
    <w:p>
      <w:r>
        <w:rPr>
          <w:b/>
        </w:rPr>
        <w:t xml:space="preserve">Tulos</w:t>
      </w:r>
    </w:p>
    <w:p>
      <w:r>
        <w:t xml:space="preserve">Llanbedrin ilmailu- ja avaruusalan suunnitelma maksaisi 25 miljoonaa puntaa, raportti kertoo.</w:t>
      </w:r>
    </w:p>
    <w:p>
      <w:r>
        <w:rPr>
          <w:b/>
        </w:rPr>
        <w:t xml:space="preserve">Esimerkki 3.5304</w:t>
      </w:r>
    </w:p>
    <w:p>
      <w:r>
        <w:t xml:space="preserve">Etelämantereella sijaitsevan Larsen C -jäätikön halki kulkevassa suuressa halkeamassa on tapahtunut tärkeää kehitystä.</w:t>
      </w:r>
    </w:p>
    <w:p>
      <w:r>
        <w:rPr>
          <w:b/>
        </w:rPr>
        <w:t xml:space="preserve">Tulos</w:t>
      </w:r>
    </w:p>
    <w:p>
      <w:r>
        <w:t xml:space="preserve">Etelämantereen jäähalkeama saa suuren käänteen</w:t>
      </w:r>
    </w:p>
    <w:p>
      <w:r>
        <w:rPr>
          <w:b/>
        </w:rPr>
        <w:t xml:space="preserve">Esimerkki 3.5305</w:t>
      </w:r>
    </w:p>
    <w:p>
      <w:r>
        <w:t xml:space="preserve">Hallitus on hyväksynyt 42 miljoonan punnan tulvasuojeluohjelman, jolla suojellaan 113 000 kotia ja yritystä Hullissa.</w:t>
      </w:r>
    </w:p>
    <w:p>
      <w:r>
        <w:rPr>
          <w:b/>
        </w:rPr>
        <w:t xml:space="preserve">Tulos</w:t>
      </w:r>
    </w:p>
    <w:p>
      <w:r>
        <w:t xml:space="preserve">Hullin 42 miljoonan punnan tulvasuojeluohjelma sai hallituksen hyväksynnän.</w:t>
      </w:r>
    </w:p>
    <w:p>
      <w:r>
        <w:rPr>
          <w:b/>
        </w:rPr>
        <w:t xml:space="preserve">Esimerkki 3.5306</w:t>
      </w:r>
    </w:p>
    <w:p>
      <w:r>
        <w:t xml:space="preserve">Avaintyöntekijät on jätetty "huomiotta ja alipalkattu", ja koronaviruskriisin jälkeen on tehtävä "tiliä", uusi Labour-puolueen johtaja on sanonut.</w:t>
      </w:r>
    </w:p>
    <w:p>
      <w:r>
        <w:rPr>
          <w:b/>
        </w:rPr>
        <w:t xml:space="preserve">Tulos</w:t>
      </w:r>
    </w:p>
    <w:p>
      <w:r>
        <w:t xml:space="preserve">Coronavirus: Starmer: Avaintyöntekijät "unohdettu ja alipalkattu", sanoo Starmer</w:t>
      </w:r>
    </w:p>
    <w:p>
      <w:r>
        <w:rPr>
          <w:b/>
        </w:rPr>
        <w:t xml:space="preserve">Esimerkki 3.5307</w:t>
      </w:r>
    </w:p>
    <w:p>
      <w:r>
        <w:t xml:space="preserve">Johtavan skotlantilaisen liikemiehen mukaan nykyaikaista oppisopimuskoulutusta on uudistettava, jotta useammat nuoret saisivat töitä.</w:t>
      </w:r>
    </w:p>
    <w:p>
      <w:r>
        <w:rPr>
          <w:b/>
        </w:rPr>
        <w:t xml:space="preserve">Tulos</w:t>
      </w:r>
    </w:p>
    <w:p>
      <w:r>
        <w:t xml:space="preserve">Oppisopimuskoulutusta on uudistettava, sanoo CR Smithin pomo.</w:t>
      </w:r>
    </w:p>
    <w:p>
      <w:r>
        <w:rPr>
          <w:b/>
        </w:rPr>
        <w:t xml:space="preserve">Esimerkki 3.5308</w:t>
      </w:r>
    </w:p>
    <w:p>
      <w:r>
        <w:t xml:space="preserve">Espanjan sosialistit ovat voittaneet maan kolmannet vaalit neljään vuoteen, mutta enemmistö puuttuu.</w:t>
      </w:r>
    </w:p>
    <w:p>
      <w:r>
        <w:rPr>
          <w:b/>
        </w:rPr>
        <w:t xml:space="preserve">Tulos</w:t>
      </w:r>
    </w:p>
    <w:p>
      <w:r>
        <w:t xml:space="preserve">Espanjan vaalit: Sosialistit voittavat äärioikeiston läpimurron keskellä</w:t>
      </w:r>
    </w:p>
    <w:p>
      <w:r>
        <w:rPr>
          <w:b/>
        </w:rPr>
        <w:t xml:space="preserve">Esimerkki 3.5309</w:t>
      </w:r>
    </w:p>
    <w:p>
      <w:r>
        <w:t xml:space="preserve">Miestä on syytetty metsästyslain rikkomisesta, joka liittyy verkkolehden sisältöön.</w:t>
      </w:r>
    </w:p>
    <w:p>
      <w:r>
        <w:rPr>
          <w:b/>
        </w:rPr>
        <w:t xml:space="preserve">Tulos</w:t>
      </w:r>
    </w:p>
    <w:p>
      <w:r>
        <w:t xml:space="preserve">Metsästyswebinaari: Sherbornen mies syytettynä</w:t>
      </w:r>
    </w:p>
    <w:p>
      <w:r>
        <w:rPr>
          <w:b/>
        </w:rPr>
        <w:t xml:space="preserve">Esimerkki 3.5310</w:t>
      </w:r>
    </w:p>
    <w:p>
      <w:r>
        <w:t xml:space="preserve">Walesin koulujen on vaikea selviytyä itseään vahingoittavien oppilaiden määrästä, sanovat kaksi suurta opettajaliittoa.</w:t>
      </w:r>
    </w:p>
    <w:p>
      <w:r>
        <w:rPr>
          <w:b/>
        </w:rPr>
        <w:t xml:space="preserve">Tulos</w:t>
      </w:r>
    </w:p>
    <w:p>
      <w:r>
        <w:t xml:space="preserve">Koulut huolissaan itseään vahingoittavien oppilaiden määrän kasvusta</w:t>
      </w:r>
    </w:p>
    <w:p>
      <w:r>
        <w:rPr>
          <w:b/>
        </w:rPr>
        <w:t xml:space="preserve">Esimerkki 3.5311</w:t>
      </w:r>
    </w:p>
    <w:p>
      <w:r>
        <w:t xml:space="preserve">Viimeinen "Pitmanin maalareista", joka tunnettiin arkielämän kuvistaan, on kuollut 94-vuotiaana.</w:t>
      </w:r>
    </w:p>
    <w:p>
      <w:r>
        <w:rPr>
          <w:b/>
        </w:rPr>
        <w:t xml:space="preserve">Tulos</w:t>
      </w:r>
    </w:p>
    <w:p>
      <w:r>
        <w:t xml:space="preserve">Viimeinen "Pitman-maalari" Norman Cornish kuoli 94-vuotiaana.</w:t>
      </w:r>
    </w:p>
    <w:p>
      <w:r>
        <w:rPr>
          <w:b/>
        </w:rPr>
        <w:t xml:space="preserve">Esimerkki 3.5312</w:t>
      </w:r>
    </w:p>
    <w:p>
      <w:r>
        <w:t xml:space="preserve">Tytöt alkavat pitää itseään vähemmän synnynnäisesti lahjakkaina kuin pojat jo kuusivuotiaina, on yhdysvaltalainen tutkijaryhmä todennut.</w:t>
      </w:r>
    </w:p>
    <w:p>
      <w:r>
        <w:rPr>
          <w:b/>
        </w:rPr>
        <w:t xml:space="preserve">Tulos</w:t>
      </w:r>
    </w:p>
    <w:p>
      <w:r>
        <w:t xml:space="preserve">Tytöt menettävät uskon omiin kykyihinsä kuuden vuoden iässä</w:t>
      </w:r>
    </w:p>
    <w:p>
      <w:r>
        <w:rPr>
          <w:b/>
        </w:rPr>
        <w:t xml:space="preserve">Esimerkki 3.5313</w:t>
      </w:r>
    </w:p>
    <w:p>
      <w:r>
        <w:t xml:space="preserve">74-vuotiaana kuollut rocktähti Johnny Hallyday menestyi ilmiömäisesti ranskankielisessä maailmassa.</w:t>
      </w:r>
    </w:p>
    <w:p>
      <w:r>
        <w:rPr>
          <w:b/>
        </w:rPr>
        <w:t xml:space="preserve">Tulos</w:t>
      </w:r>
    </w:p>
    <w:p>
      <w:r>
        <w:t xml:space="preserve">Johnny Hallyday: Hallyday: Ranskalaisen rock-ilmiön tarina</w:t>
      </w:r>
    </w:p>
    <w:p>
      <w:r>
        <w:rPr>
          <w:b/>
        </w:rPr>
        <w:t xml:space="preserve">Esimerkki 3.5314</w:t>
      </w:r>
    </w:p>
    <w:p>
      <w:r>
        <w:t xml:space="preserve">Kuljettaja, joka tuomittiin vankilaan miehen kuoleman aiheuttamisesta kolmen auton kolarissa Dorsetissa, joutuu suorittamaan vankeusrangaistuksensa Puolassa, poliisi on ilmoittanut.</w:t>
      </w:r>
    </w:p>
    <w:p>
      <w:r>
        <w:rPr>
          <w:b/>
        </w:rPr>
        <w:t xml:space="preserve">Tulos</w:t>
      </w:r>
    </w:p>
    <w:p>
      <w:r>
        <w:t xml:space="preserve">Bere Regisin kolarin kuljettaja istuu tuomiotaan Puolassa</w:t>
      </w:r>
    </w:p>
    <w:p>
      <w:r>
        <w:rPr>
          <w:b/>
        </w:rPr>
        <w:t xml:space="preserve">Esimerkki 3.5315</w:t>
      </w:r>
    </w:p>
    <w:p>
      <w:r>
        <w:t xml:space="preserve">Kissa, joka hiipi jahdin kyytiin ja päätyi noin 200 meripeninkulman päähän Obaniin Argyllissa, on palautettu kotiinsa Western Isles -saarille.</w:t>
      </w:r>
    </w:p>
    <w:p>
      <w:r>
        <w:rPr>
          <w:b/>
        </w:rPr>
        <w:t xml:space="preserve">Tulos</w:t>
      </w:r>
    </w:p>
    <w:p>
      <w:r>
        <w:t xml:space="preserve">Obanin salamatkustajakissa palasi Harrisin saarelle</w:t>
      </w:r>
    </w:p>
    <w:p>
      <w:r>
        <w:rPr>
          <w:b/>
        </w:rPr>
        <w:t xml:space="preserve">Esimerkki 3.5316</w:t>
      </w:r>
    </w:p>
    <w:p>
      <w:r>
        <w:t xml:space="preserve">Buckinghamin palatsi on ilmoittanut, että prinssi Harry ja Meghan eivät enää käytä HRH-titteliään eivätkä saa julkisia varoja kuninkaallisiin tehtäviin.</w:t>
      </w:r>
    </w:p>
    <w:p>
      <w:r>
        <w:rPr>
          <w:b/>
        </w:rPr>
        <w:t xml:space="preserve">Tulos</w:t>
      </w:r>
    </w:p>
    <w:p>
      <w:r>
        <w:t xml:space="preserve">Harry ja Meghan luopuvat kuninkaallisista tehtävistä ja HRH-tittelistä</w:t>
      </w:r>
    </w:p>
    <w:p>
      <w:r>
        <w:rPr>
          <w:b/>
        </w:rPr>
        <w:t xml:space="preserve">Esimerkki 3.5317</w:t>
      </w:r>
    </w:p>
    <w:p>
      <w:r>
        <w:t xml:space="preserve">Devon on osittain liitetty uudelleen päärautatieverkkoon.</w:t>
      </w:r>
    </w:p>
    <w:p>
      <w:r>
        <w:rPr>
          <w:b/>
        </w:rPr>
        <w:t xml:space="preserve">Tulos</w:t>
      </w:r>
    </w:p>
    <w:p>
      <w:r>
        <w:t xml:space="preserve">Devon liitetty osittain uudelleen päärautatieverkkoon</w:t>
      </w:r>
    </w:p>
    <w:p>
      <w:r>
        <w:rPr>
          <w:b/>
        </w:rPr>
        <w:t xml:space="preserve">Esimerkki 3.5318</w:t>
      </w:r>
    </w:p>
    <w:p>
      <w:r>
        <w:t xml:space="preserve">Oikeusministeriö on ilmoittanut, että kaksitoista Walesin käräjäoikeutta ja neljä lääninoikeutta suljetaan säästöjen vuoksi.</w:t>
      </w:r>
    </w:p>
    <w:p>
      <w:r>
        <w:rPr>
          <w:b/>
        </w:rPr>
        <w:t xml:space="preserve">Tulos</w:t>
      </w:r>
    </w:p>
    <w:p>
      <w:r>
        <w:t xml:space="preserve">Walesissa suljetaan 16 maistraattia ja lääninoikeutta.</w:t>
      </w:r>
    </w:p>
    <w:p>
      <w:r>
        <w:rPr>
          <w:b/>
        </w:rPr>
        <w:t xml:space="preserve">Esimerkki 3.5319</w:t>
      </w:r>
    </w:p>
    <w:p>
      <w:r>
        <w:t xml:space="preserve">Sri Lankan presidentti Mahinda Rajapaksa on määrännyt vangitun entisen armeijan päällikön Sarath Fonsekan vapauttamisesta.</w:t>
      </w:r>
    </w:p>
    <w:p>
      <w:r>
        <w:rPr>
          <w:b/>
        </w:rPr>
        <w:t xml:space="preserve">Tulos</w:t>
      </w:r>
    </w:p>
    <w:p>
      <w:r>
        <w:t xml:space="preserve">Sri Lankan presidentti vapauttaa kenraali Sarath Fonsekan</w:t>
      </w:r>
    </w:p>
    <w:p>
      <w:r>
        <w:rPr>
          <w:b/>
        </w:rPr>
        <w:t xml:space="preserve">Esimerkki 3.5320</w:t>
      </w:r>
    </w:p>
    <w:p>
      <w:r>
        <w:t xml:space="preserve">Kun hautaat pääsi vuoden 1086 Domesday Bookiin, löydät maininnan Cambridgen keskustassa sijaitsevista markkinoista.</w:t>
      </w:r>
    </w:p>
    <w:p>
      <w:r>
        <w:rPr>
          <w:b/>
        </w:rPr>
        <w:t xml:space="preserve">Tulos</w:t>
      </w:r>
    </w:p>
    <w:p>
      <w:r>
        <w:t xml:space="preserve">Katumarkkinat: Markkinat: sopeutuminen selviytymään internet-aikakaudella</w:t>
      </w:r>
    </w:p>
    <w:p>
      <w:r>
        <w:rPr>
          <w:b/>
        </w:rPr>
        <w:t xml:space="preserve">Esimerkki 3.5321</w:t>
      </w:r>
    </w:p>
    <w:p>
      <w:r>
        <w:t xml:space="preserve">National Grid -verkkoyhtiön mukaan Britanniassa on riittävästi kaasua ja sähköä, jotta sähkökatkoksia ei pääse syntymään kylmänä talvena.</w:t>
      </w:r>
    </w:p>
    <w:p>
      <w:r>
        <w:rPr>
          <w:b/>
        </w:rPr>
        <w:t xml:space="preserve">Tulos</w:t>
      </w:r>
    </w:p>
    <w:p>
      <w:r>
        <w:t xml:space="preserve">National Grid sanoo, että Yhdistyneen kuningaskunnan sähkövarastot riittävät talveksi</w:t>
      </w:r>
    </w:p>
    <w:p>
      <w:r>
        <w:rPr>
          <w:b/>
        </w:rPr>
        <w:t xml:space="preserve">Esimerkki 3.5322</w:t>
      </w:r>
    </w:p>
    <w:p>
      <w:r>
        <w:t xml:space="preserve">Yhdistyneen kuningaskunnan uusi kauppasuhde Euroopan unionin (EU) kanssa on alkanut yli kuukausi sitten, mutta joillekin yrityksille siirtyminen on ollut kaikkea muuta kuin helppoa. Kolme koillismaalaista yritystä paljastaa, millaista sopeutuminen uusiin sääntöihin on todellisuudessa ollut, kun niitä on kehotettu perustamaan toimintoja Eurooppaan, tavarat ovat juuttuneet satamiin ja rajanylityskustannukset ovat nousseet.</w:t>
      </w:r>
    </w:p>
    <w:p>
      <w:r>
        <w:rPr>
          <w:b/>
        </w:rPr>
        <w:t xml:space="preserve">Tulos</w:t>
      </w:r>
    </w:p>
    <w:p>
      <w:r>
        <w:t xml:space="preserve">Brexit jättää katkeran maun ja vaatevuoren jäljelle</w:t>
      </w:r>
    </w:p>
    <w:p>
      <w:r>
        <w:rPr>
          <w:b/>
        </w:rPr>
        <w:t xml:space="preserve">Esimerkki 3.5323</w:t>
      </w:r>
    </w:p>
    <w:p>
      <w:r>
        <w:t xml:space="preserve">Downing Streetin mukaan sopimusta ei ole näköpiirissä, ellei Yhdistyneen kuningaskunnan ja Brysselin välistä erosopimusta avata uudelleen ja backstop-järjestelyä poisteta.</w:t>
      </w:r>
    </w:p>
    <w:p>
      <w:r>
        <w:rPr>
          <w:b/>
        </w:rPr>
        <w:t xml:space="preserve">Tulos</w:t>
      </w:r>
    </w:p>
    <w:p>
      <w:r>
        <w:t xml:space="preserve">Brexit: Sopimusta ei ole näköpiirissä, ellei backstopista luovuta.</w:t>
      </w:r>
    </w:p>
    <w:p>
      <w:r>
        <w:rPr>
          <w:b/>
        </w:rPr>
        <w:t xml:space="preserve">Esimerkki 3.5324</w:t>
      </w:r>
    </w:p>
    <w:p>
      <w:r>
        <w:t xml:space="preserve">Suuren elokuvan kuvaamiseen parlamenttitalossa on myönnetty lupa ensimmäistä kertaa.</w:t>
      </w:r>
    </w:p>
    <w:p>
      <w:r>
        <w:rPr>
          <w:b/>
        </w:rPr>
        <w:t xml:space="preserve">Tulos</w:t>
      </w:r>
    </w:p>
    <w:p>
      <w:r>
        <w:t xml:space="preserve">Parlamenttitalo sallii Meryl Streepin kuvaamisen</w:t>
      </w:r>
    </w:p>
    <w:p>
      <w:r>
        <w:rPr>
          <w:b/>
        </w:rPr>
        <w:t xml:space="preserve">Esimerkki 3.5325</w:t>
      </w:r>
    </w:p>
    <w:p>
      <w:r>
        <w:t xml:space="preserve">Henkirikosten määrä Skotlannissa on laskenut alhaisimmalle tasolleen kautta aikojen.</w:t>
      </w:r>
    </w:p>
    <w:p>
      <w:r>
        <w:rPr>
          <w:b/>
        </w:rPr>
        <w:t xml:space="preserve">Tulos</w:t>
      </w:r>
    </w:p>
    <w:p>
      <w:r>
        <w:t xml:space="preserve">Väkivaltaiset kuolemantapaukset Skotlannissa laskivat ennätysalhaiseksi</w:t>
      </w:r>
    </w:p>
    <w:p>
      <w:r>
        <w:rPr>
          <w:b/>
        </w:rPr>
        <w:t xml:space="preserve">Esimerkki 3.5326</w:t>
      </w:r>
    </w:p>
    <w:p>
      <w:r>
        <w:t xml:space="preserve">Vuonna 1974 lähes puolet kaikista Yhdistyneen kuningaskunnan aikuisista tupakoi. Monille savuisten kotien, pubien ja työpaikkojen käyttäminen oli yksinkertaisesti osa jokapäiväistä elämää.</w:t>
      </w:r>
    </w:p>
    <w:p>
      <w:r>
        <w:rPr>
          <w:b/>
        </w:rPr>
        <w:t xml:space="preserve">Tulos</w:t>
      </w:r>
    </w:p>
    <w:p>
      <w:r>
        <w:t xml:space="preserve">Ketkä ovat tupakoitsijoita, jotka eivät ole lopettaneet?</w:t>
      </w:r>
    </w:p>
    <w:p>
      <w:r>
        <w:rPr>
          <w:b/>
        </w:rPr>
        <w:t xml:space="preserve">Esimerkki 3.5327</w:t>
      </w:r>
    </w:p>
    <w:p>
      <w:r>
        <w:t xml:space="preserve">Ainakin 11 ihmistä on kuollut Kalifornian pohjois- ja eteläosissa riehuvissa tuhoisimmissa maastopaloissa.</w:t>
      </w:r>
    </w:p>
    <w:p>
      <w:r>
        <w:rPr>
          <w:b/>
        </w:rPr>
        <w:t xml:space="preserve">Tulos</w:t>
      </w:r>
    </w:p>
    <w:p>
      <w:r>
        <w:t xml:space="preserve">Kalifornian maastopalot: 250 000 pakenee osavaltiota tuhoavia hirviöliekkejä</w:t>
      </w:r>
    </w:p>
    <w:p>
      <w:r>
        <w:rPr>
          <w:b/>
        </w:rPr>
        <w:t xml:space="preserve">Esimerkki 3.5328</w:t>
      </w:r>
    </w:p>
    <w:p>
      <w:r>
        <w:t xml:space="preserve">Skotlantilaiset maanviljelijät ja elintarviketuottajat ovat suhtautuneet myönteisesti uutisiin, joiden mukaan Japani aikoo poistaa pitkään voimassa olleen brittiläistä naudan- ja lampaanlihaa koskevan kiellon.</w:t>
      </w:r>
    </w:p>
    <w:p>
      <w:r>
        <w:rPr>
          <w:b/>
        </w:rPr>
        <w:t xml:space="preserve">Tulos</w:t>
      </w:r>
    </w:p>
    <w:p>
      <w:r>
        <w:t xml:space="preserve">Maanviljelijät ovat tyytyväisiä Japanin päätökseen lopettaa brittiläisen naudan- ja lampaanlihan tuontikielto.</w:t>
      </w:r>
    </w:p>
    <w:p>
      <w:r>
        <w:rPr>
          <w:b/>
        </w:rPr>
        <w:t xml:space="preserve">Esimerkki 3.5329</w:t>
      </w:r>
    </w:p>
    <w:p>
      <w:r>
        <w:t xml:space="preserve">Taunton Deane Borough Council aikoo leikata 1,1 miljoonaa puntaa ensi vuoden talousarviosta.</w:t>
      </w:r>
    </w:p>
    <w:p>
      <w:r>
        <w:rPr>
          <w:b/>
        </w:rPr>
        <w:t xml:space="preserve">Tulos</w:t>
      </w:r>
    </w:p>
    <w:p>
      <w:r>
        <w:t xml:space="preserve">Taunton Deane Borough Council suunnittelee 1,1 miljoonan punnan säästöjä.</w:t>
      </w:r>
    </w:p>
    <w:p>
      <w:r>
        <w:rPr>
          <w:b/>
        </w:rPr>
        <w:t xml:space="preserve">Esimerkki 3.5330</w:t>
      </w:r>
    </w:p>
    <w:p>
      <w:r>
        <w:t xml:space="preserve">Devonissa sijaitsevalla luonnonsuojelualueella tehdään töitä harvinaisten perhosten houkuttelemiseksi alueelle.</w:t>
      </w:r>
    </w:p>
    <w:p>
      <w:r>
        <w:rPr>
          <w:b/>
        </w:rPr>
        <w:t xml:space="preserve">Tulos</w:t>
      </w:r>
    </w:p>
    <w:p>
      <w:r>
        <w:t xml:space="preserve">Harvinaisen perhosen metsätyöt Dunsfordissa</w:t>
      </w:r>
    </w:p>
    <w:p>
      <w:r>
        <w:rPr>
          <w:b/>
        </w:rPr>
        <w:t xml:space="preserve">Esimerkki 3.5331</w:t>
      </w:r>
    </w:p>
    <w:p>
      <w:r>
        <w:t xml:space="preserve">Kaksi Bearsdenista kotoisin olevaa muusikkosiskoa juhlii sen jälkeen, kun heidän Burns Night -yönä julkaistu levynsä nousi iTunesin klassisen musiikin listojen kärkeen.</w:t>
      </w:r>
    </w:p>
    <w:p>
      <w:r>
        <w:rPr>
          <w:b/>
        </w:rPr>
        <w:t xml:space="preserve">Tulos</w:t>
      </w:r>
    </w:p>
    <w:p>
      <w:r>
        <w:t xml:space="preserve">Ayoub Sistersin Robert Burns -tribuutti iTunes-listan kärjessä</w:t>
      </w:r>
    </w:p>
    <w:p>
      <w:r>
        <w:rPr>
          <w:b/>
        </w:rPr>
        <w:t xml:space="preserve">Esimerkki 3.5332</w:t>
      </w:r>
    </w:p>
    <w:p>
      <w:r>
        <w:t xml:space="preserve">Fantasiadraama Game of Thrones on saanut 23 Emmy-ehdokkuutta, yhden enemmän kuin sen lähin kilpailija, rikossarja The People v OJ Simpson.</w:t>
      </w:r>
    </w:p>
    <w:p>
      <w:r>
        <w:rPr>
          <w:b/>
        </w:rPr>
        <w:t xml:space="preserve">Tulos</w:t>
      </w:r>
    </w:p>
    <w:p>
      <w:r>
        <w:t xml:space="preserve">Game of Thrones ja The People v OJ Simpson johtavat Emmy-ehdokkuuksia.</w:t>
      </w:r>
    </w:p>
    <w:p>
      <w:r>
        <w:rPr>
          <w:b/>
        </w:rPr>
        <w:t xml:space="preserve">Esimerkki 3.5333</w:t>
      </w:r>
    </w:p>
    <w:p>
      <w:r>
        <w:t xml:space="preserve">Facebook kertoo poistaneensa tai lisänneensä varoituksia noin 29 miljoonalle viestille, jotka rikkoivat sen vihapuhetta, graafista väkivaltaa, terrorismia ja seksiä koskevia sääntöjä vuoden kolmen ensimmäisen kuukauden aikana.</w:t>
      </w:r>
    </w:p>
    <w:p>
      <w:r>
        <w:rPr>
          <w:b/>
        </w:rPr>
        <w:t xml:space="preserve">Tulos</w:t>
      </w:r>
    </w:p>
    <w:p>
      <w:r>
        <w:t xml:space="preserve">Facebook kertoo yksityiskohtaisesti sivustollaan tapahtuvan väärinkäytön laajuudesta</w:t>
      </w:r>
    </w:p>
    <w:p>
      <w:r>
        <w:rPr>
          <w:b/>
        </w:rPr>
        <w:t xml:space="preserve">Esimerkki 3.5334</w:t>
      </w:r>
    </w:p>
    <w:p>
      <w:r>
        <w:t xml:space="preserve">Kolumbialaisissa illallispöydissä Álvaro Uribe on aina ollut aihe, jota "on parempi välttää", selittää poliittinen järjestäjä Isabel Pérez.</w:t>
      </w:r>
    </w:p>
    <w:p>
      <w:r>
        <w:rPr>
          <w:b/>
        </w:rPr>
        <w:t xml:space="preserve">Tulos</w:t>
      </w:r>
    </w:p>
    <w:p>
      <w:r>
        <w:t xml:space="preserve">Kolumbian ex-johtaja Uriben vangitseminen jakaa sukupolvia</w:t>
      </w:r>
    </w:p>
    <w:p>
      <w:r>
        <w:rPr>
          <w:b/>
        </w:rPr>
        <w:t xml:space="preserve">Esimerkki 3.5335</w:t>
      </w:r>
    </w:p>
    <w:p>
      <w:r>
        <w:t xml:space="preserve">Humberin suistoalueesta on tullut "maailman kateus" merituulivoiman osalta, sanoo alan valmistaja.</w:t>
      </w:r>
    </w:p>
    <w:p>
      <w:r>
        <w:rPr>
          <w:b/>
        </w:rPr>
        <w:t xml:space="preserve">Tulos</w:t>
      </w:r>
    </w:p>
    <w:p>
      <w:r>
        <w:t xml:space="preserve">Humber "maailman kateus" merituulivoiman osalta</w:t>
      </w:r>
    </w:p>
    <w:p>
      <w:r>
        <w:rPr>
          <w:b/>
        </w:rPr>
        <w:t xml:space="preserve">Esimerkki 3.5336</w:t>
      </w:r>
    </w:p>
    <w:p>
      <w:r>
        <w:t xml:space="preserve">Jengin pahoinpitelemä Strictly Come Dancing -tähti ei halua tehdä virallista rikosilmoitusta poliisille, show'sta on kerrottu.</w:t>
      </w:r>
    </w:p>
    <w:p>
      <w:r>
        <w:rPr>
          <w:b/>
        </w:rPr>
        <w:t xml:space="preserve">Tulos</w:t>
      </w:r>
    </w:p>
    <w:p>
      <w:r>
        <w:t xml:space="preserve">Strictly-ohjelman Gorka Marquez "ei tee ilmoitusta" Blackpoolin hyökkäyksestä poliisille</w:t>
      </w:r>
    </w:p>
    <w:p>
      <w:r>
        <w:rPr>
          <w:b/>
        </w:rPr>
        <w:t xml:space="preserve">Esimerkki 3.5337</w:t>
      </w:r>
    </w:p>
    <w:p>
      <w:r>
        <w:t xml:space="preserve">Sveitsiläinen avustetun itsemurhan järjestö Dignitas on tarjonnut Guernseylle "osaamistaan" avustetun kuoleman laillistamisessa.</w:t>
      </w:r>
    </w:p>
    <w:p>
      <w:r>
        <w:rPr>
          <w:b/>
        </w:rPr>
        <w:t xml:space="preserve">Tulos</w:t>
      </w:r>
    </w:p>
    <w:p>
      <w:r>
        <w:t xml:space="preserve">Dignitas tukee Guernseyn avustetun kuoleman kampanjaa</w:t>
      </w:r>
    </w:p>
    <w:p>
      <w:r>
        <w:rPr>
          <w:b/>
        </w:rPr>
        <w:t xml:space="preserve">Esimerkki 3.5338</w:t>
      </w:r>
    </w:p>
    <w:p>
      <w:r>
        <w:t xml:space="preserve">Sairaalahuoltaja, jonka valokuvat kuvaavat elämää koronaviruspandemian etulinjassa, toivoo, että ne auttavat tulevia sukupolvia saamaan tietoa.</w:t>
      </w:r>
    </w:p>
    <w:p>
      <w:r>
        <w:rPr>
          <w:b/>
        </w:rPr>
        <w:t xml:space="preserve">Tulos</w:t>
      </w:r>
    </w:p>
    <w:p>
      <w:r>
        <w:t xml:space="preserve">Covid-19-sairaalan portieerin valokuvat kuvaavat elämää etulinjassa.</w:t>
      </w:r>
    </w:p>
    <w:p>
      <w:r>
        <w:rPr>
          <w:b/>
        </w:rPr>
        <w:t xml:space="preserve">Esimerkki 3.5339</w:t>
      </w:r>
    </w:p>
    <w:p>
      <w:r>
        <w:t xml:space="preserve">Disney-studion ilmoitus, jonka mukaan se aikoo jatkaa Star Wars -saagaa sen jälkeen, kun se on ostanut George Lucasin Lucasfilm-yhtiön Lucasfilmin 4,05 miljardilla dollarilla (2,5 miljardilla punnalla), on puheenaihe Hollywoodissa ja sen ulkopuolella.</w:t>
      </w:r>
    </w:p>
    <w:p>
      <w:r>
        <w:rPr>
          <w:b/>
        </w:rPr>
        <w:t xml:space="preserve">Tulos</w:t>
      </w:r>
    </w:p>
    <w:p>
      <w:r>
        <w:t xml:space="preserve">Fanit jakautuvat Star Wars -saagan julkistuksesta</w:t>
      </w:r>
    </w:p>
    <w:p>
      <w:r>
        <w:rPr>
          <w:b/>
        </w:rPr>
        <w:t xml:space="preserve">Esimerkki 3.5340</w:t>
      </w:r>
    </w:p>
    <w:p>
      <w:r>
        <w:t xml:space="preserve">Useita teitä Derbyshiressä on suljettu yön rankkasateiden aiheuttamien tulvien jälkeen.</w:t>
      </w:r>
    </w:p>
    <w:p>
      <w:r>
        <w:rPr>
          <w:b/>
        </w:rPr>
        <w:t xml:space="preserve">Tulos</w:t>
      </w:r>
    </w:p>
    <w:p>
      <w:r>
        <w:t xml:space="preserve">Derbyshiren tulvat: Tiet suljettu rankkasateiden jälkeen</w:t>
      </w:r>
    </w:p>
    <w:p>
      <w:r>
        <w:rPr>
          <w:b/>
        </w:rPr>
        <w:t xml:space="preserve">Esimerkki 3.5341</w:t>
      </w:r>
    </w:p>
    <w:p>
      <w:r>
        <w:t xml:space="preserve">Kaksi ihmistä on pidätetty murhasta epäiltynä sen jälkeen, kun mies oli puukotettu kuoliaaksi matkalla kotiin ystävien kanssa vietetystä illasta.</w:t>
      </w:r>
    </w:p>
    <w:p>
      <w:r>
        <w:rPr>
          <w:b/>
        </w:rPr>
        <w:t xml:space="preserve">Tulos</w:t>
      </w:r>
    </w:p>
    <w:p>
      <w:r>
        <w:t xml:space="preserve">Aldridgen puukotus: James Brindleyn tapauksesta tehdyt pidätykset</w:t>
      </w:r>
    </w:p>
    <w:p>
      <w:r>
        <w:rPr>
          <w:b/>
        </w:rPr>
        <w:t xml:space="preserve">Esimerkki 3.5342</w:t>
      </w:r>
    </w:p>
    <w:p>
      <w:r>
        <w:t xml:space="preserve">Walesin prinssi ja Cornwallin herttuatar ovat ensimmäiset kuninkaalliset perheenjäsenet, jotka järjestävät suuren tapahtuman koronaviruksen leviämisen estämisen aikana, kun he toivottavat Ranskan presidentin tervetulleeksi Yhdistyneeseen kuningaskuntaan.</w:t>
      </w:r>
    </w:p>
    <w:p>
      <w:r>
        <w:rPr>
          <w:b/>
        </w:rPr>
        <w:t xml:space="preserve">Tulos</w:t>
      </w:r>
    </w:p>
    <w:p>
      <w:r>
        <w:t xml:space="preserve">Walesin prinssi ja Emmanuel Macron tapaavat karanteenista vapautetun vierailun yhteydessä</w:t>
      </w:r>
    </w:p>
    <w:p>
      <w:r>
        <w:rPr>
          <w:b/>
        </w:rPr>
        <w:t xml:space="preserve">Esimerkki 3.5343</w:t>
      </w:r>
    </w:p>
    <w:p>
      <w:r>
        <w:t xml:space="preserve">Boris Johnson on erottanut David Mundellin Skotlannin ministerin tehtävästä, kun uusi pääministeri muokkaa kabinettinsa kokoonpanoa.</w:t>
      </w:r>
    </w:p>
    <w:p>
      <w:r>
        <w:rPr>
          <w:b/>
        </w:rPr>
        <w:t xml:space="preserve">Tulos</w:t>
      </w:r>
    </w:p>
    <w:p>
      <w:r>
        <w:t xml:space="preserve">Boris Johnson erottaa David Mundellin Skotlannin ministerinä</w:t>
      </w:r>
    </w:p>
    <w:p>
      <w:r>
        <w:rPr>
          <w:b/>
        </w:rPr>
        <w:t xml:space="preserve">Esimerkki 3.5344</w:t>
      </w:r>
    </w:p>
    <w:p>
      <w:r>
        <w:t xml:space="preserve">Hollantilainen matkatoimisto vie lähes 200 ihmistä kahdeksan päivän lomalle Kreikkaan, jonka tarkoituksena on selvittää, onko matkailu mahdollista Covid-19-pandemian aikana.</w:t>
      </w:r>
    </w:p>
    <w:p>
      <w:r>
        <w:rPr>
          <w:b/>
        </w:rPr>
        <w:t xml:space="preserve">Tulos</w:t>
      </w:r>
    </w:p>
    <w:p>
      <w:r>
        <w:t xml:space="preserve">Covid-19: Kreikan saarella järjestettävälle testilomalle ilmoittautuvat hollantilaiset</w:t>
      </w:r>
    </w:p>
    <w:p>
      <w:r>
        <w:rPr>
          <w:b/>
        </w:rPr>
        <w:t xml:space="preserve">Esimerkki 3.5345</w:t>
      </w:r>
    </w:p>
    <w:p>
      <w:r>
        <w:t xml:space="preserve">Newportiin suunnitellaan kahta uutta linja-autoasemaa, joilla pyritään lisäämään keskustan ostoskäyntejä.</w:t>
      </w:r>
    </w:p>
    <w:p>
      <w:r>
        <w:rPr>
          <w:b/>
        </w:rPr>
        <w:t xml:space="preserve">Tulos</w:t>
      </w:r>
    </w:p>
    <w:p>
      <w:r>
        <w:t xml:space="preserve">Uusi linja-autoasema vauhdittaa Newportin uudistumista</w:t>
      </w:r>
    </w:p>
    <w:p>
      <w:r>
        <w:rPr>
          <w:b/>
        </w:rPr>
        <w:t xml:space="preserve">Esimerkki 3.5346</w:t>
      </w:r>
    </w:p>
    <w:p>
      <w:r>
        <w:t xml:space="preserve">Walesin poikkeuksellisen luonnonkauniit alueet voitaisiin nimetä uudelleen Walesin kansallisiksi maisemiksi Walesin hallituksen parhaillaan käsittelemien ehdotusten mukaan. Suositus annettiin ensimmäisen vaiheen yhteydessä, kun tarkastellaan laaja-alaisesti, miten kansallispuistoja ja AONB-alueita voitaisiin parhaiten säilyttää ja edistää tulevaisuudessa. Laatijoiden mukaan nimenmuutos on "välttämätön näiden kauneusalueiden aseman parantamiseksi" ja niiden kansainvälisen profiilin nostamiseksi. Kaikki eivät ole samaa mieltä.</w:t>
      </w:r>
    </w:p>
    <w:p>
      <w:r>
        <w:rPr>
          <w:b/>
        </w:rPr>
        <w:t xml:space="preserve">Tulos</w:t>
      </w:r>
    </w:p>
    <w:p>
      <w:r>
        <w:t xml:space="preserve">AONB Vs Kansallinen maisema: Mitä nimessä on?</w:t>
      </w:r>
    </w:p>
    <w:p>
      <w:r>
        <w:rPr>
          <w:b/>
        </w:rPr>
        <w:t xml:space="preserve">Esimerkki 3.5347</w:t>
      </w:r>
    </w:p>
    <w:p>
      <w:r>
        <w:t xml:space="preserve">Standard Life Investments on keskeyttänyt kaupankäynnin Yhdistyneen kuningaskunnan kiinteistörahastollaan ja perustelee sitä "poikkeuksellisilla markkinaolosuhteilla" EU:n kansanäänestyksen tuloksen jälkeen.</w:t>
      </w:r>
    </w:p>
    <w:p>
      <w:r>
        <w:rPr>
          <w:b/>
        </w:rPr>
        <w:t xml:space="preserve">Tulos</w:t>
      </w:r>
    </w:p>
    <w:p>
      <w:r>
        <w:t xml:space="preserve">Standard Life keskeyttää kaupankäynnin Yhdistyneen kuningaskunnan kiinteistörahastolla</w:t>
      </w:r>
    </w:p>
    <w:p>
      <w:r>
        <w:rPr>
          <w:b/>
        </w:rPr>
        <w:t xml:space="preserve">Esimerkki 3.5348</w:t>
      </w:r>
    </w:p>
    <w:p>
      <w:r>
        <w:t xml:space="preserve">Mad Max -elokuvan ohjaaja George Miller on vahvistanut, että neljännen elokuvan tuotanto on siirretty pois Australiasta aiemmin tänä vuonna sattuneiden rankkasateiden vuoksi.</w:t>
      </w:r>
    </w:p>
    <w:p>
      <w:r>
        <w:rPr>
          <w:b/>
        </w:rPr>
        <w:t xml:space="preserve">Tulos</w:t>
      </w:r>
    </w:p>
    <w:p>
      <w:r>
        <w:t xml:space="preserve">Ohjaaja sanoo, että Mad Max esti kukkapuutarhan toiminnan</w:t>
      </w:r>
    </w:p>
    <w:p>
      <w:r>
        <w:rPr>
          <w:b/>
        </w:rPr>
        <w:t xml:space="preserve">Esimerkki 3.5349</w:t>
      </w:r>
    </w:p>
    <w:p>
      <w:r>
        <w:t xml:space="preserve">Kiinalaisten ja intialaisten joukkojen on raportoitu ottaneen jälleen yhteen kiistellyllä raja-alueella, ja intialaisissa tiedotusvälineissä kerrotaan, että molemmat osapuolet ovat saaneet vammoja.</w:t>
      </w:r>
    </w:p>
    <w:p>
      <w:r>
        <w:rPr>
          <w:b/>
        </w:rPr>
        <w:t xml:space="preserve">Tulos</w:t>
      </w:r>
    </w:p>
    <w:p>
      <w:r>
        <w:t xml:space="preserve">Sikkim: Sikkim: Kiinalaiset ja intialaiset joukot "uudessa rajaselkkauksessa</w:t>
      </w:r>
    </w:p>
    <w:p>
      <w:r>
        <w:rPr>
          <w:b/>
        </w:rPr>
        <w:t xml:space="preserve">Esimerkki 3.5350</w:t>
      </w:r>
    </w:p>
    <w:p>
      <w:r>
        <w:t xml:space="preserve">Kirjeitä Afrikasta -sarjassamme Joseph Warungu aistii, että Keniassa puhaltaa uusi tuuli sen jälkeen, kun somalialaiset al-Shabab-taistelijat hyökkäsivät Garissan yliopistoon aiemmin tässä kuussa.</w:t>
      </w:r>
    </w:p>
    <w:p>
      <w:r>
        <w:rPr>
          <w:b/>
        </w:rPr>
        <w:t xml:space="preserve">Tulos</w:t>
      </w:r>
    </w:p>
    <w:p>
      <w:r>
        <w:t xml:space="preserve">Garissan hyökkäys: Kenia: Miten se on muuttanut Keniaa</w:t>
      </w:r>
    </w:p>
    <w:p>
      <w:r>
        <w:rPr>
          <w:b/>
        </w:rPr>
        <w:t xml:space="preserve">Esimerkki 3.5351</w:t>
      </w:r>
    </w:p>
    <w:p>
      <w:r>
        <w:t xml:space="preserve">Intian hallitus on julkistanut lakiluonnoksen, jolla kaupallinen sijaissynnytys kiellettäisiin.</w:t>
      </w:r>
    </w:p>
    <w:p>
      <w:r>
        <w:rPr>
          <w:b/>
        </w:rPr>
        <w:t xml:space="preserve">Tulos</w:t>
      </w:r>
    </w:p>
    <w:p>
      <w:r>
        <w:t xml:space="preserve">Intia esittelee suunnitelmat sijaissynnytyksen kieltämiseksi</w:t>
      </w:r>
    </w:p>
    <w:p>
      <w:r>
        <w:rPr>
          <w:b/>
        </w:rPr>
        <w:t xml:space="preserve">Esimerkki 3.5352</w:t>
      </w:r>
    </w:p>
    <w:p>
      <w:r>
        <w:t xml:space="preserve">Lontoon pormestariehdokkaaksi pyrkivä työväenpuolueen Sadiq Khan on torjunut pääministerin syytökset, joiden mukaan hän olisi ollut yhteydessä ääriaineksiin.</w:t>
      </w:r>
    </w:p>
    <w:p>
      <w:r>
        <w:rPr>
          <w:b/>
        </w:rPr>
        <w:t xml:space="preserve">Tulos</w:t>
      </w:r>
    </w:p>
    <w:p>
      <w:r>
        <w:t xml:space="preserve">Sadiq Khan vastaa pääministerin väitteeseen, jonka mukaan hänellä oli yhteinen esiintymislava ääriainesten kanssa.</w:t>
      </w:r>
    </w:p>
    <w:p>
      <w:r>
        <w:rPr>
          <w:b/>
        </w:rPr>
        <w:t xml:space="preserve">Esimerkki 3.5353</w:t>
      </w:r>
    </w:p>
    <w:p>
      <w:r>
        <w:t xml:space="preserve">Brasilialaisen Manausin kaupungin sairaalat ovat joutuneet Covid-19-potilaiden hoidossa vaikean happipulan ja epätoivoisen henkilökunnan vuoksi vaikeuksiin.</w:t>
      </w:r>
    </w:p>
    <w:p>
      <w:r>
        <w:rPr>
          <w:b/>
        </w:rPr>
        <w:t xml:space="preserve">Tulos</w:t>
      </w:r>
    </w:p>
    <w:p>
      <w:r>
        <w:t xml:space="preserve">Covid-19: Brasilian sairaaloista "loppuu happi" viruspotilaille.</w:t>
      </w:r>
    </w:p>
    <w:p>
      <w:r>
        <w:rPr>
          <w:b/>
        </w:rPr>
        <w:t xml:space="preserve">Esimerkki 3.5354</w:t>
      </w:r>
    </w:p>
    <w:p>
      <w:r>
        <w:t xml:space="preserve">David Cameron on keskustellut Barack Obaman kanssa Valkoisessa talossa ensimmäistä kertaa sen jälkeen, kun hänestä tuli pääministeri toukokuussa.</w:t>
      </w:r>
    </w:p>
    <w:p>
      <w:r>
        <w:rPr>
          <w:b/>
        </w:rPr>
        <w:t xml:space="preserve">Tulos</w:t>
      </w:r>
    </w:p>
    <w:p>
      <w:r>
        <w:t xml:space="preserve">Sinun tuomiosi: David Cameron tapaa Barack Obaman Yhdysvalloissa</w:t>
      </w:r>
    </w:p>
    <w:p>
      <w:r>
        <w:rPr>
          <w:b/>
        </w:rPr>
        <w:t xml:space="preserve">Esimerkki 3.5355</w:t>
      </w:r>
    </w:p>
    <w:p>
      <w:r>
        <w:t xml:space="preserve">Yleislääkäri, joka sanoo, ettei ole voinut antaa Covid-rokotusta kenellekään yli 80-vuotiaalle, sanoo, ettei NHS tee tarpeeksi saadakseen toimituksia hänen alueelleen.</w:t>
      </w:r>
    </w:p>
    <w:p>
      <w:r>
        <w:rPr>
          <w:b/>
        </w:rPr>
        <w:t xml:space="preserve">Tulos</w:t>
      </w:r>
    </w:p>
    <w:p>
      <w:r>
        <w:t xml:space="preserve">Stoke-on-Trentin yleislääkäri turhautunut Covid-rokotteen toimitusten puutteeseen</w:t>
      </w:r>
    </w:p>
    <w:p>
      <w:r>
        <w:rPr>
          <w:b/>
        </w:rPr>
        <w:t xml:space="preserve">Esimerkki 3.5356</w:t>
      </w:r>
    </w:p>
    <w:p>
      <w:r>
        <w:t xml:space="preserve">Neuvoston virkamiehet epäilivät, että linja-autopalvelujen tarjoajan kanssa oli ongelmia jo kuukausia ennen kuin yritys romahti, kuten on paljastunut.</w:t>
      </w:r>
    </w:p>
    <w:p>
      <w:r>
        <w:rPr>
          <w:b/>
        </w:rPr>
        <w:t xml:space="preserve">Tulos</w:t>
      </w:r>
    </w:p>
    <w:p>
      <w:r>
        <w:t xml:space="preserve">Huolestuneisuus herätti huolta ennen kuin Ruabonin GHA-valmentajat romahtivat.</w:t>
      </w:r>
    </w:p>
    <w:p>
      <w:r>
        <w:rPr>
          <w:b/>
        </w:rPr>
        <w:t xml:space="preserve">Esimerkki 3.5357</w:t>
      </w:r>
    </w:p>
    <w:p>
      <w:r>
        <w:t xml:space="preserve">Malesialainen opiskelija, jonka ryöstäjät ryöstivät hyviksi samarialaisiksi tekeytyneiden ryöstäjien hyökättyä hänen kimppuunsa mellakoitsijoiden kimppuunsa Itä-Lontoossa, on sanonut antavansa puolet hänelle kerätyistä rahoista.</w:t>
      </w:r>
    </w:p>
    <w:p>
      <w:r>
        <w:rPr>
          <w:b/>
        </w:rPr>
        <w:t xml:space="preserve">Tulos</w:t>
      </w:r>
    </w:p>
    <w:p>
      <w:r>
        <w:t xml:space="preserve">Asyraf Haziq: Hafiq: Opiskelija antaa puolet kerätyistä rahoista pois</w:t>
      </w:r>
    </w:p>
    <w:p>
      <w:r>
        <w:rPr>
          <w:b/>
        </w:rPr>
        <w:t xml:space="preserve">Esimerkki 3.5358</w:t>
      </w:r>
    </w:p>
    <w:p>
      <w:r>
        <w:t xml:space="preserve">Poliisi tutkii Devonin kreivikunnanvaltuuston pysäköinninvalvontatoimia, kuten BBC on saanut tietää.</w:t>
      </w:r>
    </w:p>
    <w:p>
      <w:r>
        <w:rPr>
          <w:b/>
        </w:rPr>
        <w:t xml:space="preserve">Tulos</w:t>
      </w:r>
    </w:p>
    <w:p>
      <w:r>
        <w:t xml:space="preserve">Devonin kreivikunnanvaltuusto tutki pysäköinninhallintaa</w:t>
      </w:r>
    </w:p>
    <w:p>
      <w:r>
        <w:rPr>
          <w:b/>
        </w:rPr>
        <w:t xml:space="preserve">Esimerkki 3.5359</w:t>
      </w:r>
    </w:p>
    <w:p>
      <w:r>
        <w:t xml:space="preserve">"Aikansa suurimman kellosepän", tohtori George Danielsin, valmistama kello on myynyt huutokaupassa 3,6 miljoonan punnan hintaan, mikä on uusi maailmanennätys.</w:t>
      </w:r>
    </w:p>
    <w:p>
      <w:r>
        <w:rPr>
          <w:b/>
        </w:rPr>
        <w:t xml:space="preserve">Tulos</w:t>
      </w:r>
    </w:p>
    <w:p>
      <w:r>
        <w:t xml:space="preserve">George Danielsin taskukello asettaa maailmanennätyksen 3,6 miljoonan punnan myynnillä.</w:t>
      </w:r>
    </w:p>
    <w:p>
      <w:r>
        <w:rPr>
          <w:b/>
        </w:rPr>
        <w:t xml:space="preserve">Esimerkki 3.5360</w:t>
      </w:r>
    </w:p>
    <w:p>
      <w:r>
        <w:t xml:space="preserve">Roman Polanskin vaimo on hylännyt kutsun liittyä Oscar-gaalan palkintolautakunnan jäseneksi, jota on jatkettu viikkoja sen jälkeen, kun lautakunta oli erottanut hänen miehensä.</w:t>
      </w:r>
    </w:p>
    <w:p>
      <w:r>
        <w:rPr>
          <w:b/>
        </w:rPr>
        <w:t xml:space="preserve">Tulos</w:t>
      </w:r>
    </w:p>
    <w:p>
      <w:r>
        <w:t xml:space="preserve">Roman Polanskin vaimo kieltäytyy tarjouksesta liittyä Oscar-järjestön jäseneksi</w:t>
      </w:r>
    </w:p>
    <w:p>
      <w:r>
        <w:rPr>
          <w:b/>
        </w:rPr>
        <w:t xml:space="preserve">Esimerkki 3.5361</w:t>
      </w:r>
    </w:p>
    <w:p>
      <w:r>
        <w:t xml:space="preserve">Mies on kuollut ja toinen loukkaantunut puukotuksessa Sheffieldin kadulla.</w:t>
      </w:r>
    </w:p>
    <w:p>
      <w:r>
        <w:rPr>
          <w:b/>
        </w:rPr>
        <w:t xml:space="preserve">Tulos</w:t>
      </w:r>
    </w:p>
    <w:p>
      <w:r>
        <w:t xml:space="preserve">Mies puukotettiin kuoliaaksi Sheffieldin kadulla</w:t>
      </w:r>
    </w:p>
    <w:p>
      <w:r>
        <w:rPr>
          <w:b/>
        </w:rPr>
        <w:t xml:space="preserve">Esimerkki 3.5362</w:t>
      </w:r>
    </w:p>
    <w:p>
      <w:r>
        <w:t xml:space="preserve">Guernseyn asuntoyhdistyksen toimitusjohtaja haluaa, että suunnittelulakeja tarkastellaan uudelleen, jotta hylättyihin viinitiloihin voidaan rakentaa lisää asuntoja.</w:t>
      </w:r>
    </w:p>
    <w:p>
      <w:r>
        <w:rPr>
          <w:b/>
        </w:rPr>
        <w:t xml:space="preserve">Tulos</w:t>
      </w:r>
    </w:p>
    <w:p>
      <w:r>
        <w:t xml:space="preserve">Hylättyjä kasvihuonetontteja voitaisiin rakentaa.</w:t>
      </w:r>
    </w:p>
    <w:p>
      <w:r>
        <w:rPr>
          <w:b/>
        </w:rPr>
        <w:t xml:space="preserve">Esimerkki 3.5363</w:t>
      </w:r>
    </w:p>
    <w:p>
      <w:r>
        <w:t xml:space="preserve">Pohjois-Devonin rannikolla sijaitsevaa valtavaa tuulipuistoa koskevassa raportissa on tuotu esiin vakavia huolenaiheita.</w:t>
      </w:r>
    </w:p>
    <w:p>
      <w:r>
        <w:rPr>
          <w:b/>
        </w:rPr>
        <w:t xml:space="preserve">Tulos</w:t>
      </w:r>
    </w:p>
    <w:p>
      <w:r>
        <w:t xml:space="preserve">"Merkittäviä" pelkoja Atlantic Array -tuulipuistosta</w:t>
      </w:r>
    </w:p>
    <w:p>
      <w:r>
        <w:rPr>
          <w:b/>
        </w:rPr>
        <w:t xml:space="preserve">Esimerkki 3.5364</w:t>
      </w:r>
    </w:p>
    <w:p>
      <w:r>
        <w:t xml:space="preserve">Yhdistyneen kuningaskunnan hallitus on ilmoittanut, että kuljettajattomat autot ovat sallittuja yleisillä teillä ensi vuoden tammikuusta alkaen.</w:t>
      </w:r>
    </w:p>
    <w:p>
      <w:r>
        <w:rPr>
          <w:b/>
        </w:rPr>
        <w:t xml:space="preserve">Tulos</w:t>
      </w:r>
    </w:p>
    <w:p>
      <w:r>
        <w:t xml:space="preserve">Yhdistynyt kuningaskunta sallii kuljettajattomat autot yleisillä teillä tammikuussa</w:t>
      </w:r>
    </w:p>
    <w:p>
      <w:r>
        <w:rPr>
          <w:b/>
        </w:rPr>
        <w:t xml:space="preserve">Esimerkki 3.5365</w:t>
      </w:r>
    </w:p>
    <w:p>
      <w:r>
        <w:t xml:space="preserve">Uudesta Star Wars -elokuvasta Rogue One on julkaistu ensimmäinen traileri.</w:t>
      </w:r>
    </w:p>
    <w:p>
      <w:r>
        <w:rPr>
          <w:b/>
        </w:rPr>
        <w:t xml:space="preserve">Tulos</w:t>
      </w:r>
    </w:p>
    <w:p>
      <w:r>
        <w:t xml:space="preserve">Star Wars Rogue One -traileri julkaistu</w:t>
      </w:r>
    </w:p>
    <w:p>
      <w:r>
        <w:rPr>
          <w:b/>
        </w:rPr>
        <w:t xml:space="preserve">Esimerkki 3.5366</w:t>
      </w:r>
    </w:p>
    <w:p>
      <w:r>
        <w:t xml:space="preserve">Bloggaaja, joka todettiin syylliseksi juutalaisvastaisiin kappaleisiin YouTubessa, on saanut kahden vuoden ehdollisen vankeusrangaistuksen.</w:t>
      </w:r>
    </w:p>
    <w:p>
      <w:r>
        <w:rPr>
          <w:b/>
        </w:rPr>
        <w:t xml:space="preserve">Tulos</w:t>
      </w:r>
    </w:p>
    <w:p>
      <w:r>
        <w:t xml:space="preserve">Alison Chabloz välttyy vankilalta antisemitististen laulujen takia</w:t>
      </w:r>
    </w:p>
    <w:p>
      <w:r>
        <w:rPr>
          <w:b/>
        </w:rPr>
        <w:t xml:space="preserve">Esimerkki 3.5367</w:t>
      </w:r>
    </w:p>
    <w:p>
      <w:r>
        <w:t xml:space="preserve">Vincent Van Goghin maalaus eräästä pariisilaisesta kadusta on ollut ensimmäistä kertaa esillä yli 100 vuotta suljettujen ovien takana.</w:t>
      </w:r>
    </w:p>
    <w:p>
      <w:r>
        <w:rPr>
          <w:b/>
        </w:rPr>
        <w:t xml:space="preserve">Tulos</w:t>
      </w:r>
    </w:p>
    <w:p>
      <w:r>
        <w:t xml:space="preserve">Van Goghin Pariisin-maalaus on ensimmäistä kertaa julkisesti esillä</w:t>
      </w:r>
    </w:p>
    <w:p>
      <w:r>
        <w:rPr>
          <w:b/>
        </w:rPr>
        <w:t xml:space="preserve">Esimerkki 3.5368</w:t>
      </w:r>
    </w:p>
    <w:p>
      <w:r>
        <w:t xml:space="preserve">Valtion ylläpitämän koulun entistä työntekijää on syytetty uimataidottoman pojan heittämisestä mereen.</w:t>
      </w:r>
    </w:p>
    <w:p>
      <w:r>
        <w:rPr>
          <w:b/>
        </w:rPr>
        <w:t xml:space="preserve">Tulos</w:t>
      </w:r>
    </w:p>
    <w:p>
      <w:r>
        <w:t xml:space="preserve">HIA: Rathgaelin harjoittelukoulun väärinkäyttöä koskevat väitteet</w:t>
      </w:r>
    </w:p>
    <w:p>
      <w:r>
        <w:rPr>
          <w:b/>
        </w:rPr>
        <w:t xml:space="preserve">Esimerkki 3.5369</w:t>
      </w:r>
    </w:p>
    <w:p>
      <w:r>
        <w:t xml:space="preserve">Easyjet ottaa käyttöön uusia lentoja Invernessistä Lontooseen, jotka korvaavat Flyben Gatwickin reitin lopettamisen vuoksi menetetyt lennot.</w:t>
      </w:r>
    </w:p>
    <w:p>
      <w:r>
        <w:rPr>
          <w:b/>
        </w:rPr>
        <w:t xml:space="preserve">Tulos</w:t>
      </w:r>
    </w:p>
    <w:p>
      <w:r>
        <w:t xml:space="preserve">Easyjet takaa Invernessin reitit</w:t>
      </w:r>
    </w:p>
    <w:p>
      <w:r>
        <w:rPr>
          <w:b/>
        </w:rPr>
        <w:t xml:space="preserve">Esimerkki 3.5370</w:t>
      </w:r>
    </w:p>
    <w:p>
      <w:r>
        <w:t xml:space="preserve">Asuntoja on evakuoitu sen jälkeen, kun paloposti puhkesi Conwyn kreivikunnassa, ja vesi pääsi 40 metrin korkeuteen ilmaan.</w:t>
      </w:r>
    </w:p>
    <w:p>
      <w:r>
        <w:rPr>
          <w:b/>
        </w:rPr>
        <w:t xml:space="preserve">Tulos</w:t>
      </w:r>
    </w:p>
    <w:p>
      <w:r>
        <w:t xml:space="preserve">Murtunut paloposti lähettää vettä 40 jalkaa ilmaan Llandudno Junctionissa</w:t>
      </w:r>
    </w:p>
    <w:p>
      <w:r>
        <w:rPr>
          <w:b/>
        </w:rPr>
        <w:t xml:space="preserve">Esimerkki 3.5371</w:t>
      </w:r>
    </w:p>
    <w:p>
      <w:r>
        <w:t xml:space="preserve">Kanadan korkein oikeus on avannut tien kahden kanadalaisen luovuttamiselle, joita syytetään heidän väitetystä roolistaan "kunniamurhassa".</w:t>
      </w:r>
    </w:p>
    <w:p>
      <w:r>
        <w:rPr>
          <w:b/>
        </w:rPr>
        <w:t xml:space="preserve">Tulos</w:t>
      </w:r>
    </w:p>
    <w:p>
      <w:r>
        <w:t xml:space="preserve">Kaksi syytettyä Kanadan "kunniamurhasta" joutuu luovutettavaksi</w:t>
      </w:r>
    </w:p>
    <w:p>
      <w:r>
        <w:rPr>
          <w:b/>
        </w:rPr>
        <w:t xml:space="preserve">Esimerkki 3.5372</w:t>
      </w:r>
    </w:p>
    <w:p>
      <w:r>
        <w:t xml:space="preserve">Kaksi Walesin poliisiviranomaista on pyytänyt anteeksi inhimillisiä virheitä minuutteja ennen kuin äitiä puukotettiin kuolettavasti.</w:t>
      </w:r>
    </w:p>
    <w:p>
      <w:r>
        <w:rPr>
          <w:b/>
        </w:rPr>
        <w:t xml:space="preserve">Tulos</w:t>
      </w:r>
    </w:p>
    <w:p>
      <w:r>
        <w:t xml:space="preserve">Poliisi pyytää anteeksi sitä, että murhattu Cardiffin äiti jätti tehtävänsä hoitamatta.</w:t>
      </w:r>
    </w:p>
    <w:p>
      <w:r>
        <w:rPr>
          <w:b/>
        </w:rPr>
        <w:t xml:space="preserve">Esimerkki 3.5373</w:t>
      </w:r>
    </w:p>
    <w:p>
      <w:r>
        <w:t xml:space="preserve">ITV on ilmoittanut, että pukudraama Downton Abbey saa uuden sarjan.</w:t>
      </w:r>
    </w:p>
    <w:p>
      <w:r>
        <w:rPr>
          <w:b/>
        </w:rPr>
        <w:t xml:space="preserve">Tulos</w:t>
      </w:r>
    </w:p>
    <w:p>
      <w:r>
        <w:t xml:space="preserve">Downton Abbey -sarja saa toisen sarjan</w:t>
      </w:r>
    </w:p>
    <w:p>
      <w:r>
        <w:rPr>
          <w:b/>
        </w:rPr>
        <w:t xml:space="preserve">Esimerkki 3.5374</w:t>
      </w:r>
    </w:p>
    <w:p>
      <w:r>
        <w:t xml:space="preserve">Withingtonissa sijaitsevan Christie Hospitalin 20 miljoonan punnan suuruisen rakennushankkeen tarkistetuille suunnitelmille on annettu vihreää valoa.</w:t>
      </w:r>
    </w:p>
    <w:p>
      <w:r>
        <w:rPr>
          <w:b/>
        </w:rPr>
        <w:t xml:space="preserve">Tulos</w:t>
      </w:r>
    </w:p>
    <w:p>
      <w:r>
        <w:t xml:space="preserve">Christie Hospitalin tarkistetut suunnitelmat hyväksytty</w:t>
      </w:r>
    </w:p>
    <w:p>
      <w:r>
        <w:rPr>
          <w:b/>
        </w:rPr>
        <w:t xml:space="preserve">Esimerkki 3.5375</w:t>
      </w:r>
    </w:p>
    <w:p>
      <w:r>
        <w:t xml:space="preserve">Shropshireläisen vierailijakeskuksen 10-vuotispäivän kunniaksi järjestetään useita tapahtumia.</w:t>
      </w:r>
    </w:p>
    <w:p>
      <w:r>
        <w:rPr>
          <w:b/>
        </w:rPr>
        <w:t xml:space="preserve">Tulos</w:t>
      </w:r>
    </w:p>
    <w:p>
      <w:r>
        <w:t xml:space="preserve">Löytökeskus juhlistaa 10-vuotissyntymäpäiväänsä tapahtumasarjalla</w:t>
      </w:r>
    </w:p>
    <w:p>
      <w:r>
        <w:rPr>
          <w:b/>
        </w:rPr>
        <w:t xml:space="preserve">Esimerkki 3.5376</w:t>
      </w:r>
    </w:p>
    <w:p>
      <w:r>
        <w:t xml:space="preserve">Huono-osainen alue on asetettu Glasgow'n vuoden 2018 nuoriso-olympialaisten isäntäkaupungiksi, mikä tasoittaa tietä massiiviselle elvytyshankkeelle.</w:t>
      </w:r>
    </w:p>
    <w:p>
      <w:r>
        <w:rPr>
          <w:b/>
        </w:rPr>
        <w:t xml:space="preserve">Tulos</w:t>
      </w:r>
    </w:p>
    <w:p>
      <w:r>
        <w:t xml:space="preserve">Sighthillin uudistusta suunnitellaan Glasgow'n vuoden 2018 nuorisokisoja varten</w:t>
      </w:r>
    </w:p>
    <w:p>
      <w:r>
        <w:rPr>
          <w:b/>
        </w:rPr>
        <w:t xml:space="preserve">Esimerkki 3.5377</w:t>
      </w:r>
    </w:p>
    <w:p>
      <w:r>
        <w:t xml:space="preserve">Reality Check -tiimi on tarkistanut Boris Johnsonin ja Jeremy Huntin väitteitä BBC:n Andrew Neilin haastatteluissa.</w:t>
      </w:r>
    </w:p>
    <w:p>
      <w:r>
        <w:rPr>
          <w:b/>
        </w:rPr>
        <w:t xml:space="preserve">Tulos</w:t>
      </w:r>
    </w:p>
    <w:p>
      <w:r>
        <w:t xml:space="preserve">Boris Johnson ja Jeremy Hunt: Andrew Neilin haastattelut faktatarkistettuina</w:t>
      </w:r>
    </w:p>
    <w:p>
      <w:r>
        <w:rPr>
          <w:b/>
        </w:rPr>
        <w:t xml:space="preserve">Esimerkki 3.5378</w:t>
      </w:r>
    </w:p>
    <w:p>
      <w:r>
        <w:t xml:space="preserve">Pariskunta, jonka "rivo riita" johti lentokoneen uudelleenreititykseen, vietti lomaa nukuttuaan yön lentokentän penkeillä, kuten oikeus kuuli.</w:t>
      </w:r>
    </w:p>
    <w:p>
      <w:r>
        <w:rPr>
          <w:b/>
        </w:rPr>
        <w:t xml:space="preserve">Tulos</w:t>
      </w:r>
    </w:p>
    <w:p>
      <w:r>
        <w:t xml:space="preserve">Jet2 lentokoneen divertti rivi pari "kuljetetaan Gran Canarian lomalla</w:t>
      </w:r>
    </w:p>
    <w:p>
      <w:r>
        <w:rPr>
          <w:b/>
        </w:rPr>
        <w:t xml:space="preserve">Esimerkki 3.5379</w:t>
      </w:r>
    </w:p>
    <w:p>
      <w:r>
        <w:t xml:space="preserve">DUP:n varajohtaja Nigel Dodds on toistanut, että puolue haluaa oikeudellisesti sitovia muutoksia Brexitin backstop-järjestelyyn.</w:t>
      </w:r>
    </w:p>
    <w:p>
      <w:r>
        <w:rPr>
          <w:b/>
        </w:rPr>
        <w:t xml:space="preserve">Tulos</w:t>
      </w:r>
    </w:p>
    <w:p>
      <w:r>
        <w:t xml:space="preserve">Brexit backstop: Ei sopimusta parempi kuin huono sopimus, sanoo Dodds.</w:t>
      </w:r>
    </w:p>
    <w:p>
      <w:r>
        <w:rPr>
          <w:b/>
        </w:rPr>
        <w:t xml:space="preserve">Esimerkki 3.5380</w:t>
      </w:r>
    </w:p>
    <w:p>
      <w:r>
        <w:t xml:space="preserve">Mitä eroa on Medicaren ja Medicaidin välillä? Mitä ovat siniset koirat ja punaiset valtiot? Nämä ovat vain muutamia monista Yhdysvaltojen politiikassa käytetyistä mutta usein väärinymmärretyistä termeistä.</w:t>
      </w:r>
    </w:p>
    <w:p>
      <w:r>
        <w:rPr>
          <w:b/>
        </w:rPr>
        <w:t xml:space="preserve">Tulos</w:t>
      </w:r>
    </w:p>
    <w:p>
      <w:r>
        <w:t xml:space="preserve">Sanasto: Yhdysvaltain vaalit</w:t>
      </w:r>
    </w:p>
    <w:p>
      <w:r>
        <w:rPr>
          <w:b/>
        </w:rPr>
        <w:t xml:space="preserve">Esimerkki 3.5381</w:t>
      </w:r>
    </w:p>
    <w:p>
      <w:r>
        <w:t xml:space="preserve">Pontypriddin ostoskeskuksen purkaminen on nyt saatu päätökseen osana 1,5 miljoonan punnan saneerausta.</w:t>
      </w:r>
    </w:p>
    <w:p>
      <w:r>
        <w:rPr>
          <w:b/>
        </w:rPr>
        <w:t xml:space="preserve">Tulos</w:t>
      </w:r>
    </w:p>
    <w:p>
      <w:r>
        <w:t xml:space="preserve">Pontypriddin Taff Vale -keskus puretaan kehittämistä varten.</w:t>
      </w:r>
    </w:p>
    <w:p>
      <w:r>
        <w:rPr>
          <w:b/>
        </w:rPr>
        <w:t xml:space="preserve">Esimerkki 3.5382</w:t>
      </w:r>
    </w:p>
    <w:p>
      <w:r>
        <w:t xml:space="preserve">Muutama viikko sitten BBC uutisoi Sir Richard Bransonin suunnitelmista tuoda makit Karibianmeren saarilleen.</w:t>
      </w:r>
    </w:p>
    <w:p>
      <w:r>
        <w:rPr>
          <w:b/>
        </w:rPr>
        <w:t xml:space="preserve">Tulos</w:t>
      </w:r>
    </w:p>
    <w:p>
      <w:r>
        <w:t xml:space="preserve">Bransonin lemurisuunnitelmat kantavat hedelmää</w:t>
      </w:r>
    </w:p>
    <w:p>
      <w:r>
        <w:rPr>
          <w:b/>
        </w:rPr>
        <w:t xml:space="preserve">Esimerkki 3.5383</w:t>
      </w:r>
    </w:p>
    <w:p>
      <w:r>
        <w:t xml:space="preserve">Walesin keskiosassa sijaitseva kunnanvaltuusto hajoaa, kun kaikki sen valtuutetut kieltäytyivät asettumasta uudelleen ehdolle.</w:t>
      </w:r>
    </w:p>
    <w:p>
      <w:r>
        <w:rPr>
          <w:b/>
        </w:rPr>
        <w:t xml:space="preserve">Tulos</w:t>
      </w:r>
    </w:p>
    <w:p>
      <w:r>
        <w:t xml:space="preserve">Powysin kunnanvaltuusto joutuu lopettamaan toimintansa "vahingollisen" riidan jälkeen.</w:t>
      </w:r>
    </w:p>
    <w:p>
      <w:r>
        <w:rPr>
          <w:b/>
        </w:rPr>
        <w:t xml:space="preserve">Esimerkki 3.5384</w:t>
      </w:r>
    </w:p>
    <w:p>
      <w:r>
        <w:t xml:space="preserve">Mies on todettu syylliseksi murhaan, koska hän oli puukottanut 20-vuotiaan miehen kuoliaaksi parkkipaikalla pubissa käydyn tappelun jälkeen.</w:t>
      </w:r>
    </w:p>
    <w:p>
      <w:r>
        <w:rPr>
          <w:b/>
        </w:rPr>
        <w:t xml:space="preserve">Tulos</w:t>
      </w:r>
    </w:p>
    <w:p>
      <w:r>
        <w:t xml:space="preserve">Carl Smythe syyllinen Liskeardin parkkipaikan puukotusmurhaan</w:t>
      </w:r>
    </w:p>
    <w:p>
      <w:r>
        <w:rPr>
          <w:b/>
        </w:rPr>
        <w:t xml:space="preserve">Esimerkki 3.5385</w:t>
      </w:r>
    </w:p>
    <w:p>
      <w:r>
        <w:t xml:space="preserve">Invernessin lentoaseman lähelle on jätetty suunnitteluhakemus uudesta rautatieasemasta.</w:t>
      </w:r>
    </w:p>
    <w:p>
      <w:r>
        <w:rPr>
          <w:b/>
        </w:rPr>
        <w:t xml:space="preserve">Tulos</w:t>
      </w:r>
    </w:p>
    <w:p>
      <w:r>
        <w:t xml:space="preserve">Invernessin lentoaseman läheisyyteen suunnitellaan rautatieasemaa.</w:t>
      </w:r>
    </w:p>
    <w:p>
      <w:r>
        <w:rPr>
          <w:b/>
        </w:rPr>
        <w:t xml:space="preserve">Esimerkki 3.5386</w:t>
      </w:r>
    </w:p>
    <w:p>
      <w:r>
        <w:t xml:space="preserve">Holyroodin Eurooppa-komitea on vaatinut, että Skotlannille sallitaan oma erillinen maahanmuuttosopimus Brexitin jälkeen.</w:t>
      </w:r>
    </w:p>
    <w:p>
      <w:r>
        <w:rPr>
          <w:b/>
        </w:rPr>
        <w:t xml:space="preserve">Tulos</w:t>
      </w:r>
    </w:p>
    <w:p>
      <w:r>
        <w:t xml:space="preserve">Kansanedustajat vaativat erillistä skotlantilaista maahanmuuttosopimusta Brexitin vuoksi</w:t>
      </w:r>
    </w:p>
    <w:p>
      <w:r>
        <w:rPr>
          <w:b/>
        </w:rPr>
        <w:t xml:space="preserve">Esimerkki 3.5387</w:t>
      </w:r>
    </w:p>
    <w:p>
      <w:r>
        <w:t xml:space="preserve">Colombon korkein oikeus on vapauttanut entisen ministerin S.B.Dissanayaken lahjus- ja korruptiosyytteistä.</w:t>
      </w:r>
    </w:p>
    <w:p>
      <w:r>
        <w:rPr>
          <w:b/>
        </w:rPr>
        <w:t xml:space="preserve">Tulos</w:t>
      </w:r>
    </w:p>
    <w:p>
      <w:r>
        <w:t xml:space="preserve">SB vapautettu korruptiosta</w:t>
      </w:r>
    </w:p>
    <w:p>
      <w:r>
        <w:rPr>
          <w:b/>
        </w:rPr>
        <w:t xml:space="preserve">Esimerkki 3.5388</w:t>
      </w:r>
    </w:p>
    <w:p>
      <w:r>
        <w:t xml:space="preserve">Pohjois-Irlannin toimeenpanevan elimen vuoden 2016/17 talousarviossa terveydenhuoltomenot kasvavat reaalisesti noin 1 prosenttia.</w:t>
      </w:r>
    </w:p>
    <w:p>
      <w:r>
        <w:rPr>
          <w:b/>
        </w:rPr>
        <w:t xml:space="preserve">Tulos</w:t>
      </w:r>
    </w:p>
    <w:p>
      <w:r>
        <w:t xml:space="preserve">Stormontin talousarvio 2016/17: Terveydenhuoltomenot kasvavat 1 %</w:t>
      </w:r>
    </w:p>
    <w:p>
      <w:r>
        <w:rPr>
          <w:b/>
        </w:rPr>
        <w:t xml:space="preserve">Esimerkki 3.5389</w:t>
      </w:r>
    </w:p>
    <w:p>
      <w:r>
        <w:t xml:space="preserve">Parikymppiset miehet ansaitsevat tuhansia puntia vähemmän kuin edellinen sukupolvi työn muuttuneen luonteen vuoksi, kuten eräs aivoriihi on esittänyt.</w:t>
      </w:r>
    </w:p>
    <w:p>
      <w:r>
        <w:rPr>
          <w:b/>
        </w:rPr>
        <w:t xml:space="preserve">Tulos</w:t>
      </w:r>
    </w:p>
    <w:p>
      <w:r>
        <w:t xml:space="preserve">Resolution Foundationin mukaan nuoret miehet maksavat vähemmän palkkaa kuin edeltäjänsä.</w:t>
      </w:r>
    </w:p>
    <w:p>
      <w:r>
        <w:rPr>
          <w:b/>
        </w:rPr>
        <w:t xml:space="preserve">Esimerkki 3.5390</w:t>
      </w:r>
    </w:p>
    <w:p>
      <w:r>
        <w:t xml:space="preserve">Sri Lankan korkein oikeus on kehottanut oppositiota kannattavan englanninkielisen viikkolehden päätoimittajaa selittämään syyt, joiden vuoksi hän julkaisi artikkelin, jota pidetään oikeuden halventamisena.</w:t>
      </w:r>
    </w:p>
    <w:p>
      <w:r>
        <w:rPr>
          <w:b/>
        </w:rPr>
        <w:t xml:space="preserve">Tulos</w:t>
      </w:r>
    </w:p>
    <w:p>
      <w:r>
        <w:t xml:space="preserve">Sunnuntaijohtaja "oikeuden halventaminen</w:t>
      </w:r>
    </w:p>
    <w:p>
      <w:r>
        <w:rPr>
          <w:b/>
        </w:rPr>
        <w:t xml:space="preserve">Esimerkki 3.5391</w:t>
      </w:r>
    </w:p>
    <w:p>
      <w:r>
        <w:t xml:space="preserve">Tekivätkö hallitus ja paikalliset neuvostot väärin laatiessaan suunnitelmiaan laajakaistan levittämiseksi koko alueelle?</w:t>
      </w:r>
    </w:p>
    <w:p>
      <w:r>
        <w:rPr>
          <w:b/>
        </w:rPr>
        <w:t xml:space="preserve">Tulos</w:t>
      </w:r>
    </w:p>
    <w:p>
      <w:r>
        <w:t xml:space="preserve">Maaseudun laajakaistayhteyksien korjaaminen "ei paikkoja".</w:t>
      </w:r>
    </w:p>
    <w:p>
      <w:r>
        <w:rPr>
          <w:b/>
        </w:rPr>
        <w:t xml:space="preserve">Esimerkki 3.5392</w:t>
      </w:r>
    </w:p>
    <w:p>
      <w:r>
        <w:t xml:space="preserve">43-vuotias mies on pidätetty Pohjois-Brasiliassa, koska hän oli pukeutunut äidikseen tehdäkseen ajokokeen.</w:t>
      </w:r>
    </w:p>
    <w:p>
      <w:r>
        <w:rPr>
          <w:b/>
        </w:rPr>
        <w:t xml:space="preserve">Tulos</w:t>
      </w:r>
    </w:p>
    <w:p>
      <w:r>
        <w:t xml:space="preserve">Brasilialainen mies pidätettiin äidin esittämisestä ajokokeessa</w:t>
      </w:r>
    </w:p>
    <w:p>
      <w:r>
        <w:rPr>
          <w:b/>
        </w:rPr>
        <w:t xml:space="preserve">Esimerkki 3.5393</w:t>
      </w:r>
    </w:p>
    <w:p>
      <w:r>
        <w:t xml:space="preserve">Bonnie Tylerista on tullut viimeisin tähti, joka kerää rahaa kadonneen viisivuotiaan April Jonesin nimissä perustettuun rahastoon.</w:t>
      </w:r>
    </w:p>
    <w:p>
      <w:r>
        <w:rPr>
          <w:b/>
        </w:rPr>
        <w:t xml:space="preserve">Tulos</w:t>
      </w:r>
    </w:p>
    <w:p>
      <w:r>
        <w:t xml:space="preserve">April Jones: Bonnie Tyler lahjoittaa takin rahastoon.</w:t>
      </w:r>
    </w:p>
    <w:p>
      <w:r>
        <w:rPr>
          <w:b/>
        </w:rPr>
        <w:t xml:space="preserve">Esimerkki 3.5394</w:t>
      </w:r>
    </w:p>
    <w:p>
      <w:r>
        <w:t xml:space="preserve">Parempi matkapuhelinverkon kattavuus ja asuntojen saatavuus kannustaisivat useampia nuoria jäämään Highlands and Islands -alueelle, kuten kyselytutkimuksessa on esitetty.</w:t>
      </w:r>
    </w:p>
    <w:p>
      <w:r>
        <w:rPr>
          <w:b/>
        </w:rPr>
        <w:t xml:space="preserve">Tulos</w:t>
      </w:r>
    </w:p>
    <w:p>
      <w:r>
        <w:t xml:space="preserve">Nuoret haluavat parempia yhteyksiä ja enemmän taloja.</w:t>
      </w:r>
    </w:p>
    <w:p>
      <w:r>
        <w:rPr>
          <w:b/>
        </w:rPr>
        <w:t xml:space="preserve">Esimerkki 3.5395</w:t>
      </w:r>
    </w:p>
    <w:p>
      <w:r>
        <w:t xml:space="preserve">Kiinan poliisi on pidättänyt miehen, jonka epäillään tehneen raa'an veitsihyökkäyksen linja-autoon, jossa kuoli ainakin kolme ihmistä, kertovat valtion tiedotusvälineet.</w:t>
      </w:r>
    </w:p>
    <w:p>
      <w:r>
        <w:rPr>
          <w:b/>
        </w:rPr>
        <w:t xml:space="preserve">Tulos</w:t>
      </w:r>
    </w:p>
    <w:p>
      <w:r>
        <w:t xml:space="preserve">Kiina veitsihyökkäys: Poliisi pidätti epäillyn bussimurhasta</w:t>
      </w:r>
    </w:p>
    <w:p>
      <w:r>
        <w:rPr>
          <w:b/>
        </w:rPr>
        <w:t xml:space="preserve">Esimerkki 3.5396</w:t>
      </w:r>
    </w:p>
    <w:p>
      <w:r>
        <w:t xml:space="preserve">Anas Sarwar on sanonut, ettei hän usko voivansa kääntää puolueen 20 vuotta kestänyttä alamäkeä Skotlannissa ennen 6. toukokuuta pidettäviä Holyroodin vaaleja.</w:t>
      </w:r>
    </w:p>
    <w:p>
      <w:r>
        <w:rPr>
          <w:b/>
        </w:rPr>
        <w:t xml:space="preserve">Tulos</w:t>
      </w:r>
    </w:p>
    <w:p>
      <w:r>
        <w:t xml:space="preserve">Skotlannin vaalit 2021: Anas Sarwar "realistinen" Labourin 20-vuotisen taantuman suhteen.</w:t>
      </w:r>
    </w:p>
    <w:p>
      <w:r>
        <w:rPr>
          <w:b/>
        </w:rPr>
        <w:t xml:space="preserve">Esimerkki 3.5397</w:t>
      </w:r>
    </w:p>
    <w:p>
      <w:r>
        <w:t xml:space="preserve">Resolution Foundationin raportin mukaan kolmannes vuosituhannen vaihteen nuorista voi joutua asumaan yksityisessä vuokra-asunnossa loppuelämänsä.</w:t>
      </w:r>
    </w:p>
    <w:p>
      <w:r>
        <w:rPr>
          <w:b/>
        </w:rPr>
        <w:t xml:space="preserve">Tulos</w:t>
      </w:r>
    </w:p>
    <w:p>
      <w:r>
        <w:t xml:space="preserve">"Se on hyvin epävarmaa" - Elämä vuokralaisena</w:t>
      </w:r>
    </w:p>
    <w:p>
      <w:r>
        <w:rPr>
          <w:b/>
        </w:rPr>
        <w:t xml:space="preserve">Esimerkki 3.5398</w:t>
      </w:r>
    </w:p>
    <w:p>
      <w:r>
        <w:t xml:space="preserve">Öljy-yhtiölle on määrätty sakko sen jälkeen, kun yli 80 tonnia kemikaaleja oli päässyt merenpohjaan Shetlannin edustalla.</w:t>
      </w:r>
    </w:p>
    <w:p>
      <w:r>
        <w:rPr>
          <w:b/>
        </w:rPr>
        <w:t xml:space="preserve">Tulos</w:t>
      </w:r>
    </w:p>
    <w:p>
      <w:r>
        <w:t xml:space="preserve">Öljy-yhtiö Dana Petroleumille sakko Shetlandin merenpohjan kemikaalipäästöstä</w:t>
      </w:r>
    </w:p>
    <w:p>
      <w:r>
        <w:rPr>
          <w:b/>
        </w:rPr>
        <w:t xml:space="preserve">Esimerkki 3.5399</w:t>
      </w:r>
    </w:p>
    <w:p>
      <w:r>
        <w:t xml:space="preserve">Entinen Sainsbury's-pomo Justin King on sanonut, että arvonlisävero olisi nostettava 22 prosenttiin ja elinkeinoverot olisi puolitettava High Streetin pelastamiseksi.</w:t>
      </w:r>
    </w:p>
    <w:p>
      <w:r>
        <w:rPr>
          <w:b/>
        </w:rPr>
        <w:t xml:space="preserve">Tulos</w:t>
      </w:r>
    </w:p>
    <w:p>
      <w:r>
        <w:t xml:space="preserve">Sainsbury'sin ex-pomo vaatii arvonlisäveron korotusta High Streetin pelastamiseksi</w:t>
      </w:r>
    </w:p>
    <w:p>
      <w:r>
        <w:rPr>
          <w:b/>
        </w:rPr>
        <w:t xml:space="preserve">Esimerkki 3.5400</w:t>
      </w:r>
    </w:p>
    <w:p>
      <w:r>
        <w:t xml:space="preserve">Miljoonista autoista löytyvät varkaudenestolaitteet ovat tietoturvatutkijoiden mukaan alttiita "triviaalille" hyökkäykselle.</w:t>
      </w:r>
    </w:p>
    <w:p>
      <w:r>
        <w:rPr>
          <w:b/>
        </w:rPr>
        <w:t xml:space="preserve">Tulos</w:t>
      </w:r>
    </w:p>
    <w:p>
      <w:r>
        <w:t xml:space="preserve">Auton ajonestolaite on helppo murtaa, sanovat tutkijat</w:t>
      </w:r>
    </w:p>
    <w:p>
      <w:r>
        <w:rPr>
          <w:b/>
        </w:rPr>
        <w:t xml:space="preserve">Esimerkki 3.5401</w:t>
      </w:r>
    </w:p>
    <w:p>
      <w:r>
        <w:t xml:space="preserve">Venäjän sotilastiedustelupalvelu GRU:n johtaja kenraali Igor Korobov on kuollut 62-vuotiaana, kertoo Venäjän puolustusministeriö.</w:t>
      </w:r>
    </w:p>
    <w:p>
      <w:r>
        <w:rPr>
          <w:b/>
        </w:rPr>
        <w:t xml:space="preserve">Tulos</w:t>
      </w:r>
    </w:p>
    <w:p>
      <w:r>
        <w:t xml:space="preserve">Venäläiseen Skripaliin liittyvän GRU-vakoiluviraston johtaja kuoli</w:t>
      </w:r>
    </w:p>
    <w:p>
      <w:r>
        <w:rPr>
          <w:b/>
        </w:rPr>
        <w:t xml:space="preserve">Esimerkki 3.5402</w:t>
      </w:r>
    </w:p>
    <w:p>
      <w:r>
        <w:t xml:space="preserve">Kiinalaiset hakkerit ovat päässeet käsiksi yli kahden tusinan yhdysvaltalaisen asejärjestelmän suunnitelmiin, kertoo yhdysvaltalainen sanomalehti.</w:t>
      </w:r>
    </w:p>
    <w:p>
      <w:r>
        <w:rPr>
          <w:b/>
        </w:rPr>
        <w:t xml:space="preserve">Tulos</w:t>
      </w:r>
    </w:p>
    <w:p>
      <w:r>
        <w:t xml:space="preserve">Kiinalaiset hakkerit "vaarantavat" Yhdysvaltain asejärjestelmien suunnittelun</w:t>
      </w:r>
    </w:p>
    <w:p>
      <w:r>
        <w:rPr>
          <w:b/>
        </w:rPr>
        <w:t xml:space="preserve">Esimerkki 3.5403</w:t>
      </w:r>
    </w:p>
    <w:p>
      <w:r>
        <w:t xml:space="preserve">Ricky-niminen villakoira on valittu Cruftsin tämänvuotiseksi näyttelyvoittajaksi.</w:t>
      </w:r>
    </w:p>
    <w:p>
      <w:r>
        <w:rPr>
          <w:b/>
        </w:rPr>
        <w:t xml:space="preserve">Tulos</w:t>
      </w:r>
    </w:p>
    <w:p>
      <w:r>
        <w:t xml:space="preserve">Cruftsin parhaan näyttelyn voitti villakoira nimeltä Ricky.</w:t>
      </w:r>
    </w:p>
    <w:p>
      <w:r>
        <w:rPr>
          <w:b/>
        </w:rPr>
        <w:t xml:space="preserve">Esimerkki 3.5404</w:t>
      </w:r>
    </w:p>
    <w:p>
      <w:r>
        <w:t xml:space="preserve">Sadat juoksijat ovat jääneet ilman mitalia, koska Bathin puolimaratonin maaliviivan ylittäneiden ihmisten määrä oli suuri.</w:t>
      </w:r>
    </w:p>
    <w:p>
      <w:r>
        <w:rPr>
          <w:b/>
        </w:rPr>
        <w:t xml:space="preserve">Tulos</w:t>
      </w:r>
    </w:p>
    <w:p>
      <w:r>
        <w:t xml:space="preserve">'Suuri määrä' Bath Half -juoksijoita aiheuttaa mitalivajetta</w:t>
      </w:r>
    </w:p>
    <w:p>
      <w:r>
        <w:rPr>
          <w:b/>
        </w:rPr>
        <w:t xml:space="preserve">Esimerkki 3.5405</w:t>
      </w:r>
    </w:p>
    <w:p>
      <w:r>
        <w:t xml:space="preserve">Aiemmin salaiset sähkeet Argentiinan Falklandin maihinnousun ajalta vuonna 1982 paljastavat, että etsittiin tarpeeksi suurta alusta, jolla Britannian joukot voitaisiin lähettää Etelä-Atlantille, poltettiin arkaluonteisia papereita ja pyrittiin diplomaattisesti estämään ranskalaisvalmisteisten ohjusten saapuminen Buenos Airesiin.</w:t>
      </w:r>
    </w:p>
    <w:p>
      <w:r>
        <w:rPr>
          <w:b/>
        </w:rPr>
        <w:t xml:space="preserve">Tulos</w:t>
      </w:r>
    </w:p>
    <w:p>
      <w:r>
        <w:t xml:space="preserve">Falklandinsaarten sähkeet paljastavat Yhdistyneen kuningaskunnan reaktion hyökkäykseen</w:t>
      </w:r>
    </w:p>
    <w:p>
      <w:r>
        <w:rPr>
          <w:b/>
        </w:rPr>
        <w:t xml:space="preserve">Esimerkki 3.5406</w:t>
      </w:r>
    </w:p>
    <w:p>
      <w:r>
        <w:t xml:space="preserve">Brasilialainen liittovaltion tuomioistuin on määrännyt Amazonin alueella sijaitsevan Belo Monten valtavan vesivoimapadon rakennustyöt keskeytettäväksi välittömästi.</w:t>
      </w:r>
    </w:p>
    <w:p>
      <w:r>
        <w:rPr>
          <w:b/>
        </w:rPr>
        <w:t xml:space="preserve">Tulos</w:t>
      </w:r>
    </w:p>
    <w:p>
      <w:r>
        <w:t xml:space="preserve">Brasilialainen tuomioistuin pysäyttää Belo Monten vesivoimapatohankkeen</w:t>
      </w:r>
    </w:p>
    <w:p>
      <w:r>
        <w:rPr>
          <w:b/>
        </w:rPr>
        <w:t xml:space="preserve">Esimerkki 3.5407</w:t>
      </w:r>
    </w:p>
    <w:p>
      <w:r>
        <w:t xml:space="preserve">BBC Walesin tietojen mukaan potilaiden valvontaelimen johtaja on ollut pidätettynä täydestä palkastaan helmikuusta 2016 lähtien.</w:t>
      </w:r>
    </w:p>
    <w:p>
      <w:r>
        <w:rPr>
          <w:b/>
        </w:rPr>
        <w:t xml:space="preserve">Tulos</w:t>
      </w:r>
    </w:p>
    <w:p>
      <w:r>
        <w:t xml:space="preserve">NHS-valvontaviranomaisen pääjohtaja hyllytettiin 11 kuukaudeksi</w:t>
      </w:r>
    </w:p>
    <w:p>
      <w:r>
        <w:rPr>
          <w:b/>
        </w:rPr>
        <w:t xml:space="preserve">Esimerkki 3.5408</w:t>
      </w:r>
    </w:p>
    <w:p>
      <w:r>
        <w:t xml:space="preserve">Dolly-lampaalle pystytetään Edinburghiin sininen muistolaatta, jolla tunnustetaan hänen panoksensa tieteeseen.</w:t>
      </w:r>
    </w:p>
    <w:p>
      <w:r>
        <w:rPr>
          <w:b/>
        </w:rPr>
        <w:t xml:space="preserve">Tulos</w:t>
      </w:r>
    </w:p>
    <w:p>
      <w:r>
        <w:t xml:space="preserve">Dolly-lammas saa sinisen muistolaatan Edinburghissa</w:t>
      </w:r>
    </w:p>
    <w:p>
      <w:r>
        <w:rPr>
          <w:b/>
        </w:rPr>
        <w:t xml:space="preserve">Esimerkki 3.5409</w:t>
      </w:r>
    </w:p>
    <w:p>
      <w:r>
        <w:t xml:space="preserve">II*-luokan uimahallin tulevaisuuden puolesta taistelevat kampanjoijat ovat iloisia siitä, että uimahalli luovutetaan takaisin kaupunginvaltuustolle.</w:t>
      </w:r>
    </w:p>
    <w:p>
      <w:r>
        <w:rPr>
          <w:b/>
        </w:rPr>
        <w:t xml:space="preserve">Tulos</w:t>
      </w:r>
    </w:p>
    <w:p>
      <w:r>
        <w:t xml:space="preserve">Saltdean Lido: Saltido Saltidou: Kampanjoijien ilo, kun allas luovutetaan takaisin</w:t>
      </w:r>
    </w:p>
    <w:p>
      <w:r>
        <w:rPr>
          <w:b/>
        </w:rPr>
        <w:t xml:space="preserve">Esimerkki 3.5410</w:t>
      </w:r>
    </w:p>
    <w:p>
      <w:r>
        <w:t xml:space="preserve">Holy Islandin sillalle on asennettu uudet turvamerkit, joilla estetään ajoneuvojen jääminen jumiin.</w:t>
      </w:r>
    </w:p>
    <w:p>
      <w:r>
        <w:rPr>
          <w:b/>
        </w:rPr>
        <w:t xml:space="preserve">Tulos</w:t>
      </w:r>
    </w:p>
    <w:p>
      <w:r>
        <w:t xml:space="preserve">Pyhän saaren patotien turvamerkit asennettu</w:t>
      </w:r>
    </w:p>
    <w:p>
      <w:r>
        <w:rPr>
          <w:b/>
        </w:rPr>
        <w:t xml:space="preserve">Esimerkki 3.5411</w:t>
      </w:r>
    </w:p>
    <w:p>
      <w:r>
        <w:t xml:space="preserve">Julkisuuteen on tullut kuvamateriaalia, jossa poliisi käyttää pamppua yrittäessään hajottaa väkijoukkoa tulipalon jälkeen.</w:t>
      </w:r>
    </w:p>
    <w:p>
      <w:r>
        <w:rPr>
          <w:b/>
        </w:rPr>
        <w:t xml:space="preserve">Tulos</w:t>
      </w:r>
    </w:p>
    <w:p>
      <w:r>
        <w:t xml:space="preserve">Kuvamateriaali näyttää West Midlandsin poliisin hajottavan väkijoukkoa pampulla</w:t>
      </w:r>
    </w:p>
    <w:p>
      <w:r>
        <w:rPr>
          <w:b/>
        </w:rPr>
        <w:t xml:space="preserve">Esimerkki 3.5412</w:t>
      </w:r>
    </w:p>
    <w:p>
      <w:r>
        <w:t xml:space="preserve">Pohjoisirlantilainen neuvosto aikoo merkitä jokaisen syntymän, kuoleman ja avioliiton istuttamalla puun, jotta ilmansaasteet vähenisivät ja kansanterveys paranisi.</w:t>
      </w:r>
    </w:p>
    <w:p>
      <w:r>
        <w:rPr>
          <w:b/>
        </w:rPr>
        <w:t xml:space="preserve">Tulos</w:t>
      </w:r>
    </w:p>
    <w:p>
      <w:r>
        <w:t xml:space="preserve">Puujärjestelmä syntymien, kuolemantapausten ja avioliittojen merkitsemiseksi</w:t>
      </w:r>
    </w:p>
    <w:p>
      <w:r>
        <w:rPr>
          <w:b/>
        </w:rPr>
        <w:t xml:space="preserve">Esimerkki 3.5413</w:t>
      </w:r>
    </w:p>
    <w:p>
      <w:r>
        <w:t xml:space="preserve">Malesian korkeimman oikeuden tuomari on päättänyt, että hallituksen sodomiaoikeudenkäynti oppositiojohtaja Anwar Ibrahimia vastaan jatkuu.</w:t>
      </w:r>
    </w:p>
    <w:p>
      <w:r>
        <w:rPr>
          <w:b/>
        </w:rPr>
        <w:t xml:space="preserve">Tulos</w:t>
      </w:r>
    </w:p>
    <w:p>
      <w:r>
        <w:t xml:space="preserve">Malesia jatkaa sodomiajuttua Anwar Ibrahimia vastaan</w:t>
      </w:r>
    </w:p>
    <w:p>
      <w:r>
        <w:rPr>
          <w:b/>
        </w:rPr>
        <w:t xml:space="preserve">Esimerkki 3.5414</w:t>
      </w:r>
    </w:p>
    <w:p>
      <w:r>
        <w:t xml:space="preserve">Yhdysvaltain liittovaltion poliisin (FBI) agentit eivät ole onnistuneet saamaan tietoja lähes 7000 mobiililaitteesta, joihin he ovat yrittäneet päästä käsiksi, viraston johtaja on sanonut.</w:t>
      </w:r>
    </w:p>
    <w:p>
      <w:r>
        <w:rPr>
          <w:b/>
        </w:rPr>
        <w:t xml:space="preserve">Tulos</w:t>
      </w:r>
    </w:p>
    <w:p>
      <w:r>
        <w:t xml:space="preserve">FBI ei päässyt käsiksi 7000 salattuun mobiililaitteeseen</w:t>
      </w:r>
    </w:p>
    <w:p>
      <w:r>
        <w:rPr>
          <w:b/>
        </w:rPr>
        <w:t xml:space="preserve">Esimerkki 3.5415</w:t>
      </w:r>
    </w:p>
    <w:p>
      <w:r>
        <w:t xml:space="preserve">Gary Lightbody taisteli masennusta ja alkoholismia vastaan Snow Patrolin kirjoittaessa seitsemättä albumiaan Wildness. Yhtyeen keulahahmo kertoo BBC:lle demoniensa voittamisesta, siitä, miten Nick Cave auttoi häntä voittamaan kirjoittajablokin ja miksi hän ja Ed Sheeran haluavat samanlaiset tatuoinnit.</w:t>
      </w:r>
    </w:p>
    <w:p>
      <w:r>
        <w:rPr>
          <w:b/>
        </w:rPr>
        <w:t xml:space="preserve">Tulos</w:t>
      </w:r>
    </w:p>
    <w:p>
      <w:r>
        <w:t xml:space="preserve">Minne Snow Patrol katosi seitsemäksi vuodeksi? Gary Lightbody avautuu</w:t>
      </w:r>
    </w:p>
    <w:p>
      <w:r>
        <w:rPr>
          <w:b/>
        </w:rPr>
        <w:t xml:space="preserve">Esimerkki 3.5416</w:t>
      </w:r>
    </w:p>
    <w:p>
      <w:r>
        <w:t xml:space="preserve">Kuorma-auton kuljettaja myönsi aiheuttaneensa kuoleman huolimattomalla ajotavalla tapettuaan pyöräilijän Lontoon pyöräilyn päätiellä.</w:t>
      </w:r>
    </w:p>
    <w:p>
      <w:r>
        <w:rPr>
          <w:b/>
        </w:rPr>
        <w:t xml:space="preserve">Tulos</w:t>
      </w:r>
    </w:p>
    <w:p>
      <w:r>
        <w:t xml:space="preserve">Brian Dorlingin kuolemaan Lontoon pyöräilyn superhighwaylla syylliseksi tunnustaminen syyllisyydestä</w:t>
      </w:r>
    </w:p>
    <w:p>
      <w:r>
        <w:rPr>
          <w:b/>
        </w:rPr>
        <w:t xml:space="preserve">Esimerkki 3.5417</w:t>
      </w:r>
    </w:p>
    <w:p>
      <w:r>
        <w:t xml:space="preserve">Mediajätti Time Warner on ilmoittanut suunnitelmistaan irrottaa Time Inc -lehtiyksikkönsä itsenäiseksi, pörssilistatuksi yhtiöksi vuoden loppuun mennessä.</w:t>
      </w:r>
    </w:p>
    <w:p>
      <w:r>
        <w:rPr>
          <w:b/>
        </w:rPr>
        <w:t xml:space="preserve">Tulos</w:t>
      </w:r>
    </w:p>
    <w:p>
      <w:r>
        <w:t xml:space="preserve">Time Warner irrottaa Time Magazinen</w:t>
      </w:r>
    </w:p>
    <w:p>
      <w:r>
        <w:rPr>
          <w:b/>
        </w:rPr>
        <w:t xml:space="preserve">Esimerkki 3.5418</w:t>
      </w:r>
    </w:p>
    <w:p>
      <w:r>
        <w:t xml:space="preserve">Lounais-Englannin poliisivoimat ovat liittyneet uuteen kansalliseen poliisilentopalveluun (NPAS), joka korvaa paikalliset poliisivoimien helikopterit Englannissa ja Walesissa.</w:t>
      </w:r>
    </w:p>
    <w:p>
      <w:r>
        <w:rPr>
          <w:b/>
        </w:rPr>
        <w:t xml:space="preserve">Tulos</w:t>
      </w:r>
    </w:p>
    <w:p>
      <w:r>
        <w:t xml:space="preserve">Lounais-Suomen poliisihelikopterit liittyvät uuteen palveluun</w:t>
      </w:r>
    </w:p>
    <w:p>
      <w:r>
        <w:rPr>
          <w:b/>
        </w:rPr>
        <w:t xml:space="preserve">Esimerkki 3.5419</w:t>
      </w:r>
    </w:p>
    <w:p>
      <w:r>
        <w:t xml:space="preserve">Arvostetun amerikkalaisen runoilijan TS Eliotin kirjoittama kirje on löydetty 40 vuotta piilossa oltuaan.</w:t>
      </w:r>
    </w:p>
    <w:p>
      <w:r>
        <w:rPr>
          <w:b/>
        </w:rPr>
        <w:t xml:space="preserve">Tulos</w:t>
      </w:r>
    </w:p>
    <w:p>
      <w:r>
        <w:t xml:space="preserve">TS Eliotin kirje löydetty Lontoosta</w:t>
      </w:r>
    </w:p>
    <w:p>
      <w:r>
        <w:rPr>
          <w:b/>
        </w:rPr>
        <w:t xml:space="preserve">Esimerkki 3.5420</w:t>
      </w:r>
    </w:p>
    <w:p>
      <w:r>
        <w:t xml:space="preserve">Pitkälle edenneen munasarjasyövän hoitoon tarkoitettu lääke on hyväksytty käytettäväksi Englannissa äskettäin diagnosoitujen potilaiden hoidossa sen jälkeen, kun tutkimus osoitti, että se voi viivästyttää taudin etenemistä kolmella vuodella.</w:t>
      </w:r>
    </w:p>
    <w:p>
      <w:r>
        <w:rPr>
          <w:b/>
        </w:rPr>
        <w:t xml:space="preserve">Tulos</w:t>
      </w:r>
    </w:p>
    <w:p>
      <w:r>
        <w:t xml:space="preserve">Munasarjasyöpälääke olaparib voi viivästyttää tautia äskettäin diagnosoidulla potilaalla.</w:t>
      </w:r>
    </w:p>
    <w:p>
      <w:r>
        <w:rPr>
          <w:b/>
        </w:rPr>
        <w:t xml:space="preserve">Esimerkki 3.5421</w:t>
      </w:r>
    </w:p>
    <w:p>
      <w:r>
        <w:t xml:space="preserve">Brightonissa pahoinpitelyn jälkeen kuollutta koditonta miestä on kuvailtu "vapaaksi hengeksi".</w:t>
      </w:r>
    </w:p>
    <w:p>
      <w:r>
        <w:rPr>
          <w:b/>
        </w:rPr>
        <w:t xml:space="preserve">Tulos</w:t>
      </w:r>
    </w:p>
    <w:p>
      <w:r>
        <w:t xml:space="preserve">Brightonissa pahoinpidelty asunnoton mies kuolee sairaalassa</w:t>
      </w:r>
    </w:p>
    <w:p>
      <w:r>
        <w:rPr>
          <w:b/>
        </w:rPr>
        <w:t xml:space="preserve">Esimerkki 3.5422</w:t>
      </w:r>
    </w:p>
    <w:p>
      <w:r>
        <w:t xml:space="preserve">Hänen kotikaupungissaan Surreyssä on avattu näyttely, jossa kunnioitetaan yhtä Titanicin katastrofin sankareista.</w:t>
      </w:r>
    </w:p>
    <w:p>
      <w:r>
        <w:rPr>
          <w:b/>
        </w:rPr>
        <w:t xml:space="preserve">Tulos</w:t>
      </w:r>
    </w:p>
    <w:p>
      <w:r>
        <w:t xml:space="preserve">Godalmingin museo juhlistaa Titanicin sankaria Jack Phillipsiä</w:t>
      </w:r>
    </w:p>
    <w:p>
      <w:r>
        <w:rPr>
          <w:b/>
        </w:rPr>
        <w:t xml:space="preserve">Esimerkki 3.5423</w:t>
      </w:r>
    </w:p>
    <w:p>
      <w:r>
        <w:t xml:space="preserve">Marilou Danley, ampuja Stephen Paddockin tyttöystävä, on noussut huomion keskipisteeksi Las Vegasin joukkoampumisen tutkinnassa Yhdysvalloissa.</w:t>
      </w:r>
    </w:p>
    <w:p>
      <w:r>
        <w:rPr>
          <w:b/>
        </w:rPr>
        <w:t xml:space="preserve">Tulos</w:t>
      </w:r>
    </w:p>
    <w:p>
      <w:r>
        <w:t xml:space="preserve">Las Vegasin ampuminen: Danley: Mitä tiedämme Marilou Danleystä?</w:t>
      </w:r>
    </w:p>
    <w:p>
      <w:r>
        <w:rPr>
          <w:b/>
        </w:rPr>
        <w:t xml:space="preserve">Esimerkki 3.5424</w:t>
      </w:r>
    </w:p>
    <w:p>
      <w:r>
        <w:t xml:space="preserve">Poliisi jahtaa miestä, joka vei tyttärensä kumppaniltaan ja jätti hänet perheensä kotiin Libyassa.</w:t>
      </w:r>
    </w:p>
    <w:p>
      <w:r>
        <w:rPr>
          <w:b/>
        </w:rPr>
        <w:t xml:space="preserve">Tulos</w:t>
      </w:r>
    </w:p>
    <w:p>
      <w:r>
        <w:t xml:space="preserve">Poliisi jahtaa libyalaista isää, joka vei tyttövauvan Cardiffista</w:t>
      </w:r>
    </w:p>
    <w:p>
      <w:r>
        <w:rPr>
          <w:b/>
        </w:rPr>
        <w:t xml:space="preserve">Esimerkki 3.5425</w:t>
      </w:r>
    </w:p>
    <w:p>
      <w:r>
        <w:t xml:space="preserve">Entinen EastEnders-tähti Jacqueline Jossa on voittanut I'm A Celebrity... Get Me Out of Here! vietettyään kolme viikkoa Australian viidakossa.</w:t>
      </w:r>
    </w:p>
    <w:p>
      <w:r>
        <w:rPr>
          <w:b/>
        </w:rPr>
        <w:t xml:space="preserve">Tulos</w:t>
      </w:r>
    </w:p>
    <w:p>
      <w:r>
        <w:t xml:space="preserve">Jacqueline Jossa voittaa Olen julkkis... Get Me Out of Here!</w:t>
      </w:r>
    </w:p>
    <w:p>
      <w:r>
        <w:rPr>
          <w:b/>
        </w:rPr>
        <w:t xml:space="preserve">Esimerkki 3.5426</w:t>
      </w:r>
    </w:p>
    <w:p>
      <w:r>
        <w:t xml:space="preserve">Laulaja George Michaelia pidetään sairaalassa hoidettavana sen jälkeen, kun hän sai päävammoja M1-tiellä Hertfordshiressä, kertoi hänen tiedottajansa.</w:t>
      </w:r>
    </w:p>
    <w:p>
      <w:r>
        <w:rPr>
          <w:b/>
        </w:rPr>
        <w:t xml:space="preserve">Tulos</w:t>
      </w:r>
    </w:p>
    <w:p>
      <w:r>
        <w:t xml:space="preserve">George Michael 'pidetään sairaalassa' M1-onnettomuuden jälkeen</w:t>
      </w:r>
    </w:p>
    <w:p>
      <w:r>
        <w:rPr>
          <w:b/>
        </w:rPr>
        <w:t xml:space="preserve">Esimerkki 3.5427</w:t>
      </w:r>
    </w:p>
    <w:p>
      <w:r>
        <w:t xml:space="preserve">Sosiaalisen median sivusto Reddit on kärsinyt tietomurrosta, mutta kieltäytyi paljastamasta sen laajuutta.</w:t>
      </w:r>
    </w:p>
    <w:p>
      <w:r>
        <w:rPr>
          <w:b/>
        </w:rPr>
        <w:t xml:space="preserve">Tulos</w:t>
      </w:r>
    </w:p>
    <w:p>
      <w:r>
        <w:t xml:space="preserve">Redditin vastaus hakkerointiin aiheuttaa huolta</w:t>
      </w:r>
    </w:p>
    <w:p>
      <w:r>
        <w:rPr>
          <w:b/>
        </w:rPr>
        <w:t xml:space="preserve">Esimerkki 3.5428</w:t>
      </w:r>
    </w:p>
    <w:p>
      <w:r>
        <w:t xml:space="preserve">Uusitut Skotlannin kansallismuseo oli viime vuonna suosituin nähtävyys Lontoon ulkopuolella, osoittavat uudet luvut.</w:t>
      </w:r>
    </w:p>
    <w:p>
      <w:r>
        <w:rPr>
          <w:b/>
        </w:rPr>
        <w:t xml:space="preserve">Tulos</w:t>
      </w:r>
    </w:p>
    <w:p>
      <w:r>
        <w:t xml:space="preserve">Skotlannin kansallismuseo on suosituin Lontoon ulkopuolella.</w:t>
      </w:r>
    </w:p>
    <w:p>
      <w:r>
        <w:rPr>
          <w:b/>
        </w:rPr>
        <w:t xml:space="preserve">Esimerkki 3.5429</w:t>
      </w:r>
    </w:p>
    <w:p>
      <w:r>
        <w:t xml:space="preserve">Jupiterin Suuri punainen pilkku - kolme kertaa Maata suurempi hurrikaani - räjäyttää planeetan yläilmakehää lämmöllä, ovat tähtitieteilijät havainneet.</w:t>
      </w:r>
    </w:p>
    <w:p>
      <w:r>
        <w:rPr>
          <w:b/>
        </w:rPr>
        <w:t xml:space="preserve">Tulos</w:t>
      </w:r>
    </w:p>
    <w:p>
      <w:r>
        <w:t xml:space="preserve">Jupiterin Suuri punainen pilkku "pauhaa kuumuutta".</w:t>
      </w:r>
    </w:p>
    <w:p>
      <w:r>
        <w:rPr>
          <w:b/>
        </w:rPr>
        <w:t xml:space="preserve">Esimerkki 3.5430</w:t>
      </w:r>
    </w:p>
    <w:p>
      <w:r>
        <w:t xml:space="preserve">Holyroodin oikeuskomitea on todennut, että Skotlannin tuomio "ei todistettu" on "laina-aikaa", eikä sillä ehkä ole mitään hyötyä.</w:t>
      </w:r>
    </w:p>
    <w:p>
      <w:r>
        <w:rPr>
          <w:b/>
        </w:rPr>
        <w:t xml:space="preserve">Tulos</w:t>
      </w:r>
    </w:p>
    <w:p>
      <w:r>
        <w:t xml:space="preserve">Skotlanti ei ole todistetusti tuomittu "laina-aikana", sanovat parlamentin jäsenet.</w:t>
      </w:r>
    </w:p>
    <w:p>
      <w:r>
        <w:rPr>
          <w:b/>
        </w:rPr>
        <w:t xml:space="preserve">Esimerkki 3.5431</w:t>
      </w:r>
    </w:p>
    <w:p>
      <w:r>
        <w:t xml:space="preserve">Skotlannin ilmastonmuutossuunnitelmaluonnoksesta puuttuu riippumattoman elimen mukaan uskottavuus.</w:t>
      </w:r>
    </w:p>
    <w:p>
      <w:r>
        <w:rPr>
          <w:b/>
        </w:rPr>
        <w:t xml:space="preserve">Tulos</w:t>
      </w:r>
    </w:p>
    <w:p>
      <w:r>
        <w:t xml:space="preserve">Skotlannin luonnos ilmastonmuutossuunnitelmaksi "ei ole uskottava".</w:t>
      </w:r>
    </w:p>
    <w:p>
      <w:r>
        <w:rPr>
          <w:b/>
        </w:rPr>
        <w:t xml:space="preserve">Esimerkki 3.5432</w:t>
      </w:r>
    </w:p>
    <w:p>
      <w:r>
        <w:t xml:space="preserve">Bangladeshin poliisi kertoo ampuneensa pääepäillyn maallistuneen bloggaajan Avijit Royn murhasta.</w:t>
      </w:r>
    </w:p>
    <w:p>
      <w:r>
        <w:rPr>
          <w:b/>
        </w:rPr>
        <w:t xml:space="preserve">Tulos</w:t>
      </w:r>
    </w:p>
    <w:p>
      <w:r>
        <w:t xml:space="preserve">Bangladesh Avijit Royn murha: Avijijij Avijidij: Poliisi tappoi pääepäillyn</w:t>
      </w:r>
    </w:p>
    <w:p>
      <w:r>
        <w:rPr>
          <w:b/>
        </w:rPr>
        <w:t xml:space="preserve">Esimerkki 3.5433</w:t>
      </w:r>
    </w:p>
    <w:p>
      <w:r>
        <w:t xml:space="preserve">Kolme viikkoa sitten pudonneen Ethiopian Airlinesin lennon viimeisistä hetkistä on alkanut paljastua yksityiskohtia.</w:t>
      </w:r>
    </w:p>
    <w:p>
      <w:r>
        <w:rPr>
          <w:b/>
        </w:rPr>
        <w:t xml:space="preserve">Tulos</w:t>
      </w:r>
    </w:p>
    <w:p>
      <w:r>
        <w:t xml:space="preserve">Ethiopian Airlinesin turma: "Pitch up, pitch up!</w:t>
      </w:r>
    </w:p>
    <w:p>
      <w:r>
        <w:rPr>
          <w:b/>
        </w:rPr>
        <w:t xml:space="preserve">Esimerkki 3.5434</w:t>
      </w:r>
    </w:p>
    <w:p>
      <w:r>
        <w:t xml:space="preserve">Kaksi ruumista on löydetty, kun kadonneita miehiä etsittiin viikonloppuna Brecon Beaconsin eri tekojärvillä.</w:t>
      </w:r>
    </w:p>
    <w:p>
      <w:r>
        <w:rPr>
          <w:b/>
        </w:rPr>
        <w:t xml:space="preserve">Tulos</w:t>
      </w:r>
    </w:p>
    <w:p>
      <w:r>
        <w:t xml:space="preserve">Pontsticill- ja Cantref-altaat: Hälytysten jälkeen löydetyt ruumiit</w:t>
      </w:r>
    </w:p>
    <w:p>
      <w:r>
        <w:rPr>
          <w:b/>
        </w:rPr>
        <w:t xml:space="preserve">Esimerkki 3.5435</w:t>
      </w:r>
    </w:p>
    <w:p>
      <w:r>
        <w:t xml:space="preserve">Internet-palveluntarjoajat ovat hallituksen mukaan edistyneet pyrkimyksissään suojella lapsia pornografialta.</w:t>
      </w:r>
    </w:p>
    <w:p>
      <w:r>
        <w:rPr>
          <w:b/>
        </w:rPr>
        <w:t xml:space="preserve">Tulos</w:t>
      </w:r>
    </w:p>
    <w:p>
      <w:r>
        <w:t xml:space="preserve">Hallituksen mukaan internet-suodattimien suhteen on edistytty</w:t>
      </w:r>
    </w:p>
    <w:p>
      <w:r>
        <w:rPr>
          <w:b/>
        </w:rPr>
        <w:t xml:space="preserve">Esimerkki 3.5436</w:t>
      </w:r>
    </w:p>
    <w:p>
      <w:r>
        <w:t xml:space="preserve">Joukkorahoitussivusto Kickstarterin rahoittaman videopelin kehitys on pysähtynyt, koska kaikki sen ohjelmoijat ovat lopettaneet.</w:t>
      </w:r>
    </w:p>
    <w:p>
      <w:r>
        <w:rPr>
          <w:b/>
        </w:rPr>
        <w:t xml:space="preserve">Tulos</w:t>
      </w:r>
    </w:p>
    <w:p>
      <w:r>
        <w:t xml:space="preserve">Kickstartattu videopeliprojekti Haunts lopettaa toimintansa.</w:t>
      </w:r>
    </w:p>
    <w:p>
      <w:r>
        <w:rPr>
          <w:b/>
        </w:rPr>
        <w:t xml:space="preserve">Esimerkki 3.5437</w:t>
      </w:r>
    </w:p>
    <w:p>
      <w:r>
        <w:t xml:space="preserve">Skotlantilaiselle energiayhtiölle on myönnetty lupa vuorovesivoimalaitoksen rakentamiseen Kanadassa.</w:t>
      </w:r>
    </w:p>
    <w:p>
      <w:r>
        <w:rPr>
          <w:b/>
        </w:rPr>
        <w:t xml:space="preserve">Tulos</w:t>
      </w:r>
    </w:p>
    <w:p>
      <w:r>
        <w:t xml:space="preserve">Nova Innovation kehittää vuorovesijärjestelmää Kanadassa</w:t>
      </w:r>
    </w:p>
    <w:p>
      <w:r>
        <w:rPr>
          <w:b/>
        </w:rPr>
        <w:t xml:space="preserve">Esimerkki 3.5438</w:t>
      </w:r>
    </w:p>
    <w:p>
      <w:r>
        <w:t xml:space="preserve">Varkaat ovat käyttäneet kaivinkonetta repiäkseen käteisautomaatin irti kylän supermarketin edustalta.</w:t>
      </w:r>
    </w:p>
    <w:p>
      <w:r>
        <w:rPr>
          <w:b/>
        </w:rPr>
        <w:t xml:space="preserve">Tulos</w:t>
      </w:r>
    </w:p>
    <w:p>
      <w:r>
        <w:t xml:space="preserve">Raha-automaatti varastettiin Kirtonissa Lindseyn kaivuriryöstössä</w:t>
      </w:r>
    </w:p>
    <w:p>
      <w:r>
        <w:rPr>
          <w:b/>
        </w:rPr>
        <w:t xml:space="preserve">Esimerkki 3.5439</w:t>
      </w:r>
    </w:p>
    <w:p>
      <w:r>
        <w:t xml:space="preserve">Kaksi vuosikymmentä kestäneellä urallaan ja yli 45 miljoonan levyn myynnillään Usher on yksi maailman menestyneimmistä laulajista, mutta kuten hänen uusi albuminsa paljastaa, hän etsii yhä tyytyväisyyttä.</w:t>
      </w:r>
    </w:p>
    <w:p>
      <w:r>
        <w:rPr>
          <w:b/>
        </w:rPr>
        <w:t xml:space="preserve">Tulos</w:t>
      </w:r>
    </w:p>
    <w:p>
      <w:r>
        <w:t xml:space="preserve">Usher pohtii 18 vuotta huipulla</w:t>
      </w:r>
    </w:p>
    <w:p>
      <w:r>
        <w:rPr>
          <w:b/>
        </w:rPr>
        <w:t xml:space="preserve">Esimerkki 3.5440</w:t>
      </w:r>
    </w:p>
    <w:p>
      <w:r>
        <w:t xml:space="preserve">Skotlannissa on viimeisimpien lukujen mukaan todettu 18 kuolemantapausta koronaviruksen vuoksi ja 525 positiivista testiä viimeisen 24 tunnin aikana.</w:t>
      </w:r>
    </w:p>
    <w:p>
      <w:r>
        <w:rPr>
          <w:b/>
        </w:rPr>
        <w:t xml:space="preserve">Tulos</w:t>
      </w:r>
    </w:p>
    <w:p>
      <w:r>
        <w:t xml:space="preserve">Covid Skotlannissa: Toinen 18 kuolemantapausta</w:t>
      </w:r>
    </w:p>
    <w:p>
      <w:r>
        <w:rPr>
          <w:b/>
        </w:rPr>
        <w:t xml:space="preserve">Esimerkki 3.5441</w:t>
      </w:r>
    </w:p>
    <w:p>
      <w:r>
        <w:t xml:space="preserve">EastEnders lyhentää pian jaksojaan 20 minuuttiin Covid-19-pandemiaan liittyvien ongelmien vuoksi.</w:t>
      </w:r>
    </w:p>
    <w:p>
      <w:r>
        <w:rPr>
          <w:b/>
        </w:rPr>
        <w:t xml:space="preserve">Tulos</w:t>
      </w:r>
    </w:p>
    <w:p>
      <w:r>
        <w:t xml:space="preserve">EastEnders palaa lyhyempien jaksojen kera</w:t>
      </w:r>
    </w:p>
    <w:p>
      <w:r>
        <w:rPr>
          <w:b/>
        </w:rPr>
        <w:t xml:space="preserve">Esimerkki 3.5442</w:t>
      </w:r>
    </w:p>
    <w:p>
      <w:r>
        <w:t xml:space="preserve">Pohjois-Korea on kehunut kuudetta "täydellisesti onnistunutta" ydinkoettaan. Seismiset lukemat osoittavat, että se on suurempi kuin yksikään muu, jonka se on tehnyt, mutta ydinkoealueella sijaitsevan tunnelin ilmeinen romahtaminen voi antaa arvokasta tietoa, kirjoittaa ydinpuolustusanalyytikko Catherine Dill.</w:t>
      </w:r>
    </w:p>
    <w:p>
      <w:r>
        <w:rPr>
          <w:b/>
        </w:rPr>
        <w:t xml:space="preserve">Tulos</w:t>
      </w:r>
    </w:p>
    <w:p>
      <w:r>
        <w:t xml:space="preserve">Pohjois-Korean ydinkoe: "Tunnelin romahdus" voi antaa vihjeitä</w:t>
      </w:r>
    </w:p>
    <w:p>
      <w:r>
        <w:rPr>
          <w:b/>
        </w:rPr>
        <w:t xml:space="preserve">Esimerkki 3.5443</w:t>
      </w:r>
    </w:p>
    <w:p>
      <w:r>
        <w:t xml:space="preserve">Liiketoiminta sujuu hyvin. Kylpyhuonekalusteita valmistava yrityksesi on korvannut mukavuudet puolessa naapuruston kodeista. Mutta on yksi pieni kärpänen salaisuudessasi.</w:t>
      </w:r>
    </w:p>
    <w:p>
      <w:r>
        <w:rPr>
          <w:b/>
        </w:rPr>
        <w:t xml:space="preserve">Tulos</w:t>
      </w:r>
    </w:p>
    <w:p>
      <w:r>
        <w:t xml:space="preserve">Dot brand vs. dot com: Internet-verkkotunnukset vastakkain</w:t>
      </w:r>
    </w:p>
    <w:p>
      <w:r>
        <w:rPr>
          <w:b/>
        </w:rPr>
        <w:t xml:space="preserve">Esimerkki 3.5444</w:t>
      </w:r>
    </w:p>
    <w:p>
      <w:r>
        <w:t xml:space="preserve">Pohjois-Yorkshiressä sijaitsevan valtavan kalikaivoksen tulevaisuus on asetettu kyseenalaiseksi sen jälkeen, kun hankkeen takana oleva yhtiö perui suunnitelmansa kerätä 500 miljoonaa dollaria (403 miljoonaa puntaa) joukkovelkakirjalainoilla.</w:t>
      </w:r>
    </w:p>
    <w:p>
      <w:r>
        <w:rPr>
          <w:b/>
        </w:rPr>
        <w:t xml:space="preserve">Tulos</w:t>
      </w:r>
    </w:p>
    <w:p>
      <w:r>
        <w:t xml:space="preserve">Yorkshiren jättimäinen kaivos on epävarman tulevaisuuden edessä</w:t>
      </w:r>
    </w:p>
    <w:p>
      <w:r>
        <w:rPr>
          <w:b/>
        </w:rPr>
        <w:t xml:space="preserve">Esimerkki 3.5445</w:t>
      </w:r>
    </w:p>
    <w:p>
      <w:r>
        <w:t xml:space="preserve">Kim Kardashianin huippusuositut Kimoji-verkkokuvakkeet saavat uutta kilpailua Pohjois-Korean johtajaa Kim Jong-unia pilkkaavista emojista.</w:t>
      </w:r>
    </w:p>
    <w:p>
      <w:r>
        <w:rPr>
          <w:b/>
        </w:rPr>
        <w:t xml:space="preserve">Tulos</w:t>
      </w:r>
    </w:p>
    <w:p>
      <w:r>
        <w:t xml:space="preserve">Kim Jong-un-hymiöt ottavat mittaa Kim Kardashian Kimojista</w:t>
      </w:r>
    </w:p>
    <w:p>
      <w:r>
        <w:rPr>
          <w:b/>
        </w:rPr>
        <w:t xml:space="preserve">Esimerkki 3.5446</w:t>
      </w:r>
    </w:p>
    <w:p>
      <w:r>
        <w:t xml:space="preserve">Kirjailijat, näyttelijät ja ihailijat ovat osoittaneet kunnioitusta John le Carrélle, brittiläiselle vakoilukirjailijalle, joka on kuollut keuhkokuumeeseen 89-vuotiaana.</w:t>
      </w:r>
    </w:p>
    <w:p>
      <w:r>
        <w:rPr>
          <w:b/>
        </w:rPr>
        <w:t xml:space="preserve">Tulos</w:t>
      </w:r>
    </w:p>
    <w:p>
      <w:r>
        <w:t xml:space="preserve">John le Carré: Carré: Kunnianosoitukset "valtavan laadukkaalle kirjailijalle".</w:t>
      </w:r>
    </w:p>
    <w:p>
      <w:r>
        <w:rPr>
          <w:b/>
        </w:rPr>
        <w:t xml:space="preserve">Esimerkki 3.5447</w:t>
      </w:r>
    </w:p>
    <w:p>
      <w:r>
        <w:t xml:space="preserve">Eräälle Oxfordin alueelle on ilmoitettu uudesta 150 000 punnan pyörävuokrausjärjestelmästä, jolla pyritään vähentämään liikenneruuhkia.</w:t>
      </w:r>
    </w:p>
    <w:p>
      <w:r>
        <w:rPr>
          <w:b/>
        </w:rPr>
        <w:t xml:space="preserve">Tulos</w:t>
      </w:r>
    </w:p>
    <w:p>
      <w:r>
        <w:t xml:space="preserve">Oxfordin pyörävuokrausjärjestelmä käynnistyy Headingtonissa</w:t>
      </w:r>
    </w:p>
    <w:p>
      <w:r>
        <w:rPr>
          <w:b/>
        </w:rPr>
        <w:t xml:space="preserve">Esimerkki 3.5448</w:t>
      </w:r>
    </w:p>
    <w:p>
      <w:r>
        <w:t xml:space="preserve">Erään sanomalehtikonsernin ilmoittamat työpaikkojen menetykset voivat olla merkki Walesin lehdistöalan "kuolemasta", varoitti media-asiantuntija.</w:t>
      </w:r>
    </w:p>
    <w:p>
      <w:r>
        <w:rPr>
          <w:b/>
        </w:rPr>
        <w:t xml:space="preserve">Tulos</w:t>
      </w:r>
    </w:p>
    <w:p>
      <w:r>
        <w:t xml:space="preserve">Media Walesin ja Daily Postin työpaikkojen vähentäminen on lehdistön "kuolemankouristusta".</w:t>
      </w:r>
    </w:p>
    <w:p>
      <w:r>
        <w:rPr>
          <w:b/>
        </w:rPr>
        <w:t xml:space="preserve">Esimerkki 3.5449</w:t>
      </w:r>
    </w:p>
    <w:p>
      <w:r>
        <w:t xml:space="preserve">Android-käsimikro HTC Hero on voittanut vuoden puhelimen ja vuoden vekottimen T3-lehden vuosittaisessa palkintoseremoniassa.</w:t>
      </w:r>
    </w:p>
    <w:p>
      <w:r>
        <w:rPr>
          <w:b/>
        </w:rPr>
        <w:t xml:space="preserve">Tulos</w:t>
      </w:r>
    </w:p>
    <w:p>
      <w:r>
        <w:t xml:space="preserve">Parhaat gadgetit saavat vuotuiset palkinnot</w:t>
      </w:r>
    </w:p>
    <w:p>
      <w:r>
        <w:rPr>
          <w:b/>
        </w:rPr>
        <w:t xml:space="preserve">Esimerkki 3.5450</w:t>
      </w:r>
    </w:p>
    <w:p>
      <w:r>
        <w:t xml:space="preserve">Liettualaismies kaupattiin Yhdistyneeseen kuningaskuntaan orjatyövoimaksi ja hänet pakotettiin nukkumaan kaapissa, on kuultu oikeudessa.</w:t>
      </w:r>
    </w:p>
    <w:p>
      <w:r>
        <w:rPr>
          <w:b/>
        </w:rPr>
        <w:t xml:space="preserve">Tulos</w:t>
      </w:r>
    </w:p>
    <w:p>
      <w:r>
        <w:t xml:space="preserve">Miestä pidettiin "orjana" pariskunnan kaapissa sen jälkeen, kun hänet oli myyty ihmiskaupan uhriksi.</w:t>
      </w:r>
    </w:p>
    <w:p>
      <w:r>
        <w:rPr>
          <w:b/>
        </w:rPr>
        <w:t xml:space="preserve">Esimerkki 3.5451</w:t>
      </w:r>
    </w:p>
    <w:p>
      <w:r>
        <w:t xml:space="preserve">Toronton poliisi pyytää yleisöltä apua Pan-Am Games -kisapaikan läheisyydestä löytyneen 3 metrin syvyisen bunkkerin käyttötarkoituksen selvittämiseksi.</w:t>
      </w:r>
    </w:p>
    <w:p>
      <w:r>
        <w:rPr>
          <w:b/>
        </w:rPr>
        <w:t xml:space="preserve">Tulos</w:t>
      </w:r>
    </w:p>
    <w:p>
      <w:r>
        <w:t xml:space="preserve">Toronton poliisi tutkii salaperäistä tunnelia tyhjyyteen</w:t>
      </w:r>
    </w:p>
    <w:p>
      <w:r>
        <w:rPr>
          <w:b/>
        </w:rPr>
        <w:t xml:space="preserve">Esimerkki 3.5452</w:t>
      </w:r>
    </w:p>
    <w:p>
      <w:r>
        <w:t xml:space="preserve">Iäkäs mies, jonka testitulos oli positiivinen koronavirukselle, on siirretty hoitokotiin vastoin perheensä tahtoa, kertoi hänen tyttärensä.</w:t>
      </w:r>
    </w:p>
    <w:p>
      <w:r>
        <w:rPr>
          <w:b/>
        </w:rPr>
        <w:t xml:space="preserve">Tulos</w:t>
      </w:r>
    </w:p>
    <w:p>
      <w:r>
        <w:t xml:space="preserve">Coronavirus: Walsallin mies siirrettiin hoitokotiin "vastoin perheen toiveita".</w:t>
      </w:r>
    </w:p>
    <w:p>
      <w:r>
        <w:rPr>
          <w:b/>
        </w:rPr>
        <w:t xml:space="preserve">Esimerkki 3.5453</w:t>
      </w:r>
    </w:p>
    <w:p>
      <w:r>
        <w:t xml:space="preserve">Viidessä englantilaisessa kaupungissa on tarkoitus perustaa puhdasta ilmaa tuottavia vyöhykkeitä vuoteen 2020 mennessä saasteiden vähentämistä koskevien suunnitelmien mukaisesti.</w:t>
      </w:r>
    </w:p>
    <w:p>
      <w:r>
        <w:rPr>
          <w:b/>
        </w:rPr>
        <w:t xml:space="preserve">Tulos</w:t>
      </w:r>
    </w:p>
    <w:p>
      <w:r>
        <w:t xml:space="preserve">Puhtaan ilman vyöhykkeet Englannin kaupunkeihin vuoteen 2020 mennessä</w:t>
      </w:r>
    </w:p>
    <w:p>
      <w:r>
        <w:rPr>
          <w:b/>
        </w:rPr>
        <w:t xml:space="preserve">Esimerkki 3.5454</w:t>
      </w:r>
    </w:p>
    <w:p>
      <w:r>
        <w:t xml:space="preserve">Nepalin armeija kertoo saaneensa Mount Everestin lähellä sijaitsevan vaarallisen jäätikköjärven tyhjennyksen turvalliseen tasoon.</w:t>
      </w:r>
    </w:p>
    <w:p>
      <w:r>
        <w:rPr>
          <w:b/>
        </w:rPr>
        <w:t xml:space="preserve">Tulos</w:t>
      </w:r>
    </w:p>
    <w:p>
      <w:r>
        <w:t xml:space="preserve">Nepal tyhjentää vaarallisen Everest-järven</w:t>
      </w:r>
    </w:p>
    <w:p>
      <w:r>
        <w:rPr>
          <w:b/>
        </w:rPr>
        <w:t xml:space="preserve">Esimerkki 3.5455</w:t>
      </w:r>
    </w:p>
    <w:p>
      <w:r>
        <w:t xml:space="preserve">Eräs junayhtiö on keskeyttänyt kaikki liikennöintinsä koronaviruksen aiheuttaman lukituksen jatkuvien vaikutusten vuoksi.</w:t>
      </w:r>
    </w:p>
    <w:p>
      <w:r>
        <w:rPr>
          <w:b/>
        </w:rPr>
        <w:t xml:space="preserve">Tulos</w:t>
      </w:r>
    </w:p>
    <w:p>
      <w:r>
        <w:t xml:space="preserve">Coronavirus: Grand Central keskeyttää junaliikenteen lukituksen jälkeen</w:t>
      </w:r>
    </w:p>
    <w:p>
      <w:r>
        <w:rPr>
          <w:b/>
        </w:rPr>
        <w:t xml:space="preserve">Esimerkki 3.5456</w:t>
      </w:r>
    </w:p>
    <w:p>
      <w:r>
        <w:t xml:space="preserve">Tuhansia yleislääkärien ilta- ja viikonloppuvuoroja jää täyttämättä Western Health and Social Care Trustin alueella, BBC on saanut tietää.</w:t>
      </w:r>
    </w:p>
    <w:p>
      <w:r>
        <w:rPr>
          <w:b/>
        </w:rPr>
        <w:t xml:space="preserve">Tulos</w:t>
      </w:r>
    </w:p>
    <w:p>
      <w:r>
        <w:t xml:space="preserve">Tuhansia lääkärin työvuoroja täyttämättä</w:t>
      </w:r>
    </w:p>
    <w:p>
      <w:r>
        <w:rPr>
          <w:b/>
        </w:rPr>
        <w:t xml:space="preserve">Esimerkki 3.5457</w:t>
      </w:r>
    </w:p>
    <w:p>
      <w:r>
        <w:t xml:space="preserve">Voimakkaat tuulet ja rankkasateet lisäävät aiempien jäisten olosuhteiden aiheuttamia häiriöitä autoilijoille ympäri Walesia.</w:t>
      </w:r>
    </w:p>
    <w:p>
      <w:r>
        <w:rPr>
          <w:b/>
        </w:rPr>
        <w:t xml:space="preserve">Tulos</w:t>
      </w:r>
    </w:p>
    <w:p>
      <w:r>
        <w:t xml:space="preserve">Tuuli ja sade lisäävät häiriöitä Etelä-Walesin teiden jäätyessä.</w:t>
      </w:r>
    </w:p>
    <w:p>
      <w:r>
        <w:rPr>
          <w:b/>
        </w:rPr>
        <w:t xml:space="preserve">Esimerkki 3.5458</w:t>
      </w:r>
    </w:p>
    <w:p>
      <w:r>
        <w:t xml:space="preserve">David Hockneyn avustajan kuolinsyy voi olla tiedossa vasta viikkojen kuluttua, poliisi on kertonut.</w:t>
      </w:r>
    </w:p>
    <w:p>
      <w:r>
        <w:rPr>
          <w:b/>
        </w:rPr>
        <w:t xml:space="preserve">Tulos</w:t>
      </w:r>
    </w:p>
    <w:p>
      <w:r>
        <w:t xml:space="preserve">David Hockneyn avustajan kuolema: Hockney Hockney: Syyn selvittäminen voi kestää "viikkoja</w:t>
      </w:r>
    </w:p>
    <w:p>
      <w:r>
        <w:rPr>
          <w:b/>
        </w:rPr>
        <w:t xml:space="preserve">Esimerkki 3.5459</w:t>
      </w:r>
    </w:p>
    <w:p>
      <w:r>
        <w:t xml:space="preserve">Kunnianosoitukset ovat tulvineet Sopranos-näyttelijä James Gandolfinille, joka on kuollut Italiassa 51-vuotiaana.</w:t>
      </w:r>
    </w:p>
    <w:p>
      <w:r>
        <w:rPr>
          <w:b/>
        </w:rPr>
        <w:t xml:space="preserve">Tulos</w:t>
      </w:r>
    </w:p>
    <w:p>
      <w:r>
        <w:t xml:space="preserve">James Gandolfini: Sopranos-näyttelijälle</w:t>
      </w:r>
    </w:p>
    <w:p>
      <w:r>
        <w:rPr>
          <w:b/>
        </w:rPr>
        <w:t xml:space="preserve">Esimerkki 3.5460</w:t>
      </w:r>
    </w:p>
    <w:p>
      <w:r>
        <w:t xml:space="preserve">Valtuuston pomot ovat paljastaneet sopimuksen satojen asuntojen rakentamisesta maalle, joka oli aiemmin varattu uutta areenaa varten.</w:t>
      </w:r>
    </w:p>
    <w:p>
      <w:r>
        <w:rPr>
          <w:b/>
        </w:rPr>
        <w:t xml:space="preserve">Tulos</w:t>
      </w:r>
    </w:p>
    <w:p>
      <w:r>
        <w:t xml:space="preserve">Bristolin Temple Island -sopimus paljastui miinus areena</w:t>
      </w:r>
    </w:p>
    <w:p>
      <w:r>
        <w:rPr>
          <w:b/>
        </w:rPr>
        <w:t xml:space="preserve">Esimerkki 3.5461</w:t>
      </w:r>
    </w:p>
    <w:p>
      <w:r>
        <w:t xml:space="preserve">Vuotuisten terveyslukujen mukaan 16-24-vuotiaiden naisten henkinen hyvinvointi on "huomattavasti heikompi" kuin muiden ikäryhmien.</w:t>
      </w:r>
    </w:p>
    <w:p>
      <w:r>
        <w:rPr>
          <w:b/>
        </w:rPr>
        <w:t xml:space="preserve">Tulos</w:t>
      </w:r>
    </w:p>
    <w:p>
      <w:r>
        <w:t xml:space="preserve">Skotlannin nuorten naisten mielenterveys on heikompi</w:t>
      </w:r>
    </w:p>
    <w:p>
      <w:r>
        <w:rPr>
          <w:b/>
        </w:rPr>
        <w:t xml:space="preserve">Esimerkki 3.5462</w:t>
      </w:r>
    </w:p>
    <w:p>
      <w:r>
        <w:t xml:space="preserve">Puheenjohtajakauden menestyksen määrittäminen "ensimmäisten sadan päivän" perusteella on hieman keinotekoinen konstruktio. Jos ihmiset syntyisivät 12-sormisina, ehkä arvioisimme presidenttejä sen sijaan 144 ensimmäisen päivän perusteella. Jos maapallo pyörisi hieman hitaammin, presidenteillä olisi enemmän aikaa saavuttaa saavutuksia.</w:t>
      </w:r>
    </w:p>
    <w:p>
      <w:r>
        <w:rPr>
          <w:b/>
        </w:rPr>
        <w:t xml:space="preserve">Tulos</w:t>
      </w:r>
    </w:p>
    <w:p>
      <w:r>
        <w:t xml:space="preserve">Onko Trump pitänyt kampanjalupauksensa?</w:t>
      </w:r>
    </w:p>
    <w:p>
      <w:r>
        <w:rPr>
          <w:b/>
        </w:rPr>
        <w:t xml:space="preserve">Esimerkki 3.5463</w:t>
      </w:r>
    </w:p>
    <w:p>
      <w:r>
        <w:t xml:space="preserve">Viime viikolla vain hieman yli neljännes drive-through-keskuksissa tehdyistä koronavirustesteistä käsiteltiin NHS:n laboratorioissa 24 tunnin kuluessa.</w:t>
      </w:r>
    </w:p>
    <w:p>
      <w:r>
        <w:rPr>
          <w:b/>
        </w:rPr>
        <w:t xml:space="preserve">Tulos</w:t>
      </w:r>
    </w:p>
    <w:p>
      <w:r>
        <w:t xml:space="preserve">Coronavirus: Vain 27% NHS drive-in testeistä takaisin 24 tunnin kuluessa</w:t>
      </w:r>
    </w:p>
    <w:p>
      <w:r>
        <w:rPr>
          <w:b/>
        </w:rPr>
        <w:t xml:space="preserve">Esimerkki 3.5464</w:t>
      </w:r>
    </w:p>
    <w:p>
      <w:r>
        <w:t xml:space="preserve">Kreivikunnanvaltuusto, joka haluaa korvata viisi paikallisviranomaista - mukaan lukien itsensä - yhdellä ainoalla valtuustolla, on esittänyt liiketoiminta-ajatuksensa.</w:t>
      </w:r>
    </w:p>
    <w:p>
      <w:r>
        <w:rPr>
          <w:b/>
        </w:rPr>
        <w:t xml:space="preserve">Tulos</w:t>
      </w:r>
    </w:p>
    <w:p>
      <w:r>
        <w:t xml:space="preserve">Somersetin kreivikunnanvaltuusto esittelee alueviranomaisen suunnitelmat</w:t>
      </w:r>
    </w:p>
    <w:p>
      <w:r>
        <w:rPr>
          <w:b/>
        </w:rPr>
        <w:t xml:space="preserve">Esimerkki 3.5465</w:t>
      </w:r>
    </w:p>
    <w:p>
      <w:r>
        <w:t xml:space="preserve">Blavatnik School of Government on yksi kuudesta brittiläisestä rakennuksesta, jotka ovat ehdolla vuoden 2016 Riba Stirling -palkinnon saajiksi. Voittajasta päättää valikoitu tuomaristo, mutta BBC kutsuu yhdessä Riban kanssa sinua äänestämään suosikkiasi. Tutustu muihin rakennuksiin täällä .</w:t>
      </w:r>
    </w:p>
    <w:p>
      <w:r>
        <w:rPr>
          <w:b/>
        </w:rPr>
        <w:t xml:space="preserve">Tulos</w:t>
      </w:r>
    </w:p>
    <w:p>
      <w:r>
        <w:t xml:space="preserve">Äänestä Britannian parasta uutta rakennusta: Blavatnik School of Government</w:t>
      </w:r>
    </w:p>
    <w:p>
      <w:r>
        <w:rPr>
          <w:b/>
        </w:rPr>
        <w:t xml:space="preserve">Esimerkki 3.5466</w:t>
      </w:r>
    </w:p>
    <w:p>
      <w:r>
        <w:t xml:space="preserve">Kouluille annetaan neuvoja siitä, miten ne voivat poistaa käytöstä virheen, jonka ansiosta verkossa tehtävät oikeinkirjoituskokeet antavat oppilaille mahdollisuuden klikata hiiren oikealla painikkeella ja löytää vastauksen.</w:t>
      </w:r>
    </w:p>
    <w:p>
      <w:r>
        <w:rPr>
          <w:b/>
        </w:rPr>
        <w:t xml:space="preserve">Tulos</w:t>
      </w:r>
    </w:p>
    <w:p>
      <w:r>
        <w:t xml:space="preserve">Oppilaat löytävät oikeinkirjoituksen tarkistusohjelman "huijauksen" lukutaitokokeessa</w:t>
      </w:r>
    </w:p>
    <w:p>
      <w:r>
        <w:rPr>
          <w:b/>
        </w:rPr>
        <w:t xml:space="preserve">Esimerkki 3.5467</w:t>
      </w:r>
    </w:p>
    <w:p>
      <w:r>
        <w:t xml:space="preserve">University of the Highlands and Islands (UHI) tarkastelee parhaillaan tienrakennushankkeiden mahdollisia arkeologisia hyötyjä.</w:t>
      </w:r>
    </w:p>
    <w:p>
      <w:r>
        <w:rPr>
          <w:b/>
        </w:rPr>
        <w:t xml:space="preserve">Tulos</w:t>
      </w:r>
    </w:p>
    <w:p>
      <w:r>
        <w:t xml:space="preserve">Arkeologisten tietöiden "hyötyjä" tarkastellaan uudelleen</w:t>
      </w:r>
    </w:p>
    <w:p>
      <w:r>
        <w:rPr>
          <w:b/>
        </w:rPr>
        <w:t xml:space="preserve">Esimerkki 3.5468</w:t>
      </w:r>
    </w:p>
    <w:p>
      <w:r>
        <w:t xml:space="preserve">Kuningatar on pitänyt koskettavan puheen VE-päivän 75. vuosipäivän kunniaksi ja ylistänyt Britannian vastausta koronavirusepidemiaan, joka on täyttänyt tyhjät kadut "rakkaudella".</w:t>
      </w:r>
    </w:p>
    <w:p>
      <w:r>
        <w:rPr>
          <w:b/>
        </w:rPr>
        <w:t xml:space="preserve">Tulos</w:t>
      </w:r>
    </w:p>
    <w:p>
      <w:r>
        <w:t xml:space="preserve">VE-päivä: Britannian kadut eivät ole tyhjiä vaan täynnä rakkautta, sanoo kuningatar.</w:t>
      </w:r>
    </w:p>
    <w:p>
      <w:r>
        <w:rPr>
          <w:b/>
        </w:rPr>
        <w:t xml:space="preserve">Esimerkki 3.5469</w:t>
      </w:r>
    </w:p>
    <w:p>
      <w:r>
        <w:t xml:space="preserve">Fariha muistaa tarkalleen hetken, jolloin Islamilaisen valtion taistelijat mursivat hänen elämänsä Palmyrassa.</w:t>
      </w:r>
    </w:p>
    <w:p>
      <w:r>
        <w:rPr>
          <w:b/>
        </w:rPr>
        <w:t xml:space="preserve">Tulos</w:t>
      </w:r>
    </w:p>
    <w:p>
      <w:r>
        <w:t xml:space="preserve">Islamilainen valtio jättää tuhon jälkiä Syyrian Palmyraan</w:t>
      </w:r>
    </w:p>
    <w:p>
      <w:r>
        <w:rPr>
          <w:b/>
        </w:rPr>
        <w:t xml:space="preserve">Esimerkki 3.5470</w:t>
      </w:r>
    </w:p>
    <w:p>
      <w:r>
        <w:t xml:space="preserve">Nainen, joka isännöi 130 ihmistä jouluillallisella yrittäessään torjua "juhlallista yksinäisyyttä", sanoi päivän olleen "mahtava".</w:t>
      </w:r>
    </w:p>
    <w:p>
      <w:r>
        <w:rPr>
          <w:b/>
        </w:rPr>
        <w:t xml:space="preserve">Tulos</w:t>
      </w:r>
    </w:p>
    <w:p>
      <w:r>
        <w:t xml:space="preserve">Nottinghamin nainen isännöi 130 ihmistä jouluillallisella</w:t>
      </w:r>
    </w:p>
    <w:p>
      <w:r>
        <w:rPr>
          <w:b/>
        </w:rPr>
        <w:t xml:space="preserve">Esimerkki 3.5471</w:t>
      </w:r>
    </w:p>
    <w:p>
      <w:r>
        <w:t xml:space="preserve">Konservatiivien kansanedustaja on arvostellut suunnitelmia asentaa radiostudiot kahteen Skotlannin suurimpaan vankilaan.</w:t>
      </w:r>
    </w:p>
    <w:p>
      <w:r>
        <w:rPr>
          <w:b/>
        </w:rPr>
        <w:t xml:space="preserve">Tulos</w:t>
      </w:r>
    </w:p>
    <w:p>
      <w:r>
        <w:t xml:space="preserve">Kahteen skotlantilaiseen vankilaan suunniteltuja radiostudioita kritisoidaan</w:t>
      </w:r>
    </w:p>
    <w:p>
      <w:r>
        <w:rPr>
          <w:b/>
        </w:rPr>
        <w:t xml:space="preserve">Esimerkki 3.5472</w:t>
      </w:r>
    </w:p>
    <w:p>
      <w:r>
        <w:t xml:space="preserve">Intialaista matematiikkavelhoa Shakuntala Deviä, joka kuoli 83-vuotiaana sunnuntaina eteläintialaisessa Bangaloren kaupungissa, kutsuttiin usein "ihmisen tietokoneeksi".</w:t>
      </w:r>
    </w:p>
    <w:p>
      <w:r>
        <w:rPr>
          <w:b/>
        </w:rPr>
        <w:t xml:space="preserve">Tulos</w:t>
      </w:r>
    </w:p>
    <w:p>
      <w:r>
        <w:t xml:space="preserve">Kuolinilmoitus: Shakuntala Devi, Intian "ihmisen tietokone</w:t>
      </w:r>
    </w:p>
    <w:p>
      <w:r>
        <w:rPr>
          <w:b/>
        </w:rPr>
        <w:t xml:space="preserve">Esimerkki 3.5473</w:t>
      </w:r>
    </w:p>
    <w:p>
      <w:r>
        <w:t xml:space="preserve">Englannissa ja Walesissa asunnon vuokrakustannukset nousivat jälleen toukokuussa, kun vuokralaiset joutuivat maksamaan 3,5 prosenttia korkeampia vuokria kuin vuotta aiemmin, ilmenee tutkimuksesta.</w:t>
      </w:r>
    </w:p>
    <w:p>
      <w:r>
        <w:rPr>
          <w:b/>
        </w:rPr>
        <w:t xml:space="preserve">Tulos</w:t>
      </w:r>
    </w:p>
    <w:p>
      <w:r>
        <w:t xml:space="preserve">Vuokralaiset kohtasivat nousevia vuokria jälleen toukokuussa, LSL sanoo</w:t>
      </w:r>
    </w:p>
    <w:p>
      <w:r>
        <w:rPr>
          <w:b/>
        </w:rPr>
        <w:t xml:space="preserve">Esimerkki 3.5474</w:t>
      </w:r>
    </w:p>
    <w:p>
      <w:r>
        <w:t xml:space="preserve">Nobel-palkittu taloustieteilijä on sanonut, että Intian on oltava "paljon anteliaampi" tarjotessaan apua miljoonille ihmisille, jotka ovat kärsineet pahoin meneillään olevasta lukituksesta.</w:t>
      </w:r>
    </w:p>
    <w:p>
      <w:r>
        <w:rPr>
          <w:b/>
        </w:rPr>
        <w:t xml:space="preserve">Tulos</w:t>
      </w:r>
    </w:p>
    <w:p>
      <w:r>
        <w:t xml:space="preserve">Coronaviruslukitus: Nobelin taloustieteilijä sanoo, että Intian on tehtävä enemmän köyhien hyväksi.</w:t>
      </w:r>
    </w:p>
    <w:p>
      <w:r>
        <w:rPr>
          <w:b/>
        </w:rPr>
        <w:t xml:space="preserve">Esimerkki 3.5475</w:t>
      </w:r>
    </w:p>
    <w:p>
      <w:r>
        <w:t xml:space="preserve">Saksan väistyvä puolustusministeri Ursula von der Leyen on vahvistettu Euroopan komission seuraavaksi puheenjohtajaksi Jean-Claude Junckerin tilalle.</w:t>
      </w:r>
    </w:p>
    <w:p>
      <w:r>
        <w:rPr>
          <w:b/>
        </w:rPr>
        <w:t xml:space="preserve">Tulos</w:t>
      </w:r>
    </w:p>
    <w:p>
      <w:r>
        <w:t xml:space="preserve">EU:n komissio: Mikä se on ja mitä se tekee?</w:t>
      </w:r>
    </w:p>
    <w:p>
      <w:r>
        <w:rPr>
          <w:b/>
        </w:rPr>
        <w:t xml:space="preserve">Esimerkki 3.5476</w:t>
      </w:r>
    </w:p>
    <w:p>
      <w:r>
        <w:t xml:space="preserve">Kymmenien kalojen, myös ankeriaiden, uskotaan kuolleen Kent-joessa jätevesivuodon seurauksena.</w:t>
      </w:r>
    </w:p>
    <w:p>
      <w:r>
        <w:rPr>
          <w:b/>
        </w:rPr>
        <w:t xml:space="preserve">Tulos</w:t>
      </w:r>
    </w:p>
    <w:p>
      <w:r>
        <w:t xml:space="preserve">Jätevesivuoto tappoi kymmeniä kaloja Swalecliffe Brookissa.</w:t>
      </w:r>
    </w:p>
    <w:p>
      <w:r>
        <w:rPr>
          <w:b/>
        </w:rPr>
        <w:t xml:space="preserve">Esimerkki 3.5477</w:t>
      </w:r>
    </w:p>
    <w:p>
      <w:r>
        <w:t xml:space="preserve">Kaksi harvinaista valokuvaa, joissa John Lennon ja Yoko Ono poseeraavat alasti, on myyty huutokaupassa 700 punnalla.</w:t>
      </w:r>
    </w:p>
    <w:p>
      <w:r>
        <w:rPr>
          <w:b/>
        </w:rPr>
        <w:t xml:space="preserve">Tulos</w:t>
      </w:r>
    </w:p>
    <w:p>
      <w:r>
        <w:t xml:space="preserve">John Lennonin ja Yoko Onon alastonkuvia myydään 700 punnalla</w:t>
      </w:r>
    </w:p>
    <w:p>
      <w:r>
        <w:rPr>
          <w:b/>
        </w:rPr>
        <w:t xml:space="preserve">Esimerkki 3.5478</w:t>
      </w:r>
    </w:p>
    <w:p>
      <w:r>
        <w:t xml:space="preserve">Yhdysvallat ja arabiliittolaiset käyvät sotilaallista kampanjaa IS:ää vastaan Syyriassa. Yhdysvaltalaiset asiantuntijat ottavat kantaa presidentti Obaman päätökseen johtaa kampanjaa.</w:t>
      </w:r>
    </w:p>
    <w:p>
      <w:r>
        <w:rPr>
          <w:b/>
        </w:rPr>
        <w:t xml:space="preserve">Tulos</w:t>
      </w:r>
    </w:p>
    <w:p>
      <w:r>
        <w:t xml:space="preserve">Yhdysvaltain asiantuntijat herättävät kysymyksiä Syyrian ilmaiskuista</w:t>
      </w:r>
    </w:p>
    <w:p>
      <w:r>
        <w:rPr>
          <w:b/>
        </w:rPr>
        <w:t xml:space="preserve">Esimerkki 3.5479</w:t>
      </w:r>
    </w:p>
    <w:p>
      <w:r>
        <w:t xml:space="preserve">Tunteja sen jälkeen, kun popin supertähti Rihannan twiitti kiinnitti maailmanlaajuista huomiota protestoivien maanviljelijöiden asialle, Intia aloitti ennennäkemättömän vastareaktion barbadialaista laulajaa vastaan.</w:t>
      </w:r>
    </w:p>
    <w:p>
      <w:r>
        <w:rPr>
          <w:b/>
        </w:rPr>
        <w:t xml:space="preserve">Tulos</w:t>
      </w:r>
    </w:p>
    <w:p>
      <w:r>
        <w:t xml:space="preserve">Maanviljelijöiden mielenosoitus: Miksi Rihannan twiitti aiheutti intialaisen vastareaktion?</w:t>
      </w:r>
    </w:p>
    <w:p>
      <w:r>
        <w:rPr>
          <w:b/>
        </w:rPr>
        <w:t xml:space="preserve">Esimerkki 3.5480</w:t>
      </w:r>
    </w:p>
    <w:p>
      <w:r>
        <w:t xml:space="preserve">Terveysneuvonantajat ovat asettaneet brittiläisille aasialaisille uuden, alemman lihavuuden toimenpiderajan.</w:t>
      </w:r>
    </w:p>
    <w:p>
      <w:r>
        <w:rPr>
          <w:b/>
        </w:rPr>
        <w:t xml:space="preserve">Tulos</w:t>
      </w:r>
    </w:p>
    <w:p>
      <w:r>
        <w:t xml:space="preserve">Brittiläiset aasialaiset asettavat alemman BMI-tavoitteen</w:t>
      </w:r>
    </w:p>
    <w:p>
      <w:r>
        <w:rPr>
          <w:b/>
        </w:rPr>
        <w:t xml:space="preserve">Esimerkki 3.5481</w:t>
      </w:r>
    </w:p>
    <w:p>
      <w:r>
        <w:t xml:space="preserve">Valmistava yritys SDC Trailers vähentää työpaikkoja Toomebridgen ja Mansfieldin tehtaillaan, mutta se ei vielä tiedä, kuinka moni työntekijä on vaarassa.</w:t>
      </w:r>
    </w:p>
    <w:p>
      <w:r>
        <w:rPr>
          <w:b/>
        </w:rPr>
        <w:t xml:space="preserve">Tulos</w:t>
      </w:r>
    </w:p>
    <w:p>
      <w:r>
        <w:t xml:space="preserve">SDC Trailers vähentää työpaikkoja Toomebridgessa ja Mansfieldissä.</w:t>
      </w:r>
    </w:p>
    <w:p>
      <w:r>
        <w:rPr>
          <w:b/>
        </w:rPr>
        <w:t xml:space="preserve">Esimerkki 3.5482</w:t>
      </w:r>
    </w:p>
    <w:p>
      <w:r>
        <w:t xml:space="preserve">Tuhkarokkotapauksia on vahvistettu tänä vuonna enemmän Greater Manchesterissa kuin kahtena edellisenä vuonna yhteensä.</w:t>
      </w:r>
    </w:p>
    <w:p>
      <w:r>
        <w:rPr>
          <w:b/>
        </w:rPr>
        <w:t xml:space="preserve">Tulos</w:t>
      </w:r>
    </w:p>
    <w:p>
      <w:r>
        <w:t xml:space="preserve">Tuhkarokko: Greater Manchesterin taudinpurkaus nousee 47 tapaukseen.</w:t>
      </w:r>
    </w:p>
    <w:p>
      <w:r>
        <w:rPr>
          <w:b/>
        </w:rPr>
        <w:t xml:space="preserve">Esimerkki 3.5483</w:t>
      </w:r>
    </w:p>
    <w:p>
      <w:r>
        <w:t xml:space="preserve">Kaksi Labour-puolueen johtajakandidaattia vaati sunnuntaina Walesissa vieraillessaan hajauttamisen lisäämistä.</w:t>
      </w:r>
    </w:p>
    <w:p>
      <w:r>
        <w:rPr>
          <w:b/>
        </w:rPr>
        <w:t xml:space="preserve">Tulos</w:t>
      </w:r>
    </w:p>
    <w:p>
      <w:r>
        <w:t xml:space="preserve">Kendall ja Burnham kannattavat molemmat hajauttamisen lisäämistä Walesin-vierailuillaan.</w:t>
      </w:r>
    </w:p>
    <w:p>
      <w:r>
        <w:rPr>
          <w:b/>
        </w:rPr>
        <w:t xml:space="preserve">Esimerkki 3.5484</w:t>
      </w:r>
    </w:p>
    <w:p>
      <w:r>
        <w:t xml:space="preserve">Kaksi Massachusetts Institute of Technologyn (MIT) opiskelijaa on onnistunut kehittämään banaanipianon.</w:t>
      </w:r>
    </w:p>
    <w:p>
      <w:r>
        <w:rPr>
          <w:b/>
        </w:rPr>
        <w:t xml:space="preserve">Tulos</w:t>
      </w:r>
    </w:p>
    <w:p>
      <w:r>
        <w:t xml:space="preserve">MIT:n opiskelijoiden keksintö muuttaa banaanit näppäimistöksi</w:t>
      </w:r>
    </w:p>
    <w:p>
      <w:r>
        <w:rPr>
          <w:b/>
        </w:rPr>
        <w:t xml:space="preserve">Esimerkki 3.5485</w:t>
      </w:r>
    </w:p>
    <w:p>
      <w:r>
        <w:t xml:space="preserve">Teini-ikäinen, joka tappoi neljä ihmistä törmättyään varastettuun autoon poliisin takaa-ajon aikana, on saanut tuomion.</w:t>
      </w:r>
    </w:p>
    <w:p>
      <w:r>
        <w:rPr>
          <w:b/>
        </w:rPr>
        <w:t xml:space="preserve">Tulos</w:t>
      </w:r>
    </w:p>
    <w:p>
      <w:r>
        <w:t xml:space="preserve">Darnallin onnettomuus: Miehet tuomittiin neljän kuolonuhrin kolarista</w:t>
      </w:r>
    </w:p>
    <w:p>
      <w:r>
        <w:rPr>
          <w:b/>
        </w:rPr>
        <w:t xml:space="preserve">Esimerkki 3.5486</w:t>
      </w:r>
    </w:p>
    <w:p>
      <w:r>
        <w:t xml:space="preserve">Pizza Hutin ja KFC:n omistavan yhdysvaltalaisen pikaruokajätin Yum Brandsin myynti laski neljättä peräkkäistä neljännestä neljännestä, kun sen Kiinan-liiketoiminta jatkoi alamäkeä.</w:t>
      </w:r>
    </w:p>
    <w:p>
      <w:r>
        <w:rPr>
          <w:b/>
        </w:rPr>
        <w:t xml:space="preserve">Tulos</w:t>
      </w:r>
    </w:p>
    <w:p>
      <w:r>
        <w:t xml:space="preserve">KFC:n omistaja Yumin myynti kärsii jälleen iskun Kiinassa</w:t>
      </w:r>
    </w:p>
    <w:p>
      <w:r>
        <w:rPr>
          <w:b/>
        </w:rPr>
        <w:t xml:space="preserve">Esimerkki 3.5487</w:t>
      </w:r>
    </w:p>
    <w:p>
      <w:r>
        <w:t xml:space="preserve">Poliisivoimat on pyytänyt hallitukselta hätäapua "lasten henkien pelastamiseksi" jengirikollisuuden ennennäkemättömältä lisääntymiseltä.</w:t>
      </w:r>
    </w:p>
    <w:p>
      <w:r>
        <w:rPr>
          <w:b/>
        </w:rPr>
        <w:t xml:space="preserve">Tulos</w:t>
      </w:r>
    </w:p>
    <w:p>
      <w:r>
        <w:t xml:space="preserve">Bedfordshiren poliisi haluaa "hätäapurahoja" jengirikollisuuden torjumiseksi</w:t>
      </w:r>
    </w:p>
    <w:p>
      <w:r>
        <w:rPr>
          <w:b/>
        </w:rPr>
        <w:t xml:space="preserve">Esimerkki 3.5488</w:t>
      </w:r>
    </w:p>
    <w:p>
      <w:r>
        <w:t xml:space="preserve">Viime kuussa Westminsterin iskussa surmansa saaneen poliisi Keith Palmerin hautajaiset on pidetty Southwarkin katedraalissa Lontoon keskustassa.</w:t>
      </w:r>
    </w:p>
    <w:p>
      <w:r>
        <w:rPr>
          <w:b/>
        </w:rPr>
        <w:t xml:space="preserve">Tulos</w:t>
      </w:r>
    </w:p>
    <w:p>
      <w:r>
        <w:t xml:space="preserve">PC Keith Palmer: Lontoon iskuissa kuolleen poliisin hautajaiset</w:t>
      </w:r>
    </w:p>
    <w:p>
      <w:r>
        <w:rPr>
          <w:b/>
        </w:rPr>
        <w:t xml:space="preserve">Esimerkki 3.5489</w:t>
      </w:r>
    </w:p>
    <w:p>
      <w:r>
        <w:t xml:space="preserve">Ensimmäisen maailmansodan aikaisen muistomerkin mysteeri, jonka kerrottiin löytyneen kaatopaikalta, näyttää ratkenneen.</w:t>
      </w:r>
    </w:p>
    <w:p>
      <w:r>
        <w:rPr>
          <w:b/>
        </w:rPr>
        <w:t xml:space="preserve">Tulos</w:t>
      </w:r>
    </w:p>
    <w:p>
      <w:r>
        <w:t xml:space="preserve">Ensimmäisen maailmansodan muistomerkin mysteeri "ratkaistu" Birminghamissa</w:t>
      </w:r>
    </w:p>
    <w:p>
      <w:r>
        <w:rPr>
          <w:b/>
        </w:rPr>
        <w:t xml:space="preserve">Esimerkki 3.5490</w:t>
      </w:r>
    </w:p>
    <w:p>
      <w:r>
        <w:t xml:space="preserve">Eräs yliopisto kehottaa kiinteistönomistajia harkitsemaan vuokraamista opiskelijoille.</w:t>
      </w:r>
    </w:p>
    <w:p>
      <w:r>
        <w:rPr>
          <w:b/>
        </w:rPr>
        <w:t xml:space="preserve">Tulos</w:t>
      </w:r>
    </w:p>
    <w:p>
      <w:r>
        <w:t xml:space="preserve">Cumbria Universityn vetoomus uusille opiskelijavuokranantajille</w:t>
      </w:r>
    </w:p>
    <w:p>
      <w:r>
        <w:rPr>
          <w:b/>
        </w:rPr>
        <w:t xml:space="preserve">Esimerkki 3.5491</w:t>
      </w:r>
    </w:p>
    <w:p>
      <w:r>
        <w:t xml:space="preserve">Renault-Nissanin toimitusjohtaja on kertonut BBC:lle olevansa "kohtuullisen optimistinen" sen suhteen, että Yhdistynyt kuningaskunta on tärkeä kumppani Euroopan unionin kanssa, vaikka se äänesti eron puolesta.</w:t>
      </w:r>
    </w:p>
    <w:p>
      <w:r>
        <w:rPr>
          <w:b/>
        </w:rPr>
        <w:t xml:space="preserve">Tulos</w:t>
      </w:r>
    </w:p>
    <w:p>
      <w:r>
        <w:t xml:space="preserve">Renault-Nissan "kohtuullisen optimistinen" Brexitin suhteen</w:t>
      </w:r>
    </w:p>
    <w:p>
      <w:r>
        <w:rPr>
          <w:b/>
        </w:rPr>
        <w:t xml:space="preserve">Esimerkki 3.5492</w:t>
      </w:r>
    </w:p>
    <w:p>
      <w:r>
        <w:t xml:space="preserve">Kuningatar "murisi", kun David Cameron kertoi hänelle Skotlannin hylänneen itsenäisyyden, hän on ilmeisesti paljastanut.</w:t>
      </w:r>
    </w:p>
    <w:p>
      <w:r>
        <w:rPr>
          <w:b/>
        </w:rPr>
        <w:t xml:space="preserve">Tulos</w:t>
      </w:r>
    </w:p>
    <w:p>
      <w:r>
        <w:t xml:space="preserve">David Cameron sanoo, että kuningatar purputti Skotlannin tuloksesta.</w:t>
      </w:r>
    </w:p>
    <w:p>
      <w:r>
        <w:rPr>
          <w:b/>
        </w:rPr>
        <w:t xml:space="preserve">Esimerkki 3.5493</w:t>
      </w:r>
    </w:p>
    <w:p>
      <w:r>
        <w:t xml:space="preserve">Koomikko Pete Davidson on vahvistanut olevansa kihloissa Ariana Granden kanssa: Ariana Ariana Ariana: "Tuntuu kuin olisin voittanut kilpailun." "Tuntuu kuin olisin voittanut kilpailun."</w:t>
      </w:r>
    </w:p>
    <w:p>
      <w:r>
        <w:rPr>
          <w:b/>
        </w:rPr>
        <w:t xml:space="preserve">Tulos</w:t>
      </w:r>
    </w:p>
    <w:p>
      <w:r>
        <w:t xml:space="preserve">Ariana Grande ja Pete Davidson vahvistavat kihlauksen</w:t>
      </w:r>
    </w:p>
    <w:p>
      <w:r>
        <w:rPr>
          <w:b/>
        </w:rPr>
        <w:t xml:space="preserve">Esimerkki 3.5494</w:t>
      </w:r>
    </w:p>
    <w:p>
      <w:r>
        <w:t xml:space="preserve">Juuri kun muualla Englannissa valmistaudutaan viikonloppuna lukitusrajoitusten tervetulleeseen lieventämiseen, Leicesterin asukkaat reagoivat uutiseen, jonka mukaan heidän on ehkä jatkettava entiseen tapaan.</w:t>
      </w:r>
    </w:p>
    <w:p>
      <w:r>
        <w:rPr>
          <w:b/>
        </w:rPr>
        <w:t xml:space="preserve">Tulos</w:t>
      </w:r>
    </w:p>
    <w:p>
      <w:r>
        <w:t xml:space="preserve">Coronavirus: Leicesterin asukkaat ja yritykset reagoivat lukitussuunnitelmiin</w:t>
      </w:r>
    </w:p>
    <w:p>
      <w:r>
        <w:rPr>
          <w:b/>
        </w:rPr>
        <w:t xml:space="preserve">Esimerkki 3.5495</w:t>
      </w:r>
    </w:p>
    <w:p>
      <w:r>
        <w:t xml:space="preserve">Yli sata vuotta sen jälkeen, kun yksi Yhdistyneen kuningaskunnan tunnetuimmista high street -brändeistä aloitti toimintansa, yritys palaa juurilleen ja avaa myyntikojun kaupungin keskustan markkinoilla.</w:t>
      </w:r>
    </w:p>
    <w:p>
      <w:r>
        <w:rPr>
          <w:b/>
        </w:rPr>
        <w:t xml:space="preserve">Tulos</w:t>
      </w:r>
    </w:p>
    <w:p>
      <w:r>
        <w:t xml:space="preserve">M&amp;S "juurtunut Leedsin markkinoiden perinteisiin".</w:t>
      </w:r>
    </w:p>
    <w:p>
      <w:r>
        <w:rPr>
          <w:b/>
        </w:rPr>
        <w:t xml:space="preserve">Esimerkki 3.5496</w:t>
      </w:r>
    </w:p>
    <w:p>
      <w:r>
        <w:t xml:space="preserve">Rush Limbaugh'n uralla oli paljon kiistanalaisia hetkiä, jotka toivat hänelle kiitosta konservatiiveilta ja halveksuntaa liberaaleilta.</w:t>
      </w:r>
    </w:p>
    <w:p>
      <w:r>
        <w:rPr>
          <w:b/>
        </w:rPr>
        <w:t xml:space="preserve">Tulos</w:t>
      </w:r>
    </w:p>
    <w:p>
      <w:r>
        <w:t xml:space="preserve">Rush Limbaugh: Limbaugh: Miten hän käytti shokkia Amerikan muokkaamiseen</w:t>
      </w:r>
    </w:p>
    <w:p>
      <w:r>
        <w:rPr>
          <w:b/>
        </w:rPr>
        <w:t xml:space="preserve">Esimerkki 3.5497</w:t>
      </w:r>
    </w:p>
    <w:p>
      <w:r>
        <w:t xml:space="preserve">Walesin terveyslautakunta maksaa edelleen 200 000 punnan palkkaa virantoimituksesta pidätetylle toimitusjohtajalleen, joka työskentelee Englannissa, kuten parlamentin jäsenille on kerrottu.</w:t>
      </w:r>
    </w:p>
    <w:p>
      <w:r>
        <w:rPr>
          <w:b/>
        </w:rPr>
        <w:t xml:space="preserve">Tulos</w:t>
      </w:r>
    </w:p>
    <w:p>
      <w:r>
        <w:t xml:space="preserve">Betsi Cadwaladrin keskeytetylle päällikölle maksetaan palkkaa Englannissa työskentelystä.</w:t>
      </w:r>
    </w:p>
    <w:p>
      <w:r>
        <w:rPr>
          <w:b/>
        </w:rPr>
        <w:t xml:space="preserve">Esimerkki 3.5498</w:t>
      </w:r>
    </w:p>
    <w:p>
      <w:r>
        <w:t xml:space="preserve">Tietoturva-asiantuntijoiden mukaan Kansainvälisen valuuttarahaston tietokonejärjestelmään murtautuneet hakkerit ovat saattaneet saada tukea kansallisvaltiolta.</w:t>
      </w:r>
    </w:p>
    <w:p>
      <w:r>
        <w:rPr>
          <w:b/>
        </w:rPr>
        <w:t xml:space="preserve">Tulos</w:t>
      </w:r>
    </w:p>
    <w:p>
      <w:r>
        <w:t xml:space="preserve">Hallitus on saattanut hakkeroida IMF:ää</w:t>
      </w:r>
    </w:p>
    <w:p>
      <w:r>
        <w:rPr>
          <w:b/>
        </w:rPr>
        <w:t xml:space="preserve">Esimerkki 3.5499</w:t>
      </w:r>
    </w:p>
    <w:p>
      <w:r>
        <w:t xml:space="preserve">Poliitikot, jotka edustavat lunnasohjelmahyökkäyksen kohteeksi joutunutta yhdysvaltalaiskaupunkia, esittävät kysymyksiä kansalliselle turvallisuusvirastolle sen jälkeen, kun se on väittänyt sen auttaneen tekemään tietomurron mahdolliseksi.</w:t>
      </w:r>
    </w:p>
    <w:p>
      <w:r>
        <w:rPr>
          <w:b/>
        </w:rPr>
        <w:t xml:space="preserve">Tulos</w:t>
      </w:r>
    </w:p>
    <w:p>
      <w:r>
        <w:t xml:space="preserve">Baltimoren kiristysohjelmahyökkäys: NSA kohtaa kysymyksiä</w:t>
      </w:r>
    </w:p>
    <w:p>
      <w:r>
        <w:rPr>
          <w:b/>
        </w:rPr>
        <w:t xml:space="preserve">Esimerkki 3.5500</w:t>
      </w:r>
    </w:p>
    <w:p>
      <w:r>
        <w:t xml:space="preserve">Matt Hancock on sanonut, että kiireelliset testit ja rokotukset laajennetaan kuudelle uudelle huolenaihealueelle Englannissa intialaisen Covid-muunnoksen leviämisen torjumiseksi.</w:t>
      </w:r>
    </w:p>
    <w:p>
      <w:r>
        <w:rPr>
          <w:b/>
        </w:rPr>
        <w:t xml:space="preserve">Tulos</w:t>
      </w:r>
    </w:p>
    <w:p>
      <w:r>
        <w:t xml:space="preserve">Covid-19: Enemmän variantti hotspotit saada aalto testit ja rokotukset</w:t>
      </w:r>
    </w:p>
    <w:p>
      <w:r>
        <w:rPr>
          <w:b/>
        </w:rPr>
        <w:t xml:space="preserve">Esimerkki 3.5501</w:t>
      </w:r>
    </w:p>
    <w:p>
      <w:r>
        <w:t xml:space="preserve">Katedraaliin on asennettu kuva viimeisestä ehtoollisesta, jossa on musta Jeesus, mitä kampanjoijat kutsuivat "rohkeaksi kannanotoksi".</w:t>
      </w:r>
    </w:p>
    <w:p>
      <w:r>
        <w:rPr>
          <w:b/>
        </w:rPr>
        <w:t xml:space="preserve">Tulos</w:t>
      </w:r>
    </w:p>
    <w:p>
      <w:r>
        <w:t xml:space="preserve">St Albansin katedraalin musta Jeesus on "rohkea kannanotto".</w:t>
      </w:r>
    </w:p>
    <w:p>
      <w:r>
        <w:rPr>
          <w:b/>
        </w:rPr>
        <w:t xml:space="preserve">Esimerkki 3.5502</w:t>
      </w:r>
    </w:p>
    <w:p>
      <w:r>
        <w:t xml:space="preserve">Yhdistyneen kuningaskunnan hallitus on pyytänyt anteeksi eräältä libyalaiselta toisinajattelijalta ja hänen vaimoltaan sen jälkeen, kun se oli toiminnallaan myötävaikuttanut siihen, että eversti Gaddafin joukot pidättivät heidät, siirsivät heidät Libyaan ja kiduttivat häntä vuonna 2004.</w:t>
      </w:r>
    </w:p>
    <w:p>
      <w:r>
        <w:rPr>
          <w:b/>
        </w:rPr>
        <w:t xml:space="preserve">Tulos</w:t>
      </w:r>
    </w:p>
    <w:p>
      <w:r>
        <w:t xml:space="preserve">Belhajin luovutus: Britannia pyytää anteeksi Libyan toisinajattelijan kohtelua</w:t>
      </w:r>
    </w:p>
    <w:p>
      <w:r>
        <w:rPr>
          <w:b/>
        </w:rPr>
        <w:t xml:space="preserve">Esimerkki 3.5503</w:t>
      </w:r>
    </w:p>
    <w:p>
      <w:r>
        <w:t xml:space="preserve">Venäjän viranomaiset valmistautuvat nostamaan Itämeren rannikolla uponnutta toisen maailmansodan aikaista saksalaista proomua sisältävän valtavan kranaattiarsenaalin.</w:t>
      </w:r>
    </w:p>
    <w:p>
      <w:r>
        <w:rPr>
          <w:b/>
        </w:rPr>
        <w:t xml:space="preserve">Tulos</w:t>
      </w:r>
    </w:p>
    <w:p>
      <w:r>
        <w:t xml:space="preserve">Venäjä löysi Itämereltä toisen maailmansodan aikaisen natsien aselaivan</w:t>
      </w:r>
    </w:p>
    <w:p>
      <w:r>
        <w:rPr>
          <w:b/>
        </w:rPr>
        <w:t xml:space="preserve">Esimerkki 3.5504</w:t>
      </w:r>
    </w:p>
    <w:p>
      <w:r>
        <w:t xml:space="preserve">Miljoonat työmatkalaiset eri puolilla Yhdysvaltojen itäosaa kamppailivat häiriintyneiden liikennejärjestelmien kanssa, jotka kamppailivat toipuakseen valtavasta lumimyrskystä.</w:t>
      </w:r>
    </w:p>
    <w:p>
      <w:r>
        <w:rPr>
          <w:b/>
        </w:rPr>
        <w:t xml:space="preserve">Tulos</w:t>
      </w:r>
    </w:p>
    <w:p>
      <w:r>
        <w:t xml:space="preserve">Yhdysvaltain lumimyrsky: Miljoonat taistelevat lumimatkojen kaaosta vastaan</w:t>
      </w:r>
    </w:p>
    <w:p>
      <w:r>
        <w:rPr>
          <w:b/>
        </w:rPr>
        <w:t xml:space="preserve">Esimerkki 3.5505</w:t>
      </w:r>
    </w:p>
    <w:p>
      <w:r>
        <w:t xml:space="preserve">"Merkkipaaluksi" kutsutun tuomion mukaan neljä naista, jotka joutuivat seksuaalisen väkivallan kohteeksi Kenian kiisteltyjä vuoden 2007 vaaleja seuranneissa väkivaltaisuuksissa, saavat korvauksia.</w:t>
      </w:r>
    </w:p>
    <w:p>
      <w:r>
        <w:rPr>
          <w:b/>
        </w:rPr>
        <w:t xml:space="preserve">Tulos</w:t>
      </w:r>
    </w:p>
    <w:p>
      <w:r>
        <w:t xml:space="preserve">Kenian vaaliväkivalta: Tuomioistuin määrää hallituksen maksamaan seksuaalihyökkäyksestä selvinneille henkilöille</w:t>
      </w:r>
    </w:p>
    <w:p>
      <w:r>
        <w:rPr>
          <w:b/>
        </w:rPr>
        <w:t xml:space="preserve">Esimerkki 3.5506</w:t>
      </w:r>
    </w:p>
    <w:p>
      <w:r>
        <w:t xml:space="preserve">Ed Sheeranin ÷ on Amazonin ääniaktivoitujen kaiuttimien kysytyin albumi, yhtiö on paljastanut.</w:t>
      </w:r>
    </w:p>
    <w:p>
      <w:r>
        <w:rPr>
          <w:b/>
        </w:rPr>
        <w:t xml:space="preserve">Tulos</w:t>
      </w:r>
    </w:p>
    <w:p>
      <w:r>
        <w:t xml:space="preserve">Amazon paljastaa Alexan kysytyimmät albumit</w:t>
      </w:r>
    </w:p>
    <w:p>
      <w:r>
        <w:rPr>
          <w:b/>
        </w:rPr>
        <w:t xml:space="preserve">Esimerkki 3.5507</w:t>
      </w:r>
    </w:p>
    <w:p>
      <w:r>
        <w:t xml:space="preserve">Harry Potterin luoja JK Rowling on hyväksynyt huomattavan hyväntekeväisyyslahjoituksen asianajotoimistolta, joka paljasti, että hän kirjoitti salanimellä.</w:t>
      </w:r>
    </w:p>
    <w:p>
      <w:r>
        <w:rPr>
          <w:b/>
        </w:rPr>
        <w:t xml:space="preserve">Tulos</w:t>
      </w:r>
    </w:p>
    <w:p>
      <w:r>
        <w:t xml:space="preserve">JK Rowlingin asianajotoimisto maksaa vahingonkorvauksia salanimivuodosta</w:t>
      </w:r>
    </w:p>
    <w:p>
      <w:r>
        <w:rPr>
          <w:b/>
        </w:rPr>
        <w:t xml:space="preserve">Esimerkki 3.5508</w:t>
      </w:r>
    </w:p>
    <w:p>
      <w:r>
        <w:t xml:space="preserve">EU on puolustanut oikeuttaan laatia suunnitelmia sopimuksettoman brexitin varalle, vaikka Yhdistynyt kuningaskunta pelkää yritysten menettävän sen seurauksena.</w:t>
      </w:r>
    </w:p>
    <w:p>
      <w:r>
        <w:rPr>
          <w:b/>
        </w:rPr>
        <w:t xml:space="preserve">Tulos</w:t>
      </w:r>
    </w:p>
    <w:p>
      <w:r>
        <w:t xml:space="preserve">Brexit: EU "yllättynyt" Yhdistyneen kuningaskunnan suunnitteluhuolista ilman sopimusta</w:t>
      </w:r>
    </w:p>
    <w:p>
      <w:r>
        <w:rPr>
          <w:b/>
        </w:rPr>
        <w:t xml:space="preserve">Esimerkki 3.5509</w:t>
      </w:r>
    </w:p>
    <w:p>
      <w:r>
        <w:t xml:space="preserve">Yhdysvaltain vetoomustuomioistuin on kumonnut Dzhokhar Tsarnajevin kuolemantuomion Bostonin maratonilla vuonna 2013 tehdystä tappavasta pommi-iskusta.</w:t>
      </w:r>
    </w:p>
    <w:p>
      <w:r>
        <w:rPr>
          <w:b/>
        </w:rPr>
        <w:t xml:space="preserve">Tulos</w:t>
      </w:r>
    </w:p>
    <w:p>
      <w:r>
        <w:t xml:space="preserve">Bostonin maratonin pommi-isku: Tsarnajevin kuolemantuomio kumottiin.</w:t>
      </w:r>
    </w:p>
    <w:p>
      <w:r>
        <w:rPr>
          <w:b/>
        </w:rPr>
        <w:t xml:space="preserve">Esimerkki 3.5510</w:t>
      </w:r>
    </w:p>
    <w:p>
      <w:r>
        <w:t xml:space="preserve">North Staffordshiren yliopistollisesta sairaalasta (University Hospital North Staffordshire, UHNS) vähennetään jopa 400 työpaikkaa seuraavan varainhoitovuoden aikana.</w:t>
      </w:r>
    </w:p>
    <w:p>
      <w:r>
        <w:rPr>
          <w:b/>
        </w:rPr>
        <w:t xml:space="preserve">Tulos</w:t>
      </w:r>
    </w:p>
    <w:p>
      <w:r>
        <w:t xml:space="preserve">University Hospital North Staffordshire suunnittelee 400 työpaikan vähentämistä</w:t>
      </w:r>
    </w:p>
    <w:p>
      <w:r>
        <w:rPr>
          <w:b/>
        </w:rPr>
        <w:t xml:space="preserve">Esimerkki 3.5511</w:t>
      </w:r>
    </w:p>
    <w:p>
      <w:r>
        <w:t xml:space="preserve">Toimistotyöntekijät olivat ymmällään, kun kuumailmapallo laskeutui heidän parkkipaikalleen - eikä lentäjää näkynyt.</w:t>
      </w:r>
    </w:p>
    <w:p>
      <w:r>
        <w:rPr>
          <w:b/>
        </w:rPr>
        <w:t xml:space="preserve">Tulos</w:t>
      </w:r>
    </w:p>
    <w:p>
      <w:r>
        <w:t xml:space="preserve">Kuumailmapallo laskeutuu Waterbeachin parkkipaikalle</w:t>
      </w:r>
    </w:p>
    <w:p>
      <w:r>
        <w:rPr>
          <w:b/>
        </w:rPr>
        <w:t xml:space="preserve">Esimerkki 3.5512</w:t>
      </w:r>
    </w:p>
    <w:p>
      <w:r>
        <w:t xml:space="preserve">Venäläisten sota-alusten laivue on kulkenut Englannin kanaalin läpi, mitä kuninkaallinen laivasto kuvasi "rutiiniliikkeeksi".</w:t>
      </w:r>
    </w:p>
    <w:p>
      <w:r>
        <w:rPr>
          <w:b/>
        </w:rPr>
        <w:t xml:space="preserve">Tulos</w:t>
      </w:r>
    </w:p>
    <w:p>
      <w:r>
        <w:t xml:space="preserve">Venäjän sota-alukset kulkevat Englannin kanaalin läpi</w:t>
      </w:r>
    </w:p>
    <w:p>
      <w:r>
        <w:rPr>
          <w:b/>
        </w:rPr>
        <w:t xml:space="preserve">Esimerkki 3.5513</w:t>
      </w:r>
    </w:p>
    <w:p>
      <w:r>
        <w:t xml:space="preserve">Covidin lukituksen aikana vankilasta vapautunut mies kertoo, että lomapuistoon majoittuminen ja hänelle tarjottu tuki ovat saaneet hänet muuttamaan elämänsä.</w:t>
      </w:r>
    </w:p>
    <w:p>
      <w:r>
        <w:rPr>
          <w:b/>
        </w:rPr>
        <w:t xml:space="preserve">Tulos</w:t>
      </w:r>
    </w:p>
    <w:p>
      <w:r>
        <w:t xml:space="preserve">Covid: Lomapuiston lukitus "käänsi elämäni ympäri</w:t>
      </w:r>
    </w:p>
    <w:p>
      <w:r>
        <w:rPr>
          <w:b/>
        </w:rPr>
        <w:t xml:space="preserve">Esimerkki 3.5514</w:t>
      </w:r>
    </w:p>
    <w:p>
      <w:r>
        <w:t xml:space="preserve">Kampanjoijat taistelevat pelastaakseen entisen Torfaenin kaivoksen, jossa on useita suojeltuja rakennuksia.</w:t>
      </w:r>
    </w:p>
    <w:p>
      <w:r>
        <w:rPr>
          <w:b/>
        </w:rPr>
        <w:t xml:space="preserve">Tulos</w:t>
      </w:r>
    </w:p>
    <w:p>
      <w:r>
        <w:t xml:space="preserve">Taistelu "brittiläisen" Torfaenin hylättyjen louhosten pelastamiseksi</w:t>
      </w:r>
    </w:p>
    <w:p>
      <w:r>
        <w:rPr>
          <w:b/>
        </w:rPr>
        <w:t xml:space="preserve">Esimerkki 3.5515</w:t>
      </w:r>
    </w:p>
    <w:p>
      <w:r>
        <w:t xml:space="preserve">Rod Blagojevich pyrki Illinoisin kuvernööriksi vuonna 2002 ja lupasi lopettaa "tavanomaisen liiketoiminnan".</w:t>
      </w:r>
    </w:p>
    <w:p>
      <w:r>
        <w:rPr>
          <w:b/>
        </w:rPr>
        <w:t xml:space="preserve">Tulos</w:t>
      </w:r>
    </w:p>
    <w:p>
      <w:r>
        <w:t xml:space="preserve">Profiili: Rod Blagojevich</w:t>
      </w:r>
    </w:p>
    <w:p>
      <w:r>
        <w:rPr>
          <w:b/>
        </w:rPr>
        <w:t xml:space="preserve">Esimerkki 3.5516</w:t>
      </w:r>
    </w:p>
    <w:p>
      <w:r>
        <w:t xml:space="preserve">Meksikossa järjestettiin lauantai-iltana paraati vuotuisten Día de Muertos (Kuolleiden päivä) -juhlallisuuksien alkamisen kunniaksi.</w:t>
      </w:r>
    </w:p>
    <w:p>
      <w:r>
        <w:rPr>
          <w:b/>
        </w:rPr>
        <w:t xml:space="preserve">Tulos</w:t>
      </w:r>
    </w:p>
    <w:p>
      <w:r>
        <w:t xml:space="preserve">Kuvissa: Meksiko Cityn kuolleiden päivän paraati: Mexico Cityn kuolleiden päivän paraati</w:t>
      </w:r>
    </w:p>
    <w:p>
      <w:r>
        <w:rPr>
          <w:b/>
        </w:rPr>
        <w:t xml:space="preserve">Esimerkki 3.5517</w:t>
      </w:r>
    </w:p>
    <w:p>
      <w:r>
        <w:t xml:space="preserve">Yksi Yhdistyneen kuningaskunnan suurimmista yksityisistä sairausvakuutusyhtiöistä on keskeyttänyt kaikki lähetteet Belfast Trustin sairaaloihin.</w:t>
      </w:r>
    </w:p>
    <w:p>
      <w:r>
        <w:rPr>
          <w:b/>
        </w:rPr>
        <w:t xml:space="preserve">Tulos</w:t>
      </w:r>
    </w:p>
    <w:p>
      <w:r>
        <w:t xml:space="preserve">BUPA keskeyttää lähetteet Belfast Trustin sairaaloihin</w:t>
      </w:r>
    </w:p>
    <w:p>
      <w:r>
        <w:rPr>
          <w:b/>
        </w:rPr>
        <w:t xml:space="preserve">Esimerkki 3.5518</w:t>
      </w:r>
    </w:p>
    <w:p>
      <w:r>
        <w:t xml:space="preserve">Uusi laki poliisikoirien ja hevosten suojelemiseksi on läpäissyt parlamentin valiokuntavaiheen.</w:t>
      </w:r>
    </w:p>
    <w:p>
      <w:r>
        <w:rPr>
          <w:b/>
        </w:rPr>
        <w:t xml:space="preserve">Tulos</w:t>
      </w:r>
    </w:p>
    <w:p>
      <w:r>
        <w:t xml:space="preserve">Finnin laki: Valiokunnan kansanedustajat tukevat poliisikoiralakia</w:t>
      </w:r>
    </w:p>
    <w:p>
      <w:r>
        <w:rPr>
          <w:b/>
        </w:rPr>
        <w:t xml:space="preserve">Esimerkki 3.5519</w:t>
      </w:r>
    </w:p>
    <w:p>
      <w:r>
        <w:t xml:space="preserve">Yleishyvitystä (Universal Credit, UC) hakevien kotitalouksien määrä Pohjois-Irlannissa kasvoi lähes 90 prosenttia helmikuun ja toukokuun välisenä aikana.</w:t>
      </w:r>
    </w:p>
    <w:p>
      <w:r>
        <w:rPr>
          <w:b/>
        </w:rPr>
        <w:t xml:space="preserve">Tulos</w:t>
      </w:r>
    </w:p>
    <w:p>
      <w:r>
        <w:t xml:space="preserve">Coronavirus: Universal Credit -hakemukset nousevat 90 prosenttia NI:ssä</w:t>
      </w:r>
    </w:p>
    <w:p>
      <w:r>
        <w:rPr>
          <w:b/>
        </w:rPr>
        <w:t xml:space="preserve">Esimerkki 3.5520</w:t>
      </w:r>
    </w:p>
    <w:p>
      <w:r>
        <w:t xml:space="preserve">Pelaajat eri puolilta maailmaa suuntaavat Los Angelesiin E3-videopelimessuille, joilla kerrotaan, mitä pelaajat voivat odottaa tulevalta vuodelta.</w:t>
      </w:r>
    </w:p>
    <w:p>
      <w:r>
        <w:rPr>
          <w:b/>
        </w:rPr>
        <w:t xml:space="preserve">Tulos</w:t>
      </w:r>
    </w:p>
    <w:p>
      <w:r>
        <w:t xml:space="preserve">E3 2017: Pelaajat suuntaavat LA:han pelaamaan</w:t>
      </w:r>
    </w:p>
    <w:p>
      <w:r>
        <w:rPr>
          <w:b/>
        </w:rPr>
        <w:t xml:space="preserve">Esimerkki 3.5521</w:t>
      </w:r>
    </w:p>
    <w:p>
      <w:r>
        <w:t xml:space="preserve">Yksityisen Circle-yrityksen ylläpitämän NHS-sairaalan Hinchingbrooken uusi toimitusjohtaja on vakuuttanut, että hoito paranee ja alijäämä pienenee.</w:t>
      </w:r>
    </w:p>
    <w:p>
      <w:r>
        <w:rPr>
          <w:b/>
        </w:rPr>
        <w:t xml:space="preserve">Tulos</w:t>
      </w:r>
    </w:p>
    <w:p>
      <w:r>
        <w:t xml:space="preserve">Cambridgeshiren yksityiselle Hinchingbrooke-sairaalalle uusi päällikkö.</w:t>
      </w:r>
    </w:p>
    <w:p>
      <w:r>
        <w:rPr>
          <w:b/>
        </w:rPr>
        <w:t xml:space="preserve">Esimerkki 3.5522</w:t>
      </w:r>
    </w:p>
    <w:p>
      <w:r>
        <w:t xml:space="preserve">Taide- ja viihdepaikat ja -organisaatiot eri puolilla Pohjois-Irlantia ovat "tuhon partaalla".</w:t>
      </w:r>
    </w:p>
    <w:p>
      <w:r>
        <w:rPr>
          <w:b/>
        </w:rPr>
        <w:t xml:space="preserve">Tulos</w:t>
      </w:r>
    </w:p>
    <w:p>
      <w:r>
        <w:t xml:space="preserve">Coronavirus: NI:n taidealaa uhkaa "tuho</w:t>
      </w:r>
    </w:p>
    <w:p>
      <w:r>
        <w:rPr>
          <w:b/>
        </w:rPr>
        <w:t xml:space="preserve">Esimerkki 3.5523</w:t>
      </w:r>
    </w:p>
    <w:p>
      <w:r>
        <w:t xml:space="preserve">Mies on saapunut oikeuteen syytettynä Lontoossa sijaitsevan National Galleryn maineikkaan Thomas Gainsborough'n maalauksen vahingoittamisesta.</w:t>
      </w:r>
    </w:p>
    <w:p>
      <w:r>
        <w:rPr>
          <w:b/>
        </w:rPr>
        <w:t xml:space="preserve">Tulos</w:t>
      </w:r>
    </w:p>
    <w:p>
      <w:r>
        <w:t xml:space="preserve">Gainsborough'n maalaus: Mies syytteessä rikosoikeudellisesta vahingonteosta</w:t>
      </w:r>
    </w:p>
    <w:p>
      <w:r>
        <w:rPr>
          <w:b/>
        </w:rPr>
        <w:t xml:space="preserve">Esimerkki 3.5524</w:t>
      </w:r>
    </w:p>
    <w:p>
      <w:r>
        <w:t xml:space="preserve">Ulster Unionist Party (UUP) on vahvistanut lähtevänsä Pohjois-Irlannin hallituksesta.</w:t>
      </w:r>
    </w:p>
    <w:p>
      <w:r>
        <w:rPr>
          <w:b/>
        </w:rPr>
        <w:t xml:space="preserve">Tulos</w:t>
      </w:r>
    </w:p>
    <w:p>
      <w:r>
        <w:t xml:space="preserve">UUP päättää vetäytyä Pohjois-Irlannin toimeenpanevasta elimestä</w:t>
      </w:r>
    </w:p>
    <w:p>
      <w:r>
        <w:rPr>
          <w:b/>
        </w:rPr>
        <w:t xml:space="preserve">Esimerkki 3.5525</w:t>
      </w:r>
    </w:p>
    <w:p>
      <w:r>
        <w:t xml:space="preserve">Nokkela laatikko, joka suunniteltiin 1830-luvulla auttamaan kasveja selviytymään pitkistä matkoista, mullisti paljon muutakin kuin kasvitieteen.</w:t>
      </w:r>
    </w:p>
    <w:p>
      <w:r>
        <w:rPr>
          <w:b/>
        </w:rPr>
        <w:t xml:space="preserve">Tulos</w:t>
      </w:r>
    </w:p>
    <w:p>
      <w:r>
        <w:t xml:space="preserve">Nokkela lasilaatikko, joka muokkasi maailmaa uudelleen</w:t>
      </w:r>
    </w:p>
    <w:p>
      <w:r>
        <w:rPr>
          <w:b/>
        </w:rPr>
        <w:t xml:space="preserve">Esimerkki 3.5526</w:t>
      </w:r>
    </w:p>
    <w:p>
      <w:r>
        <w:t xml:space="preserve">Cambridgen herttua ja herttuatar ovat päättäneet ensimmäisen virallisen vierailunsa Irlannin tasavaltaan ensimmäisenä päivänä tuopilliseen mustaa kamaa.</w:t>
      </w:r>
    </w:p>
    <w:p>
      <w:r>
        <w:rPr>
          <w:b/>
        </w:rPr>
        <w:t xml:space="preserve">Tulos</w:t>
      </w:r>
    </w:p>
    <w:p>
      <w:r>
        <w:t xml:space="preserve">William ja Kate päättävät Irlannin-vierailun ensimmäisen päivän Guinnessiin</w:t>
      </w:r>
    </w:p>
    <w:p>
      <w:r>
        <w:rPr>
          <w:b/>
        </w:rPr>
        <w:t xml:space="preserve">Esimerkki 3.5527</w:t>
      </w:r>
    </w:p>
    <w:p>
      <w:r>
        <w:t xml:space="preserve">Eton College on nimittänyt naispuolisen varajohtajan ensimmäistä kertaa 576-vuotisen historiansa aikana.</w:t>
      </w:r>
    </w:p>
    <w:p>
      <w:r>
        <w:rPr>
          <w:b/>
        </w:rPr>
        <w:t xml:space="preserve">Tulos</w:t>
      </w:r>
    </w:p>
    <w:p>
      <w:r>
        <w:t xml:space="preserve">Eton nimittää Su Wijeratnan ensimmäiseksi naispuoliseksi varajohtajaksi.</w:t>
      </w:r>
    </w:p>
    <w:p>
      <w:r>
        <w:rPr>
          <w:b/>
        </w:rPr>
        <w:t xml:space="preserve">Esimerkki 3.5528</w:t>
      </w:r>
    </w:p>
    <w:p>
      <w:r>
        <w:t xml:space="preserve">Skotlannin työväenpuolueen tekemä yleisten etuuksien uudelleentarkastelu ei ole työväenpuolueen perinteisten arvojen pettämistä, sanoo varjo-ulkoministeri Margaret Curran.</w:t>
      </w:r>
    </w:p>
    <w:p>
      <w:r>
        <w:rPr>
          <w:b/>
        </w:rPr>
        <w:t xml:space="preserve">Tulos</w:t>
      </w:r>
    </w:p>
    <w:p>
      <w:r>
        <w:t xml:space="preserve">Työväenpuolueen Margaret Curran puolustaa yleisiä etuuksia koskevaa tarkistusta.</w:t>
      </w:r>
    </w:p>
    <w:p>
      <w:r>
        <w:rPr>
          <w:b/>
        </w:rPr>
        <w:t xml:space="preserve">Esimerkki 3.5529</w:t>
      </w:r>
    </w:p>
    <w:p>
      <w:r>
        <w:t xml:space="preserve">Yorkilaiskokki Claudia Lawrencen katoamista tutkivan poliisin tekemät rikostekniset tutkimukset kiinteistöissä on saatu päätökseen.</w:t>
      </w:r>
    </w:p>
    <w:p>
      <w:r>
        <w:rPr>
          <w:b/>
        </w:rPr>
        <w:t xml:space="preserve">Tulos</w:t>
      </w:r>
    </w:p>
    <w:p>
      <w:r>
        <w:t xml:space="preserve">Claudia Lawrencen tapaukseen liittyvät kotietsinnät päättyvät</w:t>
      </w:r>
    </w:p>
    <w:p>
      <w:r>
        <w:rPr>
          <w:b/>
        </w:rPr>
        <w:t xml:space="preserve">Esimerkki 3.5530</w:t>
      </w:r>
    </w:p>
    <w:p>
      <w:r>
        <w:t xml:space="preserve">Yhdysvaltain hallitus on hyväksynyt Modernan maan toiseksi Covid-19-rokotteeksi, mikä mahdollistaa miljoonien annosten vapauttamisen.</w:t>
      </w:r>
    </w:p>
    <w:p>
      <w:r>
        <w:rPr>
          <w:b/>
        </w:rPr>
        <w:t xml:space="preserve">Tulos</w:t>
      </w:r>
    </w:p>
    <w:p>
      <w:r>
        <w:t xml:space="preserve">Covid: Yhdysvallat hyväksyy Modernan toiseksi rokotteeksi</w:t>
      </w:r>
    </w:p>
    <w:p>
      <w:r>
        <w:rPr>
          <w:b/>
        </w:rPr>
        <w:t xml:space="preserve">Esimerkki 3.5531</w:t>
      </w:r>
    </w:p>
    <w:p>
      <w:r>
        <w:t xml:space="preserve">51-vuotias mies on saapunut oikeuteen syytettynä miehen murhasta, jonka ruumis löydettiin bristolilaisesta asunnosta.</w:t>
      </w:r>
    </w:p>
    <w:p>
      <w:r>
        <w:rPr>
          <w:b/>
        </w:rPr>
        <w:t xml:space="preserve">Tulos</w:t>
      </w:r>
    </w:p>
    <w:p>
      <w:r>
        <w:t xml:space="preserve">Bashir Abdullahin kuolema: Jamal Sheik-Mohammed syytettynä murhasta</w:t>
      </w:r>
    </w:p>
    <w:p>
      <w:r>
        <w:rPr>
          <w:b/>
        </w:rPr>
        <w:t xml:space="preserve">Esimerkki 3.5532</w:t>
      </w:r>
    </w:p>
    <w:p>
      <w:r>
        <w:t xml:space="preserve">Valtioilla on vain rajallinen aika toimia, jotta maailma voi torjua ilmastonmuutoksen pahimmat vaikutukset. Seuraavassa on viisi syytä, miksi vuosi 2021 voi olla ratkaiseva vuosi ilmaston lämpenemisen torjunnassa.</w:t>
      </w:r>
    </w:p>
    <w:p>
      <w:r>
        <w:rPr>
          <w:b/>
        </w:rPr>
        <w:t xml:space="preserve">Tulos</w:t>
      </w:r>
    </w:p>
    <w:p>
      <w:r>
        <w:t xml:space="preserve">Miksi vuosi 2021 voi olla käännekohta ilmastonmuutoksen torjumisessa?</w:t>
      </w:r>
    </w:p>
    <w:p>
      <w:r>
        <w:rPr>
          <w:b/>
        </w:rPr>
        <w:t xml:space="preserve">Esimerkki 3.5533</w:t>
      </w:r>
    </w:p>
    <w:p>
      <w:r>
        <w:t xml:space="preserve">Royal Mailia uhkaa ensimmäinen kansallinen postilakko vuosikymmeneen, kun henkilökunta äänesti ylivoimaisesti työtaistelun puolesta.</w:t>
      </w:r>
    </w:p>
    <w:p>
      <w:r>
        <w:rPr>
          <w:b/>
        </w:rPr>
        <w:t xml:space="preserve">Tulos</w:t>
      </w:r>
    </w:p>
    <w:p>
      <w:r>
        <w:t xml:space="preserve">Royal Mailin ammattiliitto äänestää lakon puolesta</w:t>
      </w:r>
    </w:p>
    <w:p>
      <w:r>
        <w:rPr>
          <w:b/>
        </w:rPr>
        <w:t xml:space="preserve">Esimerkki 3.5534</w:t>
      </w:r>
    </w:p>
    <w:p>
      <w:r>
        <w:t xml:space="preserve">New Yorkissa toimiva liittovaltion tuomari on päättänyt, että viranomaiset voivat takavarikoida matkustajien kannettavat tietokoneet rajalla ilman laillista syytä, epäilemättä matkustajaa rikoksesta tai selittelemättä asiaa millään tavoin. Mitä tapahtuu, jos he ottavat sinun tietokoneesi?</w:t>
      </w:r>
    </w:p>
    <w:p>
      <w:r>
        <w:rPr>
          <w:b/>
        </w:rPr>
        <w:t xml:space="preserve">Tulos</w:t>
      </w:r>
    </w:p>
    <w:p>
      <w:r>
        <w:t xml:space="preserve">Mitä tapahtuu, jos viranomaiset takavarikoivat kannettavasi?</w:t>
      </w:r>
    </w:p>
    <w:p>
      <w:r>
        <w:rPr>
          <w:b/>
        </w:rPr>
        <w:t xml:space="preserve">Esimerkki 3.5535</w:t>
      </w:r>
    </w:p>
    <w:p>
      <w:r>
        <w:t xml:space="preserve">Kasvihuonekaasupäästöjen noustessa uuteen ennätykseen huoli Kiinan roolista ilmaston lämpenemisessä kasvaa.</w:t>
      </w:r>
    </w:p>
    <w:p>
      <w:r>
        <w:rPr>
          <w:b/>
        </w:rPr>
        <w:t xml:space="preserve">Tulos</w:t>
      </w:r>
    </w:p>
    <w:p>
      <w:r>
        <w:t xml:space="preserve">Kiinan tukemat hiilihankkeet herättävät pelkoja ilmastonmuutoksesta</w:t>
      </w:r>
    </w:p>
    <w:p>
      <w:r>
        <w:rPr>
          <w:b/>
        </w:rPr>
        <w:t xml:space="preserve">Esimerkki 3.5536</w:t>
      </w:r>
    </w:p>
    <w:p>
      <w:r>
        <w:t xml:space="preserve">Puisto on suljettu sen jälkeen, kun 9 metriä syvän kuopan varalta pystytetty turva-aita varastettiin.</w:t>
      </w:r>
    </w:p>
    <w:p>
      <w:r>
        <w:rPr>
          <w:b/>
        </w:rPr>
        <w:t xml:space="preserve">Tulos</w:t>
      </w:r>
    </w:p>
    <w:p>
      <w:r>
        <w:t xml:space="preserve">Hellesdonin puisto suljettu 30ft-syvän reiän löydyttyä</w:t>
      </w:r>
    </w:p>
    <w:p>
      <w:r>
        <w:rPr>
          <w:b/>
        </w:rPr>
        <w:t xml:space="preserve">Esimerkki 3.5537</w:t>
      </w:r>
    </w:p>
    <w:p>
      <w:r>
        <w:t xml:space="preserve">Rattijuoppo, joka tappoi opiskelijan törmätessään häneen yrittäessään paeta poliisia, on tuomittu vankilaan.</w:t>
      </w:r>
    </w:p>
    <w:p>
      <w:r>
        <w:rPr>
          <w:b/>
        </w:rPr>
        <w:t xml:space="preserve">Tulos</w:t>
      </w:r>
    </w:p>
    <w:p>
      <w:r>
        <w:t xml:space="preserve">Rattijuoppo vangittiin Oadbyn opiskelijan Paul Radcliffen tappamisesta</w:t>
      </w:r>
    </w:p>
    <w:p>
      <w:r>
        <w:rPr>
          <w:b/>
        </w:rPr>
        <w:t xml:space="preserve">Esimerkki 3.5538</w:t>
      </w:r>
    </w:p>
    <w:p>
      <w:r>
        <w:t xml:space="preserve">Se on epätavallinen puhe.</w:t>
      </w:r>
    </w:p>
    <w:p>
      <w:r>
        <w:rPr>
          <w:b/>
        </w:rPr>
        <w:t xml:space="preserve">Tulos</w:t>
      </w:r>
    </w:p>
    <w:p>
      <w:r>
        <w:t xml:space="preserve">David Cameron hyvinvoinnista: Cameron: Epätavallinen puhe</w:t>
      </w:r>
    </w:p>
    <w:p>
      <w:r>
        <w:rPr>
          <w:b/>
        </w:rPr>
        <w:t xml:space="preserve">Esimerkki 3.5539</w:t>
      </w:r>
    </w:p>
    <w:p>
      <w:r>
        <w:t xml:space="preserve">Kolme viikkoa sitten Josh Steen seurasi Facebookissa suorana lähetyksenä, kuinka hänen läheinen ystävänsä Ronnie McNutt tappoi itsensä.</w:t>
      </w:r>
    </w:p>
    <w:p>
      <w:r>
        <w:rPr>
          <w:b/>
        </w:rPr>
        <w:t xml:space="preserve">Tulos</w:t>
      </w:r>
    </w:p>
    <w:p>
      <w:r>
        <w:t xml:space="preserve">Ystävä haastaa Facebookin Ronnie McNuttin itsemurhavideosta</w:t>
      </w:r>
    </w:p>
    <w:p>
      <w:r>
        <w:rPr>
          <w:b/>
        </w:rPr>
        <w:t xml:space="preserve">Esimerkki 3.5540</w:t>
      </w:r>
    </w:p>
    <w:p>
      <w:r>
        <w:t xml:space="preserve">Ydinpolttoainetta nostavat nosturit on pysäytetty kahdesti useiden turvallisuushälytysten vuoksi kuninkaallisen laivaston Trident-sukellusveneen 200 miljoonan punnan arvoisen kunnostustyön aikana, kuten on käynyt ilmi.</w:t>
      </w:r>
    </w:p>
    <w:p>
      <w:r>
        <w:rPr>
          <w:b/>
        </w:rPr>
        <w:t xml:space="preserve">Tulos</w:t>
      </w:r>
    </w:p>
    <w:p>
      <w:r>
        <w:t xml:space="preserve">Devonportin turvallisuusluotaimet pysäyttävät nosturit ydinsukellusveneiden telakalla.</w:t>
      </w:r>
    </w:p>
    <w:p>
      <w:r>
        <w:rPr>
          <w:b/>
        </w:rPr>
        <w:t xml:space="preserve">Esimerkki 3.5541</w:t>
      </w:r>
    </w:p>
    <w:p>
      <w:r>
        <w:t xml:space="preserve">Seitsemäntoista turkkilaisen oppositiosanomalehti Cumhuriyetin toimittajaa ja johtajaa joutui maanantaina oikeuteen syytettynä terroristijärjestön tukemisesta.</w:t>
      </w:r>
    </w:p>
    <w:p>
      <w:r>
        <w:rPr>
          <w:b/>
        </w:rPr>
        <w:t xml:space="preserve">Tulos</w:t>
      </w:r>
    </w:p>
    <w:p>
      <w:r>
        <w:t xml:space="preserve">Turkin Cumhuriyetin toimittajia vastaan käydään terrorismioikeudenkäyntiä</w:t>
      </w:r>
    </w:p>
    <w:p>
      <w:r>
        <w:rPr>
          <w:b/>
        </w:rPr>
        <w:t xml:space="preserve">Esimerkki 3.5542</w:t>
      </w:r>
    </w:p>
    <w:p>
      <w:r>
        <w:t xml:space="preserve">Angleseyn Wylfa-ydinvoimala sulkee yhden reaktoreistaan myöhemmin tässä kuussa.</w:t>
      </w:r>
    </w:p>
    <w:p>
      <w:r>
        <w:rPr>
          <w:b/>
        </w:rPr>
        <w:t xml:space="preserve">Tulos</w:t>
      </w:r>
    </w:p>
    <w:p>
      <w:r>
        <w:t xml:space="preserve">Yksi Wylfan ydinreaktoreista suljetaan Angleseylla.</w:t>
      </w:r>
    </w:p>
    <w:p>
      <w:r>
        <w:rPr>
          <w:b/>
        </w:rPr>
        <w:t xml:space="preserve">Esimerkki 3.5543</w:t>
      </w:r>
    </w:p>
    <w:p>
      <w:r>
        <w:t xml:space="preserve">Algerian sotilaallinen väliintulo Saharan kaasutehtaalla toimivia sieppaajia vastaan tuli ilmeisesti yllätyksenä niille ulkomaisille hallituksille, joiden kansalaisia pidettiin panttivankeina.</w:t>
      </w:r>
    </w:p>
    <w:p>
      <w:r>
        <w:rPr>
          <w:b/>
        </w:rPr>
        <w:t xml:space="preserve">Tulos</w:t>
      </w:r>
    </w:p>
    <w:p>
      <w:r>
        <w:t xml:space="preserve">Algerian reaktio ratsioihin perustuu historiaan</w:t>
      </w:r>
    </w:p>
    <w:p>
      <w:r>
        <w:rPr>
          <w:b/>
        </w:rPr>
        <w:t xml:space="preserve">Esimerkki 3.5544</w:t>
      </w:r>
    </w:p>
    <w:p>
      <w:r>
        <w:t xml:space="preserve">Poliisin kimppuun on hyökätty räjähdyspommeilla, putkipommilla, bensiinipommeilla ja muurauspommeilla Pohjois-Irlannissa maanantai-iltana sattuneissa levottomuuksissa.</w:t>
      </w:r>
    </w:p>
    <w:p>
      <w:r>
        <w:rPr>
          <w:b/>
        </w:rPr>
        <w:t xml:space="preserve">Tulos</w:t>
      </w:r>
    </w:p>
    <w:p>
      <w:r>
        <w:t xml:space="preserve">Poliisia kohti heitettiin räjähteitä ja bensiinipommeja Belfastissa</w:t>
      </w:r>
    </w:p>
    <w:p>
      <w:r>
        <w:rPr>
          <w:b/>
        </w:rPr>
        <w:t xml:space="preserve">Esimerkki 3.5545</w:t>
      </w:r>
    </w:p>
    <w:p>
      <w:r>
        <w:t xml:space="preserve">Lady Gaga johtaa tämänvuotisen MTV Europe Music Awardsin ehdokkuuksia.</w:t>
      </w:r>
    </w:p>
    <w:p>
      <w:r>
        <w:rPr>
          <w:b/>
        </w:rPr>
        <w:t xml:space="preserve">Tulos</w:t>
      </w:r>
    </w:p>
    <w:p>
      <w:r>
        <w:t xml:space="preserve">Lady Gaga, Katy Perry ja Bruno Mars johtavat MTV EMA -kisoja.</w:t>
      </w:r>
    </w:p>
    <w:p>
      <w:r>
        <w:rPr>
          <w:b/>
        </w:rPr>
        <w:t xml:space="preserve">Esimerkki 3.5546</w:t>
      </w:r>
    </w:p>
    <w:p>
      <w:r>
        <w:t xml:space="preserve">Lidlin Ison-Britannian liiketoiminnan pomo on jättänyt yhtiön valvottuaan saksalaisen alennusmyymäläketjun nopeaa nousua maassa.</w:t>
      </w:r>
    </w:p>
    <w:p>
      <w:r>
        <w:rPr>
          <w:b/>
        </w:rPr>
        <w:t xml:space="preserve">Tulos</w:t>
      </w:r>
    </w:p>
    <w:p>
      <w:r>
        <w:t xml:space="preserve">Lidl UK:n johtaja Ronny Gottschlich eroaa tehtävästään</w:t>
      </w:r>
    </w:p>
    <w:p>
      <w:r>
        <w:rPr>
          <w:b/>
        </w:rPr>
        <w:t xml:space="preserve">Esimerkki 3.5547</w:t>
      </w:r>
    </w:p>
    <w:p>
      <w:r>
        <w:t xml:space="preserve">Ranskan valtiovarainministeri Bruno Le Maire on varoittanut, että kauppasota on nyt todellisuutta, kun G20-maiden ministerit kokoontuvat huippukokoukseen Argentiinaan.</w:t>
      </w:r>
    </w:p>
    <w:p>
      <w:r>
        <w:rPr>
          <w:b/>
        </w:rPr>
        <w:t xml:space="preserve">Tulos</w:t>
      </w:r>
    </w:p>
    <w:p>
      <w:r>
        <w:t xml:space="preserve">Ranskan valtiovarainministeri varoittaa, että kauppasota on todellisuutta.</w:t>
      </w:r>
    </w:p>
    <w:p>
      <w:r>
        <w:rPr>
          <w:b/>
        </w:rPr>
        <w:t xml:space="preserve">Esimerkki 3.5548</w:t>
      </w:r>
    </w:p>
    <w:p>
      <w:r>
        <w:t xml:space="preserve">Demokraattinen Unionistipuolue on sanonut, että hallituksen kanssa on "vielä keskusteltavia asioita", kun Theresa May yrittää edelleen saada tukea Brexit-sopimukselleen.</w:t>
      </w:r>
    </w:p>
    <w:p>
      <w:r>
        <w:rPr>
          <w:b/>
        </w:rPr>
        <w:t xml:space="preserve">Tulos</w:t>
      </w:r>
    </w:p>
    <w:p>
      <w:r>
        <w:t xml:space="preserve">Brexit: DUP sanoo, että sopimuksessa on edelleen ongelmia</w:t>
      </w:r>
    </w:p>
    <w:p>
      <w:r>
        <w:rPr>
          <w:b/>
        </w:rPr>
        <w:t xml:space="preserve">Esimerkki 3.5549</w:t>
      </w:r>
    </w:p>
    <w:p>
      <w:r>
        <w:t xml:space="preserve">Punapää. Punapäät. Porkkanapäät.</w:t>
      </w:r>
    </w:p>
    <w:p>
      <w:r>
        <w:rPr>
          <w:b/>
        </w:rPr>
        <w:t xml:space="preserve">Tulos</w:t>
      </w:r>
    </w:p>
    <w:p>
      <w:r>
        <w:t xml:space="preserve">Prinssi Harry: Miksi australialaiset "rangat" pitävät kuninkaallista sankarina?</w:t>
      </w:r>
    </w:p>
    <w:p>
      <w:r>
        <w:rPr>
          <w:b/>
        </w:rPr>
        <w:t xml:space="preserve">Esimerkki 3.5550</w:t>
      </w:r>
    </w:p>
    <w:p>
      <w:r>
        <w:t xml:space="preserve">Yritys, joka on kehittänyt Gorilla Glass -lasin, jota käytetään nykyisin monien mobiililaitteiden näytöissä, on esitellyt uudenlaisen joustavan ultraohuen lasin.</w:t>
      </w:r>
    </w:p>
    <w:p>
      <w:r>
        <w:rPr>
          <w:b/>
        </w:rPr>
        <w:t xml:space="preserve">Tulos</w:t>
      </w:r>
    </w:p>
    <w:p>
      <w:r>
        <w:t xml:space="preserve">Willow Glass: ultraohut lasi voi "kietoutua" laitteiden ympärille.</w:t>
      </w:r>
    </w:p>
    <w:p>
      <w:r>
        <w:rPr>
          <w:b/>
        </w:rPr>
        <w:t xml:space="preserve">Esimerkki 3.5551</w:t>
      </w:r>
    </w:p>
    <w:p>
      <w:r>
        <w:t xml:space="preserve">Valkoinen nationalisti Jared Taylor haastaa Twitterin oikeuteen sen jälkeen, kun sosiaalinen verkosto kielsi hänen tilinsä osana loukkaavan sisällön torjuntaa.</w:t>
      </w:r>
    </w:p>
    <w:p>
      <w:r>
        <w:rPr>
          <w:b/>
        </w:rPr>
        <w:t xml:space="preserve">Tulos</w:t>
      </w:r>
    </w:p>
    <w:p>
      <w:r>
        <w:t xml:space="preserve">Valkoinen nationalisti Jared Taylor haastaa Twitterin oikeuteen kiellon takia</w:t>
      </w:r>
    </w:p>
    <w:p>
      <w:r>
        <w:rPr>
          <w:b/>
        </w:rPr>
        <w:t xml:space="preserve">Esimerkki 3.5552</w:t>
      </w:r>
    </w:p>
    <w:p>
      <w:r>
        <w:t xml:space="preserve">Otsonikerroksen palautumisesta on saatu uutta tietoa.</w:t>
      </w:r>
    </w:p>
    <w:p>
      <w:r>
        <w:rPr>
          <w:b/>
        </w:rPr>
        <w:t xml:space="preserve">Tulos</w:t>
      </w:r>
    </w:p>
    <w:p>
      <w:r>
        <w:t xml:space="preserve">Sää "otsoniaukon muutosten taustalla</w:t>
      </w:r>
    </w:p>
    <w:p>
      <w:r>
        <w:rPr>
          <w:b/>
        </w:rPr>
        <w:t xml:space="preserve">Esimerkki 3.5553</w:t>
      </w:r>
    </w:p>
    <w:p>
      <w:r>
        <w:t xml:space="preserve">Yhdysvaltain presidentti Donald Trump on erottanut FBI:n johtajan, ja hänestä on tullut vasta toinen presidentti, joka on tehnyt niin.</w:t>
      </w:r>
    </w:p>
    <w:p>
      <w:r>
        <w:rPr>
          <w:b/>
        </w:rPr>
        <w:t xml:space="preserve">Tulos</w:t>
      </w:r>
    </w:p>
    <w:p>
      <w:r>
        <w:t xml:space="preserve">Trump erotti FBI:n päällikön James Comeyn: Miten Yhdysvaltain lehdistö reagoi</w:t>
      </w:r>
    </w:p>
    <w:p>
      <w:r>
        <w:rPr>
          <w:b/>
        </w:rPr>
        <w:t xml:space="preserve">Esimerkki 3.5554</w:t>
      </w:r>
    </w:p>
    <w:p>
      <w:r>
        <w:t xml:space="preserve">Jos laki hyväksytään, mainostajat ja kustantajat joutuisivat näyttämään logoja, jotka varoittavat ihmisiä siitä, että digitaalisia kuvia on muutettu.</w:t>
      </w:r>
    </w:p>
    <w:p>
      <w:r>
        <w:rPr>
          <w:b/>
        </w:rPr>
        <w:t xml:space="preserve">Tulos</w:t>
      </w:r>
    </w:p>
    <w:p>
      <w:r>
        <w:t xml:space="preserve">Kansanedustaja ehdottaa lakia digitaalisesti muokattujen kehonkuvien merkinnöistä</w:t>
      </w:r>
    </w:p>
    <w:p>
      <w:r>
        <w:rPr>
          <w:b/>
        </w:rPr>
        <w:t xml:space="preserve">Esimerkki 3.5555</w:t>
      </w:r>
    </w:p>
    <w:p>
      <w:r>
        <w:t xml:space="preserve">Bristolin Colston Hallin kunnostaminen maksaa kaupungin pormestarin mukaan "miljoonia" puntia enemmän kuin budjetoitu 52,2 miljoonaa puntaa.</w:t>
      </w:r>
    </w:p>
    <w:p>
      <w:r>
        <w:rPr>
          <w:b/>
        </w:rPr>
        <w:t xml:space="preserve">Tulos</w:t>
      </w:r>
    </w:p>
    <w:p>
      <w:r>
        <w:t xml:space="preserve">Colston Hallin uudelleenrakentaminen ylittää budjetin miljoonilla euroilla.</w:t>
      </w:r>
    </w:p>
    <w:p>
      <w:r>
        <w:rPr>
          <w:b/>
        </w:rPr>
        <w:t xml:space="preserve">Esimerkki 3.5556</w:t>
      </w:r>
    </w:p>
    <w:p>
      <w:r>
        <w:t xml:space="preserve">Brasilian entinen presidentti Luiz Inácio Lula da Silva on palannut vankilaan päästyään ulos osallistuakseen pojanpoikansa Arthurin hautajaisiin.</w:t>
      </w:r>
    </w:p>
    <w:p>
      <w:r>
        <w:rPr>
          <w:b/>
        </w:rPr>
        <w:t xml:space="preserve">Tulos</w:t>
      </w:r>
    </w:p>
    <w:p>
      <w:r>
        <w:t xml:space="preserve">Lula palasi Brasilian vankilaan pojanpojan hautajaisten jälkeen</w:t>
      </w:r>
    </w:p>
    <w:p>
      <w:r>
        <w:rPr>
          <w:b/>
        </w:rPr>
        <w:t xml:space="preserve">Esimerkki 3.5557</w:t>
      </w:r>
    </w:p>
    <w:p>
      <w:r>
        <w:t xml:space="preserve">Sanomalehtipomoja syytettiin seneddin kulttuurivaliokunnan tutkimuksessa walesilaisen lehden "tyhjentämisestä".</w:t>
      </w:r>
    </w:p>
    <w:p>
      <w:r>
        <w:rPr>
          <w:b/>
        </w:rPr>
        <w:t xml:space="preserve">Tulos</w:t>
      </w:r>
    </w:p>
    <w:p>
      <w:r>
        <w:t xml:space="preserve">Mediapomoja syytetään walesilaisten uutisten "tyhjentämisestä" lehdistä.</w:t>
      </w:r>
    </w:p>
    <w:p>
      <w:r>
        <w:rPr>
          <w:b/>
        </w:rPr>
        <w:t xml:space="preserve">Esimerkki 3.5558</w:t>
      </w:r>
    </w:p>
    <w:p>
      <w:r>
        <w:t xml:space="preserve">Nyt se on täällä - vihdoin ja viimein mammuttimainen raportti Venäjän väitetystä sekaantumisesta Yhdysvaltain vuoden 2016 presidentinvaaleihin on saapunut.</w:t>
      </w:r>
    </w:p>
    <w:p>
      <w:r>
        <w:rPr>
          <w:b/>
        </w:rPr>
        <w:t xml:space="preserve">Tulos</w:t>
      </w:r>
    </w:p>
    <w:p>
      <w:r>
        <w:t xml:space="preserve">Muellerin raportin oudoimmat kohdat, jotka ovat saattaneet jäädä huomaamatta.</w:t>
      </w:r>
    </w:p>
    <w:p>
      <w:r>
        <w:rPr>
          <w:b/>
        </w:rPr>
        <w:t xml:space="preserve">Esimerkki 3.5559</w:t>
      </w:r>
    </w:p>
    <w:p>
      <w:r>
        <w:t xml:space="preserve">Indonesian poliisi on takavarikoinut viisi komodolaislohikäärmettä ja muita uhanalaisia eläimiä, joita myytiin laittomasti Facebookissa.</w:t>
      </w:r>
    </w:p>
    <w:p>
      <w:r>
        <w:rPr>
          <w:b/>
        </w:rPr>
        <w:t xml:space="preserve">Tulos</w:t>
      </w:r>
    </w:p>
    <w:p>
      <w:r>
        <w:t xml:space="preserve">Indonesia estää Komodon lohikäärmeen salakuljetusjengin salakuljetuksen</w:t>
      </w:r>
    </w:p>
    <w:p>
      <w:r>
        <w:rPr>
          <w:b/>
        </w:rPr>
        <w:t xml:space="preserve">Esimerkki 3.5560</w:t>
      </w:r>
    </w:p>
    <w:p>
      <w:r>
        <w:t xml:space="preserve">Suuren hallituksen tietokonerikkomus, joka johti brittimiehen pidätykseen, on maksanut Yhdysvaltain viranomaisille vähintään 3,7 miljoonaa dollaria (2,2 miljoonaa puntaa), väitetään tilintarkastuskertomuksessa.</w:t>
      </w:r>
    </w:p>
    <w:p>
      <w:r>
        <w:rPr>
          <w:b/>
        </w:rPr>
        <w:t xml:space="preserve">Tulos</w:t>
      </w:r>
    </w:p>
    <w:p>
      <w:r>
        <w:t xml:space="preserve">Tietomurto maksaa $3.7m väittää raportti</w:t>
      </w:r>
    </w:p>
    <w:p>
      <w:r>
        <w:rPr>
          <w:b/>
        </w:rPr>
        <w:t xml:space="preserve">Esimerkki 3.5561</w:t>
      </w:r>
    </w:p>
    <w:p>
      <w:r>
        <w:t xml:space="preserve">Hallitus on aloittanut neuvottelut EDF:n kanssa uuden 20 miljardin punnan ydinvoimalan rakentamisesta Suffolkiin.</w:t>
      </w:r>
    </w:p>
    <w:p>
      <w:r>
        <w:rPr>
          <w:b/>
        </w:rPr>
        <w:t xml:space="preserve">Tulos</w:t>
      </w:r>
    </w:p>
    <w:p>
      <w:r>
        <w:t xml:space="preserve">Sizewell C: Hallitus neuvottelee 20 miljardin punnan ydinvoimalan rahoittamisesta.</w:t>
      </w:r>
    </w:p>
    <w:p>
      <w:r>
        <w:rPr>
          <w:b/>
        </w:rPr>
        <w:t xml:space="preserve">Esimerkki 3.5562</w:t>
      </w:r>
    </w:p>
    <w:p>
      <w:r>
        <w:t xml:space="preserve">Kaliforniassa toimivan valkoisen ylivallan kannattajaryhmän johtaja on pidätetty ja häntä syytetään mellakoiden lietsomisesta.</w:t>
      </w:r>
    </w:p>
    <w:p>
      <w:r>
        <w:rPr>
          <w:b/>
        </w:rPr>
        <w:t xml:space="preserve">Tulos</w:t>
      </w:r>
    </w:p>
    <w:p>
      <w:r>
        <w:t xml:space="preserve">Yhdysvaltain valkoisen ylivallan johtaja Robert Rundo pidätetty Kaliforniassa</w:t>
      </w:r>
    </w:p>
    <w:p>
      <w:r>
        <w:rPr>
          <w:b/>
        </w:rPr>
        <w:t xml:space="preserve">Esimerkki 3.5563</w:t>
      </w:r>
    </w:p>
    <w:p>
      <w:r>
        <w:t xml:space="preserve">Työväenpuolue ei ole antisemitismin tai muun rasismin vallassa, mutta siellä vallitsee "ajoittain myrkyllinen ilmapiiri", on todettu tutkimuksessa.</w:t>
      </w:r>
    </w:p>
    <w:p>
      <w:r>
        <w:rPr>
          <w:b/>
        </w:rPr>
        <w:t xml:space="preserve">Tulos</w:t>
      </w:r>
    </w:p>
    <w:p>
      <w:r>
        <w:t xml:space="preserve">Chakrabarti-tutkimus: Chakratei Chakratei: Työväenpuolue ei ole antisemitismin vallassa</w:t>
      </w:r>
    </w:p>
    <w:p>
      <w:r>
        <w:rPr>
          <w:b/>
        </w:rPr>
        <w:t xml:space="preserve">Esimerkki 3.5564</w:t>
      </w:r>
    </w:p>
    <w:p>
      <w:r>
        <w:t xml:space="preserve">Yhdistyneessä kuningaskunnassa otetaan käyttöön uusi sokerivero virvoitusjuomateollisuudelle, ilmoitti liittokansleri julkistettuaan budjettinsa.</w:t>
      </w:r>
    </w:p>
    <w:p>
      <w:r>
        <w:rPr>
          <w:b/>
        </w:rPr>
        <w:t xml:space="preserve">Tulos</w:t>
      </w:r>
    </w:p>
    <w:p>
      <w:r>
        <w:t xml:space="preserve">Sokerivero: Miten se toimii?</w:t>
      </w:r>
    </w:p>
    <w:p>
      <w:r>
        <w:rPr>
          <w:b/>
        </w:rPr>
        <w:t xml:space="preserve">Esimerkki 3.5565</w:t>
      </w:r>
    </w:p>
    <w:p>
      <w:r>
        <w:t xml:space="preserve">Rock and Roll Hall of Fameen valittaviksi ovat ilmoittautuneet uraauurtava rap-akti NWA, Deep Purple ja Chicago.</w:t>
      </w:r>
    </w:p>
    <w:p>
      <w:r>
        <w:rPr>
          <w:b/>
        </w:rPr>
        <w:t xml:space="preserve">Tulos</w:t>
      </w:r>
    </w:p>
    <w:p>
      <w:r>
        <w:t xml:space="preserve">NWA, Deep Purple ja Chicago pääsevät Hall of Fameen</w:t>
      </w:r>
    </w:p>
    <w:p>
      <w:r>
        <w:rPr>
          <w:b/>
        </w:rPr>
        <w:t xml:space="preserve">Esimerkki 3.5566</w:t>
      </w:r>
    </w:p>
    <w:p>
      <w:r>
        <w:t xml:space="preserve">Englannin yksisukupuolisten valtion koulujen tytöt saavat viimeisimpien kokeiden analyysin mukaan parempia GCSE-tuloksia kuin sekakoulujen tytöt.</w:t>
      </w:r>
    </w:p>
    <w:p>
      <w:r>
        <w:rPr>
          <w:b/>
        </w:rPr>
        <w:t xml:space="preserve">Tulos</w:t>
      </w:r>
    </w:p>
    <w:p>
      <w:r>
        <w:t xml:space="preserve">Tytöt saavat parempia GCSE-tuloksia tyttökouluissa.</w:t>
      </w:r>
    </w:p>
    <w:p>
      <w:r>
        <w:rPr>
          <w:b/>
        </w:rPr>
        <w:t xml:space="preserve">Esimerkki 3.5567</w:t>
      </w:r>
    </w:p>
    <w:p>
      <w:r>
        <w:t xml:space="preserve">Länsi-Australian maaseudulla ammuttuna yhdessä äitinsä kanssa löytyneiden neljän lapsen isä on osoittanut syyllisyyttä heidän isoisäänsä.</w:t>
      </w:r>
    </w:p>
    <w:p>
      <w:r>
        <w:rPr>
          <w:b/>
        </w:rPr>
        <w:t xml:space="preserve">Tulos</w:t>
      </w:r>
    </w:p>
    <w:p>
      <w:r>
        <w:t xml:space="preserve">Margaret Riverin ammunta: Isoisä "suunnitteli" Australian kuolemat</w:t>
      </w:r>
    </w:p>
    <w:p>
      <w:r>
        <w:rPr>
          <w:b/>
        </w:rPr>
        <w:t xml:space="preserve">Esimerkki 3.5568</w:t>
      </w:r>
    </w:p>
    <w:p>
      <w:r>
        <w:t xml:space="preserve">Paikallisten viranomaisten mukaan yli 500 uhanalaista korppikotkaa on kuollut myrkytykseen Botswanassa.</w:t>
      </w:r>
    </w:p>
    <w:p>
      <w:r>
        <w:rPr>
          <w:b/>
        </w:rPr>
        <w:t xml:space="preserve">Tulos</w:t>
      </w:r>
    </w:p>
    <w:p>
      <w:r>
        <w:t xml:space="preserve">Kriittisesti uhanalaisia haaskalintuja myrkytettiin joukoittain Botswanassa.</w:t>
      </w:r>
    </w:p>
    <w:p>
      <w:r>
        <w:rPr>
          <w:b/>
        </w:rPr>
        <w:t xml:space="preserve">Esimerkki 3.5569</w:t>
      </w:r>
    </w:p>
    <w:p>
      <w:r>
        <w:t xml:space="preserve">Entinen moottoriurheilupomo Max Mosley on hävinnyt Euroopan ihmisoikeustuomioistuimen kanteen, jolla hän halusi pakottaa sanomalehdet varoittamaan ihmisiä ennen kuin ne paljastavat heidän yksityiselämäänsä.</w:t>
      </w:r>
    </w:p>
    <w:p>
      <w:r>
        <w:rPr>
          <w:b/>
        </w:rPr>
        <w:t xml:space="preserve">Tulos</w:t>
      </w:r>
    </w:p>
    <w:p>
      <w:r>
        <w:t xml:space="preserve">Max Mosley hävisi Euroopan tuomioistuimessa yksityisyyden suojaa koskevan kanteen</w:t>
      </w:r>
    </w:p>
    <w:p>
      <w:r>
        <w:rPr>
          <w:b/>
        </w:rPr>
        <w:t xml:space="preserve">Esimerkki 3.5570</w:t>
      </w:r>
    </w:p>
    <w:p>
      <w:r>
        <w:t xml:space="preserve">"Röyhkeä" yritys salakuljettaa kaksi joululahjoiksi pakattua vodkapulloa liverpoolilaiseen vankilaan on estetty.</w:t>
      </w:r>
    </w:p>
    <w:p>
      <w:r>
        <w:rPr>
          <w:b/>
        </w:rPr>
        <w:t xml:space="preserve">Tulos</w:t>
      </w:r>
    </w:p>
    <w:p>
      <w:r>
        <w:t xml:space="preserve">HMP Altcourse takavarikoi joululahjoiksi pakattua vodkaa</w:t>
      </w:r>
    </w:p>
    <w:p>
      <w:r>
        <w:rPr>
          <w:b/>
        </w:rPr>
        <w:t xml:space="preserve">Esimerkki 3.5571</w:t>
      </w:r>
    </w:p>
    <w:p>
      <w:r>
        <w:t xml:space="preserve">Dogs Trust -järjestön lukujen mukaan Britannian kaduilta poimitaan päivittäin yli 300 kulkukoiraa.</w:t>
      </w:r>
    </w:p>
    <w:p>
      <w:r>
        <w:rPr>
          <w:b/>
        </w:rPr>
        <w:t xml:space="preserve">Tulos</w:t>
      </w:r>
    </w:p>
    <w:p>
      <w:r>
        <w:t xml:space="preserve">Kulkukoirien määrän vähenemisestä huolimatta on edelleen huolta.</w:t>
      </w:r>
    </w:p>
    <w:p>
      <w:r>
        <w:rPr>
          <w:b/>
        </w:rPr>
        <w:t xml:space="preserve">Esimerkki 3.5572</w:t>
      </w:r>
    </w:p>
    <w:p>
      <w:r>
        <w:t xml:space="preserve">Poliisi etsii moottoripyörää, jolla kolarissa kuollut mies ajoi sen jälkeen, kun se oli siirretty pois paikalta.</w:t>
      </w:r>
    </w:p>
    <w:p>
      <w:r>
        <w:rPr>
          <w:b/>
        </w:rPr>
        <w:t xml:space="preserve">Tulos</w:t>
      </w:r>
    </w:p>
    <w:p>
      <w:r>
        <w:t xml:space="preserve">Runko-onnettomuus: Hull Hull: Pyyntö moottoripyörän löytämiseksi miehen kuoltua</w:t>
      </w:r>
    </w:p>
    <w:p>
      <w:r>
        <w:rPr>
          <w:b/>
        </w:rPr>
        <w:t xml:space="preserve">Esimerkki 3.5573</w:t>
      </w:r>
    </w:p>
    <w:p>
      <w:r>
        <w:t xml:space="preserve">Satanistit ovat torjuneet väitteet, joiden mukaan Derbyshiren alue olisi "satanismin pesäpaikka" tai "Britannian saatanallinen pääkaupunki".</w:t>
      </w:r>
    </w:p>
    <w:p>
      <w:r>
        <w:rPr>
          <w:b/>
        </w:rPr>
        <w:t xml:space="preserve">Tulos</w:t>
      </w:r>
    </w:p>
    <w:p>
      <w:r>
        <w:t xml:space="preserve">Bolsoverin "satanismin pesäpaikka"-väitteet hylättyinä</w:t>
      </w:r>
    </w:p>
    <w:p>
      <w:r>
        <w:rPr>
          <w:b/>
        </w:rPr>
        <w:t xml:space="preserve">Esimerkki 3.5574</w:t>
      </w:r>
    </w:p>
    <w:p>
      <w:r>
        <w:t xml:space="preserve">Panoksia on nostettu Bwin.party-peliyhtiöstä käytävässä tarjouskilvassa.</w:t>
      </w:r>
    </w:p>
    <w:p>
      <w:r>
        <w:rPr>
          <w:b/>
        </w:rPr>
        <w:t xml:space="preserve">Tulos</w:t>
      </w:r>
    </w:p>
    <w:p>
      <w:r>
        <w:t xml:space="preserve">GVC nostaa tarjouksen 1 miljardiin puntaan peliyhtiö Bwinistä</w:t>
      </w:r>
    </w:p>
    <w:p>
      <w:r>
        <w:rPr>
          <w:b/>
        </w:rPr>
        <w:t xml:space="preserve">Esimerkki 3.5575</w:t>
      </w:r>
    </w:p>
    <w:p>
      <w:r>
        <w:t xml:space="preserve">Plaid Cymru on sanonut, että Covidin kriisipesäkkeissä asuvien ihmisten olisi saatava 800 punnan lisäavustus.</w:t>
      </w:r>
    </w:p>
    <w:p>
      <w:r>
        <w:rPr>
          <w:b/>
        </w:rPr>
        <w:t xml:space="preserve">Tulos</w:t>
      </w:r>
    </w:p>
    <w:p>
      <w:r>
        <w:t xml:space="preserve">Covid: Plaid Cymru vaatii lisätukea tartuntatautien kriisipesäkkeille.</w:t>
      </w:r>
    </w:p>
    <w:p>
      <w:r>
        <w:rPr>
          <w:b/>
        </w:rPr>
        <w:t xml:space="preserve">Esimerkki 3.5576</w:t>
      </w:r>
    </w:p>
    <w:p>
      <w:r>
        <w:t xml:space="preserve">Kiina on ilmoittanut 11 uudesta lintuinfluenssatapauksesta, ja virusta on nyt esiintynyt Henanin maakunnassa ja pääkaupungissa Pekingissä.</w:t>
      </w:r>
    </w:p>
    <w:p>
      <w:r>
        <w:rPr>
          <w:b/>
        </w:rPr>
        <w:t xml:space="preserve">Tulos</w:t>
      </w:r>
    </w:p>
    <w:p>
      <w:r>
        <w:t xml:space="preserve">Kiina lintuinfluenssa: Ilmoitetut H7N9-tapaukset nousevat 60:een.</w:t>
      </w:r>
    </w:p>
    <w:p>
      <w:r>
        <w:rPr>
          <w:b/>
        </w:rPr>
        <w:t xml:space="preserve">Esimerkki 3.5577</w:t>
      </w:r>
    </w:p>
    <w:p>
      <w:r>
        <w:t xml:space="preserve">He tulivat, he näkivät, he valloittivat. Sitten he tuijottivat kenkiään.</w:t>
      </w:r>
    </w:p>
    <w:p>
      <w:r>
        <w:rPr>
          <w:b/>
        </w:rPr>
        <w:t xml:space="preserve">Tulos</w:t>
      </w:r>
    </w:p>
    <w:p>
      <w:r>
        <w:t xml:space="preserve">Mercury-palkinnon voittajat The xx astuvat valokeilaan</w:t>
      </w:r>
    </w:p>
    <w:p>
      <w:r>
        <w:rPr>
          <w:b/>
        </w:rPr>
        <w:t xml:space="preserve">Esimerkki 3.5578</w:t>
      </w:r>
    </w:p>
    <w:p>
      <w:r>
        <w:t xml:space="preserve">Laurence Clark on stand up -koomikko, jolla on aivohalvaus. Hän asuu vaimonsa Adelen ja kahden poikansa Tomin, seitsemän, ja Jamien, yhdeksän kuukautta, kanssa. Tässä hän kuvailee sekä haasteita että ihmisten asenteita hänen kaltaisiaan perheitä kohtaan.</w:t>
      </w:r>
    </w:p>
    <w:p>
      <w:r>
        <w:rPr>
          <w:b/>
        </w:rPr>
        <w:t xml:space="preserve">Tulos</w:t>
      </w:r>
    </w:p>
    <w:p>
      <w:r>
        <w:t xml:space="preserve">Näkemys: Millaista on olla vammainen isä?</w:t>
      </w:r>
    </w:p>
    <w:p>
      <w:r>
        <w:rPr>
          <w:b/>
        </w:rPr>
        <w:t xml:space="preserve">Esimerkki 3.5579</w:t>
      </w:r>
    </w:p>
    <w:p>
      <w:r>
        <w:t xml:space="preserve">Belgialainen anestesialääkäri on joutunut Ranskassa oikeuteen, koska häntä syytetään brittiläisen naisen kuoleman aiheuttamisesta alkoholin vaikutuksen alaisena.</w:t>
      </w:r>
    </w:p>
    <w:p>
      <w:r>
        <w:rPr>
          <w:b/>
        </w:rPr>
        <w:t xml:space="preserve">Tulos</w:t>
      </w:r>
    </w:p>
    <w:p>
      <w:r>
        <w:t xml:space="preserve">Belgialaista anestesialääkäriä syytetään britin kuoleman aiheuttamisesta humalassa</w:t>
      </w:r>
    </w:p>
    <w:p>
      <w:r>
        <w:rPr>
          <w:b/>
        </w:rPr>
        <w:t xml:space="preserve">Esimerkki 3.5580</w:t>
      </w:r>
    </w:p>
    <w:p>
      <w:r>
        <w:t xml:space="preserve">Tuulimyllyn purje irtosi ja putosi maahan lähelle norfolkilaisen koulun retkellä olleita nuoria.</w:t>
      </w:r>
    </w:p>
    <w:p>
      <w:r>
        <w:rPr>
          <w:b/>
        </w:rPr>
        <w:t xml:space="preserve">Tulos</w:t>
      </w:r>
    </w:p>
    <w:p>
      <w:r>
        <w:t xml:space="preserve">Denver Millin purje putoaa lähelle Norfolkin koulun oppilaita</w:t>
      </w:r>
    </w:p>
    <w:p>
      <w:r>
        <w:rPr>
          <w:b/>
        </w:rPr>
        <w:t xml:space="preserve">Esimerkki 3.5581</w:t>
      </w:r>
    </w:p>
    <w:p>
      <w:r>
        <w:t xml:space="preserve">Aasian osakemarkkinat kärsivät tiistaina Ison-Britannian ja Yhdysvaltojen sijoittajien huolestuneisuudesta koronavirustapausten lisääntymisestä.</w:t>
      </w:r>
    </w:p>
    <w:p>
      <w:r>
        <w:rPr>
          <w:b/>
        </w:rPr>
        <w:t xml:space="preserve">Tulos</w:t>
      </w:r>
    </w:p>
    <w:p>
      <w:r>
        <w:t xml:space="preserve">Coronavirus: Aasian osakemarkkinat jatkavat maailmanlaajuista laskua</w:t>
      </w:r>
    </w:p>
    <w:p>
      <w:r>
        <w:rPr>
          <w:b/>
        </w:rPr>
        <w:t xml:space="preserve">Esimerkki 3.5582</w:t>
      </w:r>
    </w:p>
    <w:p>
      <w:r>
        <w:t xml:space="preserve">16-vuotias poika on pidätetty "julmasta hyökkäyksestä", jossa hän puukotti tuntematonta henkilöä useita kertoja.</w:t>
      </w:r>
    </w:p>
    <w:p>
      <w:r>
        <w:rPr>
          <w:b/>
        </w:rPr>
        <w:t xml:space="preserve">Tulos</w:t>
      </w:r>
    </w:p>
    <w:p>
      <w:r>
        <w:t xml:space="preserve">Essexin teini pidätetty "raa'an" tuntemattoman puukotuksen vuoksi</w:t>
      </w:r>
    </w:p>
    <w:p>
      <w:r>
        <w:rPr>
          <w:b/>
        </w:rPr>
        <w:t xml:space="preserve">Esimerkki 3.5583</w:t>
      </w:r>
    </w:p>
    <w:p>
      <w:r>
        <w:t xml:space="preserve">Nicola Sturgeonin on määrä ilmoittaa myöhemmin, jatkuuko Skotlannin Covid-19-lukitus tammikuun lopun jälkeen.</w:t>
      </w:r>
    </w:p>
    <w:p>
      <w:r>
        <w:rPr>
          <w:b/>
        </w:rPr>
        <w:t xml:space="preserve">Tulos</w:t>
      </w:r>
    </w:p>
    <w:p>
      <w:r>
        <w:t xml:space="preserve">Covid Skotlannissa: Sturgeon ilmoittaa lukituksen tarkistuksen tuloksista</w:t>
      </w:r>
    </w:p>
    <w:p>
      <w:r>
        <w:rPr>
          <w:b/>
        </w:rPr>
        <w:t xml:space="preserve">Esimerkki 3.5584</w:t>
      </w:r>
    </w:p>
    <w:p>
      <w:r>
        <w:t xml:space="preserve">Kuuban viranomaisten mukaan kuljettajan virhe oli syypää auto-onnettomuuteen, jossa tunnettu aktivisti Oswaldo Paya kuoli sunnuntaina.</w:t>
      </w:r>
    </w:p>
    <w:p>
      <w:r>
        <w:rPr>
          <w:b/>
        </w:rPr>
        <w:t xml:space="preserve">Tulos</w:t>
      </w:r>
    </w:p>
    <w:p>
      <w:r>
        <w:t xml:space="preserve">Kuuba: Oswaldo Payan onnettomuus johtui "kuljettajan virheestä".</w:t>
      </w:r>
    </w:p>
    <w:p>
      <w:r>
        <w:rPr>
          <w:b/>
        </w:rPr>
        <w:t xml:space="preserve">Esimerkki 3.5585</w:t>
      </w:r>
    </w:p>
    <w:p>
      <w:r>
        <w:t xml:space="preserve">Paronitar Chakrabarti sanoo, että työväenpuoluetta antisemitismin vuoksi arvostelevien pitäisi "tulla takaisin huoneeseen" nyt, kun se on muuttanut suuntaviivojaan.</w:t>
      </w:r>
    </w:p>
    <w:p>
      <w:r>
        <w:rPr>
          <w:b/>
        </w:rPr>
        <w:t xml:space="preserve">Tulos</w:t>
      </w:r>
    </w:p>
    <w:p>
      <w:r>
        <w:t xml:space="preserve">Chakrabarti kiistää antisemitismikoodin "tahranneen" ylimääräisen lausuman vuoksi</w:t>
      </w:r>
    </w:p>
    <w:p>
      <w:r>
        <w:rPr>
          <w:b/>
        </w:rPr>
        <w:t xml:space="preserve">Esimerkki 3.5586</w:t>
      </w:r>
    </w:p>
    <w:p>
      <w:r>
        <w:t xml:space="preserve">Intian väkirikkain osavaltio Uttar Pradesh on alkanut tunnistaa laittomia maahanmuuttajia, jotka voivat saada kansalaisuuden kiistanalaisen lain nojalla.</w:t>
      </w:r>
    </w:p>
    <w:p>
      <w:r>
        <w:rPr>
          <w:b/>
        </w:rPr>
        <w:t xml:space="preserve">Tulos</w:t>
      </w:r>
    </w:p>
    <w:p>
      <w:r>
        <w:t xml:space="preserve">Uttar Pradesh: Intian osavaltio alkaa säätää kiistanalaista kansalaisuuslakia</w:t>
      </w:r>
    </w:p>
    <w:p>
      <w:r>
        <w:rPr>
          <w:b/>
        </w:rPr>
        <w:t xml:space="preserve">Esimerkki 3.5587</w:t>
      </w:r>
    </w:p>
    <w:p>
      <w:r>
        <w:t xml:space="preserve">Uudessa Britannian taistelun museossa on esillä Cornwallista kotoisin oleva lentokoneen piirtäjä, joka on yksi harvoista jäljellä olevista Intian naisten armeijakomppanian (Womens' Army Corps of India) jäsenistä.</w:t>
      </w:r>
    </w:p>
    <w:p>
      <w:r>
        <w:rPr>
          <w:b/>
        </w:rPr>
        <w:t xml:space="preserve">Tulos</w:t>
      </w:r>
    </w:p>
    <w:p>
      <w:r>
        <w:t xml:space="preserve">Britannian taistelun museo: Kate Orchard on mukana</w:t>
      </w:r>
    </w:p>
    <w:p>
      <w:r>
        <w:rPr>
          <w:b/>
        </w:rPr>
        <w:t xml:space="preserve">Esimerkki 3.5588</w:t>
      </w:r>
    </w:p>
    <w:p>
      <w:r>
        <w:t xml:space="preserve">Rehtorit ja paikallisviranomaiset aikovat riitauttaa tämän vuoden GCSE-englanninkielen tuloksia koskevan kiistan oikeusteitse.</w:t>
      </w:r>
    </w:p>
    <w:p>
      <w:r>
        <w:rPr>
          <w:b/>
        </w:rPr>
        <w:t xml:space="preserve">Tulos</w:t>
      </w:r>
    </w:p>
    <w:p>
      <w:r>
        <w:t xml:space="preserve">Rehtorit vievät GCSE-taistelun oikeuteen</w:t>
      </w:r>
    </w:p>
    <w:p>
      <w:r>
        <w:rPr>
          <w:b/>
        </w:rPr>
        <w:t xml:space="preserve">Esimerkki 3.5589</w:t>
      </w:r>
    </w:p>
    <w:p>
      <w:r>
        <w:t xml:space="preserve">Iron Maiden -laulaja Bruce Dickinsonin perustama ilmailu- ja avaruusalan yritys investoi 5 miljoonaa puntaa Vale of Glamorganissa sijaitsevaan toimipaikkaansa.</w:t>
      </w:r>
    </w:p>
    <w:p>
      <w:r>
        <w:rPr>
          <w:b/>
        </w:rPr>
        <w:t xml:space="preserve">Tulos</w:t>
      </w:r>
    </w:p>
    <w:p>
      <w:r>
        <w:t xml:space="preserve">Iron Maiden -tähti Bruce Dickinson ilmaa yrityksen £ 5m vauhtia</w:t>
      </w:r>
    </w:p>
    <w:p>
      <w:r>
        <w:rPr>
          <w:b/>
        </w:rPr>
        <w:t xml:space="preserve">Esimerkki 3.5590</w:t>
      </w:r>
    </w:p>
    <w:p>
      <w:r>
        <w:t xml:space="preserve">Englannissa kuoli viime vuonna yli kolmetuhatta ihmistä odottamassa NHS:n päätöstä kotihoidon rahoituksen saamisesta.</w:t>
      </w:r>
    </w:p>
    <w:p>
      <w:r>
        <w:rPr>
          <w:b/>
        </w:rPr>
        <w:t xml:space="preserve">Tulos</w:t>
      </w:r>
    </w:p>
    <w:p>
      <w:r>
        <w:t xml:space="preserve">Tuhannet kuolivat odottamassa NHS-rahoituspäätöstä</w:t>
      </w:r>
    </w:p>
    <w:p>
      <w:r>
        <w:rPr>
          <w:b/>
        </w:rPr>
        <w:t xml:space="preserve">Esimerkki 3.5591</w:t>
      </w:r>
    </w:p>
    <w:p>
      <w:r>
        <w:t xml:space="preserve">Aidan Turner ja Bryan Cranston ovat ehdolla tämän vuoden Stage Debut Awards -palkinnon saajiksi.</w:t>
      </w:r>
    </w:p>
    <w:p>
      <w:r>
        <w:rPr>
          <w:b/>
        </w:rPr>
        <w:t xml:space="preserve">Tulos</w:t>
      </w:r>
    </w:p>
    <w:p>
      <w:r>
        <w:t xml:space="preserve">Näyttämödebyyttipalkinnot: Aidan Turner ja Bryan Cranston ehdokkaiden joukossa</w:t>
      </w:r>
    </w:p>
    <w:p>
      <w:r>
        <w:rPr>
          <w:b/>
        </w:rPr>
        <w:t xml:space="preserve">Esimerkki 3.5592</w:t>
      </w:r>
    </w:p>
    <w:p>
      <w:r>
        <w:t xml:space="preserve">Lana Del Reytä on ylistetty, haastettu oikeuteen ja parjattu - kaikki ennen kuin hänen albuminsa ilmestyy. Yhdysvaltalaistähti sanoo kuitenkin olevansa enemmän huolissaan maailmanlaajuisesta talouskriisistä kuin kriitikoistaan.</w:t>
      </w:r>
    </w:p>
    <w:p>
      <w:r>
        <w:rPr>
          <w:b/>
        </w:rPr>
        <w:t xml:space="preserve">Tulos</w:t>
      </w:r>
    </w:p>
    <w:p>
      <w:r>
        <w:t xml:space="preserve">Rakkaus, laki ja Lana Del Rey</w:t>
      </w:r>
    </w:p>
    <w:p>
      <w:r>
        <w:rPr>
          <w:b/>
        </w:rPr>
        <w:t xml:space="preserve">Esimerkki 3.5593</w:t>
      </w:r>
    </w:p>
    <w:p>
      <w:r>
        <w:t xml:space="preserve">Kampanjoijat sanovat, että huomattavalla määrällä asunnottomia ei ole oikeutta riittävään apuun Englannissa, vaikka he nukkuisivatkin karkeasti.</w:t>
      </w:r>
    </w:p>
    <w:p>
      <w:r>
        <w:rPr>
          <w:b/>
        </w:rPr>
        <w:t xml:space="preserve">Tulos</w:t>
      </w:r>
    </w:p>
    <w:p>
      <w:r>
        <w:t xml:space="preserve">Hyväntekeväisyysjärjestöt vaativat toimia Englannin asunnottomuuden suhteen</w:t>
      </w:r>
    </w:p>
    <w:p>
      <w:r>
        <w:rPr>
          <w:b/>
        </w:rPr>
        <w:t xml:space="preserve">Esimerkki 3.5594</w:t>
      </w:r>
    </w:p>
    <w:p>
      <w:r>
        <w:t xml:space="preserve">Tämä on Harry Lowin esittämän How not to tell someone they have Parkinson's's -ohjelman täydellinen transkriptio, joka esitettiin ensimmäisen kerran 23. tammikuuta 2020.</w:t>
      </w:r>
    </w:p>
    <w:p>
      <w:r>
        <w:rPr>
          <w:b/>
        </w:rPr>
        <w:t xml:space="preserve">Tulos</w:t>
      </w:r>
    </w:p>
    <w:p>
      <w:r>
        <w:t xml:space="preserve">Transkriptio: Parkinsonin tauti: Miten ei kannata kertoa Parkinsonin tautia sairastavalle henkilölle</w:t>
      </w:r>
    </w:p>
    <w:p>
      <w:r>
        <w:rPr>
          <w:b/>
        </w:rPr>
        <w:t xml:space="preserve">Esimerkki 3.5595</w:t>
      </w:r>
    </w:p>
    <w:p>
      <w:r>
        <w:t xml:space="preserve">Saastepitoisuudet ovat edelleen "vaarallisen korkeat" osissa Suur-Manchesteria, vaikka alue on suljettu, kuten tutkimuksessa on todettu.</w:t>
      </w:r>
    </w:p>
    <w:p>
      <w:r>
        <w:rPr>
          <w:b/>
        </w:rPr>
        <w:t xml:space="preserve">Tulos</w:t>
      </w:r>
    </w:p>
    <w:p>
      <w:r>
        <w:t xml:space="preserve">Kaupungin saasteet edelleen "vaarallisen korkeat" lukituksesta huolimatta</w:t>
      </w:r>
    </w:p>
    <w:p>
      <w:r>
        <w:rPr>
          <w:b/>
        </w:rPr>
        <w:t xml:space="preserve">Esimerkki 3.5596</w:t>
      </w:r>
    </w:p>
    <w:p>
      <w:r>
        <w:t xml:space="preserve">Weymouthissa sijaitsevien entisten valtuustotilojen myynti on kariutunut, kuten kaupunginvaltuusto on ilmoittanut.</w:t>
      </w:r>
    </w:p>
    <w:p>
      <w:r>
        <w:rPr>
          <w:b/>
        </w:rPr>
        <w:t xml:space="preserve">Tulos</w:t>
      </w:r>
    </w:p>
    <w:p>
      <w:r>
        <w:t xml:space="preserve">Weymouth North Quayn valtuustotilojen myynti "kaatuu".</w:t>
      </w:r>
    </w:p>
    <w:p>
      <w:r>
        <w:rPr>
          <w:b/>
        </w:rPr>
        <w:t xml:space="preserve">Esimerkki 3.5597</w:t>
      </w:r>
    </w:p>
    <w:p>
      <w:r>
        <w:t xml:space="preserve">Nainen, joka halvaantui jouduttuaan "katapultatuksi" uudesta sängystään seksin aikana, haastaa sänkyfirman oikeuteen vahingonkorvauksista.</w:t>
      </w:r>
    </w:p>
    <w:p>
      <w:r>
        <w:rPr>
          <w:b/>
        </w:rPr>
        <w:t xml:space="preserve">Tulos</w:t>
      </w:r>
    </w:p>
    <w:p>
      <w:r>
        <w:t xml:space="preserve">Nainen halvaantui, kun hänet "katapultattiin" sängystä seksin aikana</w:t>
      </w:r>
    </w:p>
    <w:p>
      <w:r>
        <w:rPr>
          <w:b/>
        </w:rPr>
        <w:t xml:space="preserve">Esimerkki 3.5598</w:t>
      </w:r>
    </w:p>
    <w:p>
      <w:r>
        <w:t xml:space="preserve">Miehiä, joilla on ollut coronavirusoireita, kehotetaan luovuttamaan veriplasmaa, koska Stoke-on-Trentissä on pulaa miesluovuttajista.</w:t>
      </w:r>
    </w:p>
    <w:p>
      <w:r>
        <w:rPr>
          <w:b/>
        </w:rPr>
        <w:t xml:space="preserve">Tulos</w:t>
      </w:r>
    </w:p>
    <w:p>
      <w:r>
        <w:t xml:space="preserve">Stoke-on-Trentin miehiä, joilla on coronavirusoireita, kehotetaan luovuttamaan veriplasmaa.</w:t>
      </w:r>
    </w:p>
    <w:p>
      <w:r>
        <w:rPr>
          <w:b/>
        </w:rPr>
        <w:t xml:space="preserve">Esimerkki 3.5599</w:t>
      </w:r>
    </w:p>
    <w:p>
      <w:r>
        <w:t xml:space="preserve">Yhdysvaltalainen tuomari on tuominnut 12,8 miljoonaa dollaria (9,8 miljoonaa puntaa) 22:lle nimeltä mainitsemattomalle naiselle ja todennut, että heidät oli huijattu esiintymään laajalti levitetyissä nettipornovideoissa.</w:t>
      </w:r>
    </w:p>
    <w:p>
      <w:r>
        <w:rPr>
          <w:b/>
        </w:rPr>
        <w:t xml:space="preserve">Tulos</w:t>
      </w:r>
    </w:p>
    <w:p>
      <w:r>
        <w:t xml:space="preserve">GirlsDoPorn: Nuoret naiset voittavat oikeustaistelun videohuijauksesta</w:t>
      </w:r>
    </w:p>
    <w:p>
      <w:r>
        <w:rPr>
          <w:b/>
        </w:rPr>
        <w:t xml:space="preserve">Esimerkki 3.5600</w:t>
      </w:r>
    </w:p>
    <w:p>
      <w:r>
        <w:t xml:space="preserve">Thames Waterin laskut nousevat 1 prosentin inflaatiota suuremmiksi vuoteen 2020 asti, vaikka yhtiö teki viime vuonna 145 miljoonaa puntaa voittoa ennen veroja ja vaikka se ei maksanut lainkaan yhtiöveroa.</w:t>
      </w:r>
    </w:p>
    <w:p>
      <w:r>
        <w:rPr>
          <w:b/>
        </w:rPr>
        <w:t xml:space="preserve">Tulos</w:t>
      </w:r>
    </w:p>
    <w:p>
      <w:r>
        <w:t xml:space="preserve">Thames Waterin laskuihin on tulossa uusia hinnankorotuksia</w:t>
      </w:r>
    </w:p>
    <w:p>
      <w:r>
        <w:rPr>
          <w:b/>
        </w:rPr>
        <w:t xml:space="preserve">Esimerkki 3.5601</w:t>
      </w:r>
    </w:p>
    <w:p>
      <w:r>
        <w:t xml:space="preserve">Jack Monroe kertoo menettäneensä noin 5000 puntaa, kun hänen puhelinnumeronsa kaapattiin ja aktivoitiin uudelleen toisella sim-kortilla.</w:t>
      </w:r>
    </w:p>
    <w:p>
      <w:r>
        <w:rPr>
          <w:b/>
        </w:rPr>
        <w:t xml:space="preserve">Tulos</w:t>
      </w:r>
    </w:p>
    <w:p>
      <w:r>
        <w:t xml:space="preserve">Elintarvikekirjailija Jack Monroe "menettää 5000 puntaa puhelinnumeron kaappauksessa".</w:t>
      </w:r>
    </w:p>
    <w:p>
      <w:r>
        <w:rPr>
          <w:b/>
        </w:rPr>
        <w:t xml:space="preserve">Esimerkki 3.5602</w:t>
      </w:r>
    </w:p>
    <w:p>
      <w:r>
        <w:t xml:space="preserve">Prinssi Charles ja prinssi Harry ovat viettäneet Anzac-päivää laskemalla seppeleet Australian ja Uuden-Seelannin sotasurmien muistoksi eri tilaisuuksissa.</w:t>
      </w:r>
    </w:p>
    <w:p>
      <w:r>
        <w:rPr>
          <w:b/>
        </w:rPr>
        <w:t xml:space="preserve">Tulos</w:t>
      </w:r>
    </w:p>
    <w:p>
      <w:r>
        <w:t xml:space="preserve">Anzacin päivä: Kuninkaalliset laskevat seppeleet muistoksi sodassa kuolleista</w:t>
      </w:r>
    </w:p>
    <w:p>
      <w:r>
        <w:rPr>
          <w:b/>
        </w:rPr>
        <w:t xml:space="preserve">Esimerkki 3.5603</w:t>
      </w:r>
    </w:p>
    <w:p>
      <w:r>
        <w:t xml:space="preserve">Pelialan "sukupuolten välisen epätasapainon" korjaamiseksi on perustettu pelijam, jossa on vain naisia.</w:t>
      </w:r>
    </w:p>
    <w:p>
      <w:r>
        <w:rPr>
          <w:b/>
        </w:rPr>
        <w:t xml:space="preserve">Tulos</w:t>
      </w:r>
    </w:p>
    <w:p>
      <w:r>
        <w:t xml:space="preserve">Suffolkin yliopisto isännöi naisten pelijammailua</w:t>
      </w:r>
    </w:p>
    <w:p>
      <w:r>
        <w:rPr>
          <w:b/>
        </w:rPr>
        <w:t xml:space="preserve">Esimerkki 3.5604</w:t>
      </w:r>
    </w:p>
    <w:p>
      <w:r>
        <w:t xml:space="preserve">12-vuotias unkarilaispoika on saanut tappouhkauksia sosiaalisessa mediassa sen jälkeen, kun hän oli vahingossa tappanut eläintarhassa sormeaan purreen merimetson.</w:t>
      </w:r>
    </w:p>
    <w:p>
      <w:r>
        <w:rPr>
          <w:b/>
        </w:rPr>
        <w:t xml:space="preserve">Tulos</w:t>
      </w:r>
    </w:p>
    <w:p>
      <w:r>
        <w:t xml:space="preserve">Unkarilaispoika saa tappouhkauksia tapettuaan vahingossa mörköeläimen</w:t>
      </w:r>
    </w:p>
    <w:p>
      <w:r>
        <w:rPr>
          <w:b/>
        </w:rPr>
        <w:t xml:space="preserve">Esimerkki 3.5605</w:t>
      </w:r>
    </w:p>
    <w:p>
      <w:r>
        <w:t xml:space="preserve">Bathin keskustassa sijaitseva päätie jouduttiin sulkemaan sen jälkeen, kun kalastaja löysi epäillyn käsikranaatin.</w:t>
      </w:r>
    </w:p>
    <w:p>
      <w:r>
        <w:rPr>
          <w:b/>
        </w:rPr>
        <w:t xml:space="preserve">Tulos</w:t>
      </w:r>
    </w:p>
    <w:p>
      <w:r>
        <w:t xml:space="preserve">Bathin kalastaja löysi epäillyn toisen maailmansodan aikaisen kranaatin</w:t>
      </w:r>
    </w:p>
    <w:p>
      <w:r>
        <w:rPr>
          <w:b/>
        </w:rPr>
        <w:t xml:space="preserve">Esimerkki 3.5606</w:t>
      </w:r>
    </w:p>
    <w:p>
      <w:r>
        <w:t xml:space="preserve">Maailman terveysjärjestön (WHO) mukaan prosessoitu liha - kuten pekoni, makkarat ja kinkku - aiheuttaa syöpää.</w:t>
      </w:r>
    </w:p>
    <w:p>
      <w:r>
        <w:rPr>
          <w:b/>
        </w:rPr>
        <w:t xml:space="preserve">Tulos</w:t>
      </w:r>
    </w:p>
    <w:p>
      <w:r>
        <w:t xml:space="preserve">Jalostettu liha aiheuttaa syöpää - WHO</w:t>
      </w:r>
    </w:p>
    <w:p>
      <w:r>
        <w:rPr>
          <w:b/>
        </w:rPr>
        <w:t xml:space="preserve">Esimerkki 3.5607</w:t>
      </w:r>
    </w:p>
    <w:p>
      <w:r>
        <w:t xml:space="preserve">Tuottaja Pete Waterman kuvaili Stepsia aikoinaan "Abbaksi vauhdilla", mutta seuraisivatko he koskaan ruotsalaisyhtyeen jalanjälkiä ja kilpailisivat Euroviisuissa? Claire, Lee, Lisa, H ja Faye keskustelevat hyvistä ja huonoista puolista.</w:t>
      </w:r>
    </w:p>
    <w:p>
      <w:r>
        <w:rPr>
          <w:b/>
        </w:rPr>
        <w:t xml:space="preserve">Tulos</w:t>
      </w:r>
    </w:p>
    <w:p>
      <w:r>
        <w:t xml:space="preserve">Portaat keskustelevat Euroviisuihin osallistumisen eduista</w:t>
      </w:r>
    </w:p>
    <w:p>
      <w:r>
        <w:rPr>
          <w:b/>
        </w:rPr>
        <w:t xml:space="preserve">Esimerkki 3.5608</w:t>
      </w:r>
    </w:p>
    <w:p>
      <w:r>
        <w:t xml:space="preserve">On löydetty kaksi uutta hengenpelastavaa lääkettä, jotka voivat vähentää kuolemantapauksia neljänneksellä Covid-tautiin sairastuneilla potilailla.</w:t>
      </w:r>
    </w:p>
    <w:p>
      <w:r>
        <w:rPr>
          <w:b/>
        </w:rPr>
        <w:t xml:space="preserve">Tulos</w:t>
      </w:r>
    </w:p>
    <w:p>
      <w:r>
        <w:t xml:space="preserve">Kaksi uutta hengenpelastavaa Covid-lääkettä löydetty</w:t>
      </w:r>
    </w:p>
    <w:p>
      <w:r>
        <w:rPr>
          <w:b/>
        </w:rPr>
        <w:t xml:space="preserve">Esimerkki 3.5609</w:t>
      </w:r>
    </w:p>
    <w:p>
      <w:r>
        <w:t xml:space="preserve">Yksi Merseysiden pikkulapsen James Bulgerin murhaajista on väittänyt, että hänellä oli "parempi elämä" vankilassa murhan seurauksena.</w:t>
      </w:r>
    </w:p>
    <w:p>
      <w:r>
        <w:rPr>
          <w:b/>
        </w:rPr>
        <w:t xml:space="preserve">Tulos</w:t>
      </w:r>
    </w:p>
    <w:p>
      <w:r>
        <w:t xml:space="preserve">Bulgerin murhaajalla oli "parempi elämä" pikkulapsen murhan jälkeen</w:t>
      </w:r>
    </w:p>
    <w:p>
      <w:r>
        <w:rPr>
          <w:b/>
        </w:rPr>
        <w:t xml:space="preserve">Esimerkki 3.5610</w:t>
      </w:r>
    </w:p>
    <w:p>
      <w:r>
        <w:t xml:space="preserve">Lontoon eläintarhassa sattuneessa tulipalossa on loukkaantunut henkilökuntaa ja kuollut maasika ja mahdollisesti neljä merimetsoa.</w:t>
      </w:r>
    </w:p>
    <w:p>
      <w:r>
        <w:rPr>
          <w:b/>
        </w:rPr>
        <w:t xml:space="preserve">Tulos</w:t>
      </w:r>
    </w:p>
    <w:p>
      <w:r>
        <w:t xml:space="preserve">Lontoon eläintarhan tulipalo tappoi maasorkan ja merimetsoja.</w:t>
      </w:r>
    </w:p>
    <w:p>
      <w:r>
        <w:rPr>
          <w:b/>
        </w:rPr>
        <w:t xml:space="preserve">Esimerkki 3.5611</w:t>
      </w:r>
    </w:p>
    <w:p>
      <w:r>
        <w:t xml:space="preserve">Yhdysvaltain presidentti Donald Trump on varoittanut, että jopa 100 000 ihmistä voi kuolla koronavirukseen Yhdysvalloissa.</w:t>
      </w:r>
    </w:p>
    <w:p>
      <w:r>
        <w:rPr>
          <w:b/>
        </w:rPr>
        <w:t xml:space="preserve">Tulos</w:t>
      </w:r>
    </w:p>
    <w:p>
      <w:r>
        <w:t xml:space="preserve">Coronavirus: Trump varoittaa, että Yhdysvaltain kuolleiden määrä voi nousta 100 000:een.</w:t>
      </w:r>
    </w:p>
    <w:p>
      <w:r>
        <w:rPr>
          <w:b/>
        </w:rPr>
        <w:t xml:space="preserve">Esimerkki 3.5612</w:t>
      </w:r>
    </w:p>
    <w:p>
      <w:r>
        <w:t xml:space="preserve">Impressionisti Rory Bremner "pelasti John Majorin hengen", kun hän vahingossa esti konservatiivien kapinan häntä vastaan, kuten äskettäin julkaistuista asiakirjoista käy ilmi.</w:t>
      </w:r>
    </w:p>
    <w:p>
      <w:r>
        <w:rPr>
          <w:b/>
        </w:rPr>
        <w:t xml:space="preserve">Tulos</w:t>
      </w:r>
    </w:p>
    <w:p>
      <w:r>
        <w:t xml:space="preserve">Impressionisti Rory Bremner "pelasti Sir John Majorin pekonin" kansanedustajien kapinan keskellä.</w:t>
      </w:r>
    </w:p>
    <w:p>
      <w:r>
        <w:rPr>
          <w:b/>
        </w:rPr>
        <w:t xml:space="preserve">Esimerkki 3.5613</w:t>
      </w:r>
    </w:p>
    <w:p>
      <w:r>
        <w:t xml:space="preserve">Oikeudessa on kuultu, että mies, jota syytetään huoltajan murhasta, potkaisi tätä päähän "kuin jalkapalloilija potkaisi palloa".</w:t>
      </w:r>
    </w:p>
    <w:p>
      <w:r>
        <w:rPr>
          <w:b/>
        </w:rPr>
        <w:t xml:space="preserve">Tulos</w:t>
      </w:r>
    </w:p>
    <w:p>
      <w:r>
        <w:t xml:space="preserve">Huoltovirkailija Lorraine Barwellin päätä "potkittiin kuin jalkapalloa".</w:t>
      </w:r>
    </w:p>
    <w:p>
      <w:r>
        <w:rPr>
          <w:b/>
        </w:rPr>
        <w:t xml:space="preserve">Esimerkki 3.5614</w:t>
      </w:r>
    </w:p>
    <w:p>
      <w:r>
        <w:t xml:space="preserve">Wrexhamissa asuva lastenhoitotyöntekijä on erotettu, koska hän oli lähettänyt lapsia koskevia seksuaalisia tekstiviestejä.</w:t>
      </w:r>
    </w:p>
    <w:p>
      <w:r>
        <w:rPr>
          <w:b/>
        </w:rPr>
        <w:t xml:space="preserve">Tulos</w:t>
      </w:r>
    </w:p>
    <w:p>
      <w:r>
        <w:t xml:space="preserve">Pohjois-Walesin hoitaja erotettiin tyttöjen seksuaalisista teksteistä</w:t>
      </w:r>
    </w:p>
    <w:p>
      <w:r>
        <w:rPr>
          <w:b/>
        </w:rPr>
        <w:t xml:space="preserve">Esimerkki 3.5615</w:t>
      </w:r>
    </w:p>
    <w:p>
      <w:r>
        <w:t xml:space="preserve">Tiedetään, että republikaanien presidenttiehdokas Mitt Romney on mormoni - mutta ei sitä, että hänen perheensä käännytettiin Englannissa. Hän ei mainitse sitä kampanjapolullaan, mutta hänen iso-iso-isoisänsä, prestonilainen puuseppä, oli yksi ensimmäisistä brittiläisistä mormoneista 175 vuotta sitten.</w:t>
      </w:r>
    </w:p>
    <w:p>
      <w:r>
        <w:rPr>
          <w:b/>
        </w:rPr>
        <w:t xml:space="preserve">Tulos</w:t>
      </w:r>
    </w:p>
    <w:p>
      <w:r>
        <w:t xml:space="preserve">Mitt Romneyn mormonijuuret Pohjois-Englannissa</w:t>
      </w:r>
    </w:p>
    <w:p>
      <w:r>
        <w:rPr>
          <w:b/>
        </w:rPr>
        <w:t xml:space="preserve">Esimerkki 3.5616</w:t>
      </w:r>
    </w:p>
    <w:p>
      <w:r>
        <w:t xml:space="preserve">Britannian kansallisen puolueen (BNP) entinen parlamenttiehdokas, josta oli määrä tulla Stoke-on-Trentin pormestari, on luopunut tehtävästään verkossa tapahtuneen "pahoinpitelyn" jälkeen.</w:t>
      </w:r>
    </w:p>
    <w:p>
      <w:r>
        <w:rPr>
          <w:b/>
        </w:rPr>
        <w:t xml:space="preserve">Tulos</w:t>
      </w:r>
    </w:p>
    <w:p>
      <w:r>
        <w:t xml:space="preserve">Ex-BNP:n valtuutettu luopuu Stoke-on-Trentin apulaispormestarin tehtävästä.</w:t>
      </w:r>
    </w:p>
    <w:p>
      <w:r>
        <w:rPr>
          <w:b/>
        </w:rPr>
        <w:t xml:space="preserve">Esimerkki 3.5617</w:t>
      </w:r>
    </w:p>
    <w:p>
      <w:r>
        <w:t xml:space="preserve">Monet meistä luokittelevat itsensä joko optimistiksi tai pessimistiksi, mutta mitä tiede voi kertoa meille siitä, miten olemme tulleet sellaisiksi ja voimmeko muuttua, kysyy Michael Mosley.</w:t>
      </w:r>
    </w:p>
    <w:p>
      <w:r>
        <w:rPr>
          <w:b/>
        </w:rPr>
        <w:t xml:space="preserve">Tulos</w:t>
      </w:r>
    </w:p>
    <w:p>
      <w:r>
        <w:t xml:space="preserve">Voiko tiede selittää, miksi olen pessimisti?</w:t>
      </w:r>
    </w:p>
    <w:p>
      <w:r>
        <w:rPr>
          <w:b/>
        </w:rPr>
        <w:t xml:space="preserve">Esimerkki 3.5618</w:t>
      </w:r>
    </w:p>
    <w:p>
      <w:r>
        <w:t xml:space="preserve">Yli 40 palomiestä on torjunut Bristolissa sijaitsevan toimistorakennuksen tulipaloa.</w:t>
      </w:r>
    </w:p>
    <w:p>
      <w:r>
        <w:rPr>
          <w:b/>
        </w:rPr>
        <w:t xml:space="preserve">Tulos</w:t>
      </w:r>
    </w:p>
    <w:p>
      <w:r>
        <w:t xml:space="preserve">Kaksitoista miehistöä lähetetään 'suureen tulipaloon' Bristolissa</w:t>
      </w:r>
    </w:p>
    <w:p>
      <w:r>
        <w:rPr>
          <w:b/>
        </w:rPr>
        <w:t xml:space="preserve">Esimerkki 3.5619</w:t>
      </w:r>
    </w:p>
    <w:p>
      <w:r>
        <w:t xml:space="preserve">NHS-luottokunta, jota on arvosteltu siitä, että se ei ole tutkinut satoja kuolemantapauksia asianmukaisesti, on nimittänyt uuden puheenjohtajan.</w:t>
      </w:r>
    </w:p>
    <w:p>
      <w:r>
        <w:rPr>
          <w:b/>
        </w:rPr>
        <w:t xml:space="preserve">Tulos</w:t>
      </w:r>
    </w:p>
    <w:p>
      <w:r>
        <w:t xml:space="preserve">Southern Health nimittää uuden päällikön hallituksen eron jälkeen</w:t>
      </w:r>
    </w:p>
    <w:p>
      <w:r>
        <w:rPr>
          <w:b/>
        </w:rPr>
        <w:t xml:space="preserve">Esimerkki 3.5620</w:t>
      </w:r>
    </w:p>
    <w:p>
      <w:r>
        <w:t xml:space="preserve">Poliisi kaivaa tunnistamattomat jäännökset Conwyn hautausmaan yhteishaudasta selvittääkseen, ovatko ne 36 vuotta sitten kadonneen naisen jäännökset.</w:t>
      </w:r>
    </w:p>
    <w:p>
      <w:r>
        <w:rPr>
          <w:b/>
        </w:rPr>
        <w:t xml:space="preserve">Tulos</w:t>
      </w:r>
    </w:p>
    <w:p>
      <w:r>
        <w:t xml:space="preserve">Kadonnut Priscilla Berry: jäännökset kaivetaan esiin hautausmaalta</w:t>
      </w:r>
    </w:p>
    <w:p>
      <w:r>
        <w:rPr>
          <w:b/>
        </w:rPr>
        <w:t xml:space="preserve">Esimerkki 3.5621</w:t>
      </w:r>
    </w:p>
    <w:p>
      <w:r>
        <w:t xml:space="preserve">Ampumavälikohtauksen vuoksi murhayrityksestä syytetyn miehen tapauksen käsittely on lopetettu, kuten on vahvistettu.</w:t>
      </w:r>
    </w:p>
    <w:p>
      <w:r>
        <w:rPr>
          <w:b/>
        </w:rPr>
        <w:t xml:space="preserve">Tulos</w:t>
      </w:r>
    </w:p>
    <w:p>
      <w:r>
        <w:t xml:space="preserve">Radfordin ampuminen: Murhayritys: syytteestä luovuttiin</w:t>
      </w:r>
    </w:p>
    <w:p>
      <w:r>
        <w:rPr>
          <w:b/>
        </w:rPr>
        <w:t xml:space="preserve">Esimerkki 3.5622</w:t>
      </w:r>
    </w:p>
    <w:p>
      <w:r>
        <w:t xml:space="preserve">Jotkut Pohjois-Walesin tärkeimmistä kulttuuriperintökohteista saattavat sulkeutua, jos kukaan ei löydy ottamaan niitä haltuunsa, Angleseyn neuvosto on varoittanut.</w:t>
      </w:r>
    </w:p>
    <w:p>
      <w:r>
        <w:rPr>
          <w:b/>
        </w:rPr>
        <w:t xml:space="preserve">Tulos</w:t>
      </w:r>
    </w:p>
    <w:p>
      <w:r>
        <w:t xml:space="preserve">Angleseyn kulttuuriperintökohteet voivat sulkeutua, neuvosto varoittaa.</w:t>
      </w:r>
    </w:p>
    <w:p>
      <w:r>
        <w:rPr>
          <w:b/>
        </w:rPr>
        <w:t xml:space="preserve">Esimerkki 3.5623</w:t>
      </w:r>
    </w:p>
    <w:p>
      <w:r>
        <w:t xml:space="preserve">Tämänvuotisen Man Booker -palkinnon tuomareille on lähetetty ensimmäistä kertaa sähköisiä lukulaitteita, joiden avulla he voivat lukea yli 100 romaania.</w:t>
      </w:r>
    </w:p>
    <w:p>
      <w:r>
        <w:rPr>
          <w:b/>
        </w:rPr>
        <w:t xml:space="preserve">Tulos</w:t>
      </w:r>
    </w:p>
    <w:p>
      <w:r>
        <w:t xml:space="preserve">Booker-palkinnon tuomarit lähettivät e-lukulaitteet</w:t>
      </w:r>
    </w:p>
    <w:p>
      <w:r>
        <w:rPr>
          <w:b/>
        </w:rPr>
        <w:t xml:space="preserve">Esimerkki 3.5624</w:t>
      </w:r>
    </w:p>
    <w:p>
      <w:r>
        <w:t xml:space="preserve">Walesissa on vahvistettu toinen koronavirustapaus, ja Yhdistyneessä kuningaskunnassa tapausten kokonaismäärä on noussut 116:een.</w:t>
      </w:r>
    </w:p>
    <w:p>
      <w:r>
        <w:rPr>
          <w:b/>
        </w:rPr>
        <w:t xml:space="preserve">Tulos</w:t>
      </w:r>
    </w:p>
    <w:p>
      <w:r>
        <w:t xml:space="preserve">Coronavirus: Walesissa on toinen vahvistettu tapaus, kun Yhdistyneessä kuningaskunnassa on yhteensä 116 tapausta.</w:t>
      </w:r>
    </w:p>
    <w:p>
      <w:r>
        <w:rPr>
          <w:b/>
        </w:rPr>
        <w:t xml:space="preserve">Esimerkki 3.5625</w:t>
      </w:r>
    </w:p>
    <w:p>
      <w:r>
        <w:t xml:space="preserve">Lopullista päätöstä A11-tien viimeisen osuuden muuttamisesta kaksikaistaiseksi ei ole vielä tehty, koska suunnitelmasta on käyty parlamentaarinen keskustelu.</w:t>
      </w:r>
    </w:p>
    <w:p>
      <w:r>
        <w:rPr>
          <w:b/>
        </w:rPr>
        <w:t xml:space="preserve">Tulos</w:t>
      </w:r>
    </w:p>
    <w:p>
      <w:r>
        <w:t xml:space="preserve">A11:n kanavointi parlamentin käsiteltäväksi</w:t>
      </w:r>
    </w:p>
    <w:p>
      <w:r>
        <w:rPr>
          <w:b/>
        </w:rPr>
        <w:t xml:space="preserve">Esimerkki 3.5626</w:t>
      </w:r>
    </w:p>
    <w:p>
      <w:r>
        <w:t xml:space="preserve">Kaksi magneettikalastusta harrastavaa harrastajaa - harrastus, jossa ihmiset käyttävät köysiin sidottuja magneetteja metallin "kalastamiseen" vedestä - kertovat järkyttyneensä, kun he vetivät toisen maailmansodan aikaisen kranaatin kanavasta.</w:t>
      </w:r>
    </w:p>
    <w:p>
      <w:r>
        <w:rPr>
          <w:b/>
        </w:rPr>
        <w:t xml:space="preserve">Tulos</w:t>
      </w:r>
    </w:p>
    <w:p>
      <w:r>
        <w:t xml:space="preserve">Magneettikalastajat vetävät toisen maailmansodan kranaatin kanavasta</w:t>
      </w:r>
    </w:p>
    <w:p>
      <w:r>
        <w:rPr>
          <w:b/>
        </w:rPr>
        <w:t xml:space="preserve">Esimerkki 3.5627</w:t>
      </w:r>
    </w:p>
    <w:p>
      <w:r>
        <w:t xml:space="preserve">Kohdennetut mainokset - jotka perustuvat verkkoselailuhistoriaan - ovat vakiintuneet verkossa, mutta miten kansalaiset reagoivat, kun mainostajat alkavat määrittää tottumuksiamme ja kiinnostuksen kohteitamme myös offline-elämässä?</w:t>
      </w:r>
    </w:p>
    <w:p>
      <w:r>
        <w:rPr>
          <w:b/>
        </w:rPr>
        <w:t xml:space="preserve">Tulos</w:t>
      </w:r>
    </w:p>
    <w:p>
      <w:r>
        <w:t xml:space="preserve">Kohdennetut tosielämän mainokset "tietävät, kuka olet".</w:t>
      </w:r>
    </w:p>
    <w:p>
      <w:r>
        <w:rPr>
          <w:b/>
        </w:rPr>
        <w:t xml:space="preserve">Esimerkki 3.5628</w:t>
      </w:r>
    </w:p>
    <w:p>
      <w:r>
        <w:t xml:space="preserve">16-vuotias puukotettiin kuoliaaksi sen jälkeen, kun "jatkuvaan riitaan" osallistuneet aseistetut jengiläiset olivat ajaneet kilpailevan ryhmän alueelle, kuultiin oikeudessa.</w:t>
      </w:r>
    </w:p>
    <w:p>
      <w:r>
        <w:rPr>
          <w:b/>
        </w:rPr>
        <w:t xml:space="preserve">Tulos</w:t>
      </w:r>
    </w:p>
    <w:p>
      <w:r>
        <w:t xml:space="preserve">Coventryn poika, 16, puukotettiin kuoliaaksi "jengiriidassa</w:t>
      </w:r>
    </w:p>
    <w:p>
      <w:r>
        <w:rPr>
          <w:b/>
        </w:rPr>
        <w:t xml:space="preserve">Esimerkki 3.5629</w:t>
      </w:r>
    </w:p>
    <w:p>
      <w:r>
        <w:t xml:space="preserve">Kaksi kansanedustajaa on arvostellut Celticiä sen reaktiosta seksuaaliseen hyväksikäyttöskandaaliin, jossa on ollut mukana entisiä poikakerhon valmentajia.</w:t>
      </w:r>
    </w:p>
    <w:p>
      <w:r>
        <w:rPr>
          <w:b/>
        </w:rPr>
        <w:t xml:space="preserve">Tulos</w:t>
      </w:r>
    </w:p>
    <w:p>
      <w:r>
        <w:t xml:space="preserve">Kansanedustajat arvostelevat Celticiä lasten seksuaalisen hyväksikäytön skandaalista</w:t>
      </w:r>
    </w:p>
    <w:p>
      <w:r>
        <w:rPr>
          <w:b/>
        </w:rPr>
        <w:t xml:space="preserve">Esimerkki 3.5630</w:t>
      </w:r>
    </w:p>
    <w:p>
      <w:r>
        <w:t xml:space="preserve">Yhdysvaltain presidentti Donald Trump on hylännyt toukokuussa perustamansa äänestäjähuijauskomission, jonka tehtävänä oli tutkia hänen omia väitteitään laittomasta äänestämisestä.</w:t>
      </w:r>
    </w:p>
    <w:p>
      <w:r>
        <w:rPr>
          <w:b/>
        </w:rPr>
        <w:t xml:space="preserve">Tulos</w:t>
      </w:r>
    </w:p>
    <w:p>
      <w:r>
        <w:t xml:space="preserve">Trump romuttaa oman äänestäjäväärennöskomissionsa</w:t>
      </w:r>
    </w:p>
    <w:p>
      <w:r>
        <w:rPr>
          <w:b/>
        </w:rPr>
        <w:t xml:space="preserve">Esimerkki 3.5631</w:t>
      </w:r>
    </w:p>
    <w:p>
      <w:r>
        <w:t xml:space="preserve">Teini, joka on vapautettu valehtelusta poliisille 17-vuotiaan Yousef Makin kuolemaan johtaneen puukotuksen yhteydessä, on hävinnyt korkeimmassa oikeudessa henkilöllisyytensä suojaamista koskevan kanteen.</w:t>
      </w:r>
    </w:p>
    <w:p>
      <w:r>
        <w:rPr>
          <w:b/>
        </w:rPr>
        <w:t xml:space="preserve">Tulos</w:t>
      </w:r>
    </w:p>
    <w:p>
      <w:r>
        <w:t xml:space="preserve">Yousef Makki: B-poika hävisi hakemuksen henkilöllisyyden salaamiseksi</w:t>
      </w:r>
    </w:p>
    <w:p>
      <w:r>
        <w:rPr>
          <w:b/>
        </w:rPr>
        <w:t xml:space="preserve">Esimerkki 3.5632</w:t>
      </w:r>
    </w:p>
    <w:p>
      <w:r>
        <w:t xml:space="preserve">Auto suistui tieltä ja törmäsi talon kylkeen kuuden auton kolarin jälkeen Dundeessa.</w:t>
      </w:r>
    </w:p>
    <w:p>
      <w:r>
        <w:rPr>
          <w:b/>
        </w:rPr>
        <w:t xml:space="preserve">Tulos</w:t>
      </w:r>
    </w:p>
    <w:p>
      <w:r>
        <w:t xml:space="preserve">Auto suistui tieltä taloon kuuden auton kolarissa Dundeessa</w:t>
      </w:r>
    </w:p>
    <w:p>
      <w:r>
        <w:rPr>
          <w:b/>
        </w:rPr>
        <w:t xml:space="preserve">Esimerkki 3.5633</w:t>
      </w:r>
    </w:p>
    <w:p>
      <w:r>
        <w:t xml:space="preserve">Suffolkissa kotinsa ulkopuolella pahoinpidellyn eläkeläisen kuoleman tutkintaa on lykätty lisätutkimusten ajaksi.</w:t>
      </w:r>
    </w:p>
    <w:p>
      <w:r>
        <w:rPr>
          <w:b/>
        </w:rPr>
        <w:t xml:space="preserve">Tulos</w:t>
      </w:r>
    </w:p>
    <w:p>
      <w:r>
        <w:t xml:space="preserve">Richard Clarken kuolema: Clarke Clarke: Tutkinta aloitettu</w:t>
      </w:r>
    </w:p>
    <w:p>
      <w:r>
        <w:rPr>
          <w:b/>
        </w:rPr>
        <w:t xml:space="preserve">Esimerkki 3.5634</w:t>
      </w:r>
    </w:p>
    <w:p>
      <w:r>
        <w:t xml:space="preserve">Partioliikkeen perustajan Robert Baden-Powellin patsas on jälleen esillä, kun se oli väliaikaisesti suljettu.</w:t>
      </w:r>
    </w:p>
    <w:p>
      <w:r>
        <w:rPr>
          <w:b/>
        </w:rPr>
        <w:t xml:space="preserve">Tulos</w:t>
      </w:r>
    </w:p>
    <w:p>
      <w:r>
        <w:t xml:space="preserve">Lord Baden-Powellin patsas jälleen esillä Poolessa</w:t>
      </w:r>
    </w:p>
    <w:p>
      <w:r>
        <w:rPr>
          <w:b/>
        </w:rPr>
        <w:t xml:space="preserve">Esimerkki 3.5635</w:t>
      </w:r>
    </w:p>
    <w:p>
      <w:r>
        <w:t xml:space="preserve">Maailman myydyin lennokkivalmistaja lisää lentokoneisiinsa yksityisyydensuojatilan, joka estää lentotietojen jakamisen internetiin.</w:t>
      </w:r>
    </w:p>
    <w:p>
      <w:r>
        <w:rPr>
          <w:b/>
        </w:rPr>
        <w:t xml:space="preserve">Tulos</w:t>
      </w:r>
    </w:p>
    <w:p>
      <w:r>
        <w:t xml:space="preserve">DJI:n lennokit saavat yksityisyydensuojatilan Yhdysvaltain armeijan kiellon jälkeen</w:t>
      </w:r>
    </w:p>
    <w:p>
      <w:r>
        <w:rPr>
          <w:b/>
        </w:rPr>
        <w:t xml:space="preserve">Esimerkki 3.5636</w:t>
      </w:r>
    </w:p>
    <w:p>
      <w:r>
        <w:t xml:space="preserve">Afrikan sarvessa sijaitseva pieni rannikkovaltio toivoo, että siitä voi jonain päivänä tulla mantereen merenkulun keskus.</w:t>
      </w:r>
    </w:p>
    <w:p>
      <w:r>
        <w:rPr>
          <w:b/>
        </w:rPr>
        <w:t xml:space="preserve">Tulos</w:t>
      </w:r>
    </w:p>
    <w:p>
      <w:r>
        <w:t xml:space="preserve">Djibouti: Afrikan merenkulkukeskuksen rakentaminen</w:t>
      </w:r>
    </w:p>
    <w:p>
      <w:r>
        <w:rPr>
          <w:b/>
        </w:rPr>
        <w:t xml:space="preserve">Esimerkki 3.5637</w:t>
      </w:r>
    </w:p>
    <w:p>
      <w:r>
        <w:t xml:space="preserve">Kaksi teini-ikäistä poikaa on pidätetty murtovarkaudesta, joka aiheutti 93-vuotiaan naisen kuoleman "särkyneen sydämen oireyhtymään", poliisi kertoi.</w:t>
      </w:r>
    </w:p>
    <w:p>
      <w:r>
        <w:rPr>
          <w:b/>
        </w:rPr>
        <w:t xml:space="preserve">Tulos</w:t>
      </w:r>
    </w:p>
    <w:p>
      <w:r>
        <w:t xml:space="preserve">Betty Munroe: Murtokuolema: Teinit pidätetty "särkyneen sydämen" takia.</w:t>
      </w:r>
    </w:p>
    <w:p>
      <w:r>
        <w:rPr>
          <w:b/>
        </w:rPr>
        <w:t xml:space="preserve">Esimerkki 3.5638</w:t>
      </w:r>
    </w:p>
    <w:p>
      <w:r>
        <w:t xml:space="preserve">Googlen pääjohtaja on lähettänyt työntekijöille sähköpostiviestin, jossa kannustetaan heitä palaamaan toimistoon töihin noin kolmena päivänä viikossa, kun lukitukset hellittävät.</w:t>
      </w:r>
    </w:p>
    <w:p>
      <w:r>
        <w:rPr>
          <w:b/>
        </w:rPr>
        <w:t xml:space="preserve">Tulos</w:t>
      </w:r>
    </w:p>
    <w:p>
      <w:r>
        <w:t xml:space="preserve">Google-pomo lähettää henkilöstölle sähköpostia, jossa kerrotaan paluusta toimistoon</w:t>
      </w:r>
    </w:p>
    <w:p>
      <w:r>
        <w:rPr>
          <w:b/>
        </w:rPr>
        <w:t xml:space="preserve">Esimerkki 3.5639</w:t>
      </w:r>
    </w:p>
    <w:p>
      <w:r>
        <w:t xml:space="preserve">Etelä-Yorkshiressä sijaitsevan päärakennuksen kunnostamiseen on myönnetty 400 000 punnan avustus.</w:t>
      </w:r>
    </w:p>
    <w:p>
      <w:r>
        <w:rPr>
          <w:b/>
        </w:rPr>
        <w:t xml:space="preserve">Tulos</w:t>
      </w:r>
    </w:p>
    <w:p>
      <w:r>
        <w:t xml:space="preserve">Newcomenin palkkamoottorille myönnetään 425 000 punnan rahoitus.</w:t>
      </w:r>
    </w:p>
    <w:p>
      <w:r>
        <w:rPr>
          <w:b/>
        </w:rPr>
        <w:t xml:space="preserve">Esimerkki 3.5640</w:t>
      </w:r>
    </w:p>
    <w:p>
      <w:r>
        <w:t xml:space="preserve">Kampanjoijat ovat luonnehtineet "julmaksi" päätöstä vähentää NHS:n tarjoamien IVF-syklien määrää osassa Merseysidea.</w:t>
      </w:r>
    </w:p>
    <w:p>
      <w:r>
        <w:rPr>
          <w:b/>
        </w:rPr>
        <w:t xml:space="preserve">Tulos</w:t>
      </w:r>
    </w:p>
    <w:p>
      <w:r>
        <w:t xml:space="preserve">Wirralin IVF-rahoituksen leikkaukset ovat "julmia", sanovat hedelmällisyyskampanjoijat.</w:t>
      </w:r>
    </w:p>
    <w:p>
      <w:r>
        <w:rPr>
          <w:b/>
        </w:rPr>
        <w:t xml:space="preserve">Esimerkki 3.5641</w:t>
      </w:r>
    </w:p>
    <w:p>
      <w:r>
        <w:t xml:space="preserve">"Todella kauhistuttavan" kuljettajan tappaman miehen leski sanoi, että tutkinnan viivästyminen jätti perheen miettimään, oliko tapaus "unohdettu".</w:t>
      </w:r>
    </w:p>
    <w:p>
      <w:r>
        <w:rPr>
          <w:b/>
        </w:rPr>
        <w:t xml:space="preserve">Tulos</w:t>
      </w:r>
    </w:p>
    <w:p>
      <w:r>
        <w:t xml:space="preserve">Kuolemaan johtaneen onnettomuuden viivästykset jättivät surevan perheen tuntemaan itsensä "unohdetuksi".</w:t>
      </w:r>
    </w:p>
    <w:p>
      <w:r>
        <w:rPr>
          <w:b/>
        </w:rPr>
        <w:t xml:space="preserve">Esimerkki 3.5642</w:t>
      </w:r>
    </w:p>
    <w:p>
      <w:r>
        <w:t xml:space="preserve">Harold Wilson pelkäsi joutuvansa ulkomaisten vakoojien mustamaalauskampanjoiden kohteeksi, paljastavat äskettäin julkaistut asiakirjat.</w:t>
      </w:r>
    </w:p>
    <w:p>
      <w:r>
        <w:rPr>
          <w:b/>
        </w:rPr>
        <w:t xml:space="preserve">Tulos</w:t>
      </w:r>
    </w:p>
    <w:p>
      <w:r>
        <w:t xml:space="preserve">Harold Wilsonin ulkomaanvakoilua koskevat pelot paljastuivat salaisista asiakirjoista.</w:t>
      </w:r>
    </w:p>
    <w:p>
      <w:r>
        <w:rPr>
          <w:b/>
        </w:rPr>
        <w:t xml:space="preserve">Esimerkki 3.5643</w:t>
      </w:r>
    </w:p>
    <w:p>
      <w:r>
        <w:t xml:space="preserve">Julkisten palvelujen ministeri Leighton Andrews on sanonut, että ihmisten on "aikuistuttava" vastustaessaan paikallisviranomaisten määrän vähentämistä.</w:t>
      </w:r>
    </w:p>
    <w:p>
      <w:r>
        <w:rPr>
          <w:b/>
        </w:rPr>
        <w:t xml:space="preserve">Tulos</w:t>
      </w:r>
    </w:p>
    <w:p>
      <w:r>
        <w:t xml:space="preserve">Leighton Andrews sanoo: "Kasva aikuiseksi" valtuuston uudelleenjärjestelysuunnitelmista.</w:t>
      </w:r>
    </w:p>
    <w:p>
      <w:r>
        <w:rPr>
          <w:b/>
        </w:rPr>
        <w:t xml:space="preserve">Esimerkki 3.5644</w:t>
      </w:r>
    </w:p>
    <w:p>
      <w:r>
        <w:t xml:space="preserve">Poliisin mukaan neljä vuotta sitten murhatuksi pelätyn miehen nimissä on perustettu sosiaalisen median tili.</w:t>
      </w:r>
    </w:p>
    <w:p>
      <w:r>
        <w:rPr>
          <w:b/>
        </w:rPr>
        <w:t xml:space="preserve">Tulos</w:t>
      </w:r>
    </w:p>
    <w:p>
      <w:r>
        <w:t xml:space="preserve">Ricardas Puisys: Wisbechin miehen Facebook-viestit: "Murhattu" Wisbechin miehen Facebook-viestit</w:t>
      </w:r>
    </w:p>
    <w:p>
      <w:r>
        <w:rPr>
          <w:b/>
        </w:rPr>
        <w:t xml:space="preserve">Esimerkki 3.5645</w:t>
      </w:r>
    </w:p>
    <w:p>
      <w:r>
        <w:t xml:space="preserve">London Bridgen kolmen hyökkääjän kuoleman tutkinnat on aloitettu.</w:t>
      </w:r>
    </w:p>
    <w:p>
      <w:r>
        <w:rPr>
          <w:b/>
        </w:rPr>
        <w:t xml:space="preserve">Tulos</w:t>
      </w:r>
    </w:p>
    <w:p>
      <w:r>
        <w:t xml:space="preserve">London Bridge: Hyökkääjien kuolemantapauksia koskevat tutkimukset aloitetaan</w:t>
      </w:r>
    </w:p>
    <w:p>
      <w:r>
        <w:rPr>
          <w:b/>
        </w:rPr>
        <w:t xml:space="preserve">Esimerkki 3.5646</w:t>
      </w:r>
    </w:p>
    <w:p>
      <w:r>
        <w:t xml:space="preserve">Kolme teini-ikäistä on tuomittu poliisi Andrew Harperin taposta. Andrew Harper kuoli jäätyään auton raahaamaksi tiellä.</w:t>
      </w:r>
    </w:p>
    <w:p>
      <w:r>
        <w:rPr>
          <w:b/>
        </w:rPr>
        <w:t xml:space="preserve">Tulos</w:t>
      </w:r>
    </w:p>
    <w:p>
      <w:r>
        <w:t xml:space="preserve">Teini-ikäiset syyllistyivät poliisi Andrew Harperin tappamiseen</w:t>
      </w:r>
    </w:p>
    <w:p>
      <w:r>
        <w:rPr>
          <w:b/>
        </w:rPr>
        <w:t xml:space="preserve">Esimerkki 3.5647</w:t>
      </w:r>
    </w:p>
    <w:p>
      <w:r>
        <w:t xml:space="preserve">Yksi Walesin johtavista poliisiviranomaisista on varoittanut, että hallituksen menoleikkaukset ovat vakavin haaste poliisitoiminnalle vuosikymmeniin.</w:t>
      </w:r>
    </w:p>
    <w:p>
      <w:r>
        <w:rPr>
          <w:b/>
        </w:rPr>
        <w:t xml:space="preserve">Tulos</w:t>
      </w:r>
    </w:p>
    <w:p>
      <w:r>
        <w:t xml:space="preserve">Dyfed-Powysin poliisipäällikkö varoittaa suurista leikkauksista.</w:t>
      </w:r>
    </w:p>
    <w:p>
      <w:r>
        <w:rPr>
          <w:b/>
        </w:rPr>
        <w:t xml:space="preserve">Esimerkki 3.5648</w:t>
      </w:r>
    </w:p>
    <w:p>
      <w:r>
        <w:t xml:space="preserve">Crown Office on luovuttanut todisteita Holyroodin tutkimukselle, joka koskee Alex Salmondiin kohdistuneiden häirintäkanteiden käsittelyä.</w:t>
      </w:r>
    </w:p>
    <w:p>
      <w:r>
        <w:rPr>
          <w:b/>
        </w:rPr>
        <w:t xml:space="preserve">Tulos</w:t>
      </w:r>
    </w:p>
    <w:p>
      <w:r>
        <w:t xml:space="preserve">Crown Office luovuttaa "materiaalia" Salmondin tutkimukseen</w:t>
      </w:r>
    </w:p>
    <w:p>
      <w:r>
        <w:rPr>
          <w:b/>
        </w:rPr>
        <w:t xml:space="preserve">Esimerkki 3.5649</w:t>
      </w:r>
    </w:p>
    <w:p>
      <w:r>
        <w:t xml:space="preserve">Väitetty lapsen hyväksikäytön uhri piti päiväkirjaa, johon oli merkitty jokainen seksuaalinen kohtaaminen roomalaiskatolisen papin kanssa, on kuultu oikeudessa.</w:t>
      </w:r>
    </w:p>
    <w:p>
      <w:r>
        <w:rPr>
          <w:b/>
        </w:rPr>
        <w:t xml:space="preserve">Tulos</w:t>
      </w:r>
    </w:p>
    <w:p>
      <w:r>
        <w:t xml:space="preserve">Isä Francis McDermott: McDermott: Väitetty uhri "piti päiväkirjaa</w:t>
      </w:r>
    </w:p>
    <w:p>
      <w:r>
        <w:rPr>
          <w:b/>
        </w:rPr>
        <w:t xml:space="preserve">Esimerkki 3.5650</w:t>
      </w:r>
    </w:p>
    <w:p>
      <w:r>
        <w:t xml:space="preserve">Elokuva-ala "koettelee" naisia kaksinkertaisesti, brittinäyttelijä Rosamund Pike sanoi Lontoon elokuvajuhlien ensi-illassa.</w:t>
      </w:r>
    </w:p>
    <w:p>
      <w:r>
        <w:rPr>
          <w:b/>
        </w:rPr>
        <w:t xml:space="preserve">Tulos</w:t>
      </w:r>
    </w:p>
    <w:p>
      <w:r>
        <w:t xml:space="preserve">Lontoon elokuvajuhlat: Rosamund Pike sanoo, ettei ala ole helppo naisille.</w:t>
      </w:r>
    </w:p>
    <w:p>
      <w:r>
        <w:rPr>
          <w:b/>
        </w:rPr>
        <w:t xml:space="preserve">Esimerkki 3.5651</w:t>
      </w:r>
    </w:p>
    <w:p>
      <w:r>
        <w:t xml:space="preserve">Merelle joutumisen jälkeen kuolleen teini-ikäisen äiti sanoo toivovansa, että koulun vesiturvallisuustunnit pelastavat muita hänen tuskiltaan.</w:t>
      </w:r>
    </w:p>
    <w:p>
      <w:r>
        <w:rPr>
          <w:b/>
        </w:rPr>
        <w:t xml:space="preserve">Tulos</w:t>
      </w:r>
    </w:p>
    <w:p>
      <w:r>
        <w:t xml:space="preserve">Ben Quartermaine: Benine Quarterman: Äiti toivoo, että oppilaat oppivat merikuoleman opetuksen</w:t>
      </w:r>
    </w:p>
    <w:p>
      <w:r>
        <w:rPr>
          <w:b/>
        </w:rPr>
        <w:t xml:space="preserve">Esimerkki 3.5652</w:t>
      </w:r>
    </w:p>
    <w:p>
      <w:r>
        <w:t xml:space="preserve">Saksan liittokanslerin Angela Merkelin ylin liittolainen on varoittanut, että EU on vaarassa menettää merkityksensä, jos se ei toimi Venäjää vastaan oppositiopoliitikko Aleksei Navalnyin myrkytyksen vuoksi.</w:t>
      </w:r>
    </w:p>
    <w:p>
      <w:r>
        <w:rPr>
          <w:b/>
        </w:rPr>
        <w:t xml:space="preserve">Tulos</w:t>
      </w:r>
    </w:p>
    <w:p>
      <w:r>
        <w:t xml:space="preserve">Aleksei Navalnyi: Novitšok-myrkytyksen johdosta Saksa vaatii EU:n toimia</w:t>
      </w:r>
    </w:p>
    <w:p>
      <w:r>
        <w:rPr>
          <w:b/>
        </w:rPr>
        <w:t xml:space="preserve">Esimerkki 3.5653</w:t>
      </w:r>
    </w:p>
    <w:p>
      <w:r>
        <w:t xml:space="preserve">Yli 5 000 lasta 83 koulusta on osallistunut paraatiin, jolla juhlistetaan kolmiviikkoisen Brighton Festivalin alkua.</w:t>
      </w:r>
    </w:p>
    <w:p>
      <w:r>
        <w:rPr>
          <w:b/>
        </w:rPr>
        <w:t xml:space="preserve">Tulos</w:t>
      </w:r>
    </w:p>
    <w:p>
      <w:r>
        <w:t xml:space="preserve">Lasten paraati aloittaa vuoden 2014 Brighton Festivalin</w:t>
      </w:r>
    </w:p>
    <w:p>
      <w:r>
        <w:rPr>
          <w:b/>
        </w:rPr>
        <w:t xml:space="preserve">Esimerkki 3.5654</w:t>
      </w:r>
    </w:p>
    <w:p>
      <w:r>
        <w:t xml:space="preserve">Hallitus saattaa tarkistaa tienrakentamispolitiikkaansa Englannissa ympäristönsuojelijoiden haettua sitä oikeudellisesti.</w:t>
      </w:r>
    </w:p>
    <w:p>
      <w:r>
        <w:rPr>
          <w:b/>
        </w:rPr>
        <w:t xml:space="preserve">Tulos</w:t>
      </w:r>
    </w:p>
    <w:p>
      <w:r>
        <w:t xml:space="preserve">Ilmastonmuutos: Hallitus voi tarkistaa tienrakennuspolitiikkaa</w:t>
      </w:r>
    </w:p>
    <w:p>
      <w:r>
        <w:rPr>
          <w:b/>
        </w:rPr>
        <w:t xml:space="preserve">Esimerkki 3.5655</w:t>
      </w:r>
    </w:p>
    <w:p>
      <w:r>
        <w:t xml:space="preserve">Leicesterin pormestari on vaatinut, että 90 prosenttia kaupungin lukituksesta poistetaan, ja sanoi, että asukkaat ovat "hyvin vihaisia", jos rajoituksia jatketaan edelleen.</w:t>
      </w:r>
    </w:p>
    <w:p>
      <w:r>
        <w:rPr>
          <w:b/>
        </w:rPr>
        <w:t xml:space="preserve">Tulos</w:t>
      </w:r>
    </w:p>
    <w:p>
      <w:r>
        <w:t xml:space="preserve">Lukitus olisi poistettava 90 prosentissa Leicesteristä.</w:t>
      </w:r>
    </w:p>
    <w:p>
      <w:r>
        <w:rPr>
          <w:b/>
        </w:rPr>
        <w:t xml:space="preserve">Esimerkki 3.5656</w:t>
      </w:r>
    </w:p>
    <w:p>
      <w:r>
        <w:t xml:space="preserve">Näkövammainen nainen, joka kävi "turhauttavaa ja järkyttävää" kuusivuotista taistelua sosiaalihuollon kirjeistä, joita hän ei osannut lukea, on muuttanut tapaa, jolla neuvosto kommunikoi sokeiden kanssa.</w:t>
      </w:r>
    </w:p>
    <w:p>
      <w:r>
        <w:rPr>
          <w:b/>
        </w:rPr>
        <w:t xml:space="preserve">Tulos</w:t>
      </w:r>
    </w:p>
    <w:p>
      <w:r>
        <w:t xml:space="preserve">Norwichin sokean naisen vetoomus saa aikaan muutoksen neuvoston kirjeisiin.</w:t>
      </w:r>
    </w:p>
    <w:p>
      <w:r>
        <w:rPr>
          <w:b/>
        </w:rPr>
        <w:t xml:space="preserve">Esimerkki 3.5657</w:t>
      </w:r>
    </w:p>
    <w:p>
      <w:r>
        <w:t xml:space="preserve">Teini on pidätetty 17-vuotiaan pojan puukotuksesta Bristolissa.</w:t>
      </w:r>
    </w:p>
    <w:p>
      <w:r>
        <w:rPr>
          <w:b/>
        </w:rPr>
        <w:t xml:space="preserve">Tulos</w:t>
      </w:r>
    </w:p>
    <w:p>
      <w:r>
        <w:t xml:space="preserve">Bristolin puukotus: Fishpondsin hyökkäyksen vuoksi pidätetty teinipoika</w:t>
      </w:r>
    </w:p>
    <w:p>
      <w:r>
        <w:rPr>
          <w:b/>
        </w:rPr>
        <w:t xml:space="preserve">Esimerkki 3.5658</w:t>
      </w:r>
    </w:p>
    <w:p>
      <w:r>
        <w:t xml:space="preserve">Pakistanin ja Talebanin välinen vuoropuhelu on ollut otsikoissa ja poliitikkojen ja diplomaattien huomion kohteena. Pakistanin historian pisimmän sisällissodan lopettamiseen tähtäävä vuoropuhelu ei kuitenkaan ole herättänyt juurikaan kiinnostusta, sanoo vieraileva kolumnisti Ahmed Rashid.</w:t>
      </w:r>
    </w:p>
    <w:p>
      <w:r>
        <w:rPr>
          <w:b/>
        </w:rPr>
        <w:t xml:space="preserve">Tulos</w:t>
      </w:r>
    </w:p>
    <w:p>
      <w:r>
        <w:t xml:space="preserve">Balochistan: Pakistanin toisen sodan kertomaton tarina.</w:t>
      </w:r>
    </w:p>
    <w:p>
      <w:r>
        <w:rPr>
          <w:b/>
        </w:rPr>
        <w:t xml:space="preserve">Esimerkki 3.5659</w:t>
      </w:r>
    </w:p>
    <w:p>
      <w:r>
        <w:t xml:space="preserve">Maailman kauppajärjestö (WTO) ennustaa, että kansainvälinen kauppa vähenee tänä vuonna voimakkaasti.</w:t>
      </w:r>
    </w:p>
    <w:p>
      <w:r>
        <w:rPr>
          <w:b/>
        </w:rPr>
        <w:t xml:space="preserve">Tulos</w:t>
      </w:r>
    </w:p>
    <w:p>
      <w:r>
        <w:t xml:space="preserve">Coronavirus: Maailmanlaajuisen kaupan väheneminen on pahempi kuin vuoden 2008 kriisi".</w:t>
      </w:r>
    </w:p>
    <w:p>
      <w:r>
        <w:rPr>
          <w:b/>
        </w:rPr>
        <w:t xml:space="preserve">Esimerkki 3.5660</w:t>
      </w:r>
    </w:p>
    <w:p>
      <w:r>
        <w:t xml:space="preserve">Hanke, joka auttaa uusia walesilaisia bändejä saavuttamaan laajemman yleisön, jatkuu vielä vuoden, kuten on ilmoitettu.</w:t>
      </w:r>
    </w:p>
    <w:p>
      <w:r>
        <w:rPr>
          <w:b/>
        </w:rPr>
        <w:t xml:space="preserve">Tulos</w:t>
      </w:r>
    </w:p>
    <w:p>
      <w:r>
        <w:t xml:space="preserve">Horisontit: BBC:n musiikkihanke jatkuu vuodella vuoteen 2018</w:t>
      </w:r>
    </w:p>
    <w:p>
      <w:r>
        <w:rPr>
          <w:b/>
        </w:rPr>
        <w:t xml:space="preserve">Esimerkki 3.5661</w:t>
      </w:r>
    </w:p>
    <w:p>
      <w:r>
        <w:t xml:space="preserve">Uusin Star Wars -elokuva on kerännyt 53 miljoonan dollarin (36,5 miljoonan punnan) lipputulot ensimmäisenä viikonloppunaan Kiinassa - se on maan kaikkien aikojen suurin avausviikonloppu.</w:t>
      </w:r>
    </w:p>
    <w:p>
      <w:r>
        <w:rPr>
          <w:b/>
        </w:rPr>
        <w:t xml:space="preserve">Tulos</w:t>
      </w:r>
    </w:p>
    <w:p>
      <w:r>
        <w:t xml:space="preserve">Star Wars rikkoo Kiinan lipputuloennätyksen, studio kertoo</w:t>
      </w:r>
    </w:p>
    <w:p>
      <w:r>
        <w:rPr>
          <w:b/>
        </w:rPr>
        <w:t xml:space="preserve">Esimerkki 3.5662</w:t>
      </w:r>
    </w:p>
    <w:p>
      <w:r>
        <w:t xml:space="preserve">Kansanedustaja on pyytänyt anteeksi sanottuaan äänestäjälle, joka kysyi häneltä lakisääteisestä sairauspäivärahasta, että "hanki elämä".</w:t>
      </w:r>
    </w:p>
    <w:p>
      <w:r>
        <w:rPr>
          <w:b/>
        </w:rPr>
        <w:t xml:space="preserve">Tulos</w:t>
      </w:r>
    </w:p>
    <w:p>
      <w:r>
        <w:t xml:space="preserve">Coronavirus: Derbyshiren kansanedustaja pahoittelee "get a life" -sairauspäivärahan twiittiä.</w:t>
      </w:r>
    </w:p>
    <w:p>
      <w:r>
        <w:rPr>
          <w:b/>
        </w:rPr>
        <w:t xml:space="preserve">Esimerkki 3.5663</w:t>
      </w:r>
    </w:p>
    <w:p>
      <w:r>
        <w:t xml:space="preserve">David Cameron ja Boris Johnson ovat ottaneet yhteen Euroopan unionin vaikutuksesta Yhdistyneen kuningaskunnan kalastusteollisuuteen.</w:t>
      </w:r>
    </w:p>
    <w:p>
      <w:r>
        <w:rPr>
          <w:b/>
        </w:rPr>
        <w:t xml:space="preserve">Tulos</w:t>
      </w:r>
    </w:p>
    <w:p>
      <w:r>
        <w:t xml:space="preserve">Pääministeri ja Boris ottavat yhteen EU:n kalastuslainsäädännöstä</w:t>
      </w:r>
    </w:p>
    <w:p>
      <w:r>
        <w:rPr>
          <w:b/>
        </w:rPr>
        <w:t xml:space="preserve">Esimerkki 3.5664</w:t>
      </w:r>
    </w:p>
    <w:p>
      <w:r>
        <w:t xml:space="preserve">Ranskalaisen Danonen omistama vauvanruokamerkki Dumex on ilmoittanut nimittävänsä uuden johdon Kiinassa tapahtuneesta lahjonnasta esitettyjen syytösten vuoksi.</w:t>
      </w:r>
    </w:p>
    <w:p>
      <w:r>
        <w:rPr>
          <w:b/>
        </w:rPr>
        <w:t xml:space="preserve">Tulos</w:t>
      </w:r>
    </w:p>
    <w:p>
      <w:r>
        <w:t xml:space="preserve">Danonen johto vaihtuu Kiinan lahjontaväitteiden keskellä</w:t>
      </w:r>
    </w:p>
    <w:p>
      <w:r>
        <w:rPr>
          <w:b/>
        </w:rPr>
        <w:t xml:space="preserve">Esimerkki 3.5665</w:t>
      </w:r>
    </w:p>
    <w:p>
      <w:r>
        <w:t xml:space="preserve">Yleisöä kehotetaan ottamaan yhteyttä RSPCA:han, jos he löytävät Manx Shearwatersin, joka on jäänyt karille nykyisen kovan tuulen vuoksi.</w:t>
      </w:r>
    </w:p>
    <w:p>
      <w:r>
        <w:rPr>
          <w:b/>
        </w:rPr>
        <w:t xml:space="preserve">Tulos</w:t>
      </w:r>
    </w:p>
    <w:p>
      <w:r>
        <w:t xml:space="preserve">Myrskyn aiheuttama vetoomus merilintuja vastaan Pembrokeshiressä</w:t>
      </w:r>
    </w:p>
    <w:p>
      <w:r>
        <w:rPr>
          <w:b/>
        </w:rPr>
        <w:t xml:space="preserve">Esimerkki 3.5666</w:t>
      </w:r>
    </w:p>
    <w:p>
      <w:r>
        <w:t xml:space="preserve">Hallituksen ehdotuksista Mansaaren hyvinvointijärjestelmän uudistamiseksi keskustellaan kokouksessa Douglasissa.</w:t>
      </w:r>
    </w:p>
    <w:p>
      <w:r>
        <w:rPr>
          <w:b/>
        </w:rPr>
        <w:t xml:space="preserve">Tulos</w:t>
      </w:r>
    </w:p>
    <w:p>
      <w:r>
        <w:t xml:space="preserve">Mansaaren sosiaaliturvajärjestelmän uudistuksesta keskustellaan.</w:t>
      </w:r>
    </w:p>
    <w:p>
      <w:r>
        <w:rPr>
          <w:b/>
        </w:rPr>
        <w:t xml:space="preserve">Esimerkki 3.5667</w:t>
      </w:r>
    </w:p>
    <w:p>
      <w:r>
        <w:t xml:space="preserve">Walesin rannikkopolku houkutteli lähes kolme miljoonaa kävijää, ja sen arvo oli arviolta 16 miljoonaa puntaa Walesin taloudelle kahdentoista kuukauden aikana, väitetään raportissa.</w:t>
      </w:r>
    </w:p>
    <w:p>
      <w:r>
        <w:rPr>
          <w:b/>
        </w:rPr>
        <w:t xml:space="preserve">Tulos</w:t>
      </w:r>
    </w:p>
    <w:p>
      <w:r>
        <w:t xml:space="preserve">Walesin rannikkopolku tuo 16 miljoonan punnan taloudellisen sysäyksen</w:t>
      </w:r>
    </w:p>
    <w:p>
      <w:r>
        <w:rPr>
          <w:b/>
        </w:rPr>
        <w:t xml:space="preserve">Esimerkki 3.5668</w:t>
      </w:r>
    </w:p>
    <w:p>
      <w:r>
        <w:t xml:space="preserve">Teiniaktivisti Greta Thunberg on haukkunut ranskalaisia lainsäätäjiä, jotka pilkkasivat häntä parlamentissa pitämässään puheessa, jota äärioikeistolaiset poliitikot boikotoivat.</w:t>
      </w:r>
    </w:p>
    <w:p>
      <w:r>
        <w:rPr>
          <w:b/>
        </w:rPr>
        <w:t xml:space="preserve">Tulos</w:t>
      </w:r>
    </w:p>
    <w:p>
      <w:r>
        <w:t xml:space="preserve">Greta Thunbergin puhe: maailmanlopun guru' - ranskalaiset kansanedustajat boikotoivat</w:t>
      </w:r>
    </w:p>
    <w:p>
      <w:r>
        <w:rPr>
          <w:b/>
        </w:rPr>
        <w:t xml:space="preserve">Esimerkki 3.5669</w:t>
      </w:r>
    </w:p>
    <w:p>
      <w:r>
        <w:t xml:space="preserve">Yhdysvallat on sanonut, että sen "strategisen kärsivällisyyden" politiikka Pohjois-Korean kanssa on ohi, ja se on ehdottanut, että se saattaisi päättää ryhtyä ennaltaehkäiseviin sotilaallisiin toimiin.</w:t>
      </w:r>
    </w:p>
    <w:p>
      <w:r>
        <w:rPr>
          <w:b/>
        </w:rPr>
        <w:t xml:space="preserve">Tulos</w:t>
      </w:r>
    </w:p>
    <w:p>
      <w:r>
        <w:t xml:space="preserve">Rex Tillerson Pohjois-Koreasta: Tillerson: Sotilaalliset toimet "vaihtoehto</w:t>
      </w:r>
    </w:p>
    <w:p>
      <w:r>
        <w:rPr>
          <w:b/>
        </w:rPr>
        <w:t xml:space="preserve">Esimerkki 3.5670</w:t>
      </w:r>
    </w:p>
    <w:p>
      <w:r>
        <w:t xml:space="preserve">Yhdistyneen kuningaskunnan kansalaiset elävät terveinä pidempään, kertoo kansallinen tilastokeskus (ONS).</w:t>
      </w:r>
    </w:p>
    <w:p>
      <w:r>
        <w:rPr>
          <w:b/>
        </w:rPr>
        <w:t xml:space="preserve">Tulos</w:t>
      </w:r>
    </w:p>
    <w:p>
      <w:r>
        <w:t xml:space="preserve">ONS:n luvut osoittavat, että Yhdistyneen kuningaskunnan elämä on terveempää pidempään.</w:t>
      </w:r>
    </w:p>
    <w:p>
      <w:r>
        <w:rPr>
          <w:b/>
        </w:rPr>
        <w:t xml:space="preserve">Esimerkki 3.5671</w:t>
      </w:r>
    </w:p>
    <w:p>
      <w:r>
        <w:t xml:space="preserve">Talebanit sanovat, etteivät ne osallistu uusiin rauhanneuvotteluihin Afganistanin hallituksen kanssa ennen kuin kansainväliset joukot poistuvat maasta.</w:t>
      </w:r>
    </w:p>
    <w:p>
      <w:r>
        <w:rPr>
          <w:b/>
        </w:rPr>
        <w:t xml:space="preserve">Tulos</w:t>
      </w:r>
    </w:p>
    <w:p>
      <w:r>
        <w:t xml:space="preserve">Taleban-konflikti: Militantit kieltäytyvät uusista Afganistanin rauhanneuvotteluista</w:t>
      </w:r>
    </w:p>
    <w:p>
      <w:r>
        <w:rPr>
          <w:b/>
        </w:rPr>
        <w:t xml:space="preserve">Esimerkki 3.5672</w:t>
      </w:r>
    </w:p>
    <w:p>
      <w:r>
        <w:t xml:space="preserve">Halpalentoyhtiö Norwegian on myynyt kaikki halvimmat lippunsa Edinburghin ja Yhdysvaltojen koillisosan välillä muutamassa tunnissa.</w:t>
      </w:r>
    </w:p>
    <w:p>
      <w:r>
        <w:rPr>
          <w:b/>
        </w:rPr>
        <w:t xml:space="preserve">Tulos</w:t>
      </w:r>
    </w:p>
    <w:p>
      <w:r>
        <w:t xml:space="preserve">Lentoyhtiö Norwegian sanoo, että 69 punnan paikat Yhdysvaltoihin "myytiin loppuun muutamassa tunnissa".</w:t>
      </w:r>
    </w:p>
    <w:p>
      <w:r>
        <w:rPr>
          <w:b/>
        </w:rPr>
        <w:t xml:space="preserve">Esimerkki 3.5673</w:t>
      </w:r>
    </w:p>
    <w:p>
      <w:r>
        <w:t xml:space="preserve">Irlannin parlamentissa (Dáil) keskustellaan parhaillaan Irlannin tasavallassa kiistanalaisesta aborttilakiesityksestä.</w:t>
      </w:r>
    </w:p>
    <w:p>
      <w:r>
        <w:rPr>
          <w:b/>
        </w:rPr>
        <w:t xml:space="preserve">Tulos</w:t>
      </w:r>
    </w:p>
    <w:p>
      <w:r>
        <w:t xml:space="preserve">Irlannin aborttilakiehdotuksesta keskustellaan Dáilissä</w:t>
      </w:r>
    </w:p>
    <w:p>
      <w:r>
        <w:rPr>
          <w:b/>
        </w:rPr>
        <w:t xml:space="preserve">Esimerkki 3.5674</w:t>
      </w:r>
    </w:p>
    <w:p>
      <w:r>
        <w:t xml:space="preserve">Polly Kerr on yksi yhä useammista yksinhuoltajista, jotka ovat valinneet keinohedelmöityksen.</w:t>
      </w:r>
    </w:p>
    <w:p>
      <w:r>
        <w:rPr>
          <w:b/>
        </w:rPr>
        <w:t xml:space="preserve">Tulos</w:t>
      </w:r>
    </w:p>
    <w:p>
      <w:r>
        <w:t xml:space="preserve">Miksi päätin tehdä sen yksin IVF:n kanssa</w:t>
      </w:r>
    </w:p>
    <w:p>
      <w:r>
        <w:rPr>
          <w:b/>
        </w:rPr>
        <w:t xml:space="preserve">Esimerkki 3.5675</w:t>
      </w:r>
    </w:p>
    <w:p>
      <w:r>
        <w:t xml:space="preserve">Israelilainen tietoturvayhtiö Cellebrite on väittänyt, että se voi purkaa signaalin erittäin turvallisen chat- ja äänipuhelusovelluksen viestejä, ja kehunut, että se voi häiritä "jengiläisten, huumekauppiaiden ja jopa mielenosoittajien" viestintää.</w:t>
      </w:r>
    </w:p>
    <w:p>
      <w:r>
        <w:rPr>
          <w:b/>
        </w:rPr>
        <w:t xml:space="preserve">Tulos</w:t>
      </w:r>
    </w:p>
    <w:p>
      <w:r>
        <w:t xml:space="preserve">Signaali: Cellebrite väitti "murtautuneensa" chat-sovelluksen salaukseen.</w:t>
      </w:r>
    </w:p>
    <w:p>
      <w:r>
        <w:rPr>
          <w:b/>
        </w:rPr>
        <w:t xml:space="preserve">Esimerkki 3.5676</w:t>
      </w:r>
    </w:p>
    <w:p>
      <w:r>
        <w:t xml:space="preserve">Poliisi on nimennyt Liverpoolissa kuoliaaksi puukotetun 21-vuotiaan miehen.</w:t>
      </w:r>
    </w:p>
    <w:p>
      <w:r>
        <w:rPr>
          <w:b/>
        </w:rPr>
        <w:t xml:space="preserve">Tulos</w:t>
      </w:r>
    </w:p>
    <w:p>
      <w:r>
        <w:t xml:space="preserve">Dinglen puukotuksen uhriksi nimetty Kyle John Farrell</w:t>
      </w:r>
    </w:p>
    <w:p>
      <w:r>
        <w:rPr>
          <w:b/>
        </w:rPr>
        <w:t xml:space="preserve">Esimerkki 3.5677</w:t>
      </w:r>
    </w:p>
    <w:p>
      <w:r>
        <w:t xml:space="preserve">Kansanedustajat ovat arvostelleet suunnitelmia käyttää enemmän ulkomaanapua Britannian strategisten kansallisten etujen edistämiseen.</w:t>
      </w:r>
    </w:p>
    <w:p>
      <w:r>
        <w:rPr>
          <w:b/>
        </w:rPr>
        <w:t xml:space="preserve">Tulos</w:t>
      </w:r>
    </w:p>
    <w:p>
      <w:r>
        <w:t xml:space="preserve">Ulkomaanapu: Britannian suunnitelma köyhien kansojen "voimaannuttamiseksi</w:t>
      </w:r>
    </w:p>
    <w:p>
      <w:r>
        <w:rPr>
          <w:b/>
        </w:rPr>
        <w:t xml:space="preserve">Esimerkki 3.5678</w:t>
      </w:r>
    </w:p>
    <w:p>
      <w:r>
        <w:t xml:space="preserve">Abergavennyn kampanjoijat ovat viimeisimpiä, jotka yrittävät saada rakastetun ulkouima-altaan takaisin.</w:t>
      </w:r>
    </w:p>
    <w:p>
      <w:r>
        <w:rPr>
          <w:b/>
        </w:rPr>
        <w:t xml:space="preserve">Tulos</w:t>
      </w:r>
    </w:p>
    <w:p>
      <w:r>
        <w:t xml:space="preserve">Uidaanko Walesissa uimahallin rakentamisessa vastavirtaan?</w:t>
      </w:r>
    </w:p>
    <w:p>
      <w:r>
        <w:rPr>
          <w:b/>
        </w:rPr>
        <w:t xml:space="preserve">Esimerkki 3.5679</w:t>
      </w:r>
    </w:p>
    <w:p>
      <w:r>
        <w:t xml:space="preserve">Järjestäjät ovat vahvistaneet, että jotkut maailman johtavista BMX-kuljettajista, rullalautailijoista ja inline-luistelijoista esiintyvät tämän vuoden Royal Manx Show'ssa.</w:t>
      </w:r>
    </w:p>
    <w:p>
      <w:r>
        <w:rPr>
          <w:b/>
        </w:rPr>
        <w:t xml:space="preserve">Tulos</w:t>
      </w:r>
    </w:p>
    <w:p>
      <w:r>
        <w:t xml:space="preserve">Royal Manx Show'hun vahvistettiin johtavat stunt-ratsastajat</w:t>
      </w:r>
    </w:p>
    <w:p>
      <w:r>
        <w:rPr>
          <w:b/>
        </w:rPr>
        <w:t xml:space="preserve">Esimerkki 3.5680</w:t>
      </w:r>
    </w:p>
    <w:p>
      <w:r>
        <w:t xml:space="preserve">N-Dubzin yhdysvaltalainen levytyssopimus on pakottanut muuttamaan Skotlannin suurimmaksi toivotun ilmaisen musiikin festivaalin päivämäärää tänä vuonna.</w:t>
      </w:r>
    </w:p>
    <w:p>
      <w:r>
        <w:rPr>
          <w:b/>
        </w:rPr>
        <w:t xml:space="preserve">Tulos</w:t>
      </w:r>
    </w:p>
    <w:p>
      <w:r>
        <w:t xml:space="preserve">Levysopimus pakottaa N-Dubzin Dumfries-festivaalin päivämäärän vaihtoon</w:t>
      </w:r>
    </w:p>
    <w:p>
      <w:r>
        <w:rPr>
          <w:b/>
        </w:rPr>
        <w:t xml:space="preserve">Esimerkki 3.5681</w:t>
      </w:r>
    </w:p>
    <w:p>
      <w:r>
        <w:t xml:space="preserve">Kaksi miestä on puukotettu sen jälkeen, kun suuri joukko ihmisiä oli kokoontunut rantajuhliin Kentissä, kertoo poliisi.</w:t>
      </w:r>
    </w:p>
    <w:p>
      <w:r>
        <w:rPr>
          <w:b/>
        </w:rPr>
        <w:t xml:space="preserve">Tulos</w:t>
      </w:r>
    </w:p>
    <w:p>
      <w:r>
        <w:t xml:space="preserve">Kahta puukotettiin, kun väkijoukkoja kokoontui Leysdownin rantajuhliin</w:t>
      </w:r>
    </w:p>
    <w:p>
      <w:r>
        <w:rPr>
          <w:b/>
        </w:rPr>
        <w:t xml:space="preserve">Esimerkki 3.5682</w:t>
      </w:r>
    </w:p>
    <w:p>
      <w:r>
        <w:t xml:space="preserve">Kristitty pariskunta oli "tuomittu" siihen, ettei se saisi kasvattaa lapsia sen jälkeen, kun kävi ilmi, että he eivät hyväksyneet homoseksuaalisuutta, on kuultu oikeudessa.</w:t>
      </w:r>
    </w:p>
    <w:p>
      <w:r>
        <w:rPr>
          <w:b/>
        </w:rPr>
        <w:t xml:space="preserve">Tulos</w:t>
      </w:r>
    </w:p>
    <w:p>
      <w:r>
        <w:t xml:space="preserve">Derbyn kristitty sijaisperhe "tuomittu" homoseksuaalien näkemysten vuoksi.</w:t>
      </w:r>
    </w:p>
    <w:p>
      <w:r>
        <w:rPr>
          <w:b/>
        </w:rPr>
        <w:t xml:space="preserve">Esimerkki 3.5683</w:t>
      </w:r>
    </w:p>
    <w:p>
      <w:r>
        <w:t xml:space="preserve">Tyronen kreivikunnassa sijaitsevan huoltoaseman seinästä irti revitty käteisautomaatti, joka varastettiin, on saatu takaisin.</w:t>
      </w:r>
    </w:p>
    <w:p>
      <w:r>
        <w:rPr>
          <w:b/>
        </w:rPr>
        <w:t xml:space="preserve">Tulos</w:t>
      </w:r>
    </w:p>
    <w:p>
      <w:r>
        <w:t xml:space="preserve">Omagh käteisautomaatti löytyi sen jälkeen, kun se oli "revitty ulos seinästä</w:t>
      </w:r>
    </w:p>
    <w:p>
      <w:r>
        <w:rPr>
          <w:b/>
        </w:rPr>
        <w:t xml:space="preserve">Esimerkki 3.5684</w:t>
      </w:r>
    </w:p>
    <w:p>
      <w:r>
        <w:t xml:space="preserve">Staffordshiren poliisin mukaan 61-vuotias mies, joka pidätettiin naisen "selittämättömästä kuolemasta", on vapautettu tutkinnan alaisena.</w:t>
      </w:r>
    </w:p>
    <w:p>
      <w:r>
        <w:rPr>
          <w:b/>
        </w:rPr>
        <w:t xml:space="preserve">Tulos</w:t>
      </w:r>
    </w:p>
    <w:p>
      <w:r>
        <w:t xml:space="preserve">Mies maksoi takuut naisen löydyttyä kuolleena Stoke-on-Trentin talosta</w:t>
      </w:r>
    </w:p>
    <w:p>
      <w:r>
        <w:rPr>
          <w:b/>
        </w:rPr>
        <w:t xml:space="preserve">Esimerkki 3.5685</w:t>
      </w:r>
    </w:p>
    <w:p>
      <w:r>
        <w:t xml:space="preserve">Wrexhamin ja Chesterin välisen junaradan 44 miljoonan punnan arvoiset parannustyöt ovat alkamassa.</w:t>
      </w:r>
    </w:p>
    <w:p>
      <w:r>
        <w:rPr>
          <w:b/>
        </w:rPr>
        <w:t xml:space="preserve">Tulos</w:t>
      </w:r>
    </w:p>
    <w:p>
      <w:r>
        <w:t xml:space="preserve">Wrexham-Chester £ 44m rautateiden parannus alkaa</w:t>
      </w:r>
    </w:p>
    <w:p>
      <w:r>
        <w:rPr>
          <w:b/>
        </w:rPr>
        <w:t xml:space="preserve">Esimerkki 3.5686</w:t>
      </w:r>
    </w:p>
    <w:p>
      <w:r>
        <w:t xml:space="preserve">Erään poliisilaitoksen koirille on annettu yksilölliset kaulanumerot ja henkilökortit, jotta ne olisivat "osa tiimiä".</w:t>
      </w:r>
    </w:p>
    <w:p>
      <w:r>
        <w:rPr>
          <w:b/>
        </w:rPr>
        <w:t xml:space="preserve">Tulos</w:t>
      </w:r>
    </w:p>
    <w:p>
      <w:r>
        <w:t xml:space="preserve">Cheshiren poliisin koirille annetaan henkilökortit ja kaulapannan numerot</w:t>
      </w:r>
    </w:p>
    <w:p>
      <w:r>
        <w:rPr>
          <w:b/>
        </w:rPr>
        <w:t xml:space="preserve">Esimerkki 3.5687</w:t>
      </w:r>
    </w:p>
    <w:p>
      <w:r>
        <w:t xml:space="preserve">Toinen nainen on syyttänyt Yhdysvaltain entistä varapresidenttiä Joe Bideniä sopimattomasta koskettelusta, kun johtava demokraatti pohtii ehdokkuutta Valkoiseen taloon.</w:t>
      </w:r>
    </w:p>
    <w:p>
      <w:r>
        <w:rPr>
          <w:b/>
        </w:rPr>
        <w:t xml:space="preserve">Tulos</w:t>
      </w:r>
    </w:p>
    <w:p>
      <w:r>
        <w:t xml:space="preserve">Joe Biden: Toinen nainen syyttää ex-VP:tä ei-toivotusta koskettelusta</w:t>
      </w:r>
    </w:p>
    <w:p>
      <w:r>
        <w:rPr>
          <w:b/>
        </w:rPr>
        <w:t xml:space="preserve">Esimerkki 3.5688</w:t>
      </w:r>
    </w:p>
    <w:p>
      <w:r>
        <w:t xml:space="preserve">Noin 3 000 siirtolaista on leiriytynyt Calais'n alueelle Pohjois-Ranskassa. Monet heistä uskovat, että elämä on parempaa Yhdistyneessä kuningaskunnassa kuin Ranskassa - tai monissa muissa EU-maissa - mutta ovatko he oikeassa?</w:t>
      </w:r>
    </w:p>
    <w:p>
      <w:r>
        <w:rPr>
          <w:b/>
        </w:rPr>
        <w:t xml:space="preserve">Tulos</w:t>
      </w:r>
    </w:p>
    <w:p>
      <w:r>
        <w:t xml:space="preserve">Olisiko Calais'n siirtolaisten todella parempi olla Yhdistyneessä kuningaskunnassa?</w:t>
      </w:r>
    </w:p>
    <w:p>
      <w:r>
        <w:rPr>
          <w:b/>
        </w:rPr>
        <w:t xml:space="preserve">Esimerkki 3.5689</w:t>
      </w:r>
    </w:p>
    <w:p>
      <w:r>
        <w:t xml:space="preserve">Lutonissa viimeisten 115 vuoden aikana valmistettujen klassisten Vauxhall-ajoneuvojen kokoelma siirretään pois kaupungista, kun sille rakennetaan uusi koti.</w:t>
      </w:r>
    </w:p>
    <w:p>
      <w:r>
        <w:rPr>
          <w:b/>
        </w:rPr>
        <w:t xml:space="preserve">Tulos</w:t>
      </w:r>
    </w:p>
    <w:p>
      <w:r>
        <w:t xml:space="preserve">Klassiset Vauxhall-mallit muuttavat Lutonista Ellesmere Portiin</w:t>
      </w:r>
    </w:p>
    <w:p>
      <w:r>
        <w:rPr>
          <w:b/>
        </w:rPr>
        <w:t xml:space="preserve">Esimerkki 3.5690</w:t>
      </w:r>
    </w:p>
    <w:p>
      <w:r>
        <w:t xml:space="preserve">Työväenpuolueen vaatimuksia joidenkin junapalvelujen uudelleenkansallistamisesta on pidetty "tarpeettomina".</w:t>
      </w:r>
    </w:p>
    <w:p>
      <w:r>
        <w:rPr>
          <w:b/>
        </w:rPr>
        <w:t xml:space="preserve">Tulos</w:t>
      </w:r>
    </w:p>
    <w:p>
      <w:r>
        <w:t xml:space="preserve">Rautateiden uudelleenkansallistaminen tarpeetonta, sanoo liikenneasiantuntija</w:t>
      </w:r>
    </w:p>
    <w:p>
      <w:r>
        <w:rPr>
          <w:b/>
        </w:rPr>
        <w:t xml:space="preserve">Esimerkki 3.5691</w:t>
      </w:r>
    </w:p>
    <w:p>
      <w:r>
        <w:t xml:space="preserve">Pohjois-Irlannin vankeinhoitolaitoksen pääjohtaja jättää tehtävänsä reilun vuoden jälkeen.</w:t>
      </w:r>
    </w:p>
    <w:p>
      <w:r>
        <w:rPr>
          <w:b/>
        </w:rPr>
        <w:t xml:space="preserve">Tulos</w:t>
      </w:r>
    </w:p>
    <w:p>
      <w:r>
        <w:t xml:space="preserve">Vankeinhoitolaitoksen pomo eroaa vuoden kuluttua tehtävästään</w:t>
      </w:r>
    </w:p>
    <w:p>
      <w:r>
        <w:rPr>
          <w:b/>
        </w:rPr>
        <w:t xml:space="preserve">Esimerkki 3.5692</w:t>
      </w:r>
    </w:p>
    <w:p>
      <w:r>
        <w:t xml:space="preserve">Kuukausia kestäneen lukemisen ja pohdinnan jälkeen Walesin vuoden kirja -ehdokaslista on julkistettu.</w:t>
      </w:r>
    </w:p>
    <w:p>
      <w:r>
        <w:rPr>
          <w:b/>
        </w:rPr>
        <w:t xml:space="preserve">Tulos</w:t>
      </w:r>
    </w:p>
    <w:p>
      <w:r>
        <w:t xml:space="preserve">Walesin vuoden 2016 kirja -ehdokaslista julkistettiin</w:t>
      </w:r>
    </w:p>
    <w:p>
      <w:r>
        <w:rPr>
          <w:b/>
        </w:rPr>
        <w:t xml:space="preserve">Esimerkki 3.5693</w:t>
      </w:r>
    </w:p>
    <w:p>
      <w:r>
        <w:t xml:space="preserve">Kaupungin kabinetti keskustelee suunnitelmista, jotka koskevat 15 Peterborough'n lastenkeskuksen uudelleenjärjestelyä.</w:t>
      </w:r>
    </w:p>
    <w:p>
      <w:r>
        <w:rPr>
          <w:b/>
        </w:rPr>
        <w:t xml:space="preserve">Tulos</w:t>
      </w:r>
    </w:p>
    <w:p>
      <w:r>
        <w:t xml:space="preserve">Peterborough'n lasten palveluihin tehtävistä muutoksista keskustellaan</w:t>
      </w:r>
    </w:p>
    <w:p>
      <w:r>
        <w:rPr>
          <w:b/>
        </w:rPr>
        <w:t xml:space="preserve">Esimerkki 3.5694</w:t>
      </w:r>
    </w:p>
    <w:p>
      <w:r>
        <w:t xml:space="preserve">Lentokoneen sisäinen langaton verkkoyhteys, joka on riittävän nopea Netflixin ja BBC:n iPlayerin kaltaisten sivustojen videosisällön suoratoistoon, voisi olla saatavilla lentoyhtiöissä vuoteen 2014 mennessä.</w:t>
      </w:r>
    </w:p>
    <w:p>
      <w:r>
        <w:rPr>
          <w:b/>
        </w:rPr>
        <w:t xml:space="preserve">Tulos</w:t>
      </w:r>
    </w:p>
    <w:p>
      <w:r>
        <w:t xml:space="preserve">Nopea internetyhteys lennolla mahdollista vuoteen 2014 mennessä.</w:t>
      </w:r>
    </w:p>
    <w:p>
      <w:r>
        <w:rPr>
          <w:b/>
        </w:rPr>
        <w:t xml:space="preserve">Esimerkki 3.5695</w:t>
      </w:r>
    </w:p>
    <w:p>
      <w:r>
        <w:t xml:space="preserve">Manchester on valittu Irlannin ensimmäisen pääkonsulaatin sijaintipaikaksi Pohjois-Englannissa.</w:t>
      </w:r>
    </w:p>
    <w:p>
      <w:r>
        <w:rPr>
          <w:b/>
        </w:rPr>
        <w:t xml:space="preserve">Tulos</w:t>
      </w:r>
    </w:p>
    <w:p>
      <w:r>
        <w:t xml:space="preserve">Manchester valittiin Irlannin pohjoisen konsulaatiksi</w:t>
      </w:r>
    </w:p>
    <w:p>
      <w:r>
        <w:rPr>
          <w:b/>
        </w:rPr>
        <w:t xml:space="preserve">Esimerkki 3.5696</w:t>
      </w:r>
    </w:p>
    <w:p>
      <w:r>
        <w:t xml:space="preserve">Teatterilippujen hinnat nousivat viime vuonna yli 5 prosenttia eri puolilla Yhdistynyttä kuningaskuntaa, kun teatterit yrittivät korvata rahoitusleikkauksia.</w:t>
      </w:r>
    </w:p>
    <w:p>
      <w:r>
        <w:rPr>
          <w:b/>
        </w:rPr>
        <w:t xml:space="preserve">Tulos</w:t>
      </w:r>
    </w:p>
    <w:p>
      <w:r>
        <w:t xml:space="preserve">Teatterilippujen hinnat nousevat, kun teatterit korvaavat rahoitusleikkaukset.</w:t>
      </w:r>
    </w:p>
    <w:p>
      <w:r>
        <w:rPr>
          <w:b/>
        </w:rPr>
        <w:t xml:space="preserve">Esimerkki 3.5697</w:t>
      </w:r>
    </w:p>
    <w:p>
      <w:r>
        <w:t xml:space="preserve">Terveysviranomaiset ovat vahvistaneet, että kaikille Jerseyn aikuisille tarjotaan elokuun puoliväliin mennessä koronavirusrokotetta.</w:t>
      </w:r>
    </w:p>
    <w:p>
      <w:r>
        <w:rPr>
          <w:b/>
        </w:rPr>
        <w:t xml:space="preserve">Tulos</w:t>
      </w:r>
    </w:p>
    <w:p>
      <w:r>
        <w:t xml:space="preserve">Covid-19: Kaikille Jerseyn aikuisille on tarjottava rokote elokuuhun mennessä</w:t>
      </w:r>
    </w:p>
    <w:p>
      <w:r>
        <w:rPr>
          <w:b/>
        </w:rPr>
        <w:t xml:space="preserve">Esimerkki 3.5698</w:t>
      </w:r>
    </w:p>
    <w:p>
      <w:r>
        <w:t xml:space="preserve">Viimeisimpien työttömyyslukujen julkaisemisen yhteydessä Newsbeat on käynyt Pohjois-Irlannissa, jossa on enemmän 18-24-vuotiaita työttömiä kuin monissa muissa osissa maata.</w:t>
      </w:r>
    </w:p>
    <w:p>
      <w:r>
        <w:rPr>
          <w:b/>
        </w:rPr>
        <w:t xml:space="preserve">Tulos</w:t>
      </w:r>
    </w:p>
    <w:p>
      <w:r>
        <w:t xml:space="preserve">Työnhaku vaikeutuu Pohjois-Irlannissa</w:t>
      </w:r>
    </w:p>
    <w:p>
      <w:r>
        <w:rPr>
          <w:b/>
        </w:rPr>
        <w:t xml:space="preserve">Esimerkki 3.5699</w:t>
      </w:r>
    </w:p>
    <w:p>
      <w:r>
        <w:t xml:space="preserve">Hallituksen on määrä taata sähkön hinta, jotta yksityinen sektori saadaan investoimaan uusiin vähähiilisiin tuotantomuotoihin.</w:t>
      </w:r>
    </w:p>
    <w:p>
      <w:r>
        <w:rPr>
          <w:b/>
        </w:rPr>
        <w:t xml:space="preserve">Tulos</w:t>
      </w:r>
    </w:p>
    <w:p>
      <w:r>
        <w:t xml:space="preserve">Energiayritykset saavat uusia vähähiilisiä kannustimia</w:t>
      </w:r>
    </w:p>
    <w:p>
      <w:r>
        <w:rPr>
          <w:b/>
        </w:rPr>
        <w:t xml:space="preserve">Esimerkki 3.5700</w:t>
      </w:r>
    </w:p>
    <w:p>
      <w:r>
        <w:t xml:space="preserve">Arctic Monkeys on ilmoittanut palaavansa viiden vuoden tauon jälkeen uudella albumilla nimeltä Tranquility Base Hotel &amp; Casino.</w:t>
      </w:r>
    </w:p>
    <w:p>
      <w:r>
        <w:rPr>
          <w:b/>
        </w:rPr>
        <w:t xml:space="preserve">Tulos</w:t>
      </w:r>
    </w:p>
    <w:p>
      <w:r>
        <w:t xml:space="preserve">Arctic Monkeys julkistaa uuden albumin, Tranquility Base Hotel &amp; Casino</w:t>
      </w:r>
    </w:p>
    <w:p>
      <w:r>
        <w:rPr>
          <w:b/>
        </w:rPr>
        <w:t xml:space="preserve">Esimerkki 3.5701</w:t>
      </w:r>
    </w:p>
    <w:p>
      <w:r>
        <w:t xml:space="preserve">Ensimmäisenä Yhdistyneessä kuningaskunnassa lääkärit ovat käyttäneet avaimenreikäleikkausta korjatakseen onnistuneesti selkärankahalkion omaavan vauvan selkärangan, kun tämä oli vielä kohdussa.</w:t>
      </w:r>
    </w:p>
    <w:p>
      <w:r>
        <w:rPr>
          <w:b/>
        </w:rPr>
        <w:t xml:space="preserve">Tulos</w:t>
      </w:r>
    </w:p>
    <w:p>
      <w:r>
        <w:t xml:space="preserve">Selkärankahalkio: Avaimenreikäleikkaus korjaa vauvan selkärangan kohdussa.</w:t>
      </w:r>
    </w:p>
    <w:p>
      <w:r>
        <w:rPr>
          <w:b/>
        </w:rPr>
        <w:t xml:space="preserve">Esimerkki 3.5702</w:t>
      </w:r>
    </w:p>
    <w:p>
      <w:r>
        <w:t xml:space="preserve">Sheffieldissä kuvatun Doctor Who -jakson näyttelijät ja kuvausryhmä ovat saaneet kunniatohtorin arvonimen yhdestä kaupungin yliopistosta.</w:t>
      </w:r>
    </w:p>
    <w:p>
      <w:r>
        <w:rPr>
          <w:b/>
        </w:rPr>
        <w:t xml:space="preserve">Tulos</w:t>
      </w:r>
    </w:p>
    <w:p>
      <w:r>
        <w:t xml:space="preserve">Doctor Who: Sheffieldin yliopisto kunnioittaa näyttelijöitä ja miehistöä</w:t>
      </w:r>
    </w:p>
    <w:p>
      <w:r>
        <w:rPr>
          <w:b/>
        </w:rPr>
        <w:t xml:space="preserve">Esimerkki 3.5703</w:t>
      </w:r>
    </w:p>
    <w:p>
      <w:r>
        <w:t xml:space="preserve">Yhdistynyt kuningaskunta ja Euroopan unioni ovat ilmoittaneet päässeensä tammikuussa viralliseen sopimukseen siitä, miten Irlanninmeren uusi raja toimii.</w:t>
      </w:r>
    </w:p>
    <w:p>
      <w:r>
        <w:rPr>
          <w:b/>
        </w:rPr>
        <w:t xml:space="preserve">Tulos</w:t>
      </w:r>
    </w:p>
    <w:p>
      <w:r>
        <w:t xml:space="preserve">Brexit: Britannia ja EU ilmoittivat sopineensa uudesta Irlanninmeren rajasta</w:t>
      </w:r>
    </w:p>
    <w:p>
      <w:r>
        <w:rPr>
          <w:b/>
        </w:rPr>
        <w:t xml:space="preserve">Esimerkki 3.5704</w:t>
      </w:r>
    </w:p>
    <w:p>
      <w:r>
        <w:t xml:space="preserve">Murhatun naisen kuvat, joissa nainen poseeraa murhaajan ex-poikaystävänsä kanssa, on poistettu Facebookista hänen perheensä kampanjoinnin jälkeen.</w:t>
      </w:r>
    </w:p>
    <w:p>
      <w:r>
        <w:rPr>
          <w:b/>
        </w:rPr>
        <w:t xml:space="preserve">Tulos</w:t>
      </w:r>
    </w:p>
    <w:p>
      <w:r>
        <w:t xml:space="preserve">Facebook poistaa Hollie Gazzardin kuvat murhaajan kanssa</w:t>
      </w:r>
    </w:p>
    <w:p>
      <w:r>
        <w:rPr>
          <w:b/>
        </w:rPr>
        <w:t xml:space="preserve">Esimerkki 3.5705</w:t>
      </w:r>
    </w:p>
    <w:p>
      <w:r>
        <w:t xml:space="preserve">On kulunut lähes kaksi vuotta siitä, kun norjalainen joukkomurhaaja Anders Breivik murhasi 77 ihmistä, joista suurin osa oli teini-ikäisiä. Lähes neljäsosa norjalaisista tunsi jonkun, jota murhaaja suoraan kosketti. Kun maa alkoi surra yhdessä, se aloitti myös ainutlaatuisen paranemisprosessin.</w:t>
      </w:r>
    </w:p>
    <w:p>
      <w:r>
        <w:rPr>
          <w:b/>
        </w:rPr>
        <w:t xml:space="preserve">Tulos</w:t>
      </w:r>
    </w:p>
    <w:p>
      <w:r>
        <w:t xml:space="preserve">Utoeya: Miten maa toipuu joukkomurhasta?</w:t>
      </w:r>
    </w:p>
    <w:p>
      <w:r>
        <w:rPr>
          <w:b/>
        </w:rPr>
        <w:t xml:space="preserve">Esimerkki 3.5706</w:t>
      </w:r>
    </w:p>
    <w:p>
      <w:r>
        <w:t xml:space="preserve">Noin miljoona ihmistä on kuollut maanjäristyksissä viimeisten kahden vuosikymmenen aikana, suurin osa muutamissa suurissa järistyksissä kaupunkialueilla.</w:t>
      </w:r>
    </w:p>
    <w:p>
      <w:r>
        <w:rPr>
          <w:b/>
        </w:rPr>
        <w:t xml:space="preserve">Tulos</w:t>
      </w:r>
    </w:p>
    <w:p>
      <w:r>
        <w:t xml:space="preserve">Voiko kaupungin suojata maanjäristykseltä?</w:t>
      </w:r>
    </w:p>
    <w:p>
      <w:r>
        <w:rPr>
          <w:b/>
        </w:rPr>
        <w:t xml:space="preserve">Esimerkki 3.5707</w:t>
      </w:r>
    </w:p>
    <w:p>
      <w:r>
        <w:t xml:space="preserve">Yli 100 000 Ulster Bankin asiakasta on kärsinyt maksujen käsittelyn viivästymisestä.</w:t>
      </w:r>
    </w:p>
    <w:p>
      <w:r>
        <w:rPr>
          <w:b/>
        </w:rPr>
        <w:t xml:space="preserve">Tulos</w:t>
      </w:r>
    </w:p>
    <w:p>
      <w:r>
        <w:t xml:space="preserve">Ulster Bankin tekninen vika viivästyttää tuhansia maksuja</w:t>
      </w:r>
    </w:p>
    <w:p>
      <w:r>
        <w:rPr>
          <w:b/>
        </w:rPr>
        <w:t xml:space="preserve">Esimerkki 3.5708</w:t>
      </w:r>
    </w:p>
    <w:p>
      <w:r>
        <w:t xml:space="preserve">Avaintyöntekijät kertovat, että heillä on vaikeuksia löytää lastenhoitopaikkoja lapsilleen, kun koulujen keskukset sulkeutuvat kesälomien ajaksi.</w:t>
      </w:r>
    </w:p>
    <w:p>
      <w:r>
        <w:rPr>
          <w:b/>
        </w:rPr>
        <w:t xml:space="preserve">Tulos</w:t>
      </w:r>
    </w:p>
    <w:p>
      <w:r>
        <w:t xml:space="preserve">Coronavirus: Avaintyöntekijöiden lastenhoito "kamppailee" sen jälkeen, kun keskukset on suljettu</w:t>
      </w:r>
    </w:p>
    <w:p>
      <w:r>
        <w:rPr>
          <w:b/>
        </w:rPr>
        <w:t xml:space="preserve">Esimerkki 3.5709</w:t>
      </w:r>
    </w:p>
    <w:p>
      <w:r>
        <w:t xml:space="preserve">Öljy-yhtiö Totalin operoimien kolmen offshore-laiturin työntekijät ovat äänestäneet työtaistelutoimien aloittamisesta, kertoo ammattiliitto Unite.</w:t>
      </w:r>
    </w:p>
    <w:p>
      <w:r>
        <w:rPr>
          <w:b/>
        </w:rPr>
        <w:t xml:space="preserve">Tulos</w:t>
      </w:r>
    </w:p>
    <w:p>
      <w:r>
        <w:t xml:space="preserve">Unite offshore-laiturin työntekijät äänestävät työtaistelutoimista</w:t>
      </w:r>
    </w:p>
    <w:p>
      <w:r>
        <w:rPr>
          <w:b/>
        </w:rPr>
        <w:t xml:space="preserve">Esimerkki 3.5710</w:t>
      </w:r>
    </w:p>
    <w:p>
      <w:r>
        <w:t xml:space="preserve">Uusien sääntöjen ansiosta tuhannet yritykset joutuvat kertomaan sukupuolten väliset palkkaerot.</w:t>
      </w:r>
    </w:p>
    <w:p>
      <w:r>
        <w:rPr>
          <w:b/>
        </w:rPr>
        <w:t xml:space="preserve">Tulos</w:t>
      </w:r>
    </w:p>
    <w:p>
      <w:r>
        <w:t xml:space="preserve">Sukupuolten välinen palkkaero: Mitä jokaisen naisen tulisi tietää</w:t>
      </w:r>
    </w:p>
    <w:p>
      <w:r>
        <w:rPr>
          <w:b/>
        </w:rPr>
        <w:t xml:space="preserve">Esimerkki 3.5711</w:t>
      </w:r>
    </w:p>
    <w:p>
      <w:r>
        <w:t xml:space="preserve">Aiemmin tuntemattoman brittikirjailijan EL Jamesin kirjoittama eroottinen romaani Fifty Shades of Grey on noussut New York Timesin bestsellerlistan kärkeen.</w:t>
      </w:r>
    </w:p>
    <w:p>
      <w:r>
        <w:rPr>
          <w:b/>
        </w:rPr>
        <w:t xml:space="preserve">Tulos</w:t>
      </w:r>
    </w:p>
    <w:p>
      <w:r>
        <w:t xml:space="preserve">EL Jamesin Fifty Shades of Grey on New York Timesin listan kärjessä.</w:t>
      </w:r>
    </w:p>
    <w:p>
      <w:r>
        <w:rPr>
          <w:b/>
        </w:rPr>
        <w:t xml:space="preserve">Esimerkki 3.5712</w:t>
      </w:r>
    </w:p>
    <w:p>
      <w:r>
        <w:t xml:space="preserve">15-vuotias poika on saapunut oikeuteen syytettynä toisen skeittipuistossa kuoliaaksi puukotetun pojan murhasta.</w:t>
      </w:r>
    </w:p>
    <w:p>
      <w:r>
        <w:rPr>
          <w:b/>
        </w:rPr>
        <w:t xml:space="preserve">Tulos</w:t>
      </w:r>
    </w:p>
    <w:p>
      <w:r>
        <w:t xml:space="preserve">Sloughin skeittipuiston puukotus: Murhasta syytetty poika saapuu oikeuteen</w:t>
      </w:r>
    </w:p>
    <w:p>
      <w:r>
        <w:rPr>
          <w:b/>
        </w:rPr>
        <w:t xml:space="preserve">Esimerkki 3.5713</w:t>
      </w:r>
    </w:p>
    <w:p>
      <w:r>
        <w:t xml:space="preserve">Vierailijat tulevat Maryportiin nauttimaan sen hienosta rantaviivasta tai Lake Districtin läheisyydestä, mutta useimmat ihmiset eivät ymmärrä, että tämä hillitty rannikkokohde on Titanicin tarinan perusta.</w:t>
      </w:r>
    </w:p>
    <w:p>
      <w:r>
        <w:rPr>
          <w:b/>
        </w:rPr>
        <w:t xml:space="preserve">Tulos</w:t>
      </w:r>
    </w:p>
    <w:p>
      <w:r>
        <w:t xml:space="preserve">Cumbrian kaupunki Titanicin tarinan juurella</w:t>
      </w:r>
    </w:p>
    <w:p>
      <w:r>
        <w:rPr>
          <w:b/>
        </w:rPr>
        <w:t xml:space="preserve">Esimerkki 3.5714</w:t>
      </w:r>
    </w:p>
    <w:p>
      <w:r>
        <w:t xml:space="preserve">Euroopan vuoden suurin autonäyttely on tarjonnut tavanomaisen sekoituksen nopeaa ja hurjaa - ja outoa.</w:t>
      </w:r>
    </w:p>
    <w:p>
      <w:r>
        <w:rPr>
          <w:b/>
        </w:rPr>
        <w:t xml:space="preserve">Tulos</w:t>
      </w:r>
    </w:p>
    <w:p>
      <w:r>
        <w:t xml:space="preserve">Geneven autonäyttely: Geneven Geneven Autonäyttely: Outoa ja ihmeellistä</w:t>
      </w:r>
    </w:p>
    <w:p>
      <w:r>
        <w:rPr>
          <w:b/>
        </w:rPr>
        <w:t xml:space="preserve">Esimerkki 3.5715</w:t>
      </w:r>
    </w:p>
    <w:p>
      <w:r>
        <w:t xml:space="preserve">Cambridgen herttuan ja herttuattaren nuorimmasta lapsesta, prinssi Louisista, on julkaistu virallisia valokuvia hänen ensimmäisen syntymäpäivänsä kunniaksi.</w:t>
      </w:r>
    </w:p>
    <w:p>
      <w:r>
        <w:rPr>
          <w:b/>
        </w:rPr>
        <w:t xml:space="preserve">Tulos</w:t>
      </w:r>
    </w:p>
    <w:p>
      <w:r>
        <w:t xml:space="preserve">Prinssi Louis: Katen kuvat merkitsevät ensimmäistä syntymäpäivää</w:t>
      </w:r>
    </w:p>
    <w:p>
      <w:r>
        <w:rPr>
          <w:b/>
        </w:rPr>
        <w:t xml:space="preserve">Esimerkki 3.5716</w:t>
      </w:r>
    </w:p>
    <w:p>
      <w:r>
        <w:t xml:space="preserve">Skotlannissa kehitetty uraauurtava rikostekninen menetelmä auttoi saamaan oikeuden eteen yhden Britannian kehittyneimmistä rikollisjengeistä.</w:t>
      </w:r>
    </w:p>
    <w:p>
      <w:r>
        <w:rPr>
          <w:b/>
        </w:rPr>
        <w:t xml:space="preserve">Tulos</w:t>
      </w:r>
    </w:p>
    <w:p>
      <w:r>
        <w:t xml:space="preserve">Rikollisjengi jäi kiinni kidutusaseeseen piilotetun DNA:n perusteella</w:t>
      </w:r>
    </w:p>
    <w:p>
      <w:r>
        <w:rPr>
          <w:b/>
        </w:rPr>
        <w:t xml:space="preserve">Esimerkki 3.5717</w:t>
      </w:r>
    </w:p>
    <w:p>
      <w:r>
        <w:t xml:space="preserve">Länsi-Lontoon vilkkaasti liikennöidyllä alueella puhjenneen vesijohdon aiheuttama tulva sai ihmiset jäämään loukkuun autoihin ja ravintoloihin.</w:t>
      </w:r>
    </w:p>
    <w:p>
      <w:r>
        <w:rPr>
          <w:b/>
        </w:rPr>
        <w:t xml:space="preserve">Tulos</w:t>
      </w:r>
    </w:p>
    <w:p>
      <w:r>
        <w:t xml:space="preserve">Murtunut pääjohto "jättää ihmiset jumiin autoihin" Hammersmithissä</w:t>
      </w:r>
    </w:p>
    <w:p>
      <w:r>
        <w:rPr>
          <w:b/>
        </w:rPr>
        <w:t xml:space="preserve">Esimerkki 3.5718</w:t>
      </w:r>
    </w:p>
    <w:p>
      <w:r>
        <w:t xml:space="preserve">Lordi Kilclooney on poistanut twiitin, jossa hän kutsui Irlannin pääministeriä Leo Varadkaria "tyypilliseksi intialaiseksi" ja myönsi, että kyseessä oli virhe.</w:t>
      </w:r>
    </w:p>
    <w:p>
      <w:r>
        <w:rPr>
          <w:b/>
        </w:rPr>
        <w:t xml:space="preserve">Tulos</w:t>
      </w:r>
    </w:p>
    <w:p>
      <w:r>
        <w:t xml:space="preserve">Kilclooney myöntää "tyypillisen intialaisen" twiittivirheensä</w:t>
      </w:r>
    </w:p>
    <w:p>
      <w:r>
        <w:rPr>
          <w:b/>
        </w:rPr>
        <w:t xml:space="preserve">Esimerkki 3.5719</w:t>
      </w:r>
    </w:p>
    <w:p>
      <w:r>
        <w:t xml:space="preserve">Yli kaksi tusinaa maata on karkottanut venäläisiä diplomaatteja sen jälkeen, kun Venäjä on kiistänyt väitteet vakoojan myrkyttämisestä Yhdistyneessä kuningaskunnassa. Miten paljon tämä vaikuttaa Venäjän laajaan kansainväliseen läsnäoloon?</w:t>
      </w:r>
    </w:p>
    <w:p>
      <w:r>
        <w:rPr>
          <w:b/>
        </w:rPr>
        <w:t xml:space="preserve">Tulos</w:t>
      </w:r>
    </w:p>
    <w:p>
      <w:r>
        <w:t xml:space="preserve">Venäläisvakooja: Kuinka suuri on Kremlin diplomaattiverkosto?</w:t>
      </w:r>
    </w:p>
    <w:p>
      <w:r>
        <w:rPr>
          <w:b/>
        </w:rPr>
        <w:t xml:space="preserve">Esimerkki 3.5720</w:t>
      </w:r>
    </w:p>
    <w:p>
      <w:r>
        <w:t xml:space="preserve">Johtava talousennustaja on varoittanut, että Skotlannin taloudessa tarvitaan "parempaa tasapainoa", sillä se ennustaa kasvun jäävän selvästi jälkeen Yhdistyneen kuningaskunnan kasvusta sekä tänä että ensi vuonna.</w:t>
      </w:r>
    </w:p>
    <w:p>
      <w:r>
        <w:rPr>
          <w:b/>
        </w:rPr>
        <w:t xml:space="preserve">Tulos</w:t>
      </w:r>
    </w:p>
    <w:p>
      <w:r>
        <w:t xml:space="preserve">Skotlannin talous "tarvitsee parempaa tasapainoa</w:t>
      </w:r>
    </w:p>
    <w:p>
      <w:r>
        <w:rPr>
          <w:b/>
        </w:rPr>
        <w:t xml:space="preserve">Esimerkki 3.5721</w:t>
      </w:r>
    </w:p>
    <w:p>
      <w:r>
        <w:t xml:space="preserve">Kilpailu Plaid Cymru -puolueen seuraavasta johtajasta on käynnissä.</w:t>
      </w:r>
    </w:p>
    <w:p>
      <w:r>
        <w:rPr>
          <w:b/>
        </w:rPr>
        <w:t xml:space="preserve">Tulos</w:t>
      </w:r>
    </w:p>
    <w:p>
      <w:r>
        <w:t xml:space="preserve">Plaid Cymru -puolueen johto: Kolmen ehdokkaan profiilit</w:t>
      </w:r>
    </w:p>
    <w:p>
      <w:r>
        <w:rPr>
          <w:b/>
        </w:rPr>
        <w:t xml:space="preserve">Esimerkki 3.5722</w:t>
      </w:r>
    </w:p>
    <w:p>
      <w:r>
        <w:t xml:space="preserve">Pembrokeshiressä sijaitsevan öljynjalostamon satojen työntekijöiden joukosta jää jäljelle vain noin 60 työpaikkaa sen myyntisopimuksen kariuduttua.</w:t>
      </w:r>
    </w:p>
    <w:p>
      <w:r>
        <w:rPr>
          <w:b/>
        </w:rPr>
        <w:t xml:space="preserve">Tulos</w:t>
      </w:r>
    </w:p>
    <w:p>
      <w:r>
        <w:t xml:space="preserve">Murcon jalostamon myynti kariutuu: 60 työpaikkaa 400:sta jäljellä</w:t>
      </w:r>
    </w:p>
    <w:p>
      <w:r>
        <w:rPr>
          <w:b/>
        </w:rPr>
        <w:t xml:space="preserve">Esimerkki 3.5723</w:t>
      </w:r>
    </w:p>
    <w:p>
      <w:r>
        <w:t xml:space="preserve">Viime yönä nukuin kuusi tuntia ja 38 minuuttia, josta neljä tuntia ja viisi minuuttia oli kevyttä unta ja kaksi tuntia ja 33 minuuttia syvää unta.</w:t>
      </w:r>
    </w:p>
    <w:p>
      <w:r>
        <w:rPr>
          <w:b/>
        </w:rPr>
        <w:t xml:space="preserve">Tulos</w:t>
      </w:r>
    </w:p>
    <w:p>
      <w:r>
        <w:t xml:space="preserve">Elämämme kirjaaminen puettavan teknologian avulla</w:t>
      </w:r>
    </w:p>
    <w:p>
      <w:r>
        <w:rPr>
          <w:b/>
        </w:rPr>
        <w:t xml:space="preserve">Esimerkki 3.5724</w:t>
      </w:r>
    </w:p>
    <w:p>
      <w:r>
        <w:t xml:space="preserve">Yhdysvaltalainen lääkäri, joka on tarjoutunut hoitamaan kuolemansairasta Charlie Gardia, on osallistunut Great Ormond Streetin sairaalassa pidettävään kokoukseen, jossa päätetään, pitäisikö hänen matkustaa Amerikkaan hoitoa varten.</w:t>
      </w:r>
    </w:p>
    <w:p>
      <w:r>
        <w:rPr>
          <w:b/>
        </w:rPr>
        <w:t xml:space="preserve">Tulos</w:t>
      </w:r>
    </w:p>
    <w:p>
      <w:r>
        <w:t xml:space="preserve">Charlie Gard: Great Ormond Streetin lääkintämiehet</w:t>
      </w:r>
    </w:p>
    <w:p>
      <w:r>
        <w:rPr>
          <w:b/>
        </w:rPr>
        <w:t xml:space="preserve">Esimerkki 3.5725</w:t>
      </w:r>
    </w:p>
    <w:p>
      <w:r>
        <w:t xml:space="preserve">Bruce Springsteen pidätettiin New Jerseyssä kolme kuukautta sitten, ja häntä syytettiin rattijuopumuksesta ja holtittomasta ajamisesta, kertoivat viranomaiset.</w:t>
      </w:r>
    </w:p>
    <w:p>
      <w:r>
        <w:rPr>
          <w:b/>
        </w:rPr>
        <w:t xml:space="preserve">Tulos</w:t>
      </w:r>
    </w:p>
    <w:p>
      <w:r>
        <w:t xml:space="preserve">Bruce Springsteen rattijuopumuksesta: Laulajaa syytetään rattijuopumuksesta</w:t>
      </w:r>
    </w:p>
    <w:p>
      <w:r>
        <w:rPr>
          <w:b/>
        </w:rPr>
        <w:t xml:space="preserve">Esimerkki 3.5726</w:t>
      </w:r>
    </w:p>
    <w:p>
      <w:r>
        <w:t xml:space="preserve">Kymmenettuhannet malilaiset, pääasiassa etniset tuaregit, pakenivat viime vuonna Mauritaniaan sen jälkeen, kun separatistit ja jihadistiryhmät ottivat heidän kotikaupunkinsa haltuunsa. Ranskan johtama kampanja on sittemmin syrjäyttänyt militantit, ja pakolaiset alkavat suunnitella kotiinpaluuta, kuten BBC:n Thomas Fessy raportoi Mberran leiriltä.</w:t>
      </w:r>
    </w:p>
    <w:p>
      <w:r>
        <w:rPr>
          <w:b/>
        </w:rPr>
        <w:t xml:space="preserve">Tulos</w:t>
      </w:r>
    </w:p>
    <w:p>
      <w:r>
        <w:t xml:space="preserve">Malin pakolaiset pyrkivät pois Mauritanian leirielämästä</w:t>
      </w:r>
    </w:p>
    <w:p>
      <w:r>
        <w:rPr>
          <w:b/>
        </w:rPr>
        <w:t xml:space="preserve">Esimerkki 3.5727</w:t>
      </w:r>
    </w:p>
    <w:p>
      <w:r>
        <w:t xml:space="preserve">Morsian, joka luuli lumen pilanneen suuren päivänsä, on sittenkin pitänyt valkoiset häänsä.</w:t>
      </w:r>
    </w:p>
    <w:p>
      <w:r>
        <w:rPr>
          <w:b/>
        </w:rPr>
        <w:t xml:space="preserve">Tulos</w:t>
      </w:r>
    </w:p>
    <w:p>
      <w:r>
        <w:t xml:space="preserve">Stirlingin morsian saa valkoiset häät, kun lumi katkaisee paikan käytöstä</w:t>
      </w:r>
    </w:p>
    <w:p>
      <w:r>
        <w:rPr>
          <w:b/>
        </w:rPr>
        <w:t xml:space="preserve">Esimerkki 3.5728</w:t>
      </w:r>
    </w:p>
    <w:p>
      <w:r>
        <w:t xml:space="preserve">Onnettomuus- ja päivystysosasto suljetaan Traffordin yleissairaalassa, jota pidetään NHS:n synnyinpaikkana.</w:t>
      </w:r>
    </w:p>
    <w:p>
      <w:r>
        <w:rPr>
          <w:b/>
        </w:rPr>
        <w:t xml:space="preserve">Tulos</w:t>
      </w:r>
    </w:p>
    <w:p>
      <w:r>
        <w:t xml:space="preserve">NHS Trafford vahvisti Trafford General A&amp;E:n sulkemisen</w:t>
      </w:r>
    </w:p>
    <w:p>
      <w:r>
        <w:rPr>
          <w:b/>
        </w:rPr>
        <w:t xml:space="preserve">Esimerkki 3.5729</w:t>
      </w:r>
    </w:p>
    <w:p>
      <w:r>
        <w:t xml:space="preserve">Tesla on siirtynyt lähemmäs Intiassa myöhemmin tänä vuonna tapahtuvaa lanseeraustaan rekisteröimällä yrityksen maahan.</w:t>
      </w:r>
    </w:p>
    <w:p>
      <w:r>
        <w:rPr>
          <w:b/>
        </w:rPr>
        <w:t xml:space="preserve">Tulos</w:t>
      </w:r>
    </w:p>
    <w:p>
      <w:r>
        <w:t xml:space="preserve">Tesla siirtyy askeleen lähemmäksi Intian lanseerausta</w:t>
      </w:r>
    </w:p>
    <w:p>
      <w:r>
        <w:rPr>
          <w:b/>
        </w:rPr>
        <w:t xml:space="preserve">Esimerkki 3.5730</w:t>
      </w:r>
    </w:p>
    <w:p>
      <w:r>
        <w:t xml:space="preserve">Hallituksen ei pitäisi sulkea pois mahdollisuutta jatkaa Euroopan talousalueen (ETA) jäsenyyttä Brexitin jälkeen, on kansanedustajien valiokunta todennut.</w:t>
      </w:r>
    </w:p>
    <w:p>
      <w:r>
        <w:rPr>
          <w:b/>
        </w:rPr>
        <w:t xml:space="preserve">Tulos</w:t>
      </w:r>
    </w:p>
    <w:p>
      <w:r>
        <w:t xml:space="preserve">Kansanedustajat vaativat vapaakauppa-aluetta Brexitin jälkeen - mutta valiokunta on jakautunut kahtia</w:t>
      </w:r>
    </w:p>
    <w:p>
      <w:r>
        <w:rPr>
          <w:b/>
        </w:rPr>
        <w:t xml:space="preserve">Esimerkki 3.5731</w:t>
      </w:r>
    </w:p>
    <w:p>
      <w:r>
        <w:t xml:space="preserve">Jo 50 vuoden ajan ne ovat seisoneet ylpeinä Ironbridge Gorgen sydämessä yhtenä Shropshiren tunnetuimmista maamerkeistä. Ironbridgen voimalaitoksen jäähdytystorneista tulee kuitenkin vain muisto myöhemmin tänä vuonna, kun ne puretaan samanaikaisesti muutamassa sekunnissa.</w:t>
      </w:r>
    </w:p>
    <w:p>
      <w:r>
        <w:rPr>
          <w:b/>
        </w:rPr>
        <w:t xml:space="preserve">Tulos</w:t>
      </w:r>
    </w:p>
    <w:p>
      <w:r>
        <w:t xml:space="preserve">Ironbridgen voimalaitoksen tuhoon tuomitut jäähdytystornit sisällä</w:t>
      </w:r>
    </w:p>
    <w:p>
      <w:r>
        <w:rPr>
          <w:b/>
        </w:rPr>
        <w:t xml:space="preserve">Esimerkki 3.5732</w:t>
      </w:r>
    </w:p>
    <w:p>
      <w:r>
        <w:t xml:space="preserve">Suunnitelmaa avata Powysissa 75 miljoonan punnan kampus, joka korvaa lukion, jatkokoulutuslaitoksen ja vapaa-ajankeskuksen, on lykätty vuodella.</w:t>
      </w:r>
    </w:p>
    <w:p>
      <w:r>
        <w:rPr>
          <w:b/>
        </w:rPr>
        <w:t xml:space="preserve">Tulos</w:t>
      </w:r>
    </w:p>
    <w:p>
      <w:r>
        <w:t xml:space="preserve">Breconin £ 75m oppimiskampussuunnitelma lykätään vuodella taaksepäin</w:t>
      </w:r>
    </w:p>
    <w:p>
      <w:r>
        <w:rPr>
          <w:b/>
        </w:rPr>
        <w:t xml:space="preserve">Esimerkki 3.5733</w:t>
      </w:r>
    </w:p>
    <w:p>
      <w:r>
        <w:t xml:space="preserve">Käytöstä poistetut rautatietunnelit lojuvat uinuvina Walesin maisemissa, mutta jotkut haluavat herättää niihin uuden elämän. Pitäisikö nämä pimeät ja likaiset käytävät jättää sinetöityyn vai voisivatko ne olla hyödyntämätön matkailun ja työmatkaliikenteen voimavara?</w:t>
      </w:r>
    </w:p>
    <w:p>
      <w:r>
        <w:rPr>
          <w:b/>
        </w:rPr>
        <w:t xml:space="preserve">Tulos</w:t>
      </w:r>
    </w:p>
    <w:p>
      <w:r>
        <w:t xml:space="preserve">Ovatko Walesin käytöstä poistetut rautatietunnelit hyödyntämätön matkailun voimavara?</w:t>
      </w:r>
    </w:p>
    <w:p>
      <w:r>
        <w:rPr>
          <w:b/>
        </w:rPr>
        <w:t xml:space="preserve">Esimerkki 3.5734</w:t>
      </w:r>
    </w:p>
    <w:p>
      <w:r>
        <w:t xml:space="preserve">Tutkijat ovat löytäneet Skotlannin, Irlannin ja Ranskan rannikolta merilevää, joka on säilynyt hengissä viimeisen jääkauden jälkeen, noin 16 000 vuotta sitten.</w:t>
      </w:r>
    </w:p>
    <w:p>
      <w:r>
        <w:rPr>
          <w:b/>
        </w:rPr>
        <w:t xml:space="preserve">Tulos</w:t>
      </w:r>
    </w:p>
    <w:p>
      <w:r>
        <w:t xml:space="preserve">Skotlannin edustalta löydetty levä on peräisin 16 000 vuoden takaa viimeiseltä jääkaudelta.</w:t>
      </w:r>
    </w:p>
    <w:p>
      <w:r>
        <w:rPr>
          <w:b/>
        </w:rPr>
        <w:t xml:space="preserve">Esimerkki 3.5735</w:t>
      </w:r>
    </w:p>
    <w:p>
      <w:r>
        <w:t xml:space="preserve">Sairaala, jossa lääkäri pahoinpiteli lapsipotilaita, on ilmoittanut maksaneensa 611 750 puntaa korvauksia uhreille ja heidän perheilleen.</w:t>
      </w:r>
    </w:p>
    <w:p>
      <w:r>
        <w:rPr>
          <w:b/>
        </w:rPr>
        <w:t xml:space="preserve">Tulos</w:t>
      </w:r>
    </w:p>
    <w:p>
      <w:r>
        <w:t xml:space="preserve">Addenbrooken sairaala maksaa väärinkäytetyille potilaille korvauksia</w:t>
      </w:r>
    </w:p>
    <w:p>
      <w:r>
        <w:rPr>
          <w:b/>
        </w:rPr>
        <w:t xml:space="preserve">Esimerkki 3.5736</w:t>
      </w:r>
    </w:p>
    <w:p>
      <w:r>
        <w:t xml:space="preserve">Beyonce ja Jay-Z ovat ilmoittaneet aloitteesta, jossa fanit saavat hyviä tekoja vastaan ilmaiset liput OTR II -kiertueelle.</w:t>
      </w:r>
    </w:p>
    <w:p>
      <w:r>
        <w:rPr>
          <w:b/>
        </w:rPr>
        <w:t xml:space="preserve">Tulos</w:t>
      </w:r>
    </w:p>
    <w:p>
      <w:r>
        <w:t xml:space="preserve">Beyonce jakaa lippuja hyvistä teoista</w:t>
      </w:r>
    </w:p>
    <w:p>
      <w:r>
        <w:rPr>
          <w:b/>
        </w:rPr>
        <w:t xml:space="preserve">Esimerkki 3.5737</w:t>
      </w:r>
    </w:p>
    <w:p>
      <w:r>
        <w:t xml:space="preserve">Kun Yhdistyneen kuningaskunnan Euroopan unionista eroamiseen 29. maaliskuuta 2019 on tasan vuosi, on vielä paljon kysymyksiä siitä, mitä Irlannin rajalle tapahtuu Brexitin jälkeen.</w:t>
      </w:r>
    </w:p>
    <w:p>
      <w:r>
        <w:rPr>
          <w:b/>
        </w:rPr>
        <w:t xml:space="preserve">Tulos</w:t>
      </w:r>
    </w:p>
    <w:p>
      <w:r>
        <w:t xml:space="preserve">Kysymyksiä ja vastauksia: Brexit ja Irlannin raja</w:t>
      </w:r>
    </w:p>
    <w:p>
      <w:r>
        <w:rPr>
          <w:b/>
        </w:rPr>
        <w:t xml:space="preserve">Esimerkki 3.5738</w:t>
      </w:r>
    </w:p>
    <w:p>
      <w:r>
        <w:t xml:space="preserve">Viimeisimpien tilastojen mukaan suurin osa Englannissa viime vuosina syöpään sairastuneista on selvinnyt pidempään.</w:t>
      </w:r>
    </w:p>
    <w:p>
      <w:r>
        <w:rPr>
          <w:b/>
        </w:rPr>
        <w:t xml:space="preserve">Tulos</w:t>
      </w:r>
    </w:p>
    <w:p>
      <w:r>
        <w:t xml:space="preserve">Syövän eloonjäämisluvut paranevat edelleen</w:t>
      </w:r>
    </w:p>
    <w:p>
      <w:r>
        <w:rPr>
          <w:b/>
        </w:rPr>
        <w:t xml:space="preserve">Esimerkki 3.5739</w:t>
      </w:r>
    </w:p>
    <w:p>
      <w:r>
        <w:t xml:space="preserve">Yhdysvaltain viranomaiset ovat nostaneet Intian lentoturvallisuusluokitusta, minkä ansiosta intialaiset lentoyhtiöt voivat lisätä maahan suuntautuvien lentojensa määrää.</w:t>
      </w:r>
    </w:p>
    <w:p>
      <w:r>
        <w:rPr>
          <w:b/>
        </w:rPr>
        <w:t xml:space="preserve">Tulos</w:t>
      </w:r>
    </w:p>
    <w:p>
      <w:r>
        <w:t xml:space="preserve">Yhdysvallat korottaa Intian lentoturvallisuusluokitusta</w:t>
      </w:r>
    </w:p>
    <w:p>
      <w:r>
        <w:rPr>
          <w:b/>
        </w:rPr>
        <w:t xml:space="preserve">Esimerkki 3.5740</w:t>
      </w:r>
    </w:p>
    <w:p>
      <w:r>
        <w:t xml:space="preserve">Tarkastusraportissa arvostellaan tapaa, jolla poliisi käsittelee perheväkivaltaa Pohjois-Irlannissa.</w:t>
      </w:r>
    </w:p>
    <w:p>
      <w:r>
        <w:rPr>
          <w:b/>
        </w:rPr>
        <w:t xml:space="preserve">Tulos</w:t>
      </w:r>
    </w:p>
    <w:p>
      <w:r>
        <w:t xml:space="preserve">PSNI kritisoi perheväkivallan käsittelyä</w:t>
      </w:r>
    </w:p>
    <w:p>
      <w:r>
        <w:rPr>
          <w:b/>
        </w:rPr>
        <w:t xml:space="preserve">Esimerkki 3.5741</w:t>
      </w:r>
    </w:p>
    <w:p>
      <w:r>
        <w:t xml:space="preserve">David Oyelowo on valittu kertomaan Anthony Horowitzin uuden James Bond -romaanin ääniversiota.</w:t>
      </w:r>
    </w:p>
    <w:p>
      <w:r>
        <w:rPr>
          <w:b/>
        </w:rPr>
        <w:t xml:space="preserve">Tulos</w:t>
      </w:r>
    </w:p>
    <w:p>
      <w:r>
        <w:t xml:space="preserve">David Oyelowo kertoo Bond-äänikirjan</w:t>
      </w:r>
    </w:p>
    <w:p>
      <w:r>
        <w:rPr>
          <w:b/>
        </w:rPr>
        <w:t xml:space="preserve">Esimerkki 3.5742</w:t>
      </w:r>
    </w:p>
    <w:p>
      <w:r>
        <w:t xml:space="preserve">Asukkaita siirretään hoitokodista, jossa Mansaaren 23:sta koronaviruskuolemasta 19 on kirjattu.</w:t>
      </w:r>
    </w:p>
    <w:p>
      <w:r>
        <w:rPr>
          <w:b/>
        </w:rPr>
        <w:t xml:space="preserve">Tulos</w:t>
      </w:r>
    </w:p>
    <w:p>
      <w:r>
        <w:t xml:space="preserve">Coronavirus: Hoitokodin asukkaat siirrettiin oman turvallisuutensa vuoksi</w:t>
      </w:r>
    </w:p>
    <w:p>
      <w:r>
        <w:rPr>
          <w:b/>
        </w:rPr>
        <w:t xml:space="preserve">Esimerkki 3.5743</w:t>
      </w:r>
    </w:p>
    <w:p>
      <w:r>
        <w:t xml:space="preserve">Automaattisen rekisterikilpien tunnistustekniikan (ANPR) käyttöönotto johtaa paperisten verokilpien poistumiseen Mansaarelta, on hallitus ilmoittanut.</w:t>
      </w:r>
    </w:p>
    <w:p>
      <w:r>
        <w:rPr>
          <w:b/>
        </w:rPr>
        <w:t xml:space="preserve">Tulos</w:t>
      </w:r>
    </w:p>
    <w:p>
      <w:r>
        <w:t xml:space="preserve">Mansaaren tieliikennevero: ANPR:n avulla yritetään havaita verottomat ajoneuvot</w:t>
      </w:r>
    </w:p>
    <w:p>
      <w:r>
        <w:rPr>
          <w:b/>
        </w:rPr>
        <w:t xml:space="preserve">Esimerkki 3.5744</w:t>
      </w:r>
    </w:p>
    <w:p>
      <w:r>
        <w:t xml:space="preserve">Kävelyetäisyydellä Stonehengestä sijaitsevien kylien asukkaat ovat huolissaan siitä, että he joutuvat "kärsimään" autojen massoista, kun pysäköintimaksut otetaan käyttöön tämän vuoden auringonseisauspäivänä.</w:t>
      </w:r>
    </w:p>
    <w:p>
      <w:r>
        <w:rPr>
          <w:b/>
        </w:rPr>
        <w:t xml:space="preserve">Tulos</w:t>
      </w:r>
    </w:p>
    <w:p>
      <w:r>
        <w:t xml:space="preserve">Kyläläisten huoli Stonehengen auringonpäivänseisauksen pysäköintimaksusta</w:t>
      </w:r>
    </w:p>
    <w:p>
      <w:r>
        <w:rPr>
          <w:b/>
        </w:rPr>
        <w:t xml:space="preserve">Esimerkki 3.5745</w:t>
      </w:r>
    </w:p>
    <w:p>
      <w:r>
        <w:t xml:space="preserve">Vaikeuksissa oleva älypuhelinvalmistaja Blackberry on sopinut viisivuotisesta sopimuksesta taiwanilaisen elektroniikkatuotteiden ja komponenttien valmistajan Foxconnin kanssa.</w:t>
      </w:r>
    </w:p>
    <w:p>
      <w:r>
        <w:rPr>
          <w:b/>
        </w:rPr>
        <w:t xml:space="preserve">Tulos</w:t>
      </w:r>
    </w:p>
    <w:p>
      <w:r>
        <w:t xml:space="preserve">Blackberry ja Foxconn sopivat viiden vuoden sopimuksesta</w:t>
      </w:r>
    </w:p>
    <w:p>
      <w:r>
        <w:rPr>
          <w:b/>
        </w:rPr>
        <w:t xml:space="preserve">Esimerkki 3.5746</w:t>
      </w:r>
    </w:p>
    <w:p>
      <w:r>
        <w:t xml:space="preserve">Poliisin keräämät rikosluvut ovat "kuolleet veteen", yksi Britannian korkeimmista poliisiviranomaisista on sanonut.</w:t>
      </w:r>
    </w:p>
    <w:p>
      <w:r>
        <w:rPr>
          <w:b/>
        </w:rPr>
        <w:t xml:space="preserve">Tulos</w:t>
      </w:r>
    </w:p>
    <w:p>
      <w:r>
        <w:t xml:space="preserve">Lontoon poliisipäällikön mukaan poliisin rikosluvut ovat "kuolleet veteen".</w:t>
      </w:r>
    </w:p>
    <w:p>
      <w:r>
        <w:rPr>
          <w:b/>
        </w:rPr>
        <w:t xml:space="preserve">Esimerkki 3.5747</w:t>
      </w:r>
    </w:p>
    <w:p>
      <w:r>
        <w:t xml:space="preserve">Royal Bank of Scotland (RBS) -konserni on ilmoittanut, että se aikoo muuttaa nimensä myöhemmin tänä vuonna, kun se ilmoitti lähes kaksinkertaistavansa vuosituloksensa.</w:t>
      </w:r>
    </w:p>
    <w:p>
      <w:r>
        <w:rPr>
          <w:b/>
        </w:rPr>
        <w:t xml:space="preserve">Tulos</w:t>
      </w:r>
    </w:p>
    <w:p>
      <w:r>
        <w:t xml:space="preserve">RBS Group muuttaa nimensä NatWestiksi</w:t>
      </w:r>
    </w:p>
    <w:p>
      <w:r>
        <w:rPr>
          <w:b/>
        </w:rPr>
        <w:t xml:space="preserve">Esimerkki 3.5748</w:t>
      </w:r>
    </w:p>
    <w:p>
      <w:r>
        <w:t xml:space="preserve">Kaupalliset simpukoiden pyyntipaikat on suljettu useilla Highlandsin järvillä vedessä olevien levämyrkkyjen vuoksi.</w:t>
      </w:r>
    </w:p>
    <w:p>
      <w:r>
        <w:rPr>
          <w:b/>
        </w:rPr>
        <w:t xml:space="preserve">Tulos</w:t>
      </w:r>
    </w:p>
    <w:p>
      <w:r>
        <w:t xml:space="preserve">Varoitus Highlandsin äyriäisistä toksiinien vuoksi</w:t>
      </w:r>
    </w:p>
    <w:p>
      <w:r>
        <w:rPr>
          <w:b/>
        </w:rPr>
        <w:t xml:space="preserve">Esimerkki 3.5749</w:t>
      </w:r>
    </w:p>
    <w:p>
      <w:r>
        <w:t xml:space="preserve">Bugattin Veyron on valloittanut takaisin maailman nopeimman superauton tittelin.</w:t>
      </w:r>
    </w:p>
    <w:p>
      <w:r>
        <w:rPr>
          <w:b/>
        </w:rPr>
        <w:t xml:space="preserve">Tulos</w:t>
      </w:r>
    </w:p>
    <w:p>
      <w:r>
        <w:t xml:space="preserve">Bugatti Veyron voitti nopeimman auton tittelin takaisin</w:t>
      </w:r>
    </w:p>
    <w:p>
      <w:r>
        <w:rPr>
          <w:b/>
        </w:rPr>
        <w:t xml:space="preserve">Esimerkki 3.5750</w:t>
      </w:r>
    </w:p>
    <w:p>
      <w:r>
        <w:t xml:space="preserve">Viime vuonna Maghaberryn vankilaa turvattomaksi ja epävakaaksi leimanneet tarkastajat ovat todenneet, että tilanne on parantunut, mutta antavat sille silti vain neljä arvosanaa kymmenestä.</w:t>
      </w:r>
    </w:p>
    <w:p>
      <w:r>
        <w:rPr>
          <w:b/>
        </w:rPr>
        <w:t xml:space="preserve">Tulos</w:t>
      </w:r>
    </w:p>
    <w:p>
      <w:r>
        <w:t xml:space="preserve">Maghaberry: Raportin mukaan vankila paranee, mutta "silti vain neljä kymmenestä".</w:t>
      </w:r>
    </w:p>
    <w:p>
      <w:r>
        <w:rPr>
          <w:b/>
        </w:rPr>
        <w:t xml:space="preserve">Esimerkki 3.5751</w:t>
      </w:r>
    </w:p>
    <w:p>
      <w:r>
        <w:t xml:space="preserve">Birminghamissa sijaitsevassa luksushotellissa on otettu kiinni "ärhäkkä" skorpioni.</w:t>
      </w:r>
    </w:p>
    <w:p>
      <w:r>
        <w:rPr>
          <w:b/>
        </w:rPr>
        <w:t xml:space="preserve">Tulos</w:t>
      </w:r>
    </w:p>
    <w:p>
      <w:r>
        <w:t xml:space="preserve">Birminghamin ylellisestä hotellista löytyi "ärhäkkä" skorpioni</w:t>
      </w:r>
    </w:p>
    <w:p>
      <w:r>
        <w:rPr>
          <w:b/>
        </w:rPr>
        <w:t xml:space="preserve">Esimerkki 3.5752</w:t>
      </w:r>
    </w:p>
    <w:p>
      <w:r>
        <w:t xml:space="preserve">Narnian kronikat -sarja palaa valkokankaalle tällä viikolla - vaikka hetken aikaa näytti siltä, ettei se ehkä toteudu.</w:t>
      </w:r>
    </w:p>
    <w:p>
      <w:r>
        <w:rPr>
          <w:b/>
        </w:rPr>
        <w:t xml:space="preserve">Tulos</w:t>
      </w:r>
    </w:p>
    <w:p>
      <w:r>
        <w:t xml:space="preserve">Narnian kronikat näyttelijöiden matka aikuisuuteen</w:t>
      </w:r>
    </w:p>
    <w:p>
      <w:r>
        <w:rPr>
          <w:b/>
        </w:rPr>
        <w:t xml:space="preserve">Esimerkki 3.5753</w:t>
      </w:r>
    </w:p>
    <w:p>
      <w:r>
        <w:t xml:space="preserve">Oxfordin yliopisto on noussut Times Higher Educationin maailman yliopistojen rankingin kärkeen - tämä on ensimmäinen kerta Yhdistyneessä kuningaskunnassa.</w:t>
      </w:r>
    </w:p>
    <w:p>
      <w:r>
        <w:rPr>
          <w:b/>
        </w:rPr>
        <w:t xml:space="preserve">Tulos</w:t>
      </w:r>
    </w:p>
    <w:p>
      <w:r>
        <w:t xml:space="preserve">Oxford maailman yliopistojen rankingin kärjessä</w:t>
      </w:r>
    </w:p>
    <w:p>
      <w:r>
        <w:rPr>
          <w:b/>
        </w:rPr>
        <w:t xml:space="preserve">Esimerkki 3.5754</w:t>
      </w:r>
    </w:p>
    <w:p>
      <w:r>
        <w:t xml:space="preserve">Väkivallan tasoa nuorten rikoksentekijöiden laitoksissa on kuvailtu sietämättömän korkeaksi, ja vangit ja henkilökunta joutuvat päivittäin kohtaamaan pahoinpitelyn ja puukotusten uhan. Hallitus lupaa järjestelmän perusteellista tarkistamista. Mutta millaista on lukkojen taakse joutuneiden nuorten elämä?</w:t>
      </w:r>
    </w:p>
    <w:p>
      <w:r>
        <w:rPr>
          <w:b/>
        </w:rPr>
        <w:t xml:space="preserve">Tulos</w:t>
      </w:r>
    </w:p>
    <w:p>
      <w:r>
        <w:t xml:space="preserve">Nuorten rikoksentekijöiden laitosten kauhu</w:t>
      </w:r>
    </w:p>
    <w:p>
      <w:r>
        <w:rPr>
          <w:b/>
        </w:rPr>
        <w:t xml:space="preserve">Esimerkki 3.5755</w:t>
      </w:r>
    </w:p>
    <w:p>
      <w:r>
        <w:t xml:space="preserve">83-vuotias nainen on raiskattu talossa Fifessä miehen murtauduttua taloon.</w:t>
      </w:r>
    </w:p>
    <w:p>
      <w:r>
        <w:rPr>
          <w:b/>
        </w:rPr>
        <w:t xml:space="preserve">Tulos</w:t>
      </w:r>
    </w:p>
    <w:p>
      <w:r>
        <w:t xml:space="preserve">Eläkeläinen raiskattiin miehen murtauduttua Fife-taloon</w:t>
      </w:r>
    </w:p>
    <w:p>
      <w:r>
        <w:rPr>
          <w:b/>
        </w:rPr>
        <w:t xml:space="preserve">Esimerkki 3.5756</w:t>
      </w:r>
    </w:p>
    <w:p>
      <w:r>
        <w:t xml:space="preserve">Mies, joka valmistaa vuosittain kaksi miljoonaa pulloa popperia, sanoo taistelevansa niiden kieltämistä koskevia suunnitelmia vastaan.</w:t>
      </w:r>
    </w:p>
    <w:p>
      <w:r>
        <w:rPr>
          <w:b/>
        </w:rPr>
        <w:t xml:space="preserve">Tulos</w:t>
      </w:r>
    </w:p>
    <w:p>
      <w:r>
        <w:t xml:space="preserve">Poppersin valmistaja "taistelee" laillista korkeaa kieltoa vastaan</w:t>
      </w:r>
    </w:p>
    <w:p>
      <w:r>
        <w:rPr>
          <w:b/>
        </w:rPr>
        <w:t xml:space="preserve">Esimerkki 3.5757</w:t>
      </w:r>
    </w:p>
    <w:p>
      <w:r>
        <w:t xml:space="preserve">Japanilainen rautatieyhtiö on pyytänyt anteeksi junan lähdettyä asemalta 25 sekuntia etuajassa, mikä on toinen vastaava tapaus kuukausiin.</w:t>
      </w:r>
    </w:p>
    <w:p>
      <w:r>
        <w:rPr>
          <w:b/>
        </w:rPr>
        <w:t xml:space="preserve">Tulos</w:t>
      </w:r>
    </w:p>
    <w:p>
      <w:r>
        <w:t xml:space="preserve">Japanilainen juna lähtee 25 sekuntia etuajassa - jälleen kerran</w:t>
      </w:r>
    </w:p>
    <w:p>
      <w:r>
        <w:rPr>
          <w:b/>
        </w:rPr>
        <w:t xml:space="preserve">Esimerkki 3.5758</w:t>
      </w:r>
    </w:p>
    <w:p>
      <w:r>
        <w:t xml:space="preserve">Espanja on lähettänyt joukkoja sen jälkeen, kun ennätysmäärä siirtolaisia on saapunut sen pohjoisafrikkalaiseen erillisalueeseen Ceutaan Marokosta.</w:t>
      </w:r>
    </w:p>
    <w:p>
      <w:r>
        <w:rPr>
          <w:b/>
        </w:rPr>
        <w:t xml:space="preserve">Tulos</w:t>
      </w:r>
    </w:p>
    <w:p>
      <w:r>
        <w:t xml:space="preserve">Ceuta: Espanja lähettää joukkoja, kun 8 000 siirtolaista saapuu erillisalueelle</w:t>
      </w:r>
    </w:p>
    <w:p>
      <w:r>
        <w:rPr>
          <w:b/>
        </w:rPr>
        <w:t xml:space="preserve">Esimerkki 3.5759</w:t>
      </w:r>
    </w:p>
    <w:p>
      <w:r>
        <w:t xml:space="preserve">Kalkkunanjalostustehtaassa puhjenneella Covid-19-taudilla voi olla yhteyksiä autojen yhteiskäyttöön, kertoo yritys, jota tauti koskee.</w:t>
      </w:r>
    </w:p>
    <w:p>
      <w:r>
        <w:rPr>
          <w:b/>
        </w:rPr>
        <w:t xml:space="preserve">Tulos</w:t>
      </w:r>
    </w:p>
    <w:p>
      <w:r>
        <w:t xml:space="preserve">Bernard Matthews: Covid-19-taudin puhkeaminen "voi liittyä autojen yhteiskäyttöön".</w:t>
      </w:r>
    </w:p>
    <w:p>
      <w:r>
        <w:rPr>
          <w:b/>
        </w:rPr>
        <w:t xml:space="preserve">Esimerkki 3.5760</w:t>
      </w:r>
    </w:p>
    <w:p>
      <w:r>
        <w:t xml:space="preserve">Lasten seksuaalista hyväksikäyttöä koskevan riippumattoman tutkinnan puheenjohtaja on torjunut vaatimukset sen lakkauttamisesta tai supistamisesta ja sanonut, että sen laajuus on "hyve".</w:t>
      </w:r>
    </w:p>
    <w:p>
      <w:r>
        <w:rPr>
          <w:b/>
        </w:rPr>
        <w:t xml:space="preserve">Tulos</w:t>
      </w:r>
    </w:p>
    <w:p>
      <w:r>
        <w:t xml:space="preserve">Lasten seksuaalista hyväksikäyttöä koskevaa riippumatonta tutkimusta "ei supisteta".</w:t>
      </w:r>
    </w:p>
    <w:p>
      <w:r>
        <w:rPr>
          <w:b/>
        </w:rPr>
        <w:t xml:space="preserve">Esimerkki 3.5761</w:t>
      </w:r>
    </w:p>
    <w:p>
      <w:r>
        <w:t xml:space="preserve">Edinburghin hotellit saattavat joutua kamppailemaan myöhemmin tänä vuonna kompensoidakseen kevään heikon tuloksen, ilmenee tilintarkastusyhtiö PKF:n raportista.</w:t>
      </w:r>
    </w:p>
    <w:p>
      <w:r>
        <w:rPr>
          <w:b/>
        </w:rPr>
        <w:t xml:space="preserve">Tulos</w:t>
      </w:r>
    </w:p>
    <w:p>
      <w:r>
        <w:t xml:space="preserve">Edinburghin hotelleilla on edessään vaikea vuosi</w:t>
      </w:r>
    </w:p>
    <w:p>
      <w:r>
        <w:rPr>
          <w:b/>
        </w:rPr>
        <w:t xml:space="preserve">Esimerkki 3.5762</w:t>
      </w:r>
    </w:p>
    <w:p>
      <w:r>
        <w:t xml:space="preserve">Verkkovetoomus, jossa kampanjaryhmää kehotetaan luopumaan Aberdeenin ohitustien vastustamisesta, on saanut tuhansien ihmisten tuen.</w:t>
      </w:r>
    </w:p>
    <w:p>
      <w:r>
        <w:rPr>
          <w:b/>
        </w:rPr>
        <w:t xml:space="preserve">Tulos</w:t>
      </w:r>
    </w:p>
    <w:p>
      <w:r>
        <w:t xml:space="preserve">Vetoomus Aberdeenin ohitustien vastustamista vastaan saa kannatusta</w:t>
      </w:r>
    </w:p>
    <w:p>
      <w:r>
        <w:rPr>
          <w:b/>
        </w:rPr>
        <w:t xml:space="preserve">Esimerkki 3.5763</w:t>
      </w:r>
    </w:p>
    <w:p>
      <w:r>
        <w:t xml:space="preserve">Yli 17 miljoonaa katsojaa seurasi, kun Matt Cardle voitti tämän vuoden X Factorin, osoittavat ensimmäiset yön yli -luvut.</w:t>
      </w:r>
    </w:p>
    <w:p>
      <w:r>
        <w:rPr>
          <w:b/>
        </w:rPr>
        <w:t xml:space="preserve">Tulos</w:t>
      </w:r>
    </w:p>
    <w:p>
      <w:r>
        <w:t xml:space="preserve">X Factor -finaalin näki 17 miljoonaa ihmistä</w:t>
      </w:r>
    </w:p>
    <w:p>
      <w:r>
        <w:rPr>
          <w:b/>
        </w:rPr>
        <w:t xml:space="preserve">Esimerkki 3.5764</w:t>
      </w:r>
    </w:p>
    <w:p>
      <w:r>
        <w:t xml:space="preserve">Kyläläiset ovat väittäneet, että perheystävällinen festivaali on kaikkea muuta kuin se - he ovat valittaneet, että juhlijoiden on nähty "parittelevan" paikallisella viheriöllä.</w:t>
      </w:r>
    </w:p>
    <w:p>
      <w:r>
        <w:rPr>
          <w:b/>
        </w:rPr>
        <w:t xml:space="preserve">Tulos</w:t>
      </w:r>
    </w:p>
    <w:p>
      <w:r>
        <w:t xml:space="preserve">"Meluisa" festivaali vastustaa kylän viheriöllä esitettyjä seksiväitteitä</w:t>
      </w:r>
    </w:p>
    <w:p>
      <w:r>
        <w:rPr>
          <w:b/>
        </w:rPr>
        <w:t xml:space="preserve">Esimerkki 3.5765</w:t>
      </w:r>
    </w:p>
    <w:p>
      <w:r>
        <w:t xml:space="preserve">Qatar tukee suunnitelmia neuvotteluista alueellisten kilpailijoidensa kanssa diplomaattisen kiistan kiihtyessä.</w:t>
      </w:r>
    </w:p>
    <w:p>
      <w:r>
        <w:rPr>
          <w:b/>
        </w:rPr>
        <w:t xml:space="preserve">Tulos</w:t>
      </w:r>
    </w:p>
    <w:p>
      <w:r>
        <w:t xml:space="preserve">Qatar-rivi: Katariinanlahden kriisin lopettamiseksi tarvitaan diplomaattisia neuvotteluja.</w:t>
      </w:r>
    </w:p>
    <w:p>
      <w:r>
        <w:rPr>
          <w:b/>
        </w:rPr>
        <w:t xml:space="preserve">Esimerkki 3.5766</w:t>
      </w:r>
    </w:p>
    <w:p>
      <w:r>
        <w:t xml:space="preserve">Lähes puolet Skotlannin 4 193 coronaviruskuolemasta on liittynyt hoitokoteihin. Mitä siis tiedämme näistä miehistä ja naisista, jotka menehtyivät tautiin, joka on runnellut maailmaa? Yllättäen vastaus on hyvin vähän.</w:t>
      </w:r>
    </w:p>
    <w:p>
      <w:r>
        <w:rPr>
          <w:b/>
        </w:rPr>
        <w:t xml:space="preserve">Tulos</w:t>
      </w:r>
    </w:p>
    <w:p>
      <w:r>
        <w:t xml:space="preserve">Coronavirus Skotlannissa: Mitä tiedetään hoitokotikuolemista?</w:t>
      </w:r>
    </w:p>
    <w:p>
      <w:r>
        <w:rPr>
          <w:b/>
        </w:rPr>
        <w:t xml:space="preserve">Esimerkki 3.5767</w:t>
      </w:r>
    </w:p>
    <w:p>
      <w:r>
        <w:t xml:space="preserve">Etelä-Walesin laaksojen sydämessä sijaitseva koulu kohtaa seksuaalisen häirinnän ongelman.</w:t>
      </w:r>
    </w:p>
    <w:p>
      <w:r>
        <w:rPr>
          <w:b/>
        </w:rPr>
        <w:t xml:space="preserve">Tulos</w:t>
      </w:r>
    </w:p>
    <w:p>
      <w:r>
        <w:t xml:space="preserve">Seksuaalista häirintää vastaan taistelevan koulun sisällä</w:t>
      </w:r>
    </w:p>
    <w:p>
      <w:r>
        <w:rPr>
          <w:b/>
        </w:rPr>
        <w:t xml:space="preserve">Esimerkki 3.5768</w:t>
      </w:r>
    </w:p>
    <w:p>
      <w:r>
        <w:t xml:space="preserve">Kun neuvostoarmeija vapautti Auschwitzin kuolemanleirin 70 vuotta sitten, monet vangeista oli tapettu tai perääntyvät natsit olivat marssineet pois. Jäljelle jääneiden joukossa oli kuitenkin kaksoslapsia, jotka olivat tohtori Josef Mengelen tekemien häiritsevien kokeiden kohteena.</w:t>
      </w:r>
    </w:p>
    <w:p>
      <w:r>
        <w:rPr>
          <w:b/>
        </w:rPr>
        <w:t xml:space="preserve">Tulos</w:t>
      </w:r>
    </w:p>
    <w:p>
      <w:r>
        <w:t xml:space="preserve">Auschwitzin kaksoset</w:t>
      </w:r>
    </w:p>
    <w:p>
      <w:r>
        <w:rPr>
          <w:b/>
        </w:rPr>
        <w:t xml:space="preserve">Esimerkki 3.5769</w:t>
      </w:r>
    </w:p>
    <w:p>
      <w:r>
        <w:t xml:space="preserve">Oxfordissa toimiva vuokravälittäjä uskoo, että pienet skotlantilaisvalmisteiset kodit voisivat olla ratkaisu kaupungin asuntopulaan.</w:t>
      </w:r>
    </w:p>
    <w:p>
      <w:r>
        <w:rPr>
          <w:b/>
        </w:rPr>
        <w:t xml:space="preserve">Tulos</w:t>
      </w:r>
    </w:p>
    <w:p>
      <w:r>
        <w:t xml:space="preserve">Podit pyrkivät ratkaisemaan Oxfordin asuntotarpeen</w:t>
      </w:r>
    </w:p>
    <w:p>
      <w:r>
        <w:rPr>
          <w:b/>
        </w:rPr>
        <w:t xml:space="preserve">Esimerkki 3.5770</w:t>
      </w:r>
    </w:p>
    <w:p>
      <w:r>
        <w:t xml:space="preserve">Barrheadista kotoisin olevien miehen ja naisen hautajaiset on pidetty, kun he kuolivat onnettomuudessa katsellessaan rallia Bordersissa.</w:t>
      </w:r>
    </w:p>
    <w:p>
      <w:r>
        <w:rPr>
          <w:b/>
        </w:rPr>
        <w:t xml:space="preserve">Tulos</w:t>
      </w:r>
    </w:p>
    <w:p>
      <w:r>
        <w:t xml:space="preserve">Jim Clark Rallyn onnettomuuskuolemat: Iain Provanin ja Elizabeth Allanin hautajaisissa</w:t>
      </w:r>
    </w:p>
    <w:p>
      <w:r>
        <w:rPr>
          <w:b/>
        </w:rPr>
        <w:t xml:space="preserve">Esimerkki 3.5771</w:t>
      </w:r>
    </w:p>
    <w:p>
      <w:r>
        <w:t xml:space="preserve">Edinburghin ja Glasgow'n välisen päärautatielinjan osa suljetaan yli kuukaudeksi tunnelin parannustöiden vuoksi, kuten on vahvistettu.</w:t>
      </w:r>
    </w:p>
    <w:p>
      <w:r>
        <w:rPr>
          <w:b/>
        </w:rPr>
        <w:t xml:space="preserve">Tulos</w:t>
      </w:r>
    </w:p>
    <w:p>
      <w:r>
        <w:t xml:space="preserve">Edinburghin ja Glasgow'n välinen rata suljetaan tunnelityön vuoksi.</w:t>
      </w:r>
    </w:p>
    <w:p>
      <w:r>
        <w:rPr>
          <w:b/>
        </w:rPr>
        <w:t xml:space="preserve">Esimerkki 3.5772</w:t>
      </w:r>
    </w:p>
    <w:p>
      <w:r>
        <w:t xml:space="preserve">Irlannin perustuslakia olisi muutettava, jotta samaa sukupuolta olevat parit voisivat solmia siviiliavioliiton Irlannissa, katsoo mielipideryhmä.</w:t>
      </w:r>
    </w:p>
    <w:p>
      <w:r>
        <w:rPr>
          <w:b/>
        </w:rPr>
        <w:t xml:space="preserve">Tulos</w:t>
      </w:r>
    </w:p>
    <w:p>
      <w:r>
        <w:t xml:space="preserve">Mielipideryhmä äänestää homoavioliittojen puolesta Irlannissa</w:t>
      </w:r>
    </w:p>
    <w:p>
      <w:r>
        <w:rPr>
          <w:b/>
        </w:rPr>
        <w:t xml:space="preserve">Esimerkki 3.5773</w:t>
      </w:r>
    </w:p>
    <w:p>
      <w:r>
        <w:t xml:space="preserve">Walesin uutta elinluovutusta koskevaa lakia koskeva kuuleminen on tuonut esiin hämmennystä kansalaisten keskuudessa siitä, pitäisikö perheillä olla veto-oikeus.</w:t>
      </w:r>
    </w:p>
    <w:p>
      <w:r>
        <w:rPr>
          <w:b/>
        </w:rPr>
        <w:t xml:space="preserve">Tulos</w:t>
      </w:r>
    </w:p>
    <w:p>
      <w:r>
        <w:t xml:space="preserve">Elinluovutusvastuun "veto" sekaannus</w:t>
      </w:r>
    </w:p>
    <w:p>
      <w:r>
        <w:rPr>
          <w:b/>
        </w:rPr>
        <w:t xml:space="preserve">Esimerkki 3.5774</w:t>
      </w:r>
    </w:p>
    <w:p>
      <w:r>
        <w:t xml:space="preserve">Erään kaupungin käteisvapaata pysäköintijärjestelmää, jota jotkut paikalliset kauppiaat ovat kutsuneet "syrjiväksi", on keskeytetty uudelleentarkastelun ajaksi, kuten valtuuston johtaja on sanonut.</w:t>
      </w:r>
    </w:p>
    <w:p>
      <w:r>
        <w:rPr>
          <w:b/>
        </w:rPr>
        <w:t xml:space="preserve">Tulos</w:t>
      </w:r>
    </w:p>
    <w:p>
      <w:r>
        <w:t xml:space="preserve">Ashton-under-Lynen käteismaksuton pysäköinti keskeytetään "kurjuuden ja sekasorron" jälkeen.</w:t>
      </w:r>
    </w:p>
    <w:p>
      <w:r>
        <w:rPr>
          <w:b/>
        </w:rPr>
        <w:t xml:space="preserve">Esimerkki 3.5775</w:t>
      </w:r>
    </w:p>
    <w:p>
      <w:r>
        <w:t xml:space="preserve">Mahdollisen maan ulkopuolisen viestinnän seurantajärjestelmä on hyllytetty budjettileikkausten vuoksi.</w:t>
      </w:r>
    </w:p>
    <w:p>
      <w:r>
        <w:rPr>
          <w:b/>
        </w:rPr>
        <w:t xml:space="preserve">Tulos</w:t>
      </w:r>
    </w:p>
    <w:p>
      <w:r>
        <w:t xml:space="preserve">Muukalaisten etsintäteleskooppi hyllytetään...</w:t>
      </w:r>
    </w:p>
    <w:p>
      <w:r>
        <w:rPr>
          <w:b/>
        </w:rPr>
        <w:t xml:space="preserve">Esimerkki 3.5776</w:t>
      </w:r>
    </w:p>
    <w:p>
      <w:r>
        <w:t xml:space="preserve">Brasilialainen tuomari on määrännyt Rio de Janeirossa vuonna 2016 järjestettäviä olympialaisia varten rakennetut tapahtumapaikat suljettaviksi turvallisuusongelmien vuoksi.</w:t>
      </w:r>
    </w:p>
    <w:p>
      <w:r>
        <w:rPr>
          <w:b/>
        </w:rPr>
        <w:t xml:space="preserve">Tulos</w:t>
      </w:r>
    </w:p>
    <w:p>
      <w:r>
        <w:t xml:space="preserve">Rion olympiapuisto: Tuomari määrää alueen sulkemisen turvallisuushuolien vuoksi</w:t>
      </w:r>
    </w:p>
    <w:p>
      <w:r>
        <w:rPr>
          <w:b/>
        </w:rPr>
        <w:t xml:space="preserve">Esimerkki 3.5777</w:t>
      </w:r>
    </w:p>
    <w:p>
      <w:r>
        <w:t xml:space="preserve">Venäjän presidentti Vladimir Putin on vihjannut, että Turkin päätös ampua alas venäläinen sotilaskone viikko sitten oli "sanelema halu suojella öljyn toimituslinjoja Turkin alueelle".</w:t>
      </w:r>
    </w:p>
    <w:p>
      <w:r>
        <w:rPr>
          <w:b/>
        </w:rPr>
        <w:t xml:space="preserve">Tulos</w:t>
      </w:r>
    </w:p>
    <w:p>
      <w:r>
        <w:t xml:space="preserve">Saako Turkki todella öljynsä Islamilaiselta valtiolta?</w:t>
      </w:r>
    </w:p>
    <w:p>
      <w:r>
        <w:rPr>
          <w:b/>
        </w:rPr>
        <w:t xml:space="preserve">Esimerkki 3.5778</w:t>
      </w:r>
    </w:p>
    <w:p>
      <w:r>
        <w:t xml:space="preserve">Yhdistyneen kuningaskunnan hallitus on kieltäytynyt tukemasta arktisen alueen öljynporauksen keskeyttämistä, vaikka Shellin öljynporauslautan karilleajon jälkeen on ilmennyt uusia huolenaiheita.</w:t>
      </w:r>
    </w:p>
    <w:p>
      <w:r>
        <w:rPr>
          <w:b/>
        </w:rPr>
        <w:t xml:space="preserve">Tulos</w:t>
      </w:r>
    </w:p>
    <w:p>
      <w:r>
        <w:t xml:space="preserve">Kieltäytyminen arktisen alueen porauskiellosta</w:t>
      </w:r>
    </w:p>
    <w:p>
      <w:r>
        <w:rPr>
          <w:b/>
        </w:rPr>
        <w:t xml:space="preserve">Esimerkki 3.5779</w:t>
      </w:r>
    </w:p>
    <w:p>
      <w:r>
        <w:t xml:space="preserve">Republikaanien Ben Carsonin vetäytymistä vuoden 2016 kisasta vaaditaan yhä useammin sen jälkeen, kun hän sanoi, ettei muslimin pitäisi olla presidentti.</w:t>
      </w:r>
    </w:p>
    <w:p>
      <w:r>
        <w:rPr>
          <w:b/>
        </w:rPr>
        <w:t xml:space="preserve">Tulos</w:t>
      </w:r>
    </w:p>
    <w:p>
      <w:r>
        <w:t xml:space="preserve">Ben Carson "pitäisi lopettaa 2016 rotu" yli islamin huomautuksia</w:t>
      </w:r>
    </w:p>
    <w:p>
      <w:r>
        <w:rPr>
          <w:b/>
        </w:rPr>
        <w:t xml:space="preserve">Esimerkki 3.5780</w:t>
      </w:r>
    </w:p>
    <w:p>
      <w:r>
        <w:t xml:space="preserve">18-vuotias mies on pidätetty epäiltynä vakavan ruumiinvamman aiheuttamisesta sen jälkeen, kun kaksi miestä oli saanut epäiltyjä puukotusvammoja "vakavassa pahoinpitelyssä".</w:t>
      </w:r>
    </w:p>
    <w:p>
      <w:r>
        <w:rPr>
          <w:b/>
        </w:rPr>
        <w:t xml:space="preserve">Tulos</w:t>
      </w:r>
    </w:p>
    <w:p>
      <w:r>
        <w:t xml:space="preserve">Kolmas mies pidätetty "vakavasta" Staffordshiren pahoinpitelystä</w:t>
      </w:r>
    </w:p>
    <w:p>
      <w:r>
        <w:rPr>
          <w:b/>
        </w:rPr>
        <w:t xml:space="preserve">Esimerkki 3.5781</w:t>
      </w:r>
    </w:p>
    <w:p>
      <w:r>
        <w:t xml:space="preserve">Burberry on vahvistanut, että kysyntä tärkeimmillä kasvumarkkinoilla Kiinassa hidastui jyrkästi.</w:t>
      </w:r>
    </w:p>
    <w:p>
      <w:r>
        <w:rPr>
          <w:b/>
        </w:rPr>
        <w:t xml:space="preserve">Tulos</w:t>
      </w:r>
    </w:p>
    <w:p>
      <w:r>
        <w:t xml:space="preserve">Burberry vahvistaa heikot Kiinan myyntiluvut</w:t>
      </w:r>
    </w:p>
    <w:p>
      <w:r>
        <w:rPr>
          <w:b/>
        </w:rPr>
        <w:t xml:space="preserve">Esimerkki 3.5782</w:t>
      </w:r>
    </w:p>
    <w:p>
      <w:r>
        <w:t xml:space="preserve">Lähes puoli miljoonaa ihmistä kirjautui sisään katsomaan Sandi Toksvigin, Tori Amosin ja Stephen Fryn kaltaisia tähtiä ensimmäisellä verkossa järjestetyllä Hay Festivalilla.</w:t>
      </w:r>
    </w:p>
    <w:p>
      <w:r>
        <w:rPr>
          <w:b/>
        </w:rPr>
        <w:t xml:space="preserve">Tulos</w:t>
      </w:r>
    </w:p>
    <w:p>
      <w:r>
        <w:t xml:space="preserve">Coronavirus: Lähes 500000 stream ensimmäinen online Hay Festival</w:t>
      </w:r>
    </w:p>
    <w:p>
      <w:r>
        <w:rPr>
          <w:b/>
        </w:rPr>
        <w:t xml:space="preserve">Esimerkki 3.5783</w:t>
      </w:r>
    </w:p>
    <w:p>
      <w:r>
        <w:t xml:space="preserve">Se ei ole Radio 1:n tai 1Xtra:n soittolistoilla, mutta jos kysyisit joltakulta alle 10-vuotiaalta, hän luultavasti sanoisi, että Baby Sharkin pitäisi olla.</w:t>
      </w:r>
    </w:p>
    <w:p>
      <w:r>
        <w:rPr>
          <w:b/>
        </w:rPr>
        <w:t xml:space="preserve">Tulos</w:t>
      </w:r>
    </w:p>
    <w:p>
      <w:r>
        <w:t xml:space="preserve">Baby Shark puree UK Top 40 -listalta</w:t>
      </w:r>
    </w:p>
    <w:p>
      <w:r>
        <w:rPr>
          <w:b/>
        </w:rPr>
        <w:t xml:space="preserve">Esimerkki 3.5784</w:t>
      </w:r>
    </w:p>
    <w:p>
      <w:r>
        <w:t xml:space="preserve">Western Isles, Orkney ja Shetland saavat 100 miljoonaa puntaa valtion investointeja.</w:t>
      </w:r>
    </w:p>
    <w:p>
      <w:r>
        <w:rPr>
          <w:b/>
        </w:rPr>
        <w:t xml:space="preserve">Tulos</w:t>
      </w:r>
    </w:p>
    <w:p>
      <w:r>
        <w:t xml:space="preserve">Saaret saavat 100 miljoonaa puntaa valtion investointeja</w:t>
      </w:r>
    </w:p>
    <w:p>
      <w:r>
        <w:rPr>
          <w:b/>
        </w:rPr>
        <w:t xml:space="preserve">Esimerkki 3.5785</w:t>
      </w:r>
    </w:p>
    <w:p>
      <w:r>
        <w:t xml:space="preserve">Toukokuun Senedd-vaalien ääntenlaskenta aloitetaan pandemian vuoksi vasta vaalien päättymistä seuraavana päivänä.</w:t>
      </w:r>
    </w:p>
    <w:p>
      <w:r>
        <w:rPr>
          <w:b/>
        </w:rPr>
        <w:t xml:space="preserve">Tulos</w:t>
      </w:r>
    </w:p>
    <w:p>
      <w:r>
        <w:t xml:space="preserve">Covid: Vuoden 2021 Senedd-vaaleja ei lasketa yhdessä yössä</w:t>
      </w:r>
    </w:p>
    <w:p>
      <w:r>
        <w:rPr>
          <w:b/>
        </w:rPr>
        <w:t xml:space="preserve">Esimerkki 3.5786</w:t>
      </w:r>
    </w:p>
    <w:p>
      <w:r>
        <w:t xml:space="preserve">Tuhannet työpaikat ovat edelleen vaarassa sen jälkeen, kun verkkomuodin vähittäismyyjä Asos teki 295 miljoonan punnan sopimuksen neljän tuotemerkin ostamisesta epäonnistuneelta vähittäismyyntiryhmä Arcadialta.</w:t>
      </w:r>
    </w:p>
    <w:p>
      <w:r>
        <w:rPr>
          <w:b/>
        </w:rPr>
        <w:t xml:space="preserve">Tulos</w:t>
      </w:r>
    </w:p>
    <w:p>
      <w:r>
        <w:t xml:space="preserve">Tuhannet työpaikat vaarassa, kun Asos tekee Arcadia-sopimuksen</w:t>
      </w:r>
    </w:p>
    <w:p>
      <w:r>
        <w:rPr>
          <w:b/>
        </w:rPr>
        <w:t xml:space="preserve">Esimerkki 3.5787</w:t>
      </w:r>
    </w:p>
    <w:p>
      <w:r>
        <w:t xml:space="preserve">Vanhempi etsivä, jota haastateltiin petossyytösten vuoksi, kuoli äkillisesti myöhemmin samana päivänä, poliisi on kertonut.</w:t>
      </w:r>
    </w:p>
    <w:p>
      <w:r>
        <w:rPr>
          <w:b/>
        </w:rPr>
        <w:t xml:space="preserve">Tulos</w:t>
      </w:r>
    </w:p>
    <w:p>
      <w:r>
        <w:t xml:space="preserve">Leicestershiren poliisin etsivä kuoli petoskuulustelujen jälkeen</w:t>
      </w:r>
    </w:p>
    <w:p>
      <w:r>
        <w:rPr>
          <w:b/>
        </w:rPr>
        <w:t xml:space="preserve">Esimerkki 3.5788</w:t>
      </w:r>
    </w:p>
    <w:p>
      <w:r>
        <w:t xml:space="preserve">Uudenvuodenpäivänä Kiinassa koettiin vihdoin oma #MeToo-hetki.</w:t>
      </w:r>
    </w:p>
    <w:p>
      <w:r>
        <w:rPr>
          <w:b/>
        </w:rPr>
        <w:t xml:space="preserve">Tulos</w:t>
      </w:r>
    </w:p>
    <w:p>
      <w:r>
        <w:t xml:space="preserve">Leviääkö #MeToo Kiinassa?</w:t>
      </w:r>
    </w:p>
    <w:p>
      <w:r>
        <w:rPr>
          <w:b/>
        </w:rPr>
        <w:t xml:space="preserve">Esimerkki 3.5789</w:t>
      </w:r>
    </w:p>
    <w:p>
      <w:r>
        <w:t xml:space="preserve">Ihmiset, joilla on tilapäisiä vammoja tai sairauksia, jotka rajoittavat liikkumista, ovat oikeutettuja siniseen vammaispysäköintikorttiin lauantaista alkaen.</w:t>
      </w:r>
    </w:p>
    <w:p>
      <w:r>
        <w:rPr>
          <w:b/>
        </w:rPr>
        <w:t xml:space="preserve">Tulos</w:t>
      </w:r>
    </w:p>
    <w:p>
      <w:r>
        <w:t xml:space="preserve">Sinisen virkamerkin vammaispysäköintijärjestelmää laajennetaan</w:t>
      </w:r>
    </w:p>
    <w:p>
      <w:r>
        <w:rPr>
          <w:b/>
        </w:rPr>
        <w:t xml:space="preserve">Esimerkki 3.5790</w:t>
      </w:r>
    </w:p>
    <w:p>
      <w:r>
        <w:t xml:space="preserve">Afganistanin hallitus on pysäyttänyt merkittävän alueellisen energiahankkeen työt sen jälkeen, kun tuhannet etniseen vähemmistöön kuuluvat hazara-ryhmään kuuluvat mielenosoittajat lähtivät 16. toukokuuta Kabulin kaduille osoittamaan mieltään sitä vastaan, että heidän mielestään heitä pyritään syrjäyttämään.</w:t>
      </w:r>
    </w:p>
    <w:p>
      <w:r>
        <w:rPr>
          <w:b/>
        </w:rPr>
        <w:t xml:space="preserve">Tulos</w:t>
      </w:r>
    </w:p>
    <w:p>
      <w:r>
        <w:t xml:space="preserve">Mikä on afganistanilaisten voimahankkeiden mielenosoitusten taustalla?</w:t>
      </w:r>
    </w:p>
    <w:p>
      <w:r>
        <w:rPr>
          <w:b/>
        </w:rPr>
        <w:t xml:space="preserve">Esimerkki 3.5791</w:t>
      </w:r>
    </w:p>
    <w:p>
      <w:r>
        <w:t xml:space="preserve">Cambridgen herttua on tiettävästi paljastanut haluavansa vaimonsa kanssa kaksi lasta.</w:t>
      </w:r>
    </w:p>
    <w:p>
      <w:r>
        <w:rPr>
          <w:b/>
        </w:rPr>
        <w:t xml:space="preserve">Tulos</w:t>
      </w:r>
    </w:p>
    <w:p>
      <w:r>
        <w:t xml:space="preserve">Prinssi William paljastaa toiveen kahdesta lapsesta</w:t>
      </w:r>
    </w:p>
    <w:p>
      <w:r>
        <w:rPr>
          <w:b/>
        </w:rPr>
        <w:t xml:space="preserve">Esimerkki 3.5792</w:t>
      </w:r>
    </w:p>
    <w:p>
      <w:r>
        <w:t xml:space="preserve">Yksi pelastajista on adoptoinut laihdutetun lihavan koiran, joka muistutti aikoinaan hampurilaisruokavaliolla elänyttä "pottuvatsapossua".</w:t>
      </w:r>
    </w:p>
    <w:p>
      <w:r>
        <w:rPr>
          <w:b/>
        </w:rPr>
        <w:t xml:space="preserve">Tulos</w:t>
      </w:r>
    </w:p>
    <w:p>
      <w:r>
        <w:t xml:space="preserve">Hattie the Fatty: Laihdutettu koira löytää uuden kodin</w:t>
      </w:r>
    </w:p>
    <w:p>
      <w:r>
        <w:rPr>
          <w:b/>
        </w:rPr>
        <w:t xml:space="preserve">Esimerkki 3.5793</w:t>
      </w:r>
    </w:p>
    <w:p>
      <w:r>
        <w:t xml:space="preserve">Viranomaiset syyttävät olkia polttavia maanviljelijöitä siitä, että Intian pääkaupungin Delhin yllä on raskasta savusumua ja että ilmansaasteet ovat ylittäneet suositellun tason.</w:t>
      </w:r>
    </w:p>
    <w:p>
      <w:r>
        <w:rPr>
          <w:b/>
        </w:rPr>
        <w:t xml:space="preserve">Tulos</w:t>
      </w:r>
    </w:p>
    <w:p>
      <w:r>
        <w:t xml:space="preserve">Delhin savusumua syytetään olkien polttamisesta</w:t>
      </w:r>
    </w:p>
    <w:p>
      <w:r>
        <w:rPr>
          <w:b/>
        </w:rPr>
        <w:t xml:space="preserve">Esimerkki 3.5794</w:t>
      </w:r>
    </w:p>
    <w:p>
      <w:r>
        <w:t xml:space="preserve">Strictly Come Dancingin päätuomari Shirley Ballas on poistattanut rintaimplanttinsa, edustaja on vahvistanut.</w:t>
      </w:r>
    </w:p>
    <w:p>
      <w:r>
        <w:rPr>
          <w:b/>
        </w:rPr>
        <w:t xml:space="preserve">Tulos</w:t>
      </w:r>
    </w:p>
    <w:p>
      <w:r>
        <w:t xml:space="preserve">Strictly Come Dancing -tuomari Shirley Ballasin rintaimplantit on poistettu</w:t>
      </w:r>
    </w:p>
    <w:p>
      <w:r>
        <w:rPr>
          <w:b/>
        </w:rPr>
        <w:t xml:space="preserve">Esimerkki 3.5795</w:t>
      </w:r>
    </w:p>
    <w:p>
      <w:r>
        <w:t xml:space="preserve">Kolme irlantilaissisarta, jotka olivat viranomaisten hallussa Egyptissä, on vapautettu, Irlannin hallitus on ilmoittanut.</w:t>
      </w:r>
    </w:p>
    <w:p>
      <w:r>
        <w:rPr>
          <w:b/>
        </w:rPr>
        <w:t xml:space="preserve">Tulos</w:t>
      </w:r>
    </w:p>
    <w:p>
      <w:r>
        <w:t xml:space="preserve">Irlantilaiset sisaret vapautettiin egyptiläisestä vankilasta</w:t>
      </w:r>
    </w:p>
    <w:p>
      <w:r>
        <w:rPr>
          <w:b/>
        </w:rPr>
        <w:t xml:space="preserve">Esimerkki 3.5796</w:t>
      </w:r>
    </w:p>
    <w:p>
      <w:r>
        <w:t xml:space="preserve">Peru sanoo haastavansa ympäristöjärjestö Greenpeacen aktivistit oikeuteen sen jälkeen, kun nämä asettivat banderollin Nazca-linjojen kulttuuriperintökohteen viereen.</w:t>
      </w:r>
    </w:p>
    <w:p>
      <w:r>
        <w:rPr>
          <w:b/>
        </w:rPr>
        <w:t xml:space="preserve">Tulos</w:t>
      </w:r>
    </w:p>
    <w:p>
      <w:r>
        <w:t xml:space="preserve">Peru haastaa Greenpeacen oikeuteen Nazca-bannerin takia</w:t>
      </w:r>
    </w:p>
    <w:p>
      <w:r>
        <w:rPr>
          <w:b/>
        </w:rPr>
        <w:t xml:space="preserve">Esimerkki 3.5797</w:t>
      </w:r>
    </w:p>
    <w:p>
      <w:r>
        <w:t xml:space="preserve">Londonderryn kahden katedraalin kellot soivat harmoniassa osana Lontoon 2012 olympialaisten juhlallisuuksia koko Yhdistyneessä kuningaskunnassa.</w:t>
      </w:r>
    </w:p>
    <w:p>
      <w:r>
        <w:rPr>
          <w:b/>
        </w:rPr>
        <w:t xml:space="preserve">Tulos</w:t>
      </w:r>
    </w:p>
    <w:p>
      <w:r>
        <w:t xml:space="preserve">Derryn kaksi katedraalia liittyy koko Yhdistyneen kuningaskunnan kattavaan olympiakellojen soittoon</w:t>
      </w:r>
    </w:p>
    <w:p>
      <w:r>
        <w:rPr>
          <w:b/>
        </w:rPr>
        <w:t xml:space="preserve">Esimerkki 3.5798</w:t>
      </w:r>
    </w:p>
    <w:p>
      <w:r>
        <w:t xml:space="preserve">Pariskunta, joka keräsi Kentissä lähes 1 000 kiinteistöä, on myynyt valtakuntansa ulkomaiselle konsortiolle 250 miljoonalla punnalla.</w:t>
      </w:r>
    </w:p>
    <w:p>
      <w:r>
        <w:rPr>
          <w:b/>
        </w:rPr>
        <w:t xml:space="preserve">Tulos</w:t>
      </w:r>
    </w:p>
    <w:p>
      <w:r>
        <w:t xml:space="preserve">Kent-kiinteistömoguli Fergus Wilson myy imperiuminsa 250 miljoonalla punnalla.</w:t>
      </w:r>
    </w:p>
    <w:p>
      <w:r>
        <w:rPr>
          <w:b/>
        </w:rPr>
        <w:t xml:space="preserve">Esimerkki 3.5799</w:t>
      </w:r>
    </w:p>
    <w:p>
      <w:r>
        <w:t xml:space="preserve">Chicagon terveysviranomaisilta saadut karut tilastot ovat korostaneet koronaviruksen raskaita seurauksia mustille amerikkalaisille.</w:t>
      </w:r>
    </w:p>
    <w:p>
      <w:r>
        <w:rPr>
          <w:b/>
        </w:rPr>
        <w:t xml:space="preserve">Tulos</w:t>
      </w:r>
    </w:p>
    <w:p>
      <w:r>
        <w:t xml:space="preserve">Coronavirus aiheuttaa tuhoa afroamerikkalaisilla asuinalueilla</w:t>
      </w:r>
    </w:p>
    <w:p>
      <w:r>
        <w:rPr>
          <w:b/>
        </w:rPr>
        <w:t xml:space="preserve">Esimerkki 3.5800</w:t>
      </w:r>
    </w:p>
    <w:p>
      <w:r>
        <w:t xml:space="preserve">Ministerit ovat päättäneet, että pakkolunastusmääräyksiä voidaan käyttää kiistellyn kolmannen Don-joen ylityspaikan rakentamiseen Aberdeeniin.</w:t>
      </w:r>
    </w:p>
    <w:p>
      <w:r>
        <w:rPr>
          <w:b/>
        </w:rPr>
        <w:t xml:space="preserve">Tulos</w:t>
      </w:r>
    </w:p>
    <w:p>
      <w:r>
        <w:t xml:space="preserve">Aberdeenin kolmas Donin ylityspaikan pakkolunastusmääräys hyväksytty</w:t>
      </w:r>
    </w:p>
    <w:p>
      <w:r>
        <w:rPr>
          <w:b/>
        </w:rPr>
        <w:t xml:space="preserve">Esimerkki 3.5801</w:t>
      </w:r>
    </w:p>
    <w:p>
      <w:r>
        <w:t xml:space="preserve">Microsoft on ilmoittanut, että sen uuden käyttöjärjestelmän toinen esikatseluversio tulee saataville kesäkuussa.</w:t>
      </w:r>
    </w:p>
    <w:p>
      <w:r>
        <w:rPr>
          <w:b/>
        </w:rPr>
        <w:t xml:space="preserve">Tulos</w:t>
      </w:r>
    </w:p>
    <w:p>
      <w:r>
        <w:t xml:space="preserve">Microsoft tarjoaa Windows 8:n kesäisen esikatselun</w:t>
      </w:r>
    </w:p>
    <w:p>
      <w:r>
        <w:rPr>
          <w:b/>
        </w:rPr>
        <w:t xml:space="preserve">Esimerkki 3.5802</w:t>
      </w:r>
    </w:p>
    <w:p>
      <w:r>
        <w:t xml:space="preserve">Kaksi Yhdistyneen kuningaskunnan vesillä sijaitsevaa hylkyä ovat maailman ensimmäisiä vedenalaisia arkeologisia kohteita, jotka on luotu uudelleen 3D-tulostustekniikan avulla.</w:t>
      </w:r>
    </w:p>
    <w:p>
      <w:r>
        <w:rPr>
          <w:b/>
        </w:rPr>
        <w:t xml:space="preserve">Tulos</w:t>
      </w:r>
    </w:p>
    <w:p>
      <w:r>
        <w:t xml:space="preserve">3D-tulosteita Drumbegin ja Folkestonen edustalla olevista haaksirikoista</w:t>
      </w:r>
    </w:p>
    <w:p>
      <w:r>
        <w:rPr>
          <w:b/>
        </w:rPr>
        <w:t xml:space="preserve">Esimerkki 3.5803</w:t>
      </w:r>
    </w:p>
    <w:p>
      <w:r>
        <w:t xml:space="preserve">Somersetin ja Gloucestershiren maanviljelijät auttavat kansallista lintujärjestöä RSPB:tä tutkimaan Britannian kottaraisten vähenemistä.</w:t>
      </w:r>
    </w:p>
    <w:p>
      <w:r>
        <w:rPr>
          <w:b/>
        </w:rPr>
        <w:t xml:space="preserve">Tulos</w:t>
      </w:r>
    </w:p>
    <w:p>
      <w:r>
        <w:t xml:space="preserve">RSPB rekrytoi maanviljelijöitä linnunpistiäisten laskentaan</w:t>
      </w:r>
    </w:p>
    <w:p>
      <w:r>
        <w:rPr>
          <w:b/>
        </w:rPr>
        <w:t xml:space="preserve">Esimerkki 3.5804</w:t>
      </w:r>
    </w:p>
    <w:p>
      <w:r>
        <w:t xml:space="preserve">eBayn brittiläinen haara maksoi viime vuonna vain 1,6 miljoonaa puntaa yhtiöveroa, vaikka sen yhdysvaltalaisen emoyhtiön kokonaistulot Britannian toiminnoista olivat 1,32 miljardia dollaria (1 miljardi puntaa).</w:t>
      </w:r>
    </w:p>
    <w:p>
      <w:r>
        <w:rPr>
          <w:b/>
        </w:rPr>
        <w:t xml:space="preserve">Tulos</w:t>
      </w:r>
    </w:p>
    <w:p>
      <w:r>
        <w:t xml:space="preserve">Ebay maksoi Yhdistyneen kuningaskunnan yhtiöveroa 1,6 miljoonaa puntaa vuonna 2016.</w:t>
      </w:r>
    </w:p>
    <w:p>
      <w:r>
        <w:rPr>
          <w:b/>
        </w:rPr>
        <w:t xml:space="preserve">Esimerkki 3.5805</w:t>
      </w:r>
    </w:p>
    <w:p>
      <w:r>
        <w:t xml:space="preserve">Kansanedustajat antoivat vihdoin vihreää valoa Westminsterin rapistuvan palatsin kunnostamiselle vuonna 2019 vuosien väännön jälkeen - mutta toteutuuko se koskaan?</w:t>
      </w:r>
    </w:p>
    <w:p>
      <w:r>
        <w:rPr>
          <w:b/>
        </w:rPr>
        <w:t xml:space="preserve">Tulos</w:t>
      </w:r>
    </w:p>
    <w:p>
      <w:r>
        <w:t xml:space="preserve">Coronavirus: Parlamentin 4 miljardin punnan remontti hylätään?</w:t>
      </w:r>
    </w:p>
    <w:p>
      <w:r>
        <w:rPr>
          <w:b/>
        </w:rPr>
        <w:t xml:space="preserve">Esimerkki 3.5806</w:t>
      </w:r>
    </w:p>
    <w:p>
      <w:r>
        <w:t xml:space="preserve">Johtava potilasryhmä varoittaa, että potilaat Englannissa eivät tunne oloaan turvalliseksi luottaessaan yleislääkärin virka-ajan ulkopuoliseen hoitoon ja että heillä on vaikeuksia päästä lääkärin vastaanotolle normaaliaikana.</w:t>
      </w:r>
    </w:p>
    <w:p>
      <w:r>
        <w:rPr>
          <w:b/>
        </w:rPr>
        <w:t xml:space="preserve">Tulos</w:t>
      </w:r>
    </w:p>
    <w:p>
      <w:r>
        <w:t xml:space="preserve">Varoitus "vaikeuksissa olevasta GP-järjestelmästä</w:t>
      </w:r>
    </w:p>
    <w:p>
      <w:r>
        <w:rPr>
          <w:b/>
        </w:rPr>
        <w:t xml:space="preserve">Esimerkki 3.5807</w:t>
      </w:r>
    </w:p>
    <w:p>
      <w:r>
        <w:t xml:space="preserve">Kun pääministeri esittelee suunnitelmansa uudesta aallosta kielikouluja ja valikoivia kouluja varten, kysymme, miltä ne voisivat näyttää.</w:t>
      </w:r>
    </w:p>
    <w:p>
      <w:r>
        <w:rPr>
          <w:b/>
        </w:rPr>
        <w:t xml:space="preserve">Tulos</w:t>
      </w:r>
    </w:p>
    <w:p>
      <w:r>
        <w:t xml:space="preserve">Miltä Theresa Mayn uudet kielikoulut näyttävät?</w:t>
      </w:r>
    </w:p>
    <w:p>
      <w:r>
        <w:rPr>
          <w:b/>
        </w:rPr>
        <w:t xml:space="preserve">Esimerkki 3.5808</w:t>
      </w:r>
    </w:p>
    <w:p>
      <w:r>
        <w:t xml:space="preserve">Snowdoniasta kotoisin oleva yritys on ollut ehdolla vuoden vähittäiskauppiaaksi tämän vuoden Ethical Observer -palkinnoissa.</w:t>
      </w:r>
    </w:p>
    <w:p>
      <w:r>
        <w:rPr>
          <w:b/>
        </w:rPr>
        <w:t xml:space="preserve">Tulos</w:t>
      </w:r>
    </w:p>
    <w:p>
      <w:r>
        <w:t xml:space="preserve">Eettisen tarkkailijan palkinto: Babi Pur on valittu ehdokkaaksi</w:t>
      </w:r>
    </w:p>
    <w:p>
      <w:r>
        <w:rPr>
          <w:b/>
        </w:rPr>
        <w:t xml:space="preserve">Esimerkki 3.5809</w:t>
      </w:r>
    </w:p>
    <w:p>
      <w:r>
        <w:t xml:space="preserve">Poliisiasiamies Al Hutchinson on peruuttanut raporttinsa vuoden 1971 McGurk's-baarin pommista.</w:t>
      </w:r>
    </w:p>
    <w:p>
      <w:r>
        <w:rPr>
          <w:b/>
        </w:rPr>
        <w:t xml:space="preserve">Tulos</w:t>
      </w:r>
    </w:p>
    <w:p>
      <w:r>
        <w:t xml:space="preserve">Oikeusasiamies vetää raportin vuoden 1971 baaripommista</w:t>
      </w:r>
    </w:p>
    <w:p>
      <w:r>
        <w:rPr>
          <w:b/>
        </w:rPr>
        <w:t xml:space="preserve">Esimerkki 3.5810</w:t>
      </w:r>
    </w:p>
    <w:p>
      <w:r>
        <w:t xml:space="preserve">Tutkimusten mukaan lihan, vihannesten ja maitotuotteiden hinnat nousevat "vähintään" 5 prosenttia tulevina kuukausina Britannian tämän vuoden äärimmäisten sääolojen vuoksi.</w:t>
      </w:r>
    </w:p>
    <w:p>
      <w:r>
        <w:rPr>
          <w:b/>
        </w:rPr>
        <w:t xml:space="preserve">Tulos</w:t>
      </w:r>
    </w:p>
    <w:p>
      <w:r>
        <w:t xml:space="preserve">Elintarvikkeiden hinnat nousevat 5 prosenttia sään ääri-ilmiöiden vuoksi.</w:t>
      </w:r>
    </w:p>
    <w:p>
      <w:r>
        <w:rPr>
          <w:b/>
        </w:rPr>
        <w:t xml:space="preserve">Esimerkki 3.5811</w:t>
      </w:r>
    </w:p>
    <w:p>
      <w:r>
        <w:t xml:space="preserve">Viimeisin Covid-19-taudinpurkaus, joka pakotti saaren jälleen lukitukseen, on "vaikeampi" eliminoida, kuten kansanterveysjohtaja on sanonut.</w:t>
      </w:r>
    </w:p>
    <w:p>
      <w:r>
        <w:rPr>
          <w:b/>
        </w:rPr>
        <w:t xml:space="preserve">Tulos</w:t>
      </w:r>
    </w:p>
    <w:p>
      <w:r>
        <w:t xml:space="preserve">Covid: Manxin taudinpurkauksen poistaminen on "vaikeampaa".</w:t>
      </w:r>
    </w:p>
    <w:p>
      <w:r>
        <w:rPr>
          <w:b/>
        </w:rPr>
        <w:t xml:space="preserve">Esimerkki 3.5812</w:t>
      </w:r>
    </w:p>
    <w:p>
      <w:r>
        <w:t xml:space="preserve">South East Coast Ambulance Service sanoo, että se näkee "ennennäkemättömän suuren kysynnän" ja varoittaa tavallista pidemmistä vasteajoista.</w:t>
      </w:r>
    </w:p>
    <w:p>
      <w:r>
        <w:rPr>
          <w:b/>
        </w:rPr>
        <w:t xml:space="preserve">Tulos</w:t>
      </w:r>
    </w:p>
    <w:p>
      <w:r>
        <w:t xml:space="preserve">South East Coast Ambulance -ambulanssipalvelu varoittaa viivästyksistä kysynnän vuoksi</w:t>
      </w:r>
    </w:p>
    <w:p>
      <w:r>
        <w:rPr>
          <w:b/>
        </w:rPr>
        <w:t xml:space="preserve">Esimerkki 3.5813</w:t>
      </w:r>
    </w:p>
    <w:p>
      <w:r>
        <w:t xml:space="preserve">Maailman pisin ja syvin rautatietunneli on virallisesti avattu Sveitsissä lähes kaksi vuosikymmentä kestäneiden rakennustöiden jälkeen.</w:t>
      </w:r>
    </w:p>
    <w:p>
      <w:r>
        <w:rPr>
          <w:b/>
        </w:rPr>
        <w:t xml:space="preserve">Tulos</w:t>
      </w:r>
    </w:p>
    <w:p>
      <w:r>
        <w:t xml:space="preserve">Gotthardin tunneli: Sveitsi: Maailman pisin ja syvin rautatietunneli avataan Sveitsissä.</w:t>
      </w:r>
    </w:p>
    <w:p>
      <w:r>
        <w:rPr>
          <w:b/>
        </w:rPr>
        <w:t xml:space="preserve">Esimerkki 3.5814</w:t>
      </w:r>
    </w:p>
    <w:p>
      <w:r>
        <w:t xml:space="preserve">Toisen maailmansodan aikaisen ilmahyökkäyksen, jossa 200 ihmistä sai surmansa, 75. vuosipäivänä on järjestetty seremonia.</w:t>
      </w:r>
    </w:p>
    <w:p>
      <w:r>
        <w:rPr>
          <w:b/>
        </w:rPr>
        <w:t xml:space="preserve">Tulos</w:t>
      </w:r>
    </w:p>
    <w:p>
      <w:r>
        <w:t xml:space="preserve">Nottinghamin suurimman ilmahyökkäyksen muistotilaisuus</w:t>
      </w:r>
    </w:p>
    <w:p>
      <w:r>
        <w:rPr>
          <w:b/>
        </w:rPr>
        <w:t xml:space="preserve">Esimerkki 3.5815</w:t>
      </w:r>
    </w:p>
    <w:p>
      <w:r>
        <w:t xml:space="preserve">Noin 60 vankia oli osallisena yöllisessä levottomuudessa Warren Hillin nuorisovankilassa Suffolkissa.</w:t>
      </w:r>
    </w:p>
    <w:p>
      <w:r>
        <w:rPr>
          <w:b/>
        </w:rPr>
        <w:t xml:space="preserve">Tulos</w:t>
      </w:r>
    </w:p>
    <w:p>
      <w:r>
        <w:t xml:space="preserve">Vangit aiheuttavat häiriöitä Suffolkin nuorisovankilassa</w:t>
      </w:r>
    </w:p>
    <w:p>
      <w:r>
        <w:rPr>
          <w:b/>
        </w:rPr>
        <w:t xml:space="preserve">Esimerkki 3.5816</w:t>
      </w:r>
    </w:p>
    <w:p>
      <w:r>
        <w:t xml:space="preserve">Uusien lukujen mukaan Cambridgeshiren poliisille on ilmoitettu kuusi kertaa kahden vuoden aikana havaintoja avaruusolennoista ja ufoista.</w:t>
      </w:r>
    </w:p>
    <w:p>
      <w:r>
        <w:rPr>
          <w:b/>
        </w:rPr>
        <w:t xml:space="preserve">Tulos</w:t>
      </w:r>
    </w:p>
    <w:p>
      <w:r>
        <w:t xml:space="preserve">Cambridgeshiren poliisi paljasti ufo- ja avaruusolentohavaintoja.</w:t>
      </w:r>
    </w:p>
    <w:p>
      <w:r>
        <w:rPr>
          <w:b/>
        </w:rPr>
        <w:t xml:space="preserve">Esimerkki 3.5817</w:t>
      </w:r>
    </w:p>
    <w:p>
      <w:r>
        <w:t xml:space="preserve">Kaksi Thor-elokuvan tähteä on mukana tämän vuoden Bafta Rising Star -palkinnon ehdokaslistalla, jossa on vain miehiä.</w:t>
      </w:r>
    </w:p>
    <w:p>
      <w:r>
        <w:rPr>
          <w:b/>
        </w:rPr>
        <w:t xml:space="preserve">Tulos</w:t>
      </w:r>
    </w:p>
    <w:p>
      <w:r>
        <w:t xml:space="preserve">Thor-tähdet Rising Star -palkinnon miespuolisella ehdokaslistalla</w:t>
      </w:r>
    </w:p>
    <w:p>
      <w:r>
        <w:rPr>
          <w:b/>
        </w:rPr>
        <w:t xml:space="preserve">Esimerkki 3.5818</w:t>
      </w:r>
    </w:p>
    <w:p>
      <w:r>
        <w:t xml:space="preserve">Johtava asiantuntija on todennut, että Walesissa saattaisi selvitä syöpäsairauksista vuosittain kolmesataa potilasta enemmän, jos palvelut vastaisivat eurooppalaista keskiarvoa.</w:t>
      </w:r>
    </w:p>
    <w:p>
      <w:r>
        <w:rPr>
          <w:b/>
        </w:rPr>
        <w:t xml:space="preserve">Tulos</w:t>
      </w:r>
    </w:p>
    <w:p>
      <w:r>
        <w:t xml:space="preserve">Syöpään sairastuneiden eloonjäämisluvut Walesissa on muutettava.</w:t>
      </w:r>
    </w:p>
    <w:p>
      <w:r>
        <w:rPr>
          <w:b/>
        </w:rPr>
        <w:t xml:space="preserve">Esimerkki 3.5819</w:t>
      </w:r>
    </w:p>
    <w:p>
      <w:r>
        <w:t xml:space="preserve">NHS-potilailla testataan verensokerimittaria, joka voi pysyä kehossa jopa viisi kuukautta.</w:t>
      </w:r>
    </w:p>
    <w:p>
      <w:r>
        <w:rPr>
          <w:b/>
        </w:rPr>
        <w:t xml:space="preserve">Tulos</w:t>
      </w:r>
    </w:p>
    <w:p>
      <w:r>
        <w:t xml:space="preserve">Verensokerimittari testattu diabetespotilailla</w:t>
      </w:r>
    </w:p>
    <w:p>
      <w:r>
        <w:rPr>
          <w:b/>
        </w:rPr>
        <w:t xml:space="preserve">Esimerkki 3.5820</w:t>
      </w:r>
    </w:p>
    <w:p>
      <w:r>
        <w:t xml:space="preserve">Epäilty on pidätetty uudelleen murhasta epäiltynä kuolemaan johtaneen puukotuksen vuoksi.</w:t>
      </w:r>
    </w:p>
    <w:p>
      <w:r>
        <w:rPr>
          <w:b/>
        </w:rPr>
        <w:t xml:space="preserve">Tulos</w:t>
      </w:r>
    </w:p>
    <w:p>
      <w:r>
        <w:t xml:space="preserve">Epäilty pidätetty uudelleen Thamen kuolemaan johtaneesta puukotuksesta</w:t>
      </w:r>
    </w:p>
    <w:p>
      <w:r>
        <w:rPr>
          <w:b/>
        </w:rPr>
        <w:t xml:space="preserve">Esimerkki 3.5821</w:t>
      </w:r>
    </w:p>
    <w:p>
      <w:r>
        <w:t xml:space="preserve">Työväenpuolueen johto ei yksinkertaisesti halua varautua ennenaikaisten vaalien mahdollisuuteen.</w:t>
      </w:r>
    </w:p>
    <w:p>
      <w:r>
        <w:rPr>
          <w:b/>
        </w:rPr>
        <w:t xml:space="preserve">Tulos</w:t>
      </w:r>
    </w:p>
    <w:p>
      <w:r>
        <w:t xml:space="preserve">Jeremy Corbyn varoittaa Labourin sääntömuutoksista</w:t>
      </w:r>
    </w:p>
    <w:p>
      <w:r>
        <w:rPr>
          <w:b/>
        </w:rPr>
        <w:t xml:space="preserve">Esimerkki 3.5822</w:t>
      </w:r>
    </w:p>
    <w:p>
      <w:r>
        <w:t xml:space="preserve">Kampanjoijat ovat suhtautuneet myönteisesti EU:n päätökseen, joka todennäköisesti säilyttää kalakannat ja tukee rannikkosatamien pienten kalastusalusten omistajia.</w:t>
      </w:r>
    </w:p>
    <w:p>
      <w:r>
        <w:rPr>
          <w:b/>
        </w:rPr>
        <w:t xml:space="preserve">Tulos</w:t>
      </w:r>
    </w:p>
    <w:p>
      <w:r>
        <w:t xml:space="preserve">EU:n kalastusalan keskeinen uudistus sovittu</w:t>
      </w:r>
    </w:p>
    <w:p>
      <w:r>
        <w:rPr>
          <w:b/>
        </w:rPr>
        <w:t xml:space="preserve">Esimerkki 3.5823</w:t>
      </w:r>
    </w:p>
    <w:p>
      <w:r>
        <w:t xml:space="preserve">Years &amp; Yearsin laulaja Olly Alexander sanoo tuntevansa itsensä "maailman onnekkaimmaksi pojaksi", kun hänet on valittu Russell T Daviesin uuden tv-draaman päärooliin.</w:t>
      </w:r>
    </w:p>
    <w:p>
      <w:r>
        <w:rPr>
          <w:b/>
        </w:rPr>
        <w:t xml:space="preserve">Tulos</w:t>
      </w:r>
    </w:p>
    <w:p>
      <w:r>
        <w:t xml:space="preserve">Olly Alexander: Years &amp; Years -laulaja esittää miestä, joka "kasvoi aidsin varjossa".</w:t>
      </w:r>
    </w:p>
    <w:p>
      <w:r>
        <w:rPr>
          <w:b/>
        </w:rPr>
        <w:t xml:space="preserve">Esimerkki 3.5824</w:t>
      </w:r>
    </w:p>
    <w:p>
      <w:r>
        <w:t xml:space="preserve">Todistaja Glasgow'ssa käytävässä ihmiskauppaoikeudenkäynnissä on kieltäytynyt todistamasta.</w:t>
      </w:r>
    </w:p>
    <w:p>
      <w:r>
        <w:rPr>
          <w:b/>
        </w:rPr>
        <w:t xml:space="preserve">Tulos</w:t>
      </w:r>
    </w:p>
    <w:p>
      <w:r>
        <w:t xml:space="preserve">Ihmiskauppaa koskeva oikeudenkäynti: Todistaja kieltäytyy todistamasta</w:t>
      </w:r>
    </w:p>
    <w:p>
      <w:r>
        <w:rPr>
          <w:b/>
        </w:rPr>
        <w:t xml:space="preserve">Esimerkki 3.5825</w:t>
      </w:r>
    </w:p>
    <w:p>
      <w:r>
        <w:t xml:space="preserve">Lontoon pormestari Boris Johnson on kehottanut ihmisiä olemaan "pilkkaamatta" kahvilaketju Starbucksia sen päätöksen vuoksi maksaa 20 miljoonaa puntaa yhtiöveroa.</w:t>
      </w:r>
    </w:p>
    <w:p>
      <w:r>
        <w:rPr>
          <w:b/>
        </w:rPr>
        <w:t xml:space="preserve">Tulos</w:t>
      </w:r>
    </w:p>
    <w:p>
      <w:r>
        <w:t xml:space="preserve">Boris: Starbucksille veronmaksun vuoksi.</w:t>
      </w:r>
    </w:p>
    <w:p>
      <w:r>
        <w:rPr>
          <w:b/>
        </w:rPr>
        <w:t xml:space="preserve">Esimerkki 3.5826</w:t>
      </w:r>
    </w:p>
    <w:p>
      <w:r>
        <w:t xml:space="preserve">David Tennant näyttelee Rikhard II:n nimiroolia Royal Shakespeare Companyn uudella kaudella.</w:t>
      </w:r>
    </w:p>
    <w:p>
      <w:r>
        <w:rPr>
          <w:b/>
        </w:rPr>
        <w:t xml:space="preserve">Tulos</w:t>
      </w:r>
    </w:p>
    <w:p>
      <w:r>
        <w:t xml:space="preserve">David Tennant esittää RSC:n talvikaudella Rikhard II:ta elokuvassa</w:t>
      </w:r>
    </w:p>
    <w:p>
      <w:r>
        <w:rPr>
          <w:b/>
        </w:rPr>
        <w:t xml:space="preserve">Esimerkki 3.5827</w:t>
      </w:r>
    </w:p>
    <w:p>
      <w:r>
        <w:t xml:space="preserve">Kuolinsyyntutkija harkitsee, pitäisikö Highways Englandin viedä kruunun syyttäjälaitoksen (CPS) käsiteltäväksi naisen kuolemantapauksen vuoksi älykkäällä moottoritiellä.</w:t>
      </w:r>
    </w:p>
    <w:p>
      <w:r>
        <w:rPr>
          <w:b/>
        </w:rPr>
        <w:t xml:space="preserve">Tulos</w:t>
      </w:r>
    </w:p>
    <w:p>
      <w:r>
        <w:t xml:space="preserve">Kuolinsyyntutkija harkitsee M1-älykkään moottoritien kuolemantapauksen siirtämistä CPS:lle</w:t>
      </w:r>
    </w:p>
    <w:p>
      <w:r>
        <w:rPr>
          <w:b/>
        </w:rPr>
        <w:t xml:space="preserve">Esimerkki 3.5828</w:t>
      </w:r>
    </w:p>
    <w:p>
      <w:r>
        <w:t xml:space="preserve">Skotlannin entinen pääministeri Alex Salmond on luonnehtinut häntä vastaan esitettyjä syytöksiä seksuaalisesta väärinkäytöksestä "ilmeisen naurettaviksi".</w:t>
      </w:r>
    </w:p>
    <w:p>
      <w:r>
        <w:rPr>
          <w:b/>
        </w:rPr>
        <w:t xml:space="preserve">Tulos</w:t>
      </w:r>
    </w:p>
    <w:p>
      <w:r>
        <w:t xml:space="preserve">Alex Salmond kiistää syytökset seksuaalisesta väärinkäytöksestä</w:t>
      </w:r>
    </w:p>
    <w:p>
      <w:r>
        <w:rPr>
          <w:b/>
        </w:rPr>
        <w:t xml:space="preserve">Esimerkki 3.5829</w:t>
      </w:r>
    </w:p>
    <w:p>
      <w:r>
        <w:t xml:space="preserve">Eräs galleria on väliaikaisesti poistanut viktoriaanisen maalauksen, jossa on alastomia murrosikäisiä tyttöjä, "rohkaistakseen keskustelua" siitä, miten tällaisia kuvia tulisi esittää nykyaikana.</w:t>
      </w:r>
    </w:p>
    <w:p>
      <w:r>
        <w:rPr>
          <w:b/>
        </w:rPr>
        <w:t xml:space="preserve">Tulos</w:t>
      </w:r>
    </w:p>
    <w:p>
      <w:r>
        <w:t xml:space="preserve">Galleria kiistää sensuurin poistaneensa viktoriaanisen nymfimaalauksen</w:t>
      </w:r>
    </w:p>
    <w:p>
      <w:r>
        <w:rPr>
          <w:b/>
        </w:rPr>
        <w:t xml:space="preserve">Esimerkki 3.5830</w:t>
      </w:r>
    </w:p>
    <w:p>
      <w:r>
        <w:t xml:space="preserve">Tiedemiehet ovat sanoneet, että kreationismin opettaminen voisi "hiipiä" kouluihin Walesin uuden opetussuunnitelman myötä.</w:t>
      </w:r>
    </w:p>
    <w:p>
      <w:r>
        <w:rPr>
          <w:b/>
        </w:rPr>
        <w:t xml:space="preserve">Tulos</w:t>
      </w:r>
    </w:p>
    <w:p>
      <w:r>
        <w:t xml:space="preserve">Tutkijat haluavat kreationismin opetuksen kieltämistä Walesin kouluissa</w:t>
      </w:r>
    </w:p>
    <w:p>
      <w:r>
        <w:rPr>
          <w:b/>
        </w:rPr>
        <w:t xml:space="preserve">Esimerkki 3.5831</w:t>
      </w:r>
    </w:p>
    <w:p>
      <w:r>
        <w:t xml:space="preserve">Raaka jätevesi valui toistuvasti Severn-jokeen Shrewsburyssa rankkasateiden aikana, kertoi luontotaho.</w:t>
      </w:r>
    </w:p>
    <w:p>
      <w:r>
        <w:rPr>
          <w:b/>
        </w:rPr>
        <w:t xml:space="preserve">Tulos</w:t>
      </w:r>
    </w:p>
    <w:p>
      <w:r>
        <w:t xml:space="preserve">Shrewsburyn Severn-joen raakaviemäriongelma</w:t>
      </w:r>
    </w:p>
    <w:p>
      <w:r>
        <w:rPr>
          <w:b/>
        </w:rPr>
        <w:t xml:space="preserve">Esimerkki 3.5832</w:t>
      </w:r>
    </w:p>
    <w:p>
      <w:r>
        <w:t xml:space="preserve">Poliisien ja turvallisuushenkilöstön on havaittu pysäköivän kaksoiskeltaisilla viivoilla leipomon ulkopuolella Bristolissa.</w:t>
      </w:r>
    </w:p>
    <w:p>
      <w:r>
        <w:rPr>
          <w:b/>
        </w:rPr>
        <w:t xml:space="preserve">Tulos</w:t>
      </w:r>
    </w:p>
    <w:p>
      <w:r>
        <w:t xml:space="preserve">Poliisi- ja turvallisuusautot pysäköivät kaksoiskeltaisille viivoille Bristolin leipomon ulkopuolelle</w:t>
      </w:r>
    </w:p>
    <w:p>
      <w:r>
        <w:rPr>
          <w:b/>
        </w:rPr>
        <w:t xml:space="preserve">Esimerkki 3.5833</w:t>
      </w:r>
    </w:p>
    <w:p>
      <w:r>
        <w:t xml:space="preserve">Lontoossa toimivan ihmisoikeusryhmän uuden raportin mukaan tuhannet pohjoiskorealaiset naiset ja tytöt pakotetaan työskentelemään seksikaupassa Kiinassa.</w:t>
      </w:r>
    </w:p>
    <w:p>
      <w:r>
        <w:rPr>
          <w:b/>
        </w:rPr>
        <w:t xml:space="preserve">Tulos</w:t>
      </w:r>
    </w:p>
    <w:p>
      <w:r>
        <w:t xml:space="preserve">Pohjois-Korean naiset "pakotetaan seksiorjuuteen" Kiinassa - raportti</w:t>
      </w:r>
    </w:p>
    <w:p>
      <w:r>
        <w:rPr>
          <w:b/>
        </w:rPr>
        <w:t xml:space="preserve">Esimerkki 3.5834</w:t>
      </w:r>
    </w:p>
    <w:p>
      <w:r>
        <w:t xml:space="preserve">Ainakin 13 vankia sai surmansa ja 15 loukkaantui ammuskelussa panamalaisessa vankilassa tiistaina.</w:t>
      </w:r>
    </w:p>
    <w:p>
      <w:r>
        <w:rPr>
          <w:b/>
        </w:rPr>
        <w:t xml:space="preserve">Tulos</w:t>
      </w:r>
    </w:p>
    <w:p>
      <w:r>
        <w:t xml:space="preserve">Panaman vankilaväkivalta: AK-47-jengin tulitaistelussa 13 kuollut</w:t>
      </w:r>
    </w:p>
    <w:p>
      <w:r>
        <w:rPr>
          <w:b/>
        </w:rPr>
        <w:t xml:space="preserve">Esimerkki 3.5835</w:t>
      </w:r>
    </w:p>
    <w:p>
      <w:r>
        <w:t xml:space="preserve">Frank Wild oli Sir Ernest Shackletonin oikea käsi, joka oli mukana useilla hänen Etelämanner-retkillään. Mutta onko hän vihdoin astumassa pois suuren tutkimusmatkailijan varjosta, kun tämän tuhkat lähtevät koskettavalle matkalle etelään?</w:t>
      </w:r>
    </w:p>
    <w:p>
      <w:r>
        <w:rPr>
          <w:b/>
        </w:rPr>
        <w:t xml:space="preserve">Tulos</w:t>
      </w:r>
    </w:p>
    <w:p>
      <w:r>
        <w:t xml:space="preserve">Frank Wild viimeisellä matkallaan pois Shackletonin varjosta</w:t>
      </w:r>
    </w:p>
    <w:p>
      <w:r>
        <w:rPr>
          <w:b/>
        </w:rPr>
        <w:t xml:space="preserve">Esimerkki 3.5836</w:t>
      </w:r>
    </w:p>
    <w:p>
      <w:r>
        <w:t xml:space="preserve">Cat Stevens - joka tunnetaan myös nimellä Yusuf - ja Loudon Wainwright III saavat myöhemmin BBC Radio 2 Folk Awards -gaalassa kunnianosoituksen elämäntyöstään.</w:t>
      </w:r>
    </w:p>
    <w:p>
      <w:r>
        <w:rPr>
          <w:b/>
        </w:rPr>
        <w:t xml:space="preserve">Tulos</w:t>
      </w:r>
    </w:p>
    <w:p>
      <w:r>
        <w:t xml:space="preserve">BBC Radio 2 Folk Awards: Cat Stevens, Loudon Wainwright palkinnot</w:t>
      </w:r>
    </w:p>
    <w:p>
      <w:r>
        <w:rPr>
          <w:b/>
        </w:rPr>
        <w:t xml:space="preserve">Esimerkki 3.5837</w:t>
      </w:r>
    </w:p>
    <w:p>
      <w:r>
        <w:t xml:space="preserve">Mitä yhteistä on 350 miljoonaa vuotta vanhalla puufossiililla, valokuvalla Llandysulin uudesta ohitustiestä ja meriahvenella?</w:t>
      </w:r>
    </w:p>
    <w:p>
      <w:r>
        <w:rPr>
          <w:b/>
        </w:rPr>
        <w:t xml:space="preserve">Tulos</w:t>
      </w:r>
    </w:p>
    <w:p>
      <w:r>
        <w:t xml:space="preserve">Puufossiili ja iPod walesilaisten ministerien lahjalistalla</w:t>
      </w:r>
    </w:p>
    <w:p>
      <w:r>
        <w:rPr>
          <w:b/>
        </w:rPr>
        <w:t xml:space="preserve">Esimerkki 3.5838</w:t>
      </w:r>
    </w:p>
    <w:p>
      <w:r>
        <w:t xml:space="preserve">Walesin arkkipiispa on väittänyt, että säästötoimet vaikuttavat Walesin "yhteiskunnan sieluun".</w:t>
      </w:r>
    </w:p>
    <w:p>
      <w:r>
        <w:rPr>
          <w:b/>
        </w:rPr>
        <w:t xml:space="preserve">Tulos</w:t>
      </w:r>
    </w:p>
    <w:p>
      <w:r>
        <w:t xml:space="preserve">Walesin arkkipiispa säästötoimista ja Tähtien sodasta</w:t>
      </w:r>
    </w:p>
    <w:p>
      <w:r>
        <w:rPr>
          <w:b/>
        </w:rPr>
        <w:t xml:space="preserve">Esimerkki 3.5839</w:t>
      </w:r>
    </w:p>
    <w:p>
      <w:r>
        <w:t xml:space="preserve">Englantilaiset yliopistot "salametsästävät" epäedullisessa asemassa olevia walesilaisia opiskelijoita perustellakseen korkeimpien mahdollisten maksujen perimistä, parlamentin jäsenten valiokunnalle on kerrottu.</w:t>
      </w:r>
    </w:p>
    <w:p>
      <w:r>
        <w:rPr>
          <w:b/>
        </w:rPr>
        <w:t xml:space="preserve">Tulos</w:t>
      </w:r>
    </w:p>
    <w:p>
      <w:r>
        <w:t xml:space="preserve">Englantilaiset yliopistot "salakuljettavat" köyhiä walesilaisia opiskelijoita, AM:lle kerrotaan.</w:t>
      </w:r>
    </w:p>
    <w:p>
      <w:r>
        <w:rPr>
          <w:b/>
        </w:rPr>
        <w:t xml:space="preserve">Esimerkki 3.5840</w:t>
      </w:r>
    </w:p>
    <w:p>
      <w:r>
        <w:t xml:space="preserve">Hovioikeus on pitänyt voimassa tuomion, jonka mukaan lasten seksuaalirikoksista syytetty mies, jonka oikeudenkäynti kariutui, on kykenemätön vastaamaan oikeudenkäynnistä uudelleen.</w:t>
      </w:r>
    </w:p>
    <w:p>
      <w:r>
        <w:rPr>
          <w:b/>
        </w:rPr>
        <w:t xml:space="preserve">Tulos</w:t>
      </w:r>
    </w:p>
    <w:p>
      <w:r>
        <w:t xml:space="preserve">Operaatio Malja: Chalice: Lapsen seksuaalinen hyväksikäyttö tapaus päättyy</w:t>
      </w:r>
    </w:p>
    <w:p>
      <w:r>
        <w:rPr>
          <w:b/>
        </w:rPr>
        <w:t xml:space="preserve">Esimerkki 3.5841</w:t>
      </w:r>
    </w:p>
    <w:p>
      <w:r>
        <w:t xml:space="preserve">Kansainvälisen avaruusaseman (ISS) ulkopuolelle on onnistuneesti asennettu kaksi brittiläisvalmisteista Maan havainnointikameraa.</w:t>
      </w:r>
    </w:p>
    <w:p>
      <w:r>
        <w:rPr>
          <w:b/>
        </w:rPr>
        <w:t xml:space="preserve">Tulos</w:t>
      </w:r>
    </w:p>
    <w:p>
      <w:r>
        <w:t xml:space="preserve">Urthecastin Yhdistyneessä kuningaskunnassa rakennetut kamerat kiinnitetty avaruusaseman ulkopuolelle.</w:t>
      </w:r>
    </w:p>
    <w:p>
      <w:r>
        <w:rPr>
          <w:b/>
        </w:rPr>
        <w:t xml:space="preserve">Esimerkki 3.5842</w:t>
      </w:r>
    </w:p>
    <w:p>
      <w:r>
        <w:t xml:space="preserve">Ainakin 40 huumausaineen vaikutuksen alaisena ajamisesta tuomittua autoilijaa on vapautettu syytteistä sen jälkeen, kun oikeuslääketieteellisessä testausprosessissa on löydetty todisteita manipuloinnista.</w:t>
      </w:r>
    </w:p>
    <w:p>
      <w:r>
        <w:rPr>
          <w:b/>
        </w:rPr>
        <w:t xml:space="preserve">Tulos</w:t>
      </w:r>
    </w:p>
    <w:p>
      <w:r>
        <w:t xml:space="preserve">Randoxin rikostekninen tutkimus: Neljäkymmentä huumausaineen käyttörikosta kumottu</w:t>
      </w:r>
    </w:p>
    <w:p>
      <w:r>
        <w:rPr>
          <w:b/>
        </w:rPr>
        <w:t xml:space="preserve">Esimerkki 3.5843</w:t>
      </w:r>
    </w:p>
    <w:p>
      <w:r>
        <w:t xml:space="preserve">Viisi ulkomaista miinanraivausasiantuntijaa on saanut surmansa Jemenissä sattuneessa räjähdyksessä, kertoo Saudi-Arabian rahoittama hyväntekeväisyysjärjestö.</w:t>
      </w:r>
    </w:p>
    <w:p>
      <w:r>
        <w:rPr>
          <w:b/>
        </w:rPr>
        <w:t xml:space="preserve">Tulos</w:t>
      </w:r>
    </w:p>
    <w:p>
      <w:r>
        <w:t xml:space="preserve">Jemenin sota: Ulkomaiset miinanraivausasiantuntijat kuolivat räjähdyksessä</w:t>
      </w:r>
    </w:p>
    <w:p>
      <w:r>
        <w:rPr>
          <w:b/>
        </w:rPr>
        <w:t xml:space="preserve">Esimerkki 3.5844</w:t>
      </w:r>
    </w:p>
    <w:p>
      <w:r>
        <w:t xml:space="preserve">Britannian tiedustelupalvelun vastikään julkaisemista tiedostoista paljastuu suunnitelmia salamurhata saksalaisia avainhenkilöitä, kuten Erwin Rommel, ennen D-Dayn alkua.</w:t>
      </w:r>
    </w:p>
    <w:p>
      <w:r>
        <w:rPr>
          <w:b/>
        </w:rPr>
        <w:t xml:space="preserve">Tulos</w:t>
      </w:r>
    </w:p>
    <w:p>
      <w:r>
        <w:t xml:space="preserve">Liittoutuneet keskustelivat Rommelin tappamisesta D-Dayn maihinnousua edeltävänä aikana</w:t>
      </w:r>
    </w:p>
    <w:p>
      <w:r>
        <w:rPr>
          <w:b/>
        </w:rPr>
        <w:t xml:space="preserve">Esimerkki 3.5845</w:t>
      </w:r>
    </w:p>
    <w:p>
      <w:r>
        <w:t xml:space="preserve">Ulkoministeri Jeremy Huntin mukaan oli liian vaarallista lähettää brittiviranomaisia pelastamaan Shamima Begumin poikavauvaa Syyriassa.</w:t>
      </w:r>
    </w:p>
    <w:p>
      <w:r>
        <w:rPr>
          <w:b/>
        </w:rPr>
        <w:t xml:space="preserve">Tulos</w:t>
      </w:r>
    </w:p>
    <w:p>
      <w:r>
        <w:t xml:space="preserve">Shamima Begum: "Ei turvallista" pelastaa IS-morsiamen vauvaa, sanoo Hunt</w:t>
      </w:r>
    </w:p>
    <w:p>
      <w:r>
        <w:rPr>
          <w:b/>
        </w:rPr>
        <w:t xml:space="preserve">Esimerkki 3.5846</w:t>
      </w:r>
    </w:p>
    <w:p>
      <w:r>
        <w:t xml:space="preserve">Mielenterveyspotilaiden joutuminen matkustamaan jopa 127 kilometrin (79 mailin) päähän vuoteesta ei ole hyväksyttävää, hyväntekeväisyysjärjestö Mind on sanonut.</w:t>
      </w:r>
    </w:p>
    <w:p>
      <w:r>
        <w:rPr>
          <w:b/>
        </w:rPr>
        <w:t xml:space="preserve">Tulos</w:t>
      </w:r>
    </w:p>
    <w:p>
      <w:r>
        <w:t xml:space="preserve">Mielenterveyspotilaat matkustavat jopa 79 mailia vuoteeseen "ei voida hyväksyä".</w:t>
      </w:r>
    </w:p>
    <w:p>
      <w:r>
        <w:rPr>
          <w:b/>
        </w:rPr>
        <w:t xml:space="preserve">Esimerkki 3.5847</w:t>
      </w:r>
    </w:p>
    <w:p>
      <w:r>
        <w:t xml:space="preserve">Yorkin kaupunginvaltuusto on vetäytynyt 9 miljoonan punnan sopimuksesta, joka koskee historiallisen kiltahuoneen kunnostamista.</w:t>
      </w:r>
    </w:p>
    <w:p>
      <w:r>
        <w:rPr>
          <w:b/>
        </w:rPr>
        <w:t xml:space="preserve">Tulos</w:t>
      </w:r>
    </w:p>
    <w:p>
      <w:r>
        <w:t xml:space="preserve">York Guildhallin uudistaminen: Neuvosto lopettaa monen miljoonan punnan sopimuksen</w:t>
      </w:r>
    </w:p>
    <w:p>
      <w:r>
        <w:rPr>
          <w:b/>
        </w:rPr>
        <w:t xml:space="preserve">Esimerkki 3.5848</w:t>
      </w:r>
    </w:p>
    <w:p>
      <w:r>
        <w:t xml:space="preserve">Kulttuuriministeri Jeremy Hunt on julkistanut 20 brittiläistä kaupunkia, joiden odotetaan saavan omat paikalliset tv-asemansa.</w:t>
      </w:r>
    </w:p>
    <w:p>
      <w:r>
        <w:rPr>
          <w:b/>
        </w:rPr>
        <w:t xml:space="preserve">Tulos</w:t>
      </w:r>
    </w:p>
    <w:p>
      <w:r>
        <w:t xml:space="preserve">Ofcom varaa 20 paikallista tv-paikkaa</w:t>
      </w:r>
    </w:p>
    <w:p>
      <w:r>
        <w:rPr>
          <w:b/>
        </w:rPr>
        <w:t xml:space="preserve">Esimerkki 3.5849</w:t>
      </w:r>
    </w:p>
    <w:p>
      <w:r>
        <w:t xml:space="preserve">Ainakin kaksi ihmistä on kuollut tulipalossa, joka pyyhkäisi läpi suositun yökerhon Kenian Kisumun järvenrantakaupungin laitamilla, kertoo poliisi.</w:t>
      </w:r>
    </w:p>
    <w:p>
      <w:r>
        <w:rPr>
          <w:b/>
        </w:rPr>
        <w:t xml:space="preserve">Tulos</w:t>
      </w:r>
    </w:p>
    <w:p>
      <w:r>
        <w:t xml:space="preserve">Kenian Dream City -yökerho Kisumussa joutui tappavan tulipalon kohteeksi</w:t>
      </w:r>
    </w:p>
    <w:p>
      <w:r>
        <w:rPr>
          <w:b/>
        </w:rPr>
        <w:t xml:space="preserve">Esimerkki 3.5850</w:t>
      </w:r>
    </w:p>
    <w:p>
      <w:r>
        <w:t xml:space="preserve">Walesin kielen puolestapuhujat jatkavat lobbaamista Euroopan unionissa Yhdistyneen kuningaskunnan hallituksen S4C:n budjettiin tekemien leikkausten vuoksi.</w:t>
      </w:r>
    </w:p>
    <w:p>
      <w:r>
        <w:rPr>
          <w:b/>
        </w:rPr>
        <w:t xml:space="preserve">Tulos</w:t>
      </w:r>
    </w:p>
    <w:p>
      <w:r>
        <w:t xml:space="preserve">S4C:n kampanjoijat jatkavat lobbaamista Euroopan unionissa.</w:t>
      </w:r>
    </w:p>
    <w:p>
      <w:r>
        <w:rPr>
          <w:b/>
        </w:rPr>
        <w:t xml:space="preserve">Esimerkki 3.5851</w:t>
      </w:r>
    </w:p>
    <w:p>
      <w:r>
        <w:t xml:space="preserve">George Osborne on esittänyt kuudennen talousarvionsa liittokanslerina ja viimeisen kuluvan vaalikauden aikana. Seuraavassa on yhteenveto hänen julkilausumansa keskeisistä ilmoituksista. Talouden tila</w:t>
      </w:r>
    </w:p>
    <w:p>
      <w:r>
        <w:rPr>
          <w:b/>
        </w:rPr>
        <w:t xml:space="preserve">Tulos</w:t>
      </w:r>
    </w:p>
    <w:p>
      <w:r>
        <w:t xml:space="preserve">Vuoden 2015 talousarvion pääkohdat: At-a-glance</w:t>
      </w:r>
    </w:p>
    <w:p>
      <w:r>
        <w:rPr>
          <w:b/>
        </w:rPr>
        <w:t xml:space="preserve">Esimerkki 3.5852</w:t>
      </w:r>
    </w:p>
    <w:p>
      <w:r>
        <w:t xml:space="preserve">Nopeapuheinen ja karismaattinen Firenzen pormestari Matteo Renzi onnistui torpedoimaan demokraattipuolueen kollegansa Enrico Lettan Roomassa pidetyssä johtajakokouksessa.</w:t>
      </w:r>
    </w:p>
    <w:p>
      <w:r>
        <w:rPr>
          <w:b/>
        </w:rPr>
        <w:t xml:space="preserve">Tulos</w:t>
      </w:r>
    </w:p>
    <w:p>
      <w:r>
        <w:t xml:space="preserve">Italian pääministeri "torpedoi" "rajattoman kunnianhimoisen" pormestarin toimesta</w:t>
      </w:r>
    </w:p>
    <w:p>
      <w:r>
        <w:rPr>
          <w:b/>
        </w:rPr>
        <w:t xml:space="preserve">Esimerkki 3.5853</w:t>
      </w:r>
    </w:p>
    <w:p>
      <w:r>
        <w:t xml:space="preserve">Kansanedustajat ovat arvostelleet hallitusta siitä, ettei se ole taannut EU:n kansalaisten oikeuksia jäädä Yhdistyneeseen kuningaskuntaan sen jälkeen, kun maa eroaa Euroopan unionista.</w:t>
      </w:r>
    </w:p>
    <w:p>
      <w:r>
        <w:rPr>
          <w:b/>
        </w:rPr>
        <w:t xml:space="preserve">Tulos</w:t>
      </w:r>
    </w:p>
    <w:p>
      <w:r>
        <w:t xml:space="preserve">Brexit: Britanniassa asuvien EU-kansalaisten oikeudet herättävät riitaa</w:t>
      </w:r>
    </w:p>
    <w:p>
      <w:r>
        <w:rPr>
          <w:b/>
        </w:rPr>
        <w:t xml:space="preserve">Esimerkki 3.5854</w:t>
      </w:r>
    </w:p>
    <w:p>
      <w:r>
        <w:t xml:space="preserve">Verkkosarjakuva Pepe the Frog on lisätty Anti-Defamation League (ADL) -järjestön tietokantaan vihasymboleista.</w:t>
      </w:r>
    </w:p>
    <w:p>
      <w:r>
        <w:rPr>
          <w:b/>
        </w:rPr>
        <w:t xml:space="preserve">Tulos</w:t>
      </w:r>
    </w:p>
    <w:p>
      <w:r>
        <w:t xml:space="preserve">Pepe the Frog -meemi leimataan "vihasymboliksi".</w:t>
      </w:r>
    </w:p>
    <w:p>
      <w:r>
        <w:rPr>
          <w:b/>
        </w:rPr>
        <w:t xml:space="preserve">Esimerkki 3.5855</w:t>
      </w:r>
    </w:p>
    <w:p>
      <w:r>
        <w:t xml:space="preserve">Jos käperryt pussilakanan alle e-kirjan kanssa lukemaan iltalukemista, vahingoitat uniasi ja ehkä terveyttäkin, yhdysvaltalaiset lääkärit ovat varoittaneet.</w:t>
      </w:r>
    </w:p>
    <w:p>
      <w:r>
        <w:rPr>
          <w:b/>
        </w:rPr>
        <w:t xml:space="preserve">Tulos</w:t>
      </w:r>
    </w:p>
    <w:p>
      <w:r>
        <w:t xml:space="preserve">Lääkärit varoittavat, että sähköiset kirjat "vahingoittavat unta ja terveyttä".</w:t>
      </w:r>
    </w:p>
    <w:p>
      <w:r>
        <w:rPr>
          <w:b/>
        </w:rPr>
        <w:t xml:space="preserve">Esimerkki 3.5856</w:t>
      </w:r>
    </w:p>
    <w:p>
      <w:r>
        <w:t xml:space="preserve">Valkoinen talo on sanonut, että perjantaina julkaistut aiemmin salaiseksi luokitellut 9/11-iskuja koskevat asiakirjat osoittavat, ettei Saudi-Arabialla ollut virallista roolia.</w:t>
      </w:r>
    </w:p>
    <w:p>
      <w:r>
        <w:rPr>
          <w:b/>
        </w:rPr>
        <w:t xml:space="preserve">Tulos</w:t>
      </w:r>
    </w:p>
    <w:p>
      <w:r>
        <w:t xml:space="preserve">9/11-iskut: Uudet julkaistut sivut "eivät osoita mitään yhteyttä Saudi-Arabian huippuihin".</w:t>
      </w:r>
    </w:p>
    <w:p>
      <w:r>
        <w:rPr>
          <w:b/>
        </w:rPr>
        <w:t xml:space="preserve">Esimerkki 3.5857</w:t>
      </w:r>
    </w:p>
    <w:p>
      <w:r>
        <w:t xml:space="preserve">Peaches Geldof, muusikko Bob Geldofin ja edesmenneen tv-juontaja Paula Yatesin toinen tytär, löydettiin maanantaina kuolleena kotoaan Wrothamista, Kentistä.</w:t>
      </w:r>
    </w:p>
    <w:p>
      <w:r>
        <w:rPr>
          <w:b/>
        </w:rPr>
        <w:t xml:space="preserve">Tulos</w:t>
      </w:r>
    </w:p>
    <w:p>
      <w:r>
        <w:t xml:space="preserve">Kuolinilmoitus: Geldof</w:t>
      </w:r>
    </w:p>
    <w:p>
      <w:r>
        <w:rPr>
          <w:b/>
        </w:rPr>
        <w:t xml:space="preserve">Esimerkki 3.5858</w:t>
      </w:r>
    </w:p>
    <w:p>
      <w:r>
        <w:t xml:space="preserve">Asukkaat laskevat "ennennäkemättömän" tulvan aiheuttamia kustannuksia sen jälkeen, kun Dennis-myrsky jätti osia Walesista veden alle.</w:t>
      </w:r>
    </w:p>
    <w:p>
      <w:r>
        <w:rPr>
          <w:b/>
        </w:rPr>
        <w:t xml:space="preserve">Tulos</w:t>
      </w:r>
    </w:p>
    <w:p>
      <w:r>
        <w:t xml:space="preserve">Dennis-myrsky: tulvien puhdistustyöt käynnissä Walesissa</w:t>
      </w:r>
    </w:p>
    <w:p>
      <w:r>
        <w:rPr>
          <w:b/>
        </w:rPr>
        <w:t xml:space="preserve">Esimerkki 3.5859</w:t>
      </w:r>
    </w:p>
    <w:p>
      <w:r>
        <w:t xml:space="preserve">Newcastle Unitedin faneja on varoitettu pilkkaamasta Sunderlandin uutta manageria Paolo Di Caniota fasistitervehdyksillä sunnuntain Koillismaan derbyottelussa.</w:t>
      </w:r>
    </w:p>
    <w:p>
      <w:r>
        <w:rPr>
          <w:b/>
        </w:rPr>
        <w:t xml:space="preserve">Tulos</w:t>
      </w:r>
    </w:p>
    <w:p>
      <w:r>
        <w:t xml:space="preserve">Newcastle-faneja varoitettiin Paolo Di Canion tervehdyksistä</w:t>
      </w:r>
    </w:p>
    <w:p>
      <w:r>
        <w:rPr>
          <w:b/>
        </w:rPr>
        <w:t xml:space="preserve">Esimerkki 3.5860</w:t>
      </w:r>
    </w:p>
    <w:p>
      <w:r>
        <w:t xml:space="preserve">Kaksi australialaista miestä, jotka on tuomittu Bali Ninen huumeiden salakuljetusringin johtajiksi, on siirretty Indonesian saarelle, jossa heidät on määrä teloittaa.</w:t>
      </w:r>
    </w:p>
    <w:p>
      <w:r>
        <w:rPr>
          <w:b/>
        </w:rPr>
        <w:t xml:space="preserve">Tulos</w:t>
      </w:r>
    </w:p>
    <w:p>
      <w:r>
        <w:t xml:space="preserve">Bali Ninen australialaiset Chan ja Sukumaran siirrettiin teloituspaikalle</w:t>
      </w:r>
    </w:p>
    <w:p>
      <w:r>
        <w:rPr>
          <w:b/>
        </w:rPr>
        <w:t xml:space="preserve">Esimerkki 3.5861</w:t>
      </w:r>
    </w:p>
    <w:p>
      <w:r>
        <w:t xml:space="preserve">Sainsbury'sista on tullut ensimmäinen suuri supermarket, joka lopettaa ilotulitteiden myynnin 2300 myymälässään eri puolilla Yhdistynyttä kuningaskuntaa.</w:t>
      </w:r>
    </w:p>
    <w:p>
      <w:r>
        <w:rPr>
          <w:b/>
        </w:rPr>
        <w:t xml:space="preserve">Tulos</w:t>
      </w:r>
    </w:p>
    <w:p>
      <w:r>
        <w:t xml:space="preserve">Sainsbury's lopettaa ilotulitteiden myynnin</w:t>
      </w:r>
    </w:p>
    <w:p>
      <w:r>
        <w:rPr>
          <w:b/>
        </w:rPr>
        <w:t xml:space="preserve">Esimerkki 3.5862</w:t>
      </w:r>
    </w:p>
    <w:p>
      <w:r>
        <w:t xml:space="preserve">Pariskunta, joka pidätettiin sen jälkeen, kun haulikko ammuttiin murron aikana tunkeutujia kohti, ei joudu vastaamaan syytteisiin, kertoi Crown Prosecution Service.</w:t>
      </w:r>
    </w:p>
    <w:p>
      <w:r>
        <w:rPr>
          <w:b/>
        </w:rPr>
        <w:t xml:space="preserve">Tulos</w:t>
      </w:r>
    </w:p>
    <w:p>
      <w:r>
        <w:t xml:space="preserve">Welbyn maatilan ampuminen: Pariskunta ei joudu syytteeseen</w:t>
      </w:r>
    </w:p>
    <w:p>
      <w:r>
        <w:rPr>
          <w:b/>
        </w:rPr>
        <w:t xml:space="preserve">Esimerkki 3.5863</w:t>
      </w:r>
    </w:p>
    <w:p>
      <w:r>
        <w:t xml:space="preserve">Scarborough'n kaupunginvaltuusto tukee 7 miljoonan punnan suuruista rantakaupungin historiallisten puutarhojen uudistamista 1,5 miljoonalla punnalla.</w:t>
      </w:r>
    </w:p>
    <w:p>
      <w:r>
        <w:rPr>
          <w:b/>
        </w:rPr>
        <w:t xml:space="preserve">Tulos</w:t>
      </w:r>
    </w:p>
    <w:p>
      <w:r>
        <w:t xml:space="preserve">Scarborough'n £ 1.5m palkinnon South Cliff puutarha järjestelmä</w:t>
      </w:r>
    </w:p>
    <w:p>
      <w:r>
        <w:rPr>
          <w:b/>
        </w:rPr>
        <w:t xml:space="preserve">Esimerkki 3.5864</w:t>
      </w:r>
    </w:p>
    <w:p>
      <w:r>
        <w:t xml:space="preserve">Bathin yliopiston opiskelija auttaa kahta Big Issue -myyjää esittelemään taiteellisia kykyjään.</w:t>
      </w:r>
    </w:p>
    <w:p>
      <w:r>
        <w:rPr>
          <w:b/>
        </w:rPr>
        <w:t xml:space="preserve">Tulos</w:t>
      </w:r>
    </w:p>
    <w:p>
      <w:r>
        <w:t xml:space="preserve">Bathin liiketalouden opiskelija tukee kahta Big Issue -artistia</w:t>
      </w:r>
    </w:p>
    <w:p>
      <w:r>
        <w:rPr>
          <w:b/>
        </w:rPr>
        <w:t xml:space="preserve">Esimerkki 3.5865</w:t>
      </w:r>
    </w:p>
    <w:p>
      <w:r>
        <w:t xml:space="preserve">Eastman Kodak on ilmoittanut, että se odottaa pääsevänsä konkurssista jo heinäkuussa uudessa muodossaan kaupallisena kuvankäsittelyalan yrityksenä.</w:t>
      </w:r>
    </w:p>
    <w:p>
      <w:r>
        <w:rPr>
          <w:b/>
        </w:rPr>
        <w:t xml:space="preserve">Tulos</w:t>
      </w:r>
    </w:p>
    <w:p>
      <w:r>
        <w:t xml:space="preserve">Eastman Kodak esittelee konkurssin jälkeisen suunnitelman</w:t>
      </w:r>
    </w:p>
    <w:p>
      <w:r>
        <w:rPr>
          <w:b/>
        </w:rPr>
        <w:t xml:space="preserve">Esimerkki 3.5866</w:t>
      </w:r>
    </w:p>
    <w:p>
      <w:r>
        <w:t xml:space="preserve">Microsoft pakottaa ihmiset käyttämään Bing-hakukonettaan Windows 10:n digitaalisen avustajan Cortanan kanssa.</w:t>
      </w:r>
    </w:p>
    <w:p>
      <w:r>
        <w:rPr>
          <w:b/>
        </w:rPr>
        <w:t xml:space="preserve">Tulos</w:t>
      </w:r>
    </w:p>
    <w:p>
      <w:r>
        <w:t xml:space="preserve">Microsoft lopettaa Googlen käytön Cortana-hauissa</w:t>
      </w:r>
    </w:p>
    <w:p>
      <w:r>
        <w:rPr>
          <w:b/>
        </w:rPr>
        <w:t xml:space="preserve">Esimerkki 3.5867</w:t>
      </w:r>
    </w:p>
    <w:p>
      <w:r>
        <w:t xml:space="preserve">Lontoossa 10. syyskuuta järjestettävästä urheilijoiden paraatista, jolla juhlistetaan brittiläistä menestystä olympialaisissa ja paralympialaisissa, on saatu lisää yksityiskohtia.</w:t>
      </w:r>
    </w:p>
    <w:p>
      <w:r>
        <w:rPr>
          <w:b/>
        </w:rPr>
        <w:t xml:space="preserve">Tulos</w:t>
      </w:r>
    </w:p>
    <w:p>
      <w:r>
        <w:t xml:space="preserve">Olympialaiset: Team GB:n voittoparaati Buckinghamin palatsiin</w:t>
      </w:r>
    </w:p>
    <w:p>
      <w:r>
        <w:rPr>
          <w:b/>
        </w:rPr>
        <w:t xml:space="preserve">Esimerkki 3.5868</w:t>
      </w:r>
    </w:p>
    <w:p>
      <w:r>
        <w:t xml:space="preserve">Newportin postilaatikolla, jonka hän yritti räjäyttää kotitekoisella pommilla lähes 100 vuotta sitten, on järjestetty seremonia, jossa muistetaan suffragettia.</w:t>
      </w:r>
    </w:p>
    <w:p>
      <w:r>
        <w:rPr>
          <w:b/>
        </w:rPr>
        <w:t xml:space="preserve">Tulos</w:t>
      </w:r>
    </w:p>
    <w:p>
      <w:r>
        <w:t xml:space="preserve">Suffragetti varakreivitär Rhonddan Newportin pommi-iskun muistoksi</w:t>
      </w:r>
    </w:p>
    <w:p>
      <w:r>
        <w:rPr>
          <w:b/>
        </w:rPr>
        <w:t xml:space="preserve">Esimerkki 3.5869</w:t>
      </w:r>
    </w:p>
    <w:p>
      <w:r>
        <w:t xml:space="preserve">Kun seurasin David Cameronin ja Enda Kennyn keskusteluja Downing Streetillä viime viikolla, oli selvää, että Irlannin huoli Britannian mahdollisesta eroamisesta Euroopan unionista vei enemmän aikaa pääministereiltä kuin heidän keskustelunsa siitä, mitä Stormontin budjettisaagassa voisi tapahtua seuraavaksi.</w:t>
      </w:r>
    </w:p>
    <w:p>
      <w:r>
        <w:rPr>
          <w:b/>
        </w:rPr>
        <w:t xml:space="preserve">Tulos</w:t>
      </w:r>
    </w:p>
    <w:p>
      <w:r>
        <w:t xml:space="preserve">Brexit: Huoli mahdollisista seurauksista Irlannin rajalle</w:t>
      </w:r>
    </w:p>
    <w:p>
      <w:r>
        <w:rPr>
          <w:b/>
        </w:rPr>
        <w:t xml:space="preserve">Esimerkki 3.5870</w:t>
      </w:r>
    </w:p>
    <w:p>
      <w:r>
        <w:t xml:space="preserve">Hamleysin kiinalainen omistaja neuvottelee raportin mukaan osuuden hankkimisesta House of Fraserista.</w:t>
      </w:r>
    </w:p>
    <w:p>
      <w:r>
        <w:rPr>
          <w:b/>
        </w:rPr>
        <w:t xml:space="preserve">Tulos</w:t>
      </w:r>
    </w:p>
    <w:p>
      <w:r>
        <w:t xml:space="preserve">Hamleysin omistaja "silmäilee House of Fraser -sopimusta".</w:t>
      </w:r>
    </w:p>
    <w:p>
      <w:r>
        <w:rPr>
          <w:b/>
        </w:rPr>
        <w:t xml:space="preserve">Esimerkki 3.5871</w:t>
      </w:r>
    </w:p>
    <w:p>
      <w:r>
        <w:t xml:space="preserve">Kansainvälinen olympiakomitea pidättää väliaikaisesti pronssimitalin eteläkorealaiselta jalkapalloilijalta, joka näytti poliittista kylttiä voittonsa jälkeen Japania vastaan.</w:t>
      </w:r>
    </w:p>
    <w:p>
      <w:r>
        <w:rPr>
          <w:b/>
        </w:rPr>
        <w:t xml:space="preserve">Tulos</w:t>
      </w:r>
    </w:p>
    <w:p>
      <w:r>
        <w:t xml:space="preserve">KOK pidättää jalkapallomitalin Etelä-Korean Park Jong-woolta.</w:t>
      </w:r>
    </w:p>
    <w:p>
      <w:r>
        <w:rPr>
          <w:b/>
        </w:rPr>
        <w:t xml:space="preserve">Esimerkki 3.5872</w:t>
      </w:r>
    </w:p>
    <w:p>
      <w:r>
        <w:t xml:space="preserve">Larry Flynt, Hustler-lehden perustaja ja itseoikeutetusti "välittävä törkykauppias", on kuollut 78-vuotiaana.</w:t>
      </w:r>
    </w:p>
    <w:p>
      <w:r>
        <w:rPr>
          <w:b/>
        </w:rPr>
        <w:t xml:space="preserve">Tulos</w:t>
      </w:r>
    </w:p>
    <w:p>
      <w:r>
        <w:t xml:space="preserve">Hustlerin perustaja ja sananvapausaktivisti Larry Flynt kuoli 78-vuotiaana</w:t>
      </w:r>
    </w:p>
    <w:p>
      <w:r>
        <w:rPr>
          <w:b/>
        </w:rPr>
        <w:t xml:space="preserve">Esimerkki 3.5873</w:t>
      </w:r>
    </w:p>
    <w:p>
      <w:r>
        <w:t xml:space="preserve">Erittäin harvinainen Beatles-levy, joka löytyi vintiltä, on myyty huutokaupassa 77 500 punnalla.</w:t>
      </w:r>
    </w:p>
    <w:p>
      <w:r>
        <w:rPr>
          <w:b/>
        </w:rPr>
        <w:t xml:space="preserve">Tulos</w:t>
      </w:r>
    </w:p>
    <w:p>
      <w:r>
        <w:t xml:space="preserve">Beatles-levy "Graalin malja" myytiin huutokaupassa 77 500 punnalla.</w:t>
      </w:r>
    </w:p>
    <w:p>
      <w:r>
        <w:rPr>
          <w:b/>
        </w:rPr>
        <w:t xml:space="preserve">Esimerkki 3.5874</w:t>
      </w:r>
    </w:p>
    <w:p>
      <w:r>
        <w:t xml:space="preserve">Oikeuslääketieteen asiantuntijat tutkivat uudelleen Croydonin kissantappajan tapausta, jonka uskotaan silponeen noin 250 kissaa eri puolilla maata.</w:t>
      </w:r>
    </w:p>
    <w:p>
      <w:r>
        <w:rPr>
          <w:b/>
        </w:rPr>
        <w:t xml:space="preserve">Tulos</w:t>
      </w:r>
    </w:p>
    <w:p>
      <w:r>
        <w:t xml:space="preserve">"Croydonin kissantappaja": Surreyn oikeuslääketieteellinen laboratorio tutkii kuolemantapauksia.</w:t>
      </w:r>
    </w:p>
    <w:p>
      <w:r>
        <w:rPr>
          <w:b/>
        </w:rPr>
        <w:t xml:space="preserve">Esimerkki 3.5875</w:t>
      </w:r>
    </w:p>
    <w:p>
      <w:r>
        <w:t xml:space="preserve">PSNI:n poliisipäällikkö Matt Baggottin mukaan Pohjois-Irlannin separatistien toimintaa ei voida hoitaa pelkästään poliisitoiminnalla.</w:t>
      </w:r>
    </w:p>
    <w:p>
      <w:r>
        <w:rPr>
          <w:b/>
        </w:rPr>
        <w:t xml:space="preserve">Tulos</w:t>
      </w:r>
    </w:p>
    <w:p>
      <w:r>
        <w:t xml:space="preserve">Toisinajattelijoiden keskustelut "eivät ole pettämistä" - Matt Baggott</w:t>
      </w:r>
    </w:p>
    <w:p>
      <w:r>
        <w:rPr>
          <w:b/>
        </w:rPr>
        <w:t xml:space="preserve">Esimerkki 3.5876</w:t>
      </w:r>
    </w:p>
    <w:p>
      <w:r>
        <w:t xml:space="preserve">Mansplaining, ransomware ja hangry ovat yksi niistä yli tuhannesta sanasta, jotka on lisätty uusimpaan Oxford English Dictionaryyn (OED).</w:t>
      </w:r>
    </w:p>
    <w:p>
      <w:r>
        <w:rPr>
          <w:b/>
        </w:rPr>
        <w:t xml:space="preserve">Tulos</w:t>
      </w:r>
    </w:p>
    <w:p>
      <w:r>
        <w:t xml:space="preserve">Hangry ja ransomware lisätty Oxford English Dictionaryyn</w:t>
      </w:r>
    </w:p>
    <w:p>
      <w:r>
        <w:rPr>
          <w:b/>
        </w:rPr>
        <w:t xml:space="preserve">Esimerkki 3.5877</w:t>
      </w:r>
    </w:p>
    <w:p>
      <w:r>
        <w:t xml:space="preserve">Tutkinta on aloitettu kahden lentokoneen törmättyä Aberdeenin kansainvälisen lentoaseman kiitotiellä.</w:t>
      </w:r>
    </w:p>
    <w:p>
      <w:r>
        <w:rPr>
          <w:b/>
        </w:rPr>
        <w:t xml:space="preserve">Tulos</w:t>
      </w:r>
    </w:p>
    <w:p>
      <w:r>
        <w:t xml:space="preserve">Lentokoneet kiilautuivat yhteen törmäyksen jälkeen Aberdeenin lentokentällä</w:t>
      </w:r>
    </w:p>
    <w:p>
      <w:r>
        <w:rPr>
          <w:b/>
        </w:rPr>
        <w:t xml:space="preserve">Esimerkki 3.5878</w:t>
      </w:r>
    </w:p>
    <w:p>
      <w:r>
        <w:t xml:space="preserve">Jeremy Corbyn on sanonut aloittavansa keskustelut Skotlannin hallituksen kanssa itsenäisyyskansanäänestyksestä, jos hän voittaa vaalit.</w:t>
      </w:r>
    </w:p>
    <w:p>
      <w:r>
        <w:rPr>
          <w:b/>
        </w:rPr>
        <w:t xml:space="preserve">Tulos</w:t>
      </w:r>
    </w:p>
    <w:p>
      <w:r>
        <w:t xml:space="preserve">Yleiset vaalit 2017: Corbyn aloittaisi neuvottelut indyref2:sta.</w:t>
      </w:r>
    </w:p>
    <w:p>
      <w:r>
        <w:rPr>
          <w:b/>
        </w:rPr>
        <w:t xml:space="preserve">Esimerkki 3.5879</w:t>
      </w:r>
    </w:p>
    <w:p>
      <w:r>
        <w:t xml:space="preserve">Daycare Trustin vuotuisen tutkimuksen mukaan lastenhoitokustannukset nousivat Englannissa, Skotlannissa ja Walesissa keskimäärin 5 puntaa viikossa (eli 6 %) lasta kohden vuodessa.</w:t>
      </w:r>
    </w:p>
    <w:p>
      <w:r>
        <w:rPr>
          <w:b/>
        </w:rPr>
        <w:t xml:space="preserve">Tulos</w:t>
      </w:r>
    </w:p>
    <w:p>
      <w:r>
        <w:t xml:space="preserve">Lastenhoitokustannukset: Vanhemmat "näkevät nousua 5 puntaa viikossa".</w:t>
      </w:r>
    </w:p>
    <w:p>
      <w:r>
        <w:rPr>
          <w:b/>
        </w:rPr>
        <w:t xml:space="preserve">Esimerkki 3.5880</w:t>
      </w:r>
    </w:p>
    <w:p>
      <w:r>
        <w:t xml:space="preserve">Uuden-Seelannin tutkimuslaitos Etelämantereella vähentää tulevalle kaudelle suunniteltujen hankkeiden määrää pyrkiessään pitämään mantereen vapaana koronaviruksesta.</w:t>
      </w:r>
    </w:p>
    <w:p>
      <w:r>
        <w:rPr>
          <w:b/>
        </w:rPr>
        <w:t xml:space="preserve">Tulos</w:t>
      </w:r>
    </w:p>
    <w:p>
      <w:r>
        <w:t xml:space="preserve">Coronavirus: Uusi-Seelanti leikkaa tutkimusta Etelämantereella pitääkseen sen viruksettomana</w:t>
      </w:r>
    </w:p>
    <w:p>
      <w:r>
        <w:rPr>
          <w:b/>
        </w:rPr>
        <w:t xml:space="preserve">Esimerkki 3.5881</w:t>
      </w:r>
    </w:p>
    <w:p>
      <w:r>
        <w:t xml:space="preserve">Kun REM äänitti yhdeksättä albumiaan Monster vuonna 1994, Michael Stipe sai puhelinsoiton, jota hän oli pelännyt: Kurt Cobain oli kuollut.</w:t>
      </w:r>
    </w:p>
    <w:p>
      <w:r>
        <w:rPr>
          <w:b/>
        </w:rPr>
        <w:t xml:space="preserve">Tulos</w:t>
      </w:r>
    </w:p>
    <w:p>
      <w:r>
        <w:t xml:space="preserve">Kuuntele uusi, raakaversio REM:n "elegiasta ja muistopuheesta" Kurt Cobainin muistolle.</w:t>
      </w:r>
    </w:p>
    <w:p>
      <w:r>
        <w:rPr>
          <w:b/>
        </w:rPr>
        <w:t xml:space="preserve">Esimerkki 3.5882</w:t>
      </w:r>
    </w:p>
    <w:p>
      <w:r>
        <w:t xml:space="preserve">Kansanedustajien mukaan olisi "katastrofaalista", jos Yhdistyneen kuningaskunnan tullijärjestelmää ei paranneta ajoissa ennen brexitiä.</w:t>
      </w:r>
    </w:p>
    <w:p>
      <w:r>
        <w:rPr>
          <w:b/>
        </w:rPr>
        <w:t xml:space="preserve">Tulos</w:t>
      </w:r>
    </w:p>
    <w:p>
      <w:r>
        <w:t xml:space="preserve">Kansanedustajat varoittavat Brexitin tullikatastrofista.</w:t>
      </w:r>
    </w:p>
    <w:p>
      <w:r>
        <w:rPr>
          <w:b/>
        </w:rPr>
        <w:t xml:space="preserve">Esimerkki 3.5883</w:t>
      </w:r>
    </w:p>
    <w:p>
      <w:r>
        <w:t xml:space="preserve">Kymmenet perheet eivät vieläkään pysty palaamaan koteihinsa lähes viisi kuukautta sen jälkeen, kun tulvat tuhosivat osia Luoteis-Venäjän alueesta.</w:t>
      </w:r>
    </w:p>
    <w:p>
      <w:r>
        <w:rPr>
          <w:b/>
        </w:rPr>
        <w:t xml:space="preserve">Tulos</w:t>
      </w:r>
    </w:p>
    <w:p>
      <w:r>
        <w:t xml:space="preserve">Luoteistulvat: Perheet eivät vieläkään pysty palaamaan kotiin</w:t>
      </w:r>
    </w:p>
    <w:p>
      <w:r>
        <w:rPr>
          <w:b/>
        </w:rPr>
        <w:t xml:space="preserve">Esimerkki 3.5884</w:t>
      </w:r>
    </w:p>
    <w:p>
      <w:r>
        <w:t xml:space="preserve">Kentin prinssi Michael on paljastanut viihdetaiteilija Uri Gellerille kokonaan lusikoista tehdyn valtavan gorillapatsaan.</w:t>
      </w:r>
    </w:p>
    <w:p>
      <w:r>
        <w:rPr>
          <w:b/>
        </w:rPr>
        <w:t xml:space="preserve">Tulos</w:t>
      </w:r>
    </w:p>
    <w:p>
      <w:r>
        <w:t xml:space="preserve">Uri Gellerin lusikkagorillapatsas paljastettiin</w:t>
      </w:r>
    </w:p>
    <w:p>
      <w:r>
        <w:rPr>
          <w:b/>
        </w:rPr>
        <w:t xml:space="preserve">Esimerkki 3.5885</w:t>
      </w:r>
    </w:p>
    <w:p>
      <w:r>
        <w:t xml:space="preserve">Michelle Obamasta kertova Netflix-dokumenttielokuva Becoming oli yksi suoratoistopalvelun Top 10 -elokuvista, kun se julkaistiin muutama viikko sitten. Nyt toisella amerikkalaisella First Ladylla, Hillary Clintonilla, on oma dokumenttisarjansa - Hillary.</w:t>
      </w:r>
    </w:p>
    <w:p>
      <w:r>
        <w:rPr>
          <w:b/>
        </w:rPr>
        <w:t xml:space="preserve">Tulos</w:t>
      </w:r>
    </w:p>
    <w:p>
      <w:r>
        <w:t xml:space="preserve">Miten Michelle Obaman ja Hillary Clintonin elokuvat voivat "inspiroida" nuoria naisia?</w:t>
      </w:r>
    </w:p>
    <w:p>
      <w:r>
        <w:rPr>
          <w:b/>
        </w:rPr>
        <w:t xml:space="preserve">Esimerkki 3.5886</w:t>
      </w:r>
    </w:p>
    <w:p>
      <w:r>
        <w:t xml:space="preserve">Yleisradiojuontaja Katie Hopkins jättää LBC:n ohjelmansa "välittömästi", kansallinen keskusteluradioasema on ilmoittanut.</w:t>
      </w:r>
    </w:p>
    <w:p>
      <w:r>
        <w:rPr>
          <w:b/>
        </w:rPr>
        <w:t xml:space="preserve">Tulos</w:t>
      </w:r>
    </w:p>
    <w:p>
      <w:r>
        <w:t xml:space="preserve">Katie Hopkins jättää LBC:n 'välittömästi'</w:t>
      </w:r>
    </w:p>
    <w:p>
      <w:r>
        <w:rPr>
          <w:b/>
        </w:rPr>
        <w:t xml:space="preserve">Esimerkki 3.5887</w:t>
      </w:r>
    </w:p>
    <w:p>
      <w:r>
        <w:t xml:space="preserve">Koko Yhdistyneessä kuningaskunnassa yli kaksi miljoonaa ihmistä hakee työkyvyttömyysetuutta, mikä maksaa veronmaksajille noin 12,5 miljardia puntaa vuodessa.</w:t>
      </w:r>
    </w:p>
    <w:p>
      <w:r>
        <w:rPr>
          <w:b/>
        </w:rPr>
        <w:t xml:space="preserve">Tulos</w:t>
      </w:r>
    </w:p>
    <w:p>
      <w:r>
        <w:t xml:space="preserve">Työkyvyttömyysetuuden hakijat arvioidaan uudelleen pilottihankkeessa</w:t>
      </w:r>
    </w:p>
    <w:p>
      <w:r>
        <w:rPr>
          <w:b/>
        </w:rPr>
        <w:t xml:space="preserve">Esimerkki 3.5888</w:t>
      </w:r>
    </w:p>
    <w:p>
      <w:r>
        <w:t xml:space="preserve">Englannin nelivuotiaille tarjotaan ensimmäistä kertaa ilmaisia influenssarokotuksia osana vuotuista kampanjaa, jolla pyritään saamaan ihmiset suojautumaan ennen talvea.</w:t>
      </w:r>
    </w:p>
    <w:p>
      <w:r>
        <w:rPr>
          <w:b/>
        </w:rPr>
        <w:t xml:space="preserve">Tulos</w:t>
      </w:r>
    </w:p>
    <w:p>
      <w:r>
        <w:t xml:space="preserve">Influenssarokotteen ajo käynnistetty ennen talvea</w:t>
      </w:r>
    </w:p>
    <w:p>
      <w:r>
        <w:rPr>
          <w:b/>
        </w:rPr>
        <w:t xml:space="preserve">Esimerkki 3.5889</w:t>
      </w:r>
    </w:p>
    <w:p>
      <w:r>
        <w:t xml:space="preserve">Sisäministeriön kriittisen raportin jälkeen hyllytetty palopäällikkö sanoo joutuneensa "noitavainon" uhriksi.</w:t>
      </w:r>
    </w:p>
    <w:p>
      <w:r>
        <w:rPr>
          <w:b/>
        </w:rPr>
        <w:t xml:space="preserve">Tulos</w:t>
      </w:r>
    </w:p>
    <w:p>
      <w:r>
        <w:t xml:space="preserve">Suspendoitu palopäällikkö väittää olevansa noitavainon uhri</w:t>
      </w:r>
    </w:p>
    <w:p>
      <w:r>
        <w:rPr>
          <w:b/>
        </w:rPr>
        <w:t xml:space="preserve">Esimerkki 3.5890</w:t>
      </w:r>
    </w:p>
    <w:p>
      <w:r>
        <w:t xml:space="preserve">Hankkeessa, jonka tarkoituksena on luoda uudelleen uraauurtava 1940-luvun tietokone Yhdistyneessä kuningaskunnassa, on saavutettu merkittävä virstanpylväs, kun entisöidyn koneen ensimmäiset toimivat osat on esitelty.</w:t>
      </w:r>
    </w:p>
    <w:p>
      <w:r>
        <w:rPr>
          <w:b/>
        </w:rPr>
        <w:t xml:space="preserve">Tulos</w:t>
      </w:r>
    </w:p>
    <w:p>
      <w:r>
        <w:t xml:space="preserve">Demo esittelee Edsac-uudelleenrakentamisen ensimmäiset osat</w:t>
      </w:r>
    </w:p>
    <w:p>
      <w:r>
        <w:rPr>
          <w:b/>
        </w:rPr>
        <w:t xml:space="preserve">Esimerkki 3.5891</w:t>
      </w:r>
    </w:p>
    <w:p>
      <w:r>
        <w:t xml:space="preserve">Paikallisviranomaiset ovat tukeneet miljoonien punnan suunnitelmia asettaa pysyvästi näytteille yksityinen kokoelma höyryvetureita, tivoliajeluja ja mekaanisia urkuja.</w:t>
      </w:r>
    </w:p>
    <w:p>
      <w:r>
        <w:rPr>
          <w:b/>
        </w:rPr>
        <w:t xml:space="preserve">Tulos</w:t>
      </w:r>
    </w:p>
    <w:p>
      <w:r>
        <w:t xml:space="preserve">Stotfoldin höyrymuseosuunnitelma saa neuvoston tuen.</w:t>
      </w:r>
    </w:p>
    <w:p>
      <w:r>
        <w:rPr>
          <w:b/>
        </w:rPr>
        <w:t xml:space="preserve">Esimerkki 3.5892</w:t>
      </w:r>
    </w:p>
    <w:p>
      <w:r>
        <w:t xml:space="preserve">Lääketieteellisissä tv-draamoissa lääkärit ja sairaanhoitajat eivät koskaan ole ilman sellaista. Lääkärin vastaanotolla se on yleislääkärin paras ystävä.</w:t>
      </w:r>
    </w:p>
    <w:p>
      <w:r>
        <w:rPr>
          <w:b/>
        </w:rPr>
        <w:t xml:space="preserve">Tulos</w:t>
      </w:r>
    </w:p>
    <w:p>
      <w:r>
        <w:t xml:space="preserve">Kannettava hi-tech uhkaa luotettavaa stetoskooppia</w:t>
      </w:r>
    </w:p>
    <w:p>
      <w:r>
        <w:rPr>
          <w:b/>
        </w:rPr>
        <w:t xml:space="preserve">Esimerkki 3.5893</w:t>
      </w:r>
    </w:p>
    <w:p>
      <w:r>
        <w:t xml:space="preserve">Mies käveli hoitohenkilökunnan luokse ja halasi häntä ennen kuin nuoli hänen kasvojaan, poliisi on kertonut.</w:t>
      </w:r>
    </w:p>
    <w:p>
      <w:r>
        <w:rPr>
          <w:b/>
        </w:rPr>
        <w:t xml:space="preserve">Tulos</w:t>
      </w:r>
    </w:p>
    <w:p>
      <w:r>
        <w:t xml:space="preserve">Coronavirus: Derbyshiren huoltoasemalla: Avaintyöntekijä "nuoli kasvoihin</w:t>
      </w:r>
    </w:p>
    <w:p>
      <w:r>
        <w:rPr>
          <w:b/>
        </w:rPr>
        <w:t xml:space="preserve">Esimerkki 3.5894</w:t>
      </w:r>
    </w:p>
    <w:p>
      <w:r>
        <w:t xml:space="preserve">Colwyn Bayn laiturin entinen omistaja on saanut luvan valittaa tuomarin päätöksestä, jonka mukaan laituria ei pitäisi palauttaa hänelle.</w:t>
      </w:r>
    </w:p>
    <w:p>
      <w:r>
        <w:rPr>
          <w:b/>
        </w:rPr>
        <w:t xml:space="preserve">Tulos</w:t>
      </w:r>
    </w:p>
    <w:p>
      <w:r>
        <w:t xml:space="preserve">Colwyn Bayn laiturin entinen omistaja voitti uuden oikeusväitteen</w:t>
      </w:r>
    </w:p>
    <w:p>
      <w:r>
        <w:rPr>
          <w:b/>
        </w:rPr>
        <w:t xml:space="preserve">Esimerkki 3.5895</w:t>
      </w:r>
    </w:p>
    <w:p>
      <w:r>
        <w:t xml:space="preserve">Kaksi teini-ikäistä poikaa, joita syytetään kidnappauksesta sen jälkeen, kun auto oli varastettu ja sen omistajan lapset olivat sisällä, ovat saapuneet oikeuteen.</w:t>
      </w:r>
    </w:p>
    <w:p>
      <w:r>
        <w:rPr>
          <w:b/>
        </w:rPr>
        <w:t xml:space="preserve">Tulos</w:t>
      </w:r>
    </w:p>
    <w:p>
      <w:r>
        <w:t xml:space="preserve">Auto varastettiin Birminghamissa, ja siinä oli lapsia: Epäillyt oikeudessa</w:t>
      </w:r>
    </w:p>
    <w:p>
      <w:r>
        <w:rPr>
          <w:b/>
        </w:rPr>
        <w:t xml:space="preserve">Esimerkki 3.5896</w:t>
      </w:r>
    </w:p>
    <w:p>
      <w:r>
        <w:t xml:space="preserve">Neljä muuta henkilöä on tunnustanut syyllisyytensä Bristolin lähellä sijaitsevan yksityissairaalan asukkaiden huonoon kohteluun.</w:t>
      </w:r>
    </w:p>
    <w:p>
      <w:r>
        <w:rPr>
          <w:b/>
        </w:rPr>
        <w:t xml:space="preserve">Tulos</w:t>
      </w:r>
    </w:p>
    <w:p>
      <w:r>
        <w:t xml:space="preserve">Winterbourne View Hospital: Lisää hyväksikäyttösyytöksiä</w:t>
      </w:r>
    </w:p>
    <w:p>
      <w:r>
        <w:rPr>
          <w:b/>
        </w:rPr>
        <w:t xml:space="preserve">Esimerkki 3.5897</w:t>
      </w:r>
    </w:p>
    <w:p>
      <w:r>
        <w:t xml:space="preserve">Näyttelijä Helen Mirrenin on sanottu - värikkäästi - sanoneen, että kosteusvoide ei luultavasti tee iholle yhtään mitään. Onko hän oikeassa?</w:t>
      </w:r>
    </w:p>
    <w:p>
      <w:r>
        <w:rPr>
          <w:b/>
        </w:rPr>
        <w:t xml:space="preserve">Tulos</w:t>
      </w:r>
    </w:p>
    <w:p>
      <w:r>
        <w:t xml:space="preserve">Onko Helen Mirren oikeassa "turhista" kosteusvoiteista?</w:t>
      </w:r>
    </w:p>
    <w:p>
      <w:r>
        <w:rPr>
          <w:b/>
        </w:rPr>
        <w:t xml:space="preserve">Esimerkki 3.5898</w:t>
      </w:r>
    </w:p>
    <w:p>
      <w:r>
        <w:t xml:space="preserve">Brittiläinen astronautti Tim Peake on Kansainvälisellä avaruusasemalla kuusi ja puoli tuntia sen jälkeen, kun hän oli lähtenyt matkaan Kazakstanin tukikohdasta.</w:t>
      </w:r>
    </w:p>
    <w:p>
      <w:r>
        <w:rPr>
          <w:b/>
        </w:rPr>
        <w:t xml:space="preserve">Tulos</w:t>
      </w:r>
    </w:p>
    <w:p>
      <w:r>
        <w:t xml:space="preserve">Tim Peake: Avaruusmatka kuvina</w:t>
      </w:r>
    </w:p>
    <w:p>
      <w:r>
        <w:rPr>
          <w:b/>
        </w:rPr>
        <w:t xml:space="preserve">Esimerkki 3.5899</w:t>
      </w:r>
    </w:p>
    <w:p>
      <w:r>
        <w:t xml:space="preserve">Intialaiset lääkärit, jotka ovat poistaneet 31-vuotiaalta mieheltä 1,8 kilon painoisen aivokasvaimen, sanovat, että se saattaa olla maailman suurin.</w:t>
      </w:r>
    </w:p>
    <w:p>
      <w:r>
        <w:rPr>
          <w:b/>
        </w:rPr>
        <w:t xml:space="preserve">Tulos</w:t>
      </w:r>
    </w:p>
    <w:p>
      <w:r>
        <w:t xml:space="preserve">Intian lääkärit poistavat maailman "suurimman aivokasvaimen".</w:t>
      </w:r>
    </w:p>
    <w:p>
      <w:r>
        <w:rPr>
          <w:b/>
        </w:rPr>
        <w:t xml:space="preserve">Esimerkki 3.5900</w:t>
      </w:r>
    </w:p>
    <w:p>
      <w:r>
        <w:t xml:space="preserve">Onko todella kulunut alle 18 kuukautta siitä, kun Air Force One laskeutui Riadiin ja sai punaisen maton vastaanoton?</w:t>
      </w:r>
    </w:p>
    <w:p>
      <w:r>
        <w:rPr>
          <w:b/>
        </w:rPr>
        <w:t xml:space="preserve">Tulos</w:t>
      </w:r>
    </w:p>
    <w:p>
      <w:r>
        <w:t xml:space="preserve">Saudi-Arabia: Bin Salmanin kuherruskuukausi päättyy tähän?</w:t>
      </w:r>
    </w:p>
    <w:p>
      <w:r>
        <w:rPr>
          <w:b/>
        </w:rPr>
        <w:t xml:space="preserve">Esimerkki 3.5901</w:t>
      </w:r>
    </w:p>
    <w:p>
      <w:r>
        <w:t xml:space="preserve">Yhdysvaltain keskuspankki on laskenut liikkeeseen uuden 100 dollarin setelin, joka sisältää useita uusia turvaominaisuuksia.</w:t>
      </w:r>
    </w:p>
    <w:p>
      <w:r>
        <w:rPr>
          <w:b/>
        </w:rPr>
        <w:t xml:space="preserve">Tulos</w:t>
      </w:r>
    </w:p>
    <w:p>
      <w:r>
        <w:t xml:space="preserve">Yhdysvallat julkaisee 100 dollarin setelin uusilla turvaominaisuuksilla varustettuna</w:t>
      </w:r>
    </w:p>
    <w:p>
      <w:r>
        <w:rPr>
          <w:b/>
        </w:rPr>
        <w:t xml:space="preserve">Esimerkki 3.5902</w:t>
      </w:r>
    </w:p>
    <w:p>
      <w:r>
        <w:t xml:space="preserve">Cumbrian laaksossa sijaitsevan altaan tyhjentämiseksi ja sen palauttamiseksi luontoon on aloitettu työt.</w:t>
      </w:r>
    </w:p>
    <w:p>
      <w:r>
        <w:rPr>
          <w:b/>
        </w:rPr>
        <w:t xml:space="preserve">Tulos</w:t>
      </w:r>
    </w:p>
    <w:p>
      <w:r>
        <w:t xml:space="preserve">Cumbrian tekojärvi palautetaan luontoon</w:t>
      </w:r>
    </w:p>
    <w:p>
      <w:r>
        <w:rPr>
          <w:b/>
        </w:rPr>
        <w:t xml:space="preserve">Esimerkki 3.5903</w:t>
      </w:r>
    </w:p>
    <w:p>
      <w:r>
        <w:t xml:space="preserve">"Skotlantilainen näytelmä" - kuten William Shakespearen Macbeth tunnetaan näyttelijöiden keskuudessa - on muuttunut "skotlantilaiseksi elokuvaksi", jonka pääosissa Michael Fassbender ja Marion Cotillard esittävät pahamaineista pariskuntaa, joka murhaa tiensä Skotlannin valtaistuimelle.</w:t>
      </w:r>
    </w:p>
    <w:p>
      <w:r>
        <w:rPr>
          <w:b/>
        </w:rPr>
        <w:t xml:space="preserve">Tulos</w:t>
      </w:r>
    </w:p>
    <w:p>
      <w:r>
        <w:t xml:space="preserve">Fassbender tarttuu "skotlantilaiseen elokuvaan".</w:t>
      </w:r>
    </w:p>
    <w:p>
      <w:r>
        <w:rPr>
          <w:b/>
        </w:rPr>
        <w:t xml:space="preserve">Esimerkki 3.5904</w:t>
      </w:r>
    </w:p>
    <w:p>
      <w:r>
        <w:t xml:space="preserve">Raportin mukaan vangit voivat ostaa Spice-huumetta puoleen hintaan tupakkaan verrattuna sen jälkeen, kun vankilassa on asetettu tupakointikielto.</w:t>
      </w:r>
    </w:p>
    <w:p>
      <w:r>
        <w:rPr>
          <w:b/>
        </w:rPr>
        <w:t xml:space="preserve">Tulos</w:t>
      </w:r>
    </w:p>
    <w:p>
      <w:r>
        <w:t xml:space="preserve">HMP Erlestoke: Tupakkaa "kaksi kertaa enemmän kuin Spice" -raportin mukaan</w:t>
      </w:r>
    </w:p>
    <w:p>
      <w:r>
        <w:rPr>
          <w:b/>
        </w:rPr>
        <w:t xml:space="preserve">Esimerkki 3.5905</w:t>
      </w:r>
    </w:p>
    <w:p>
      <w:r>
        <w:t xml:space="preserve">Eräs jerseyläinen poliitikko on sanonut olevansa pettynyt osavaltioiden päätökseen olla jatkamatta taistelua Low Value Consignment Relief (LVCR) -järjestelmän pelastamiseksi.</w:t>
      </w:r>
    </w:p>
    <w:p>
      <w:r>
        <w:rPr>
          <w:b/>
        </w:rPr>
        <w:t xml:space="preserve">Tulos</w:t>
      </w:r>
    </w:p>
    <w:p>
      <w:r>
        <w:t xml:space="preserve">Jerseyn poliitikko kokee LVCR-päätöksen pettymykseksi</w:t>
      </w:r>
    </w:p>
    <w:p>
      <w:r>
        <w:rPr>
          <w:b/>
        </w:rPr>
        <w:t xml:space="preserve">Esimerkki 3.5906</w:t>
      </w:r>
    </w:p>
    <w:p>
      <w:r>
        <w:t xml:space="preserve">Nick Clegg on ilmoittanut, että hän aikoo pysyä liberaalidemokraattien johtajana ainakin vuoteen 2020 asti.</w:t>
      </w:r>
    </w:p>
    <w:p>
      <w:r>
        <w:rPr>
          <w:b/>
        </w:rPr>
        <w:t xml:space="preserve">Tulos</w:t>
      </w:r>
    </w:p>
    <w:p>
      <w:r>
        <w:t xml:space="preserve">Nick Clegg "johtaa Lib Dems -puoluetta vuoteen 2020 asti".</w:t>
      </w:r>
    </w:p>
    <w:p>
      <w:r>
        <w:rPr>
          <w:b/>
        </w:rPr>
        <w:t xml:space="preserve">Esimerkki 3.5907</w:t>
      </w:r>
    </w:p>
    <w:p>
      <w:r>
        <w:t xml:space="preserve">Stephen Kingin tarina on tarkoitus tehdä elokuvaksi Tredegarissa, mikä lisää sen kasvavaa mainetta yliluonnollisten ja kauhuelokuvien saralla.</w:t>
      </w:r>
    </w:p>
    <w:p>
      <w:r>
        <w:rPr>
          <w:b/>
        </w:rPr>
        <w:t xml:space="preserve">Tulos</w:t>
      </w:r>
    </w:p>
    <w:p>
      <w:r>
        <w:t xml:space="preserve">Stephen Kingin kauhusovitus kuvataan Tredegarissa</w:t>
      </w:r>
    </w:p>
    <w:p>
      <w:r>
        <w:rPr>
          <w:b/>
        </w:rPr>
        <w:t xml:space="preserve">Esimerkki 3.5908</w:t>
      </w:r>
    </w:p>
    <w:p>
      <w:r>
        <w:t xml:space="preserve">Suur-Manchesterin alueen autoilijoita on kehotettu ottamaan enemmän vastuuta ajamisestaan sen jälkeen, kun liikennekuolemien määrä kasvoi 42 prosenttia vuonna 2011.</w:t>
      </w:r>
    </w:p>
    <w:p>
      <w:r>
        <w:rPr>
          <w:b/>
        </w:rPr>
        <w:t xml:space="preserve">Tulos</w:t>
      </w:r>
    </w:p>
    <w:p>
      <w:r>
        <w:t xml:space="preserve">Suur-Manchesterin tieliikennekuolemat lisääntyneet 42 prosenttia</w:t>
      </w:r>
    </w:p>
    <w:p>
      <w:r>
        <w:rPr>
          <w:b/>
        </w:rPr>
        <w:t xml:space="preserve">Esimerkki 3.5909</w:t>
      </w:r>
    </w:p>
    <w:p>
      <w:r>
        <w:t xml:space="preserve">Hammasterveysasiantuntijoiden mukaan lasten hampaiden reikiintyminen on edelleen liian yleistä huolimatta viimeisimmistä luvuista, joiden mukaan ongelmallisten viisivuotiaiden määrä on vähentynyt.</w:t>
      </w:r>
    </w:p>
    <w:p>
      <w:r>
        <w:rPr>
          <w:b/>
        </w:rPr>
        <w:t xml:space="preserve">Tulos</w:t>
      </w:r>
    </w:p>
    <w:p>
      <w:r>
        <w:t xml:space="preserve">Lasten hampaiden reikiintyminen on liian suurta, sanoo hammaslääketieteen päällikkö</w:t>
      </w:r>
    </w:p>
    <w:p>
      <w:r>
        <w:rPr>
          <w:b/>
        </w:rPr>
        <w:t xml:space="preserve">Esimerkki 3.5910</w:t>
      </w:r>
    </w:p>
    <w:p>
      <w:r>
        <w:t xml:space="preserve">Suzuki on lopettanut Antin ja Decin tv-mainokset sen jälkeen, kun Ant McPartlinia syytettiin rattijuopumuksesta.</w:t>
      </w:r>
    </w:p>
    <w:p>
      <w:r>
        <w:rPr>
          <w:b/>
        </w:rPr>
        <w:t xml:space="preserve">Tulos</w:t>
      </w:r>
    </w:p>
    <w:p>
      <w:r>
        <w:t xml:space="preserve">Ant ja Dec: Suzuki lopettaa mainoskampanjan rattijuopumussyytteen jälkeen</w:t>
      </w:r>
    </w:p>
    <w:p>
      <w:r>
        <w:rPr>
          <w:b/>
        </w:rPr>
        <w:t xml:space="preserve">Esimerkki 3.5911</w:t>
      </w:r>
    </w:p>
    <w:p>
      <w:r>
        <w:t xml:space="preserve">Suunnitelmat House of Fraserin korvaamisesta keilaradalla ostoskeskuksessa on paljastettu.</w:t>
      </w:r>
    </w:p>
    <w:p>
      <w:r>
        <w:rPr>
          <w:b/>
        </w:rPr>
        <w:t xml:space="preserve">Tulos</w:t>
      </w:r>
    </w:p>
    <w:p>
      <w:r>
        <w:t xml:space="preserve">Suunnitelmat House of Fraserin korvaamiseksi Readingin Oracle-ostoskeskuksessa</w:t>
      </w:r>
    </w:p>
    <w:p>
      <w:r>
        <w:rPr>
          <w:b/>
        </w:rPr>
        <w:t xml:space="preserve">Esimerkki 3.5912</w:t>
      </w:r>
    </w:p>
    <w:p>
      <w:r>
        <w:t xml:space="preserve">Yli kaksi vuosikymmentä NHS:n palveluksessa viettänyt "elämää suurempi" terveydenhuollon tukihenkilö on kuollut coronavirukseen.</w:t>
      </w:r>
    </w:p>
    <w:p>
      <w:r>
        <w:rPr>
          <w:b/>
        </w:rPr>
        <w:t xml:space="preserve">Tulos</w:t>
      </w:r>
    </w:p>
    <w:p>
      <w:r>
        <w:t xml:space="preserve">Coronavirus: NHS Lanarkshire etulinjan terveydenhuollon työntekijä kuolee</w:t>
      </w:r>
    </w:p>
    <w:p>
      <w:r>
        <w:rPr>
          <w:b/>
        </w:rPr>
        <w:t xml:space="preserve">Esimerkki 3.5913</w:t>
      </w:r>
    </w:p>
    <w:p>
      <w:r>
        <w:t xml:space="preserve">Pohjois-Irlannin ensimmäinen asunnottomien terveyskeskus avataan Belfastin keskustaan, ja se tarjoaa tukea sadoille miehille ja naisille.</w:t>
      </w:r>
    </w:p>
    <w:p>
      <w:r>
        <w:rPr>
          <w:b/>
        </w:rPr>
        <w:t xml:space="preserve">Tulos</w:t>
      </w:r>
    </w:p>
    <w:p>
      <w:r>
        <w:t xml:space="preserve">Pohjois-Irlannin ensimmäinen asunnottomien terveyskeskus avataan.</w:t>
      </w:r>
    </w:p>
    <w:p>
      <w:r>
        <w:rPr>
          <w:b/>
        </w:rPr>
        <w:t xml:space="preserve">Esimerkki 3.5914</w:t>
      </w:r>
    </w:p>
    <w:p>
      <w:r>
        <w:t xml:space="preserve">Guernseyn valtion ylläpitämän toisen asteen oppilaitoksen rehtorit ovat allekirjoittaneet kirjeen, jossa he kannattavat 11 plus -testin poistamista.</w:t>
      </w:r>
    </w:p>
    <w:p>
      <w:r>
        <w:rPr>
          <w:b/>
        </w:rPr>
        <w:t xml:space="preserve">Tulos</w:t>
      </w:r>
    </w:p>
    <w:p>
      <w:r>
        <w:t xml:space="preserve">Guernseyn keskiasteen oppilaat palaavat pudottamalla 11 plus-luokan oppilaita.</w:t>
      </w:r>
    </w:p>
    <w:p>
      <w:r>
        <w:rPr>
          <w:b/>
        </w:rPr>
        <w:t xml:space="preserve">Esimerkki 3.5915</w:t>
      </w:r>
    </w:p>
    <w:p>
      <w:r>
        <w:t xml:space="preserve">Liikemies, joka ajoi jopa 100 mailin takaa-ajoa 27 mailin matkalla, sanoi poliisille, että "se oli hauskaa", kun hänet lopulta pysäytettiin.</w:t>
      </w:r>
    </w:p>
    <w:p>
      <w:r>
        <w:rPr>
          <w:b/>
        </w:rPr>
        <w:t xml:space="preserve">Tulos</w:t>
      </w:r>
    </w:p>
    <w:p>
      <w:r>
        <w:t xml:space="preserve">Nottinghamshiren kuljettaja vangittiin "hauskan" 100mph takaa-ajon jälkeen</w:t>
      </w:r>
    </w:p>
    <w:p>
      <w:r>
        <w:rPr>
          <w:b/>
        </w:rPr>
        <w:t xml:space="preserve">Esimerkki 3.5916</w:t>
      </w:r>
    </w:p>
    <w:p>
      <w:r>
        <w:t xml:space="preserve">Epävarmuus siitä, milloin Mansaaren raja avataan lomailijoille, tarkoittaa sitä, että Mansaaren historialliset kohteet avautuvat rajoitetusti vuonna 2021, saaren kulttuuriperintöjärjestö on sanonut.</w:t>
      </w:r>
    </w:p>
    <w:p>
      <w:r>
        <w:rPr>
          <w:b/>
        </w:rPr>
        <w:t xml:space="preserve">Tulos</w:t>
      </w:r>
    </w:p>
    <w:p>
      <w:r>
        <w:t xml:space="preserve">Mansaaren kulttuuriperintökohteet "eivät avaudu kokonaan uudelleen vuonna 2021 ilman turisteja".</w:t>
      </w:r>
    </w:p>
    <w:p>
      <w:r>
        <w:rPr>
          <w:b/>
        </w:rPr>
        <w:t xml:space="preserve">Esimerkki 3.5917</w:t>
      </w:r>
    </w:p>
    <w:p>
      <w:r>
        <w:t xml:space="preserve">Jos mistään ei ole sovittu, ennen kuin kaikesta on sovittu, on turvallista sanoa, että matkaa on vielä paljon jäljellä.</w:t>
      </w:r>
    </w:p>
    <w:p>
      <w:r>
        <w:rPr>
          <w:b/>
        </w:rPr>
        <w:t xml:space="preserve">Tulos</w:t>
      </w:r>
    </w:p>
    <w:p>
      <w:r>
        <w:t xml:space="preserve">Brexit-neuvottelut: Mihin neuvottelut jatkuvat?</w:t>
      </w:r>
    </w:p>
    <w:p>
      <w:r>
        <w:rPr>
          <w:b/>
        </w:rPr>
        <w:t xml:space="preserve">Esimerkki 3.5918</w:t>
      </w:r>
    </w:p>
    <w:p>
      <w:r>
        <w:t xml:space="preserve">Kouluilla ja kunnilla on lopullinen päätösvalta siitä, jatketaanko kesälukukautta viikolla, Walesin hallitus on ilmoittanut.</w:t>
      </w:r>
    </w:p>
    <w:p>
      <w:r>
        <w:rPr>
          <w:b/>
        </w:rPr>
        <w:t xml:space="preserve">Tulos</w:t>
      </w:r>
    </w:p>
    <w:p>
      <w:r>
        <w:t xml:space="preserve">Coronavirus: Koulut saavat viimeisen sanan lisäviikosta</w:t>
      </w:r>
    </w:p>
    <w:p>
      <w:r>
        <w:rPr>
          <w:b/>
        </w:rPr>
        <w:t xml:space="preserve">Esimerkki 3.5919</w:t>
      </w:r>
    </w:p>
    <w:p>
      <w:r>
        <w:t xml:space="preserve">Yritysjohtajien ryhmä on arvostellut hallituksen reagoimattomuutta lentoasemien laajentamista koskevaan raporttiin.</w:t>
      </w:r>
    </w:p>
    <w:p>
      <w:r>
        <w:rPr>
          <w:b/>
        </w:rPr>
        <w:t xml:space="preserve">Tulos</w:t>
      </w:r>
    </w:p>
    <w:p>
      <w:r>
        <w:t xml:space="preserve">Lentoaseman laajentamiseen liittyvien toimien puuttuminen on "mahdotonta hyväksyä".</w:t>
      </w:r>
    </w:p>
    <w:p>
      <w:r>
        <w:rPr>
          <w:b/>
        </w:rPr>
        <w:t xml:space="preserve">Esimerkki 3.5920</w:t>
      </w:r>
    </w:p>
    <w:p>
      <w:r>
        <w:t xml:space="preserve">Eluned Morganista on tullut kolmas parlamentin jäsen, joka on liittynyt Walesin työväenpuolueen johtajakisaan, vaikka yksikään hänen kollegoistaan ei ole tukenut häntä.</w:t>
      </w:r>
    </w:p>
    <w:p>
      <w:r>
        <w:rPr>
          <w:b/>
        </w:rPr>
        <w:t xml:space="preserve">Tulos</w:t>
      </w:r>
    </w:p>
    <w:p>
      <w:r>
        <w:t xml:space="preserve">Eluned Morgan osallistuu Walesin työväenpuolueen johtokilpailuun</w:t>
      </w:r>
    </w:p>
    <w:p>
      <w:r>
        <w:rPr>
          <w:b/>
        </w:rPr>
        <w:t xml:space="preserve">Esimerkki 3.5921</w:t>
      </w:r>
    </w:p>
    <w:p>
      <w:r>
        <w:t xml:space="preserve">Canterburyn arkkipiispa on osallistunut energian hinnoista käytävään keskusteluun kehottamalla yrityksiä toimimaan anteliaasti eikä vain voittojen maksimoimiseksi.</w:t>
      </w:r>
    </w:p>
    <w:p>
      <w:r>
        <w:rPr>
          <w:b/>
        </w:rPr>
        <w:t xml:space="preserve">Tulos</w:t>
      </w:r>
    </w:p>
    <w:p>
      <w:r>
        <w:t xml:space="preserve">Canterburyn arkkipiispa kehottaa energiayhtiöitä "anteliaisuuteen".</w:t>
      </w:r>
    </w:p>
    <w:p>
      <w:r>
        <w:rPr>
          <w:b/>
        </w:rPr>
        <w:t xml:space="preserve">Esimerkki 3.5922</w:t>
      </w:r>
    </w:p>
    <w:p>
      <w:r>
        <w:t xml:space="preserve">Musliminaiset ovat keskustelleet sosiaalisessa mediassa haasteista, jotka liittyvät ruokailuun kuukautisten aikana pyhän Ramadan-kuukauden aikana.</w:t>
      </w:r>
    </w:p>
    <w:p>
      <w:r>
        <w:rPr>
          <w:b/>
        </w:rPr>
        <w:t xml:space="preserve">Tulos</w:t>
      </w:r>
    </w:p>
    <w:p>
      <w:r>
        <w:t xml:space="preserve">Ramadan: Naiset "häpeävät" syömistä kuukautisten aikana.</w:t>
      </w:r>
    </w:p>
    <w:p>
      <w:r>
        <w:rPr>
          <w:b/>
        </w:rPr>
        <w:t xml:space="preserve">Esimerkki 3.5923</w:t>
      </w:r>
    </w:p>
    <w:p>
      <w:r>
        <w:t xml:space="preserve">Birminghamin roskiksilakon keskipisteenä olevaa neuvoston johtajaa vaaditaan eroamaan kiistan käsittelyn vuoksi.</w:t>
      </w:r>
    </w:p>
    <w:p>
      <w:r>
        <w:rPr>
          <w:b/>
        </w:rPr>
        <w:t xml:space="preserve">Tulos</w:t>
      </w:r>
    </w:p>
    <w:p>
      <w:r>
        <w:t xml:space="preserve">Birminghamin roskakori-lakko: Birminghamin kaupunginvaltuusto: vaatii neuvoston johtajaa eroamaan</w:t>
      </w:r>
    </w:p>
    <w:p>
      <w:r>
        <w:rPr>
          <w:b/>
        </w:rPr>
        <w:t xml:space="preserve">Esimerkki 3.5924</w:t>
      </w:r>
    </w:p>
    <w:p>
      <w:r>
        <w:t xml:space="preserve">Kymmenen skotin ryhmä, joka oli ollut viime viikosta lähtien eristyksissä hotellissaan Teneriffalla koronaviruksen vuoksi, on lennätetty takaisin Yhdistyneeseen kuningaskuntaan.</w:t>
      </w:r>
    </w:p>
    <w:p>
      <w:r>
        <w:rPr>
          <w:b/>
        </w:rPr>
        <w:t xml:space="preserve">Tulos</w:t>
      </w:r>
    </w:p>
    <w:p>
      <w:r>
        <w:t xml:space="preserve">Coronaviruksen hotellissa loukkuun jääneet skotlantilaiset lennätetään kotiin.</w:t>
      </w:r>
    </w:p>
    <w:p>
      <w:r>
        <w:rPr>
          <w:b/>
        </w:rPr>
        <w:t xml:space="preserve">Esimerkki 3.5925</w:t>
      </w:r>
    </w:p>
    <w:p>
      <w:r>
        <w:t xml:space="preserve">Painetun lehden myynti on laskenut jo useiden vuosien ajan, kun lukijat löytävät sisältöjä verkosta - mutta nyt tapahtuu jotain epätavallista.</w:t>
      </w:r>
    </w:p>
    <w:p>
      <w:r>
        <w:rPr>
          <w:b/>
        </w:rPr>
        <w:t xml:space="preserve">Tulos</w:t>
      </w:r>
    </w:p>
    <w:p>
      <w:r>
        <w:t xml:space="preserve">Lehdet: Miten painettu lehti selviytyy digiajasta</w:t>
      </w:r>
    </w:p>
    <w:p>
      <w:r>
        <w:rPr>
          <w:b/>
        </w:rPr>
        <w:t xml:space="preserve">Esimerkki 3.5926</w:t>
      </w:r>
    </w:p>
    <w:p>
      <w:r>
        <w:t xml:space="preserve">Suunnitelmat ilmaisten aterioiden tarjoamisesta Bradfordin alakoululaisille on poistettu hallituksen menoleikkausten vuoksi.</w:t>
      </w:r>
    </w:p>
    <w:p>
      <w:r>
        <w:rPr>
          <w:b/>
        </w:rPr>
        <w:t xml:space="preserve">Tulos</w:t>
      </w:r>
    </w:p>
    <w:p>
      <w:r>
        <w:t xml:space="preserve">Bradfordin ilmaisten kouluaterioiden järjestelmä lakkautetaan</w:t>
      </w:r>
    </w:p>
    <w:p>
      <w:r>
        <w:rPr>
          <w:b/>
        </w:rPr>
        <w:t xml:space="preserve">Esimerkki 3.5927</w:t>
      </w:r>
    </w:p>
    <w:p>
      <w:r>
        <w:t xml:space="preserve">Tiedämme, että muovijäte on suuri ongelma planeetalle - valtameret ovat tukkeutumassa muovijätteestä, ja kaatopaikat loppuvat nopeasti. Vain 9 prosenttia kierrätetään. Sen polttaminen lisää kasvihuonekaasupäästöjä ja ilmaston lämpenemistä. Voisivatko kasvipohjaiset vaihtoehdot ja parempi kierrätys siis tarjota ratkaisun?</w:t>
      </w:r>
    </w:p>
    <w:p>
      <w:r>
        <w:rPr>
          <w:b/>
        </w:rPr>
        <w:t xml:space="preserve">Tulos</w:t>
      </w:r>
    </w:p>
    <w:p>
      <w:r>
        <w:t xml:space="preserve">Voisivatko kasvipohjaiset muovit auttaa torjumaan jätteiden saastumista?</w:t>
      </w:r>
    </w:p>
    <w:p>
      <w:r>
        <w:rPr>
          <w:b/>
        </w:rPr>
        <w:t xml:space="preserve">Esimerkki 3.5928</w:t>
      </w:r>
    </w:p>
    <w:p>
      <w:r>
        <w:t xml:space="preserve">Elaine Doylen murhaoikeudenkäynnissä on kuultu, että 16-vuotias tyttö oli pyytänyt poikia saattamaan hänet kotiin yöelämästä sen jälkeen, kun mies oli seurannut häntä sinisellä autolla.</w:t>
      </w:r>
    </w:p>
    <w:p>
      <w:r>
        <w:rPr>
          <w:b/>
        </w:rPr>
        <w:t xml:space="preserve">Tulos</w:t>
      </w:r>
    </w:p>
    <w:p>
      <w:r>
        <w:t xml:space="preserve">Elaine Doyle: Doyle Doyle: Murhattu teini 'seurasi miestä autossa': Murhattu teini 'seurasi miestä autossa'</w:t>
      </w:r>
    </w:p>
    <w:p>
      <w:r>
        <w:rPr>
          <w:b/>
        </w:rPr>
        <w:t xml:space="preserve">Esimerkki 3.5929</w:t>
      </w:r>
    </w:p>
    <w:p>
      <w:r>
        <w:t xml:space="preserve">Argentiinan entistä presidenttiä Cristina Fernandez de Kirchneriä vastaan on nostettu syytteet korruptiosyytösten vuoksi.</w:t>
      </w:r>
    </w:p>
    <w:p>
      <w:r>
        <w:rPr>
          <w:b/>
        </w:rPr>
        <w:t xml:space="preserve">Tulos</w:t>
      </w:r>
    </w:p>
    <w:p>
      <w:r>
        <w:t xml:space="preserve">Argentiinan ex-johtaja Cristina Fernandez syytteessä korruptiojutussa</w:t>
      </w:r>
    </w:p>
    <w:p>
      <w:r>
        <w:rPr>
          <w:b/>
        </w:rPr>
        <w:t xml:space="preserve">Esimerkki 3.5930</w:t>
      </w:r>
    </w:p>
    <w:p>
      <w:r>
        <w:t xml:space="preserve">Lontoon maratonin järjestäjiä on syytetty syrjinnästä, koska heidän politiikkansa ei salli avustettujen juoksijoiden osallistumista.</w:t>
      </w:r>
    </w:p>
    <w:p>
      <w:r>
        <w:rPr>
          <w:b/>
        </w:rPr>
        <w:t xml:space="preserve">Tulos</w:t>
      </w:r>
    </w:p>
    <w:p>
      <w:r>
        <w:t xml:space="preserve">Lontoon maraton "syrjii avustettuja juoksijoita".</w:t>
      </w:r>
    </w:p>
    <w:p>
      <w:r>
        <w:rPr>
          <w:b/>
        </w:rPr>
        <w:t xml:space="preserve">Esimerkki 3.5931</w:t>
      </w:r>
    </w:p>
    <w:p>
      <w:r>
        <w:t xml:space="preserve">Intia on liittynyt Britannian punaiselle listalle - eli matkustuskieltoon - kun tappava toinen tartuntojen aalto pyyhkäisee maata.</w:t>
      </w:r>
    </w:p>
    <w:p>
      <w:r>
        <w:rPr>
          <w:b/>
        </w:rPr>
        <w:t xml:space="preserve">Tulos</w:t>
      </w:r>
    </w:p>
    <w:p>
      <w:r>
        <w:t xml:space="preserve">Covid: Intia Yhdistyneen kuningaskunnan matkustuskieltolistalla Covid-kriisin kasvaessa</w:t>
      </w:r>
    </w:p>
    <w:p>
      <w:r>
        <w:rPr>
          <w:b/>
        </w:rPr>
        <w:t xml:space="preserve">Esimerkki 3.5932</w:t>
      </w:r>
    </w:p>
    <w:p>
      <w:r>
        <w:t xml:space="preserve">Kolmen ihmisen kuolemaan liittyen etsintäkuulutettua miestä on syytetty murhasta.</w:t>
      </w:r>
    </w:p>
    <w:p>
      <w:r>
        <w:rPr>
          <w:b/>
        </w:rPr>
        <w:t xml:space="preserve">Tulos</w:t>
      </w:r>
    </w:p>
    <w:p>
      <w:r>
        <w:t xml:space="preserve">Anthony Russellia syytetään Coventryn ja Leamingtonin murhista</w:t>
      </w:r>
    </w:p>
    <w:p>
      <w:r>
        <w:rPr>
          <w:b/>
        </w:rPr>
        <w:t xml:space="preserve">Esimerkki 3.5933</w:t>
      </w:r>
    </w:p>
    <w:p>
      <w:r>
        <w:t xml:space="preserve">Saksan jääviinisato - jälkiruokaviini, joka valmistetaan viinirypäleistä, jotka ovat jäätyneet vielä viiniköynnöksen päällä - on ensimmäistä kertaa epäonnistunut, koska talvi on ollut liian lämmin.</w:t>
      </w:r>
    </w:p>
    <w:p>
      <w:r>
        <w:rPr>
          <w:b/>
        </w:rPr>
        <w:t xml:space="preserve">Tulos</w:t>
      </w:r>
    </w:p>
    <w:p>
      <w:r>
        <w:t xml:space="preserve">Ilmastonmuutos: Lämmin talvi pilaa Saksan jääviinisadon</w:t>
      </w:r>
    </w:p>
    <w:p>
      <w:r>
        <w:rPr>
          <w:b/>
        </w:rPr>
        <w:t xml:space="preserve">Esimerkki 3.5934</w:t>
      </w:r>
    </w:p>
    <w:p>
      <w:r>
        <w:t xml:space="preserve">Glasgow'n kaupunginvaltuusto on pyytänyt anteeksi sen jälkeen, kun bussikaistakamera tuotti satoja sakkoja autoilijoille, jotka olivat harhautuneet Hollywood-elokuvaan.</w:t>
      </w:r>
    </w:p>
    <w:p>
      <w:r>
        <w:rPr>
          <w:b/>
        </w:rPr>
        <w:t xml:space="preserve">Tulos</w:t>
      </w:r>
    </w:p>
    <w:p>
      <w:r>
        <w:t xml:space="preserve">Neuvosto pyytää anteeksi elokuvakuvauksen bussikaistan sakkomöhläystä</w:t>
      </w:r>
    </w:p>
    <w:p>
      <w:r>
        <w:rPr>
          <w:b/>
        </w:rPr>
        <w:t xml:space="preserve">Esimerkki 3.5935</w:t>
      </w:r>
    </w:p>
    <w:p>
      <w:r>
        <w:t xml:space="preserve">Niistä on tulossa turisteille välttämättömyys, mutta selfiekeppi ei ole tervetullut Washingtonin huippumuseoihin.</w:t>
      </w:r>
    </w:p>
    <w:p>
      <w:r>
        <w:rPr>
          <w:b/>
        </w:rPr>
        <w:t xml:space="preserve">Tulos</w:t>
      </w:r>
    </w:p>
    <w:p>
      <w:r>
        <w:t xml:space="preserve">Smithsonianin museoryhmä kieltää selfie-kepin käytön</w:t>
      </w:r>
    </w:p>
    <w:p>
      <w:r>
        <w:rPr>
          <w:b/>
        </w:rPr>
        <w:t xml:space="preserve">Esimerkki 3.5936</w:t>
      </w:r>
    </w:p>
    <w:p>
      <w:r>
        <w:t xml:space="preserve">Maailmassa, jossa sähkön kysyntä kasvaa jatkuvasti ja ympäristön tila heikkenee, kiinalaiset tutkijat johtavat kehitystä, jota jotkut pitävät energian pyhänä Graalin maljana. BBC:n toimittaja Stephen McDonell pääsi harvinaisella tavalla heidän laitokseensa Anhuin maakunnassa.</w:t>
      </w:r>
    </w:p>
    <w:p>
      <w:r>
        <w:rPr>
          <w:b/>
        </w:rPr>
        <w:t xml:space="preserve">Tulos</w:t>
      </w:r>
    </w:p>
    <w:p>
      <w:r>
        <w:t xml:space="preserve">Päihittääkö Kiina maailman ydinfuusiossa ja puhtaassa energiassa?</w:t>
      </w:r>
    </w:p>
    <w:p>
      <w:r>
        <w:rPr>
          <w:b/>
        </w:rPr>
        <w:t xml:space="preserve">Esimerkki 3.5937</w:t>
      </w:r>
    </w:p>
    <w:p>
      <w:r>
        <w:t xml:space="preserve">Sadat lontoolaiset bussinohjaajat järjestävät 22. syyskuuta yhden päivän lakon, on ilmoittanut ammattiliitto Unite.</w:t>
      </w:r>
    </w:p>
    <w:p>
      <w:r>
        <w:rPr>
          <w:b/>
        </w:rPr>
        <w:t xml:space="preserve">Tulos</w:t>
      </w:r>
    </w:p>
    <w:p>
      <w:r>
        <w:t xml:space="preserve">Lontoon 24 tunnin bussinohjaajien lakko johtuu palkasta</w:t>
      </w:r>
    </w:p>
    <w:p>
      <w:r>
        <w:rPr>
          <w:b/>
        </w:rPr>
        <w:t xml:space="preserve">Esimerkki 3.5938</w:t>
      </w:r>
    </w:p>
    <w:p>
      <w:r>
        <w:t xml:space="preserve">Pohjois-Irlannin alkoholipanimoille on tulossa pitkä ja kuuma kesä, sillä he kokevat, että "rajoittava" alkoholilupalainsäädäntö on pettänyt heidät.</w:t>
      </w:r>
    </w:p>
    <w:p>
      <w:r>
        <w:rPr>
          <w:b/>
        </w:rPr>
        <w:t xml:space="preserve">Tulos</w:t>
      </w:r>
    </w:p>
    <w:p>
      <w:r>
        <w:t xml:space="preserve">Alkoholilupia koskevat lait jättivät NI:n panimot "pulaan".</w:t>
      </w:r>
    </w:p>
    <w:p>
      <w:r>
        <w:rPr>
          <w:b/>
        </w:rPr>
        <w:t xml:space="preserve">Esimerkki 3.5939</w:t>
      </w:r>
    </w:p>
    <w:p>
      <w:r>
        <w:t xml:space="preserve">Yli 300 vanhempaa, jotka sanovat joutuneensa omien lastensa hyväksikäytön kohteeksi, on hakenut apua tukiryhmästä, joka perustettiin lukituksen alkaessa.</w:t>
      </w:r>
    </w:p>
    <w:p>
      <w:r>
        <w:rPr>
          <w:b/>
        </w:rPr>
        <w:t xml:space="preserve">Tulos</w:t>
      </w:r>
    </w:p>
    <w:p>
      <w:r>
        <w:t xml:space="preserve">Covid 19: Lukitussa tilassa olevien lasten pahoinpitelemien vanhempien määrä lisääntyy.</w:t>
      </w:r>
    </w:p>
    <w:p>
      <w:r>
        <w:rPr>
          <w:b/>
        </w:rPr>
        <w:t xml:space="preserve">Esimerkki 3.5940</w:t>
      </w:r>
    </w:p>
    <w:p>
      <w:r>
        <w:t xml:space="preserve">Euroopan parlamentin jäsen Roger Helmer on loikannut konservatiivipuolueesta Yhdistyneen kuningaskunnan itsenäisyyspuolueeseen (UKIP).</w:t>
      </w:r>
    </w:p>
    <w:p>
      <w:r>
        <w:rPr>
          <w:b/>
        </w:rPr>
        <w:t xml:space="preserve">Tulos</w:t>
      </w:r>
    </w:p>
    <w:p>
      <w:r>
        <w:t xml:space="preserve">Konservatiivien europarlamentaarikko Roger Helmer liittyy UKIP-puolueeseen</w:t>
      </w:r>
    </w:p>
    <w:p>
      <w:r>
        <w:rPr>
          <w:b/>
        </w:rPr>
        <w:t xml:space="preserve">Esimerkki 3.5941</w:t>
      </w:r>
    </w:p>
    <w:p>
      <w:r>
        <w:t xml:space="preserve">On esitetty huoli siitä, että Wrexhamin uuteen vankilaan ei ehkä nimitetä walesinkielistä kappalaista.</w:t>
      </w:r>
    </w:p>
    <w:p>
      <w:r>
        <w:rPr>
          <w:b/>
        </w:rPr>
        <w:t xml:space="preserve">Tulos</w:t>
      </w:r>
    </w:p>
    <w:p>
      <w:r>
        <w:t xml:space="preserve">Riita walesinkielisestä kappalaisen tehtävästä Wrexhamin vankilassa</w:t>
      </w:r>
    </w:p>
    <w:p>
      <w:r>
        <w:rPr>
          <w:b/>
        </w:rPr>
        <w:t xml:space="preserve">Esimerkki 3.5942</w:t>
      </w:r>
    </w:p>
    <w:p>
      <w:r>
        <w:t xml:space="preserve">Supermarkettijätti Tesco kertoo, että noin 4 500 työntekijää 153 Tesco Metro -myymälässä menettää työpaikkansa viimeisimmän irtisanomiskierroksen seurauksena.</w:t>
      </w:r>
    </w:p>
    <w:p>
      <w:r>
        <w:rPr>
          <w:b/>
        </w:rPr>
        <w:t xml:space="preserve">Tulos</w:t>
      </w:r>
    </w:p>
    <w:p>
      <w:r>
        <w:t xml:space="preserve">Tesco vähentää 4 500 työpaikkaa 153 Metro-myymälästä</w:t>
      </w:r>
    </w:p>
    <w:p>
      <w:r>
        <w:rPr>
          <w:b/>
        </w:rPr>
        <w:t xml:space="preserve">Esimerkki 3.5943</w:t>
      </w:r>
    </w:p>
    <w:p>
      <w:r>
        <w:t xml:space="preserve">Kun NHS:n henkilökunta osoittaa tällaista perushoidon ja myötätunnon puutetta joitakin kaikkein haavoittuvimpia potilaita kohtaan, järjestelmää syytetään.</w:t>
      </w:r>
    </w:p>
    <w:p>
      <w:r>
        <w:rPr>
          <w:b/>
        </w:rPr>
        <w:t xml:space="preserve">Tulos</w:t>
      </w:r>
    </w:p>
    <w:p>
      <w:r>
        <w:t xml:space="preserve">Analyysi: Miksi jotkut hoidot voivat olla niin huonoja?</w:t>
      </w:r>
    </w:p>
    <w:p>
      <w:r>
        <w:rPr>
          <w:b/>
        </w:rPr>
        <w:t xml:space="preserve">Esimerkki 3.5944</w:t>
      </w:r>
    </w:p>
    <w:p>
      <w:r>
        <w:t xml:space="preserve">Yhdysvaltalainen tuomari on hylännyt yhden Michael Jacksonin syyttäjän kanteen, jonka mukaan Jacksonin yhtiöt antoivat tähden käyttää häntä ja muita lapsia hyväksi.</w:t>
      </w:r>
    </w:p>
    <w:p>
      <w:r>
        <w:rPr>
          <w:b/>
        </w:rPr>
        <w:t xml:space="preserve">Tulos</w:t>
      </w:r>
    </w:p>
    <w:p>
      <w:r>
        <w:t xml:space="preserve">Michael Jackson: James Safechuckin kanne hylätään.</w:t>
      </w:r>
    </w:p>
    <w:p>
      <w:r>
        <w:rPr>
          <w:b/>
        </w:rPr>
        <w:t xml:space="preserve">Esimerkki 3.5945</w:t>
      </w:r>
    </w:p>
    <w:p>
      <w:r>
        <w:t xml:space="preserve">Bournemouthin kaupunginvaltuusto on "sekasorrossa", sanoo kaupunginosan liberaalidemokraattien varajohtaja.</w:t>
      </w:r>
    </w:p>
    <w:p>
      <w:r>
        <w:rPr>
          <w:b/>
        </w:rPr>
        <w:t xml:space="preserve">Tulos</w:t>
      </w:r>
    </w:p>
    <w:p>
      <w:r>
        <w:t xml:space="preserve">Bournemouthin kaupunginvaltuusto "sekaisin", sanoo kaupunginvaltuutettu.</w:t>
      </w:r>
    </w:p>
    <w:p>
      <w:r>
        <w:rPr>
          <w:b/>
        </w:rPr>
        <w:t xml:space="preserve">Esimerkki 3.5946</w:t>
      </w:r>
    </w:p>
    <w:p>
      <w:r>
        <w:t xml:space="preserve">Me kaikki tiedämme, miten loistava apu internet voi olla viestinnässä ja keskustelussa. Valitettavasti olemme tulossa tietoisiksi siitä, miten usein ilkeät nimettömät kommentit voivat myrkyttää verkkokeskustelun. Nyt on kuitenkin alkanut jonkinlainen vastaisku, ja sosiaaliset verkostot, joissa monet näistä keskusteluista käydään, joutuvat kasvavan paineen alaisiksi, jotta ne tekisivät enemmän suojellakseen haavoittuvia käyttäjiä.</w:t>
      </w:r>
    </w:p>
    <w:p>
      <w:r>
        <w:rPr>
          <w:b/>
        </w:rPr>
        <w:t xml:space="preserve">Tulos</w:t>
      </w:r>
    </w:p>
    <w:p>
      <w:r>
        <w:t xml:space="preserve">Kuka on oikeasti kuka Facebookissa?</w:t>
      </w:r>
    </w:p>
    <w:p>
      <w:r>
        <w:rPr>
          <w:b/>
        </w:rPr>
        <w:t xml:space="preserve">Esimerkki 3.5947</w:t>
      </w:r>
    </w:p>
    <w:p>
      <w:r>
        <w:t xml:space="preserve">"Kaikille muille se on vain pyörä", Josh Quigley sanoo. "Mutta minulle se on väline, jolla pelastin henkeni."</w:t>
      </w:r>
    </w:p>
    <w:p>
      <w:r>
        <w:rPr>
          <w:b/>
        </w:rPr>
        <w:t xml:space="preserve">Tulos</w:t>
      </w:r>
    </w:p>
    <w:p>
      <w:r>
        <w:t xml:space="preserve">Pyöräilijän vetoomus varkaan estettyä kuudennen maailmanympärysmatkan yrityksensä</w:t>
      </w:r>
    </w:p>
    <w:p>
      <w:r>
        <w:rPr>
          <w:b/>
        </w:rPr>
        <w:t xml:space="preserve">Esimerkki 3.5948</w:t>
      </w:r>
    </w:p>
    <w:p>
      <w:r>
        <w:t xml:space="preserve">Paloviranomaiset ovat kirjoittaneet jokaiselle Yhdistyneen kuningaskunnan yliopistolle varoituksen, jonka mukaan opiskelija-asuntojen paloturvallisuuden vaarallisille rikkomisille ei ole "mitään tekosyitä".</w:t>
      </w:r>
    </w:p>
    <w:p>
      <w:r>
        <w:rPr>
          <w:b/>
        </w:rPr>
        <w:t xml:space="preserve">Tulos</w:t>
      </w:r>
    </w:p>
    <w:p>
      <w:r>
        <w:t xml:space="preserve">Varoitus opiskelija-asuntoloiden palo-uloskäyntien rikkomisesta</w:t>
      </w:r>
    </w:p>
    <w:p>
      <w:r>
        <w:rPr>
          <w:b/>
        </w:rPr>
        <w:t xml:space="preserve">Esimerkki 3.5949</w:t>
      </w:r>
    </w:p>
    <w:p>
      <w:r>
        <w:t xml:space="preserve">Mies, joka kuoli odottaessaan ambulanssia, olisi selvinnyt hengissä, jos ambulanssi olisi saapunut aikaisemmin, on kuultu tutkinnassa.</w:t>
      </w:r>
    </w:p>
    <w:p>
      <w:r>
        <w:rPr>
          <w:b/>
        </w:rPr>
        <w:t xml:space="preserve">Tulos</w:t>
      </w:r>
    </w:p>
    <w:p>
      <w:r>
        <w:t xml:space="preserve">Fred Pring olisi selvinnyt, jos ambulanssi olisi tullut aiemmin - kardiologi</w:t>
      </w:r>
    </w:p>
    <w:p>
      <w:r>
        <w:rPr>
          <w:b/>
        </w:rPr>
        <w:t xml:space="preserve">Esimerkki 3.5950</w:t>
      </w:r>
    </w:p>
    <w:p>
      <w:r>
        <w:t xml:space="preserve">Entinen Walesin jalkapalloilija Robbie Savage on vedonnut sulkemisuhan alla olevan Wrexhamin vapaa-ajankeskuksen säilyttämiseksi.</w:t>
      </w:r>
    </w:p>
    <w:p>
      <w:r>
        <w:rPr>
          <w:b/>
        </w:rPr>
        <w:t xml:space="preserve">Tulos</w:t>
      </w:r>
    </w:p>
    <w:p>
      <w:r>
        <w:t xml:space="preserve">Robbie Savage taistelee Plas Madocin keskuksen puolesta</w:t>
      </w:r>
    </w:p>
    <w:p>
      <w:r>
        <w:rPr>
          <w:b/>
        </w:rPr>
        <w:t xml:space="preserve">Esimerkki 3.5951</w:t>
      </w:r>
    </w:p>
    <w:p>
      <w:r>
        <w:t xml:space="preserve">Nicaraguan poliisi on vapauttanut kymmeniä opiskelijoita ja luennoitsijoita, jotka oli pidätetty sosiaaliturvajärjestelmään suunniteltujen muutosten aiheuttamissa mielenosoituksissa.</w:t>
      </w:r>
    </w:p>
    <w:p>
      <w:r>
        <w:rPr>
          <w:b/>
        </w:rPr>
        <w:t xml:space="preserve">Tulos</w:t>
      </w:r>
    </w:p>
    <w:p>
      <w:r>
        <w:t xml:space="preserve">Nicaraguan mellakat: Poliisi vapauttaa pidätetyt opiskelijat ja luennoitsijat</w:t>
      </w:r>
    </w:p>
    <w:p>
      <w:r>
        <w:rPr>
          <w:b/>
        </w:rPr>
        <w:t xml:space="preserve">Esimerkki 3.5952</w:t>
      </w:r>
    </w:p>
    <w:p>
      <w:r>
        <w:t xml:space="preserve">Pariskunnan uskotaan olevan ensimmäiset, jotka sanovat "tahdon" Englannissa virusrajoitusten lieventämisen jälkeen.</w:t>
      </w:r>
    </w:p>
    <w:p>
      <w:r>
        <w:rPr>
          <w:b/>
        </w:rPr>
        <w:t xml:space="preserve">Tulos</w:t>
      </w:r>
    </w:p>
    <w:p>
      <w:r>
        <w:t xml:space="preserve">Coronavirus: Widnes pari sanoa "I do" jälkeen kello lyö keskiyöllä</w:t>
      </w:r>
    </w:p>
    <w:p>
      <w:r>
        <w:rPr>
          <w:b/>
        </w:rPr>
        <w:t xml:space="preserve">Esimerkki 3.5953</w:t>
      </w:r>
    </w:p>
    <w:p>
      <w:r>
        <w:t xml:space="preserve">Rudolf Diesel kuoli salaperäisissä olosuhteissa ennen kuin hän ehti hyödyntää nerokasta keksintöään.</w:t>
      </w:r>
    </w:p>
    <w:p>
      <w:r>
        <w:rPr>
          <w:b/>
        </w:rPr>
        <w:t xml:space="preserve">Tulos</w:t>
      </w:r>
    </w:p>
    <w:p>
      <w:r>
        <w:t xml:space="preserve">Miten Rudolf Dieselin moottori muutti maailmaa</w:t>
      </w:r>
    </w:p>
    <w:p>
      <w:r>
        <w:rPr>
          <w:b/>
        </w:rPr>
        <w:t xml:space="preserve">Esimerkki 3.5954</w:t>
      </w:r>
    </w:p>
    <w:p>
      <w:r>
        <w:t xml:space="preserve">Alankomaalaiset äänestäjät ovat hylänneet EU:n kauppasopimuksen Ukrainan kanssa, mutta äänestysprosentti oli alhainen ja vain harva on lukenut sopimusta.</w:t>
      </w:r>
    </w:p>
    <w:p>
      <w:r>
        <w:rPr>
          <w:b/>
        </w:rPr>
        <w:t xml:space="preserve">Tulos</w:t>
      </w:r>
    </w:p>
    <w:p>
      <w:r>
        <w:t xml:space="preserve">Alankomaiden kansanäänestys on vaikea tulos EU:lle ja Ukrainalle</w:t>
      </w:r>
    </w:p>
    <w:p>
      <w:r>
        <w:rPr>
          <w:b/>
        </w:rPr>
        <w:t xml:space="preserve">Esimerkki 3.5955</w:t>
      </w:r>
    </w:p>
    <w:p>
      <w:r>
        <w:t xml:space="preserve">Arkeologit toivovat löytävänsä materiaalia Bannockburnin taistelusta Keski-Skotlannin poliisin päämajan alueelta Stirlingissä.</w:t>
      </w:r>
    </w:p>
    <w:p>
      <w:r>
        <w:rPr>
          <w:b/>
        </w:rPr>
        <w:t xml:space="preserve">Tulos</w:t>
      </w:r>
    </w:p>
    <w:p>
      <w:r>
        <w:t xml:space="preserve">Bannockburnin taistelun aineisto "saattaa olla poliisin päämajassa".</w:t>
      </w:r>
    </w:p>
    <w:p>
      <w:r>
        <w:rPr>
          <w:b/>
        </w:rPr>
        <w:t xml:space="preserve">Esimerkki 3.5956</w:t>
      </w:r>
    </w:p>
    <w:p>
      <w:r>
        <w:t xml:space="preserve">Kaksi miestä on pidätetty yrityksestä tuoda maahan "tappava ampuma-aseiden lauma", joka on samanlainen kuin Yhdysvalloissa tapahtuneissa joukkoampumisissa käytetyt aseet.</w:t>
      </w:r>
    </w:p>
    <w:p>
      <w:r>
        <w:rPr>
          <w:b/>
        </w:rPr>
        <w:t xml:space="preserve">Tulos</w:t>
      </w:r>
    </w:p>
    <w:p>
      <w:r>
        <w:t xml:space="preserve">Miehet pidätettiin AR-15-tyyppisen "tappavan aseen saaliin" vuoksi.</w:t>
      </w:r>
    </w:p>
    <w:p>
      <w:r>
        <w:rPr>
          <w:b/>
        </w:rPr>
        <w:t xml:space="preserve">Esimerkki 3.5957</w:t>
      </w:r>
    </w:p>
    <w:p>
      <w:r>
        <w:t xml:space="preserve">Vaikeaa dementiaa sairastavat ihmiset eivät mielenterveysjärjestön mukaan vieläkään saa hyväksyttävää hoitoa Skotlannin NHS:ltä.</w:t>
      </w:r>
    </w:p>
    <w:p>
      <w:r>
        <w:rPr>
          <w:b/>
        </w:rPr>
        <w:t xml:space="preserve">Tulos</w:t>
      </w:r>
    </w:p>
    <w:p>
      <w:r>
        <w:t xml:space="preserve">NHS "edelleen epäonnistuu" dementiapotilaiden, raportti sanoo</w:t>
      </w:r>
    </w:p>
    <w:p>
      <w:r>
        <w:rPr>
          <w:b/>
        </w:rPr>
        <w:t xml:space="preserve">Esimerkki 3.5958</w:t>
      </w:r>
    </w:p>
    <w:p>
      <w:r>
        <w:t xml:space="preserve">Mitä meribiologit tekevät koko päivän?</w:t>
      </w:r>
    </w:p>
    <w:p>
      <w:r>
        <w:rPr>
          <w:b/>
        </w:rPr>
        <w:t xml:space="preserve">Tulos</w:t>
      </w:r>
    </w:p>
    <w:p>
      <w:r>
        <w:t xml:space="preserve">Hai-tutkijan elämä</w:t>
      </w:r>
    </w:p>
    <w:p>
      <w:r>
        <w:rPr>
          <w:b/>
        </w:rPr>
        <w:t xml:space="preserve">Esimerkki 3.5959</w:t>
      </w:r>
    </w:p>
    <w:p>
      <w:r>
        <w:t xml:space="preserve">Kunnianosoituksia on annettu 51-vuotiaalle moottoripyöräilijälle, joka menehtyi varhain aamulla tapahtuneessa kolarissa auton kanssa.</w:t>
      </w:r>
    </w:p>
    <w:p>
      <w:r>
        <w:rPr>
          <w:b/>
        </w:rPr>
        <w:t xml:space="preserve">Tulos</w:t>
      </w:r>
    </w:p>
    <w:p>
      <w:r>
        <w:t xml:space="preserve">Kunnianosoitukset kuolemantapauksen johdosta ex-palomies Paddy Canavanille</w:t>
      </w:r>
    </w:p>
    <w:p>
      <w:r>
        <w:rPr>
          <w:b/>
        </w:rPr>
        <w:t xml:space="preserve">Esimerkki 3.5960</w:t>
      </w:r>
    </w:p>
    <w:p>
      <w:r>
        <w:t xml:space="preserve">Suffolkin luonnonsuojelualueelta löytynyttä kuningaskalastaja on kutsuttu ennätyksen rikkojaksi.</w:t>
      </w:r>
    </w:p>
    <w:p>
      <w:r>
        <w:rPr>
          <w:b/>
        </w:rPr>
        <w:t xml:space="preserve">Tulos</w:t>
      </w:r>
    </w:p>
    <w:p>
      <w:r>
        <w:t xml:space="preserve">Kingfisher lentää Puolasta Orford Nessiin ennätyksellisesti</w:t>
      </w:r>
    </w:p>
    <w:p>
      <w:r>
        <w:rPr>
          <w:b/>
        </w:rPr>
        <w:t xml:space="preserve">Esimerkki 3.5961</w:t>
      </w:r>
    </w:p>
    <w:p>
      <w:r>
        <w:t xml:space="preserve">Patti Smith on julkistettu Brecon Beaconsissa järjestettävän vuoden 2013 Green Man -festivaalin pääesiintyjäksi.</w:t>
      </w:r>
    </w:p>
    <w:p>
      <w:r>
        <w:rPr>
          <w:b/>
        </w:rPr>
        <w:t xml:space="preserve">Tulos</w:t>
      </w:r>
    </w:p>
    <w:p>
      <w:r>
        <w:t xml:space="preserve">Patti Smith pääesiintyjänä Green Man -festivaalilla Powysissa</w:t>
      </w:r>
    </w:p>
    <w:p>
      <w:r>
        <w:rPr>
          <w:b/>
        </w:rPr>
        <w:t xml:space="preserve">Esimerkki 3.5962</w:t>
      </w:r>
    </w:p>
    <w:p>
      <w:r>
        <w:t xml:space="preserve">Lentoyhtiöt ovat keskeyttäneet lennot Yhdistyneestä kuningaskunnasta Sharm el-Sheikhiin ainakin kahdeksi seuraavaksi viikoksi.</w:t>
      </w:r>
    </w:p>
    <w:p>
      <w:r>
        <w:rPr>
          <w:b/>
        </w:rPr>
        <w:t xml:space="preserve">Tulos</w:t>
      </w:r>
    </w:p>
    <w:p>
      <w:r>
        <w:t xml:space="preserve">Egyptin lento-onnettomuus: Sharm el-Sheikh-lentoja peruttu lisää Britannian ja Sharm el-Sheikhin välillä</w:t>
      </w:r>
    </w:p>
    <w:p>
      <w:r>
        <w:rPr>
          <w:b/>
        </w:rPr>
        <w:t xml:space="preserve">Esimerkki 3.5963</w:t>
      </w:r>
    </w:p>
    <w:p>
      <w:r>
        <w:t xml:space="preserve">"Ryhtykää nyt toimiin, jotta voitte edelleen vastaanottaa tietoja laillisesti EU:sta."</w:t>
      </w:r>
    </w:p>
    <w:p>
      <w:r>
        <w:rPr>
          <w:b/>
        </w:rPr>
        <w:t xml:space="preserve">Tulos</w:t>
      </w:r>
    </w:p>
    <w:p>
      <w:r>
        <w:t xml:space="preserve">Brexit-tiedot - pitäisikö yritysten olla huolissaan?</w:t>
      </w:r>
    </w:p>
    <w:p>
      <w:r>
        <w:rPr>
          <w:b/>
        </w:rPr>
        <w:t xml:space="preserve">Esimerkki 3.5964</w:t>
      </w:r>
    </w:p>
    <w:p>
      <w:r>
        <w:t xml:space="preserve">Valaita paimennetaan veneillä skotlantilaisesta järvestä avomerelle ennen alueella järjestettävää valtavaa sotaharjoitusta.</w:t>
      </w:r>
    </w:p>
    <w:p>
      <w:r>
        <w:rPr>
          <w:b/>
        </w:rPr>
        <w:t xml:space="preserve">Tulos</w:t>
      </w:r>
    </w:p>
    <w:p>
      <w:r>
        <w:t xml:space="preserve">Veneet paimentavat valaita Gare Lochista ennen sotaharjoitusta</w:t>
      </w:r>
    </w:p>
    <w:p>
      <w:r>
        <w:rPr>
          <w:b/>
        </w:rPr>
        <w:t xml:space="preserve">Esimerkki 3.5965</w:t>
      </w:r>
    </w:p>
    <w:p>
      <w:r>
        <w:t xml:space="preserve">Mies, joka puukotti hostellin asukastoveriaan kostohyökkäyksessä käteisvaroista syntyneen riidan jälkeen, on tuomittu murhasta toisessa oikeudenkäynnissä.</w:t>
      </w:r>
    </w:p>
    <w:p>
      <w:r>
        <w:rPr>
          <w:b/>
        </w:rPr>
        <w:t xml:space="preserve">Tulos</w:t>
      </w:r>
    </w:p>
    <w:p>
      <w:r>
        <w:t xml:space="preserve">Hullin hostellin kuolemantapaus: Colin Cadamartriea syyllistyi murhaan</w:t>
      </w:r>
    </w:p>
    <w:p>
      <w:r>
        <w:rPr>
          <w:b/>
        </w:rPr>
        <w:t xml:space="preserve">Esimerkki 3.5966</w:t>
      </w:r>
    </w:p>
    <w:p>
      <w:r>
        <w:t xml:space="preserve">Sir Ian Burnett on nimitetty uudeksi lordipäälliköksi eli Englannin ja Walesin oikeuslaitoksen johtajaksi.</w:t>
      </w:r>
    </w:p>
    <w:p>
      <w:r>
        <w:rPr>
          <w:b/>
        </w:rPr>
        <w:t xml:space="preserve">Tulos</w:t>
      </w:r>
    </w:p>
    <w:p>
      <w:r>
        <w:t xml:space="preserve">Lordi Ylituomari: Sir Ian Burnett nimitetty</w:t>
      </w:r>
    </w:p>
    <w:p>
      <w:r>
        <w:rPr>
          <w:b/>
        </w:rPr>
        <w:t xml:space="preserve">Esimerkki 3.5967</w:t>
      </w:r>
    </w:p>
    <w:p>
      <w:r>
        <w:t xml:space="preserve">Hollywood-näyttelijä Jackie Chan on pyytänyt anteeksi poikansa pidätystä huumeisiin liittyvistä syytteistä ja sanonut tuntevansa "häpeää" ja "surua".</w:t>
      </w:r>
    </w:p>
    <w:p>
      <w:r>
        <w:rPr>
          <w:b/>
        </w:rPr>
        <w:t xml:space="preserve">Tulos</w:t>
      </w:r>
    </w:p>
    <w:p>
      <w:r>
        <w:t xml:space="preserve">Jackie Chan "häpeää" Jaycee-pojan huumepidätyksen vuoksi</w:t>
      </w:r>
    </w:p>
    <w:p>
      <w:r>
        <w:rPr>
          <w:b/>
        </w:rPr>
        <w:t xml:space="preserve">Esimerkki 3.5968</w:t>
      </w:r>
    </w:p>
    <w:p>
      <w:r>
        <w:t xml:space="preserve">Eräs parlamentin jäsen on vaatinut parlamentaarista tutkimusta Garden Bridge -hankkeesta, koska hän on huolissaan siitä, että Lontoon liikennelaitosta (TfL) on saatettu johtaa harhaan 7 miljoonan punnan rahoituksen varmistamiseksi.</w:t>
      </w:r>
    </w:p>
    <w:p>
      <w:r>
        <w:rPr>
          <w:b/>
        </w:rPr>
        <w:t xml:space="preserve">Tulos</w:t>
      </w:r>
    </w:p>
    <w:p>
      <w:r>
        <w:t xml:space="preserve">Kansanedustaja vaatii parlamentaarista tutkimusta Garden Bridgestä</w:t>
      </w:r>
    </w:p>
    <w:p>
      <w:r>
        <w:rPr>
          <w:b/>
        </w:rPr>
        <w:t xml:space="preserve">Esimerkki 3.5969</w:t>
      </w:r>
    </w:p>
    <w:p>
      <w:r>
        <w:t xml:space="preserve">16-vuotias poika on pidätetty murhasta epäiltynä lähes vuosi sen jälkeen, kun teini-ikäinen oli puukotettu kuoliaaksi.</w:t>
      </w:r>
    </w:p>
    <w:p>
      <w:r>
        <w:rPr>
          <w:b/>
        </w:rPr>
        <w:t xml:space="preserve">Tulos</w:t>
      </w:r>
    </w:p>
    <w:p>
      <w:r>
        <w:t xml:space="preserve">Keelan Wilsonin kuolema: Keelan Keelan, 16, murhasta pidätetty</w:t>
      </w:r>
    </w:p>
    <w:p>
      <w:r>
        <w:rPr>
          <w:b/>
        </w:rPr>
        <w:t xml:space="preserve">Esimerkki 3.5970</w:t>
      </w:r>
    </w:p>
    <w:p>
      <w:r>
        <w:t xml:space="preserve">Miljoonat ihmiset ovat seuranneet kuukausien ajan, kuinka mies on murentanut kumppaninsa itseluottamusta ja identiteettiä.</w:t>
      </w:r>
    </w:p>
    <w:p>
      <w:r>
        <w:rPr>
          <w:b/>
        </w:rPr>
        <w:t xml:space="preserve">Tulos</w:t>
      </w:r>
    </w:p>
    <w:p>
      <w:r>
        <w:t xml:space="preserve">Coronation Street: Pakkokontrolli on "kaikki meidän asiamme".</w:t>
      </w:r>
    </w:p>
    <w:p>
      <w:r>
        <w:rPr>
          <w:b/>
        </w:rPr>
        <w:t xml:space="preserve">Esimerkki 3.5971</w:t>
      </w:r>
    </w:p>
    <w:p>
      <w:r>
        <w:t xml:space="preserve">Afganistanin sodan 10. vuosipäivänä ja 11. marraskuuta vietettävän välirauhapäivän alla BBC Radio Walesin Eye on Wales -ohjelmassa kuullaan erään eteläwalesilaisen perheen kokemuksia sodasta ja sen jälkiseurauksista.</w:t>
      </w:r>
    </w:p>
    <w:p>
      <w:r>
        <w:rPr>
          <w:b/>
        </w:rPr>
        <w:t xml:space="preserve">Tulos</w:t>
      </w:r>
    </w:p>
    <w:p>
      <w:r>
        <w:t xml:space="preserve">Porthcawlin perhe paljastaa sotakokemuksensa</w:t>
      </w:r>
    </w:p>
    <w:p>
      <w:r>
        <w:rPr>
          <w:b/>
        </w:rPr>
        <w:t xml:space="preserve">Esimerkki 3.5972</w:t>
      </w:r>
    </w:p>
    <w:p>
      <w:r>
        <w:t xml:space="preserve">Guernseyn linja-autopalvelun toimitusjohtaja on osittain yhtynyt kritiikkiin, jonka mukaan saaren liikennejärjestelmä ei vastaa asukkaiden tarpeita.</w:t>
      </w:r>
    </w:p>
    <w:p>
      <w:r>
        <w:rPr>
          <w:b/>
        </w:rPr>
        <w:t xml:space="preserve">Tulos</w:t>
      </w:r>
    </w:p>
    <w:p>
      <w:r>
        <w:t xml:space="preserve">Guernseyn bussipalvelut eivät vastaa tarpeita".</w:t>
      </w:r>
    </w:p>
    <w:p>
      <w:r>
        <w:rPr>
          <w:b/>
        </w:rPr>
        <w:t xml:space="preserve">Esimerkki 3.5973</w:t>
      </w:r>
    </w:p>
    <w:p>
      <w:r>
        <w:t xml:space="preserve">Oikeus on kuullut, että poliisi sai surmansa "julmassa ja armottomassa hyökkäyksessä", kun aseistettu väkijoukko hyökkäsi hänen kimppuunsa mellakoiden aikana Pohjois-Lontoossa vuonna 1985.</w:t>
      </w:r>
    </w:p>
    <w:p>
      <w:r>
        <w:rPr>
          <w:b/>
        </w:rPr>
        <w:t xml:space="preserve">Tulos</w:t>
      </w:r>
    </w:p>
    <w:p>
      <w:r>
        <w:t xml:space="preserve">PC Keith Blakelock: Murhaoikeudenkäynnissä kerrottiin aseistetun joukon tappaneen poliisin</w:t>
      </w:r>
    </w:p>
    <w:p>
      <w:r>
        <w:rPr>
          <w:b/>
        </w:rPr>
        <w:t xml:space="preserve">Esimerkki 3.5974</w:t>
      </w:r>
    </w:p>
    <w:p>
      <w:r>
        <w:t xml:space="preserve">William Haagin mukaan hallituksen olisi päätettävä Pohjois-Yorkshiren sairaalan lasten- ja synnytyspalvelujen tulevaisuudesta.</w:t>
      </w:r>
    </w:p>
    <w:p>
      <w:r>
        <w:rPr>
          <w:b/>
        </w:rPr>
        <w:t xml:space="preserve">Tulos</w:t>
      </w:r>
    </w:p>
    <w:p>
      <w:r>
        <w:t xml:space="preserve">William Hague ei ole tyytyväinen Friaragen sairaalasuunnitelmaan.</w:t>
      </w:r>
    </w:p>
    <w:p>
      <w:r>
        <w:rPr>
          <w:b/>
        </w:rPr>
        <w:t xml:space="preserve">Esimerkki 3.5975</w:t>
      </w:r>
    </w:p>
    <w:p>
      <w:r>
        <w:t xml:space="preserve">Kuolinsyyntutkija on todennut, että haavoittuvainen 91-vuotias eläkeläinen hukkui Denbighshiren kotonaan, kun hän kieltäytyi poistumasta tulvavaroituksista huolimatta.</w:t>
      </w:r>
    </w:p>
    <w:p>
      <w:r>
        <w:rPr>
          <w:b/>
        </w:rPr>
        <w:t xml:space="preserve">Tulos</w:t>
      </w:r>
    </w:p>
    <w:p>
      <w:r>
        <w:t xml:space="preserve">St Asaphin tulvan tutkinta: 91-vuotias kieltäytyi lähtemästä paikalta</w:t>
      </w:r>
    </w:p>
    <w:p>
      <w:r>
        <w:rPr>
          <w:b/>
        </w:rPr>
        <w:t xml:space="preserve">Esimerkki 3.5976</w:t>
      </w:r>
    </w:p>
    <w:p>
      <w:r>
        <w:t xml:space="preserve">Englannin keskiasteen koulujen ranking-taulukot antavat vanhemmille mahdollisuuden asettaa koulut paremmuusjärjestykseen oppilaiden edellisenä kesänä suorittamien kokeiden ja testien tulosten sekä monien muiden kriteerien perusteella.</w:t>
      </w:r>
    </w:p>
    <w:p>
      <w:r>
        <w:rPr>
          <w:b/>
        </w:rPr>
        <w:t xml:space="preserve">Tulos</w:t>
      </w:r>
    </w:p>
    <w:p>
      <w:r>
        <w:t xml:space="preserve">Näkökulmia: Koulujen sarjataulukot</w:t>
      </w:r>
    </w:p>
    <w:p>
      <w:r>
        <w:rPr>
          <w:b/>
        </w:rPr>
        <w:t xml:space="preserve">Esimerkki 3.5977</w:t>
      </w:r>
    </w:p>
    <w:p>
      <w:r>
        <w:t xml:space="preserve">Suuret, yli 5 000 hengen julkiset kokoontumiset on kielletty Irlannin tasavallassa ainakin syyskuuhun asti Covid-19-pandemian vuoksi.</w:t>
      </w:r>
    </w:p>
    <w:p>
      <w:r>
        <w:rPr>
          <w:b/>
        </w:rPr>
        <w:t xml:space="preserve">Tulos</w:t>
      </w:r>
    </w:p>
    <w:p>
      <w:r>
        <w:t xml:space="preserve">Coronavirus: Irlanti kieltää suuret joukkotapahtumat syksyyn asti</w:t>
      </w:r>
    </w:p>
    <w:p>
      <w:r>
        <w:rPr>
          <w:b/>
        </w:rPr>
        <w:t xml:space="preserve">Esimerkki 3.5978</w:t>
      </w:r>
    </w:p>
    <w:p>
      <w:r>
        <w:t xml:space="preserve">MLA:n jäsenten käytöksestä on tehty huomattava määrä valituksia viimeisten kahden ja puolen vuoden aikana.</w:t>
      </w:r>
    </w:p>
    <w:p>
      <w:r>
        <w:rPr>
          <w:b/>
        </w:rPr>
        <w:t xml:space="preserve">Tulos</w:t>
      </w:r>
    </w:p>
    <w:p>
      <w:r>
        <w:t xml:space="preserve">Stormont: Poliitikkojen käytöksestä tehty "huomattava määrä valituksia</w:t>
      </w:r>
    </w:p>
    <w:p>
      <w:r>
        <w:rPr>
          <w:b/>
        </w:rPr>
        <w:t xml:space="preserve">Esimerkki 3.5979</w:t>
      </w:r>
    </w:p>
    <w:p>
      <w:r>
        <w:t xml:space="preserve">Skotlannin supermarkettien on nostettava joidenkin omien tuotemerkkien väkevien alkoholijuomien hintoja jopa 3 punnalla, kun vähimmäishinnoittelusta tulee laki ensi viikolla.</w:t>
      </w:r>
    </w:p>
    <w:p>
      <w:r>
        <w:rPr>
          <w:b/>
        </w:rPr>
        <w:t xml:space="preserve">Tulos</w:t>
      </w:r>
    </w:p>
    <w:p>
      <w:r>
        <w:t xml:space="preserve">Vähimmäishinnoittelun myötä oman tuotemerkin alkoholijuomien hinta voi nousta 3 puntaa pullolta.</w:t>
      </w:r>
    </w:p>
    <w:p>
      <w:r>
        <w:rPr>
          <w:b/>
        </w:rPr>
        <w:t xml:space="preserve">Esimerkki 3.5980</w:t>
      </w:r>
    </w:p>
    <w:p>
      <w:r>
        <w:t xml:space="preserve">Kaksi pohjoisirlantilaista koulua on perunut hiihtomatkat Italiaan koronaviruksen aiheuttaman huolen vuoksi.</w:t>
      </w:r>
    </w:p>
    <w:p>
      <w:r>
        <w:rPr>
          <w:b/>
        </w:rPr>
        <w:t xml:space="preserve">Tulos</w:t>
      </w:r>
    </w:p>
    <w:p>
      <w:r>
        <w:t xml:space="preserve">Coronavirus: NI:n koulut peruvat hiihtomatkoja Italian taudinpurkauksen vuoksi.</w:t>
      </w:r>
    </w:p>
    <w:p>
      <w:r>
        <w:rPr>
          <w:b/>
        </w:rPr>
        <w:t xml:space="preserve">Esimerkki 3.5981</w:t>
      </w:r>
    </w:p>
    <w:p>
      <w:r>
        <w:t xml:space="preserve">Yrittäjä Elon Muskin twiitti, jossa hän vihjasi, että lapset ovat "pohjimmiltaan immuuneja" koronavirukselle, ei rikkonut Twitterin sääntöjä, yhtiö on sanonut.</w:t>
      </w:r>
    </w:p>
    <w:p>
      <w:r>
        <w:rPr>
          <w:b/>
        </w:rPr>
        <w:t xml:space="preserve">Tulos</w:t>
      </w:r>
    </w:p>
    <w:p>
      <w:r>
        <w:t xml:space="preserve">Coronavirus: Elon Muskin "lapsen koskemattomuus" twiitti pysyy verkossa</w:t>
      </w:r>
    </w:p>
    <w:p>
      <w:r>
        <w:rPr>
          <w:b/>
        </w:rPr>
        <w:t xml:space="preserve">Esimerkki 3.5982</w:t>
      </w:r>
    </w:p>
    <w:p>
      <w:r>
        <w:t xml:space="preserve">Tuhannet musiikkifanien tekemät viraalivideot ovat auttaneet Harlem Shakea nousemaan Britannian virallisen midweek-listan 25 parhaan joukkoon.</w:t>
      </w:r>
    </w:p>
    <w:p>
      <w:r>
        <w:rPr>
          <w:b/>
        </w:rPr>
        <w:t xml:space="preserve">Tulos</w:t>
      </w:r>
    </w:p>
    <w:p>
      <w:r>
        <w:t xml:space="preserve">Viral-fanivideot nostavat Harlem Shake -kappaleen listoille</w:t>
      </w:r>
    </w:p>
    <w:p>
      <w:r>
        <w:rPr>
          <w:b/>
        </w:rPr>
        <w:t xml:space="preserve">Esimerkki 3.5983</w:t>
      </w:r>
    </w:p>
    <w:p>
      <w:r>
        <w:t xml:space="preserve">Energiayhtiö, joka on tehnyt koeporauksia kiistellyn liuskekaasun löytämiseksi Lancashiressa, on sanonut löytäneensä maan alta valtavia kaasuvaroja.</w:t>
      </w:r>
    </w:p>
    <w:p>
      <w:r>
        <w:rPr>
          <w:b/>
        </w:rPr>
        <w:t xml:space="preserve">Tulos</w:t>
      </w:r>
    </w:p>
    <w:p>
      <w:r>
        <w:t xml:space="preserve">Liuskekaasuyritys löysi "valtavat" kaasuvarat Lancashiressä</w:t>
      </w:r>
    </w:p>
    <w:p>
      <w:r>
        <w:rPr>
          <w:b/>
        </w:rPr>
        <w:t xml:space="preserve">Esimerkki 3.5984</w:t>
      </w:r>
    </w:p>
    <w:p>
      <w:r>
        <w:t xml:space="preserve">Yhdysvaltain presidentti Barack Obama on luvannut viedä "työn loppuun" ja lopettaa Afganistanin sodan puhuessaan Yhdysvaltain yleisölle suorassa lähetyksessä Afganistanin sotilastukikohdasta.</w:t>
      </w:r>
    </w:p>
    <w:p>
      <w:r>
        <w:rPr>
          <w:b/>
        </w:rPr>
        <w:t xml:space="preserve">Tulos</w:t>
      </w:r>
    </w:p>
    <w:p>
      <w:r>
        <w:t xml:space="preserve">Barack Obama lupaa viedä työn loppuun Afganistanissa</w:t>
      </w:r>
    </w:p>
    <w:p>
      <w:r>
        <w:rPr>
          <w:b/>
        </w:rPr>
        <w:t xml:space="preserve">Esimerkki 3.5985</w:t>
      </w:r>
    </w:p>
    <w:p>
      <w:r>
        <w:t xml:space="preserve">Vuonna 1973 20-vuotias mies murhasi ja silpoi ystäviensä kolme pientä lasta. Motiivia ei ole koskaan selvitetty, eikä mies ole koskaan ilmaissut katumustaan. Nyt, 45 vuotta vankilatuomionsa jälkeen, David McGreavyn on määrä jälleen kulkea kaduilla.</w:t>
      </w:r>
    </w:p>
    <w:p>
      <w:r>
        <w:rPr>
          <w:b/>
        </w:rPr>
        <w:t xml:space="preserve">Tulos</w:t>
      </w:r>
    </w:p>
    <w:p>
      <w:r>
        <w:t xml:space="preserve">Kolminkertaiset lapsimurhat: Vuokralainen, joka tuhosi perheen</w:t>
      </w:r>
    </w:p>
    <w:p>
      <w:r>
        <w:rPr>
          <w:b/>
        </w:rPr>
        <w:t xml:space="preserve">Esimerkki 3.5986</w:t>
      </w:r>
    </w:p>
    <w:p>
      <w:r>
        <w:t xml:space="preserve">Shannon Matthewsin katoamisesta vuonna 2008 tehdyssä huijausryöstössä kerrotaan BBC:n draamasarjassa. BBC Newsin Mark Simpson , joka raportoi tapauksesta, muistelee petosta.</w:t>
      </w:r>
    </w:p>
    <w:p>
      <w:r>
        <w:rPr>
          <w:b/>
        </w:rPr>
        <w:t xml:space="preserve">Tulos</w:t>
      </w:r>
    </w:p>
    <w:p>
      <w:r>
        <w:t xml:space="preserve">Mark Simpson: Kuinka Karen Matthews teki minusta hölmön...</w:t>
      </w:r>
    </w:p>
    <w:p>
      <w:r>
        <w:rPr>
          <w:b/>
        </w:rPr>
        <w:t xml:space="preserve">Esimerkki 3.5987</w:t>
      </w:r>
    </w:p>
    <w:p>
      <w:r>
        <w:t xml:space="preserve">Raportin mukaan ministerien Walesin pienyritysten tukemiseksi perustama investointipankki ei sovellu tarkoitukseensa, ja se olisi romutettava.</w:t>
      </w:r>
    </w:p>
    <w:p>
      <w:r>
        <w:rPr>
          <w:b/>
        </w:rPr>
        <w:t xml:space="preserve">Tulos</w:t>
      </w:r>
    </w:p>
    <w:p>
      <w:r>
        <w:t xml:space="preserve">Walesin rahoitus olisi romutettava, todetaan raportissa.</w:t>
      </w:r>
    </w:p>
    <w:p>
      <w:r>
        <w:rPr>
          <w:b/>
        </w:rPr>
        <w:t xml:space="preserve">Esimerkki 3.5988</w:t>
      </w:r>
    </w:p>
    <w:p>
      <w:r>
        <w:t xml:space="preserve">Vanhojen ja klassisten moottoripyörien ja autojen kokoelma on kerännyt yli 3,5 miljoonaa puntaa syöpäpotilaiden auttamiseksi.</w:t>
      </w:r>
    </w:p>
    <w:p>
      <w:r>
        <w:rPr>
          <w:b/>
        </w:rPr>
        <w:t xml:space="preserve">Tulos</w:t>
      </w:r>
    </w:p>
    <w:p>
      <w:r>
        <w:t xml:space="preserve">Robert Whiten autohuutokauppa kerää 3,5 miljoonaa puntaa Dorsetin syöpäpotilaille.</w:t>
      </w:r>
    </w:p>
    <w:p>
      <w:r>
        <w:rPr>
          <w:b/>
        </w:rPr>
        <w:t xml:space="preserve">Esimerkki 3.5989</w:t>
      </w:r>
    </w:p>
    <w:p>
      <w:r>
        <w:t xml:space="preserve">Tuotantamamme energia on lähes kaiken toimintamme perustana.</w:t>
      </w:r>
    </w:p>
    <w:p>
      <w:r>
        <w:rPr>
          <w:b/>
        </w:rPr>
        <w:t xml:space="preserve">Tulos</w:t>
      </w:r>
    </w:p>
    <w:p>
      <w:r>
        <w:t xml:space="preserve">Yhdistyneen kuningaskunnan energialähteiden yhdistelmä: Mistä sähkömme tulee?</w:t>
      </w:r>
    </w:p>
    <w:p>
      <w:r>
        <w:rPr>
          <w:b/>
        </w:rPr>
        <w:t xml:space="preserve">Esimerkki 3.5990</w:t>
      </w:r>
    </w:p>
    <w:p>
      <w:r>
        <w:t xml:space="preserve">Lapsille on kerrottu, että heitä kielletään pyöräilemästä etelä-lontoolaiseen kouluunsa, jos he eivät laita pyöräänsä rekisterikilpeä.</w:t>
      </w:r>
    </w:p>
    <w:p>
      <w:r>
        <w:rPr>
          <w:b/>
        </w:rPr>
        <w:t xml:space="preserve">Tulos</w:t>
      </w:r>
    </w:p>
    <w:p>
      <w:r>
        <w:t xml:space="preserve">Lapsilta kielletään pyöräily kouluun ilman rekisterikilpiä</w:t>
      </w:r>
    </w:p>
    <w:p>
      <w:r>
        <w:rPr>
          <w:b/>
        </w:rPr>
        <w:t xml:space="preserve">Esimerkki 3.5991</w:t>
      </w:r>
    </w:p>
    <w:p>
      <w:r>
        <w:t xml:space="preserve">Jalankulkijoiden ja pyöräilijöiden käyttämä suosittu kävelyreitti ja näköalapaikka, josta on näkymät olympiapuistoon Itä-Lontoossa, on avattu uudelleen yleisölle.</w:t>
      </w:r>
    </w:p>
    <w:p>
      <w:r>
        <w:rPr>
          <w:b/>
        </w:rPr>
        <w:t xml:space="preserve">Tulos</w:t>
      </w:r>
    </w:p>
    <w:p>
      <w:r>
        <w:t xml:space="preserve">Jalkakäytävä ja näköalapaikka olympiapuiston lähellä avataan uudelleen</w:t>
      </w:r>
    </w:p>
    <w:p>
      <w:r>
        <w:rPr>
          <w:b/>
        </w:rPr>
        <w:t xml:space="preserve">Esimerkki 3.5992</w:t>
      </w:r>
    </w:p>
    <w:p>
      <w:r>
        <w:t xml:space="preserve">Iranilaisten viimeaikainen suuntaus käyttää englanninkielisellä kirjoituksella koristeltuja vaatteita on herättänyt hälytystä virallisissa tiedotusvälineissä.</w:t>
      </w:r>
    </w:p>
    <w:p>
      <w:r>
        <w:rPr>
          <w:b/>
        </w:rPr>
        <w:t xml:space="preserve">Tulos</w:t>
      </w:r>
    </w:p>
    <w:p>
      <w:r>
        <w:t xml:space="preserve">Iranin valtiollinen media hälytti englanninkielisen tekstin vaatteista</w:t>
      </w:r>
    </w:p>
    <w:p>
      <w:r>
        <w:rPr>
          <w:b/>
        </w:rPr>
        <w:t xml:space="preserve">Esimerkki 3.5993</w:t>
      </w:r>
    </w:p>
    <w:p>
      <w:r>
        <w:t xml:space="preserve">Suffolkin kouluja pyydetään tekemään yhteistyötä paikallisten yritysten kanssa, jotta ne voisivat ottaa käyttöön "Suffolkin ylioppilastutkinnon".</w:t>
      </w:r>
    </w:p>
    <w:p>
      <w:r>
        <w:rPr>
          <w:b/>
        </w:rPr>
        <w:t xml:space="preserve">Tulos</w:t>
      </w:r>
    </w:p>
    <w:p>
      <w:r>
        <w:t xml:space="preserve">Koulutusviranomainen ehdottaa "Suffolkin ylioppilastutkintoa".</w:t>
      </w:r>
    </w:p>
    <w:p>
      <w:r>
        <w:rPr>
          <w:b/>
        </w:rPr>
        <w:t xml:space="preserve">Esimerkki 3.5994</w:t>
      </w:r>
    </w:p>
    <w:p>
      <w:r>
        <w:t xml:space="preserve">Skotlannissa on annettu keltainen säävaroitus, kun maa valmistautuu neljänteen viikonloppuun, jolloin myrskyjä on jo neljättä kertaa.</w:t>
      </w:r>
    </w:p>
    <w:p>
      <w:r>
        <w:rPr>
          <w:b/>
        </w:rPr>
        <w:t xml:space="preserve">Tulos</w:t>
      </w:r>
    </w:p>
    <w:p>
      <w:r>
        <w:t xml:space="preserve">Skotlannin säävaroitukset</w:t>
      </w:r>
    </w:p>
    <w:p>
      <w:r>
        <w:rPr>
          <w:b/>
        </w:rPr>
        <w:t xml:space="preserve">Esimerkki 3.5995</w:t>
      </w:r>
    </w:p>
    <w:p>
      <w:r>
        <w:t xml:space="preserve">Tutkimuksen mukaan itsevarmat isät, jotka ottavat vanhemmuuden vastaan, saavat harvemmin lapsia, joilla on käyttäytymisongelmia ennen teini-ikää.</w:t>
      </w:r>
    </w:p>
    <w:p>
      <w:r>
        <w:rPr>
          <w:b/>
        </w:rPr>
        <w:t xml:space="preserve">Tulos</w:t>
      </w:r>
    </w:p>
    <w:p>
      <w:r>
        <w:t xml:space="preserve">Tutkimuksen mukaan itsevarmat isät saavat onnellisempia lapsia.</w:t>
      </w:r>
    </w:p>
    <w:p>
      <w:r>
        <w:rPr>
          <w:b/>
        </w:rPr>
        <w:t xml:space="preserve">Esimerkki 3.5996</w:t>
      </w:r>
    </w:p>
    <w:p>
      <w:r>
        <w:t xml:space="preserve">Maailman ja uskonnolliset johtajat, poliitikot ja järjestöt ovat reagoineet Islamilainen valtio (IS) -taistelijaryhmän julkaisemaan videoon, jossa väitetään näkyvän brittivanki Alan Henningin mestaaminen.</w:t>
      </w:r>
    </w:p>
    <w:p>
      <w:r>
        <w:rPr>
          <w:b/>
        </w:rPr>
        <w:t xml:space="preserve">Tulos</w:t>
      </w:r>
    </w:p>
    <w:p>
      <w:r>
        <w:t xml:space="preserve">Maailma reagoi IS:n videoon, jossa näkyy Alan Henningin ilmeinen surmaaminen</w:t>
      </w:r>
    </w:p>
    <w:p>
      <w:r>
        <w:rPr>
          <w:b/>
        </w:rPr>
        <w:t xml:space="preserve">Esimerkki 3.5997</w:t>
      </w:r>
    </w:p>
    <w:p>
      <w:r>
        <w:t xml:space="preserve">Maanvyörymät ovat sulkeneet useita teitä Skotlannissa, kun rankkasateet jatkuvat maassa.</w:t>
      </w:r>
    </w:p>
    <w:p>
      <w:r>
        <w:rPr>
          <w:b/>
        </w:rPr>
        <w:t xml:space="preserve">Tulos</w:t>
      </w:r>
    </w:p>
    <w:p>
      <w:r>
        <w:t xml:space="preserve">Maanvyöryjä ja häiriöitä rankkasateiden iskiessä Skotlantiin</w:t>
      </w:r>
    </w:p>
    <w:p>
      <w:r>
        <w:rPr>
          <w:b/>
        </w:rPr>
        <w:t xml:space="preserve">Esimerkki 3.5998</w:t>
      </w:r>
    </w:p>
    <w:p>
      <w:r>
        <w:t xml:space="preserve">Claude Nobs, joka perusti maailmankuulun Montreux'n jazzfestivaalin Sveitsissä, on kuollut hiihto-onnettomuudessa.</w:t>
      </w:r>
    </w:p>
    <w:p>
      <w:r>
        <w:rPr>
          <w:b/>
        </w:rPr>
        <w:t xml:space="preserve">Tulos</w:t>
      </w:r>
    </w:p>
    <w:p>
      <w:r>
        <w:t xml:space="preserve">Montreux'n jazzfestivaalin perustaja Claude Nobs kuolee</w:t>
      </w:r>
    </w:p>
    <w:p>
      <w:r>
        <w:rPr>
          <w:b/>
        </w:rPr>
        <w:t xml:space="preserve">Esimerkki 3.5999</w:t>
      </w:r>
    </w:p>
    <w:p>
      <w:r>
        <w:t xml:space="preserve">Joidenkin mielestä Moldovan katumielenosoitukset ovat venäläismielisten mielenosoittajien tekemiä, jotka yrittävät syrjäyttää Eurooppa-myönteisen hallituksen entisessä neuvostotasavallassa.</w:t>
      </w:r>
    </w:p>
    <w:p>
      <w:r>
        <w:rPr>
          <w:b/>
        </w:rPr>
        <w:t xml:space="preserve">Tulos</w:t>
      </w:r>
    </w:p>
    <w:p>
      <w:r>
        <w:t xml:space="preserve">Moldovan kriisi: Kriisi: Eliitin vallankaappaus?</w:t>
      </w:r>
    </w:p>
    <w:p>
      <w:r>
        <w:rPr>
          <w:b/>
        </w:rPr>
        <w:t xml:space="preserve">Esimerkki 3.6000</w:t>
      </w:r>
    </w:p>
    <w:p>
      <w:r>
        <w:t xml:space="preserve">Tiukkojen testien jälkeen olympiasoihtu on syttynyt ja olympiajärjestäjä Locog on todennut sen "säänkestäväksi".</w:t>
      </w:r>
    </w:p>
    <w:p>
      <w:r>
        <w:rPr>
          <w:b/>
        </w:rPr>
        <w:t xml:space="preserve">Tulos</w:t>
      </w:r>
    </w:p>
    <w:p>
      <w:r>
        <w:t xml:space="preserve">Lontoo 2012: Selviääkö olympiasoihtu Britannian kesästä?</w:t>
      </w:r>
    </w:p>
    <w:p>
      <w:r>
        <w:rPr>
          <w:b/>
        </w:rPr>
        <w:t xml:space="preserve">Esimerkki 3.6001</w:t>
      </w:r>
    </w:p>
    <w:p>
      <w:r>
        <w:t xml:space="preserve">Euroopan unionin yleinen tietosuoja-asetus (GDPR) tulee voimaan toukokuussa 2018 ja muuttaa radikaalisti tapaa, jolla organisaatioiden on huolehdittava henkilötiedoistamme. Sääntöjen noudattamatta jättäminen voi johtaa valtaviin sakkoihin, mutta monet yritykset eivät ole vielä läheskään valmiita. Seuraavassa kerrotaan, miksi sinun pitäisi olla huolissasi.</w:t>
      </w:r>
    </w:p>
    <w:p>
      <w:r>
        <w:rPr>
          <w:b/>
        </w:rPr>
        <w:t xml:space="preserve">Tulos</w:t>
      </w:r>
    </w:p>
    <w:p>
      <w:r>
        <w:t xml:space="preserve">Voisivatko uudet tietosuojalainsäädännöt viedä yrityksesi konkurssiin?</w:t>
      </w:r>
    </w:p>
    <w:p>
      <w:r>
        <w:rPr>
          <w:b/>
        </w:rPr>
        <w:t xml:space="preserve">Esimerkki 3.6002</w:t>
      </w:r>
    </w:p>
    <w:p>
      <w:r>
        <w:t xml:space="preserve">Pääministeri David Cameron "rankaisee yrityksiä" yrittämällä täyttää lupauksensa maahanmuuton vähentämisestä, sanoo Institute of Directors.</w:t>
      </w:r>
    </w:p>
    <w:p>
      <w:r>
        <w:rPr>
          <w:b/>
        </w:rPr>
        <w:t xml:space="preserve">Tulos</w:t>
      </w:r>
    </w:p>
    <w:p>
      <w:r>
        <w:t xml:space="preserve">Yhdistyneen kuningaskunnan tavoitteet maahanmuuton vähentämiseksi "rankaisevat yrityksiä".</w:t>
      </w:r>
    </w:p>
    <w:p>
      <w:r>
        <w:rPr>
          <w:b/>
        </w:rPr>
        <w:t xml:space="preserve">Esimerkki 3.6003</w:t>
      </w:r>
    </w:p>
    <w:p>
      <w:r>
        <w:t xml:space="preserve">Teini-ikäisen pojan on pysyttävä lasten mielenterveyslaitoksessa, koska asianmukaisesta majoitustilasta on pulaa, tuomari on todennut.</w:t>
      </w:r>
    </w:p>
    <w:p>
      <w:r>
        <w:rPr>
          <w:b/>
        </w:rPr>
        <w:t xml:space="preserve">Tulos</w:t>
      </w:r>
    </w:p>
    <w:p>
      <w:r>
        <w:t xml:space="preserve">Tuomari korostaa Walesin nuorille suunnattujen suojattujen sänkyjen puutetta</w:t>
      </w:r>
    </w:p>
    <w:p>
      <w:r>
        <w:rPr>
          <w:b/>
        </w:rPr>
        <w:t xml:space="preserve">Esimerkki 3.6004</w:t>
      </w:r>
    </w:p>
    <w:p>
      <w:r>
        <w:t xml:space="preserve">Useat sadat ihmiset ovat pitäneet Lontoossa mielenosoituksen, kun mäyräkoirien teurastusluvat tulivat voimaan kahdella alueella.</w:t>
      </w:r>
    </w:p>
    <w:p>
      <w:r>
        <w:rPr>
          <w:b/>
        </w:rPr>
        <w:t xml:space="preserve">Tulos</w:t>
      </w:r>
    </w:p>
    <w:p>
      <w:r>
        <w:t xml:space="preserve">Lontoossa järjestetään mäyräkoirien teurastusta vastustava mielenosoitus, kun pilottitapahtumat alkavat.</w:t>
      </w:r>
    </w:p>
    <w:p>
      <w:r>
        <w:rPr>
          <w:b/>
        </w:rPr>
        <w:t xml:space="preserve">Esimerkki 3.6005</w:t>
      </w:r>
    </w:p>
    <w:p>
      <w:r>
        <w:t xml:space="preserve">"Tuntui siltä kuin näkyisi videoita siitä, mitä tapahtuu juuri ennen tsunamin saapumista - kun vuorovesi laskee, meri katoaa ja kaikki hiljenee pelottavasti."</w:t>
      </w:r>
    </w:p>
    <w:p>
      <w:r>
        <w:rPr>
          <w:b/>
        </w:rPr>
        <w:t xml:space="preserve">Tulos</w:t>
      </w:r>
    </w:p>
    <w:p>
      <w:r>
        <w:t xml:space="preserve">Coronavirus: Covid-19-yksikön kokeilut ja hymyilyt kuvissa</w:t>
      </w:r>
    </w:p>
    <w:p>
      <w:r>
        <w:rPr>
          <w:b/>
        </w:rPr>
        <w:t xml:space="preserve">Esimerkki 3.6006</w:t>
      </w:r>
    </w:p>
    <w:p>
      <w:r>
        <w:t xml:space="preserve">Ranskan presidentinvaalien ensimmäinen kierros on päättymässä, ja ehdokkailta on melkein loppunut aika vedota äänestäjiin. Mutta äänestäjiltä ei näytä loppuneen yllätyksiä ehdokkaille.</w:t>
      </w:r>
    </w:p>
    <w:p>
      <w:r>
        <w:rPr>
          <w:b/>
        </w:rPr>
        <w:t xml:space="preserve">Tulos</w:t>
      </w:r>
    </w:p>
    <w:p>
      <w:r>
        <w:t xml:space="preserve">Ranskan tiukka presidenttikilpailu riippuu epävakaista äänestäjistä.</w:t>
      </w:r>
    </w:p>
    <w:p>
      <w:r>
        <w:rPr>
          <w:b/>
        </w:rPr>
        <w:t xml:space="preserve">Esimerkki 3.6007</w:t>
      </w:r>
    </w:p>
    <w:p>
      <w:r>
        <w:t xml:space="preserve">Kyseessä on taistelu yhden maailman vaikutusvaltaisimmista yrityksistä, Googlen, ja brittiläisiä musiikkilevy-yhtiöitä edustavan BPI:n välillä. Yhä katkeroituvampi vastakkainasettelu siitä, millainen vastuu hakuyhtiöllä on auttaa taistelussa verkkopiratismia vastaan, on keskiviikkoillan Newsnight-ohjelmassa esitettävän elokuvani aiheena.</w:t>
      </w:r>
    </w:p>
    <w:p>
      <w:r>
        <w:rPr>
          <w:b/>
        </w:rPr>
        <w:t xml:space="preserve">Tulos</w:t>
      </w:r>
    </w:p>
    <w:p>
      <w:r>
        <w:t xml:space="preserve">Musiikkipiratismi - kuka on moraalisesti korkeammalla?</w:t>
      </w:r>
    </w:p>
    <w:p>
      <w:r>
        <w:rPr>
          <w:b/>
        </w:rPr>
        <w:t xml:space="preserve">Esimerkki 3.6008</w:t>
      </w:r>
    </w:p>
    <w:p>
      <w:r>
        <w:t xml:space="preserve">Hänet tunnettiin Emily Doe -nimellä, kun hänen uhrien vaikutuslausuntonsa, joka luettiin Brock Turnerin seksuaalisen hyväksikäytön oikeudenkäynnissä, levisi nettiin.</w:t>
      </w:r>
    </w:p>
    <w:p>
      <w:r>
        <w:rPr>
          <w:b/>
        </w:rPr>
        <w:t xml:space="preserve">Tulos</w:t>
      </w:r>
    </w:p>
    <w:p>
      <w:r>
        <w:t xml:space="preserve">Stanfordin seksuaalirikos: Chanel Miller paljastaa henkilöllisyytensä</w:t>
      </w:r>
    </w:p>
    <w:p>
      <w:r>
        <w:rPr>
          <w:b/>
        </w:rPr>
        <w:t xml:space="preserve">Esimerkki 3.6009</w:t>
      </w:r>
    </w:p>
    <w:p>
      <w:r>
        <w:t xml:space="preserve">Monilla Windrush-maahanmuuttajilla, joiden laillinen asema on kyseenalaistettu, on nyt omia kysymyksiä, joihin he etsivät vastauksia.</w:t>
      </w:r>
    </w:p>
    <w:p>
      <w:r>
        <w:rPr>
          <w:b/>
        </w:rPr>
        <w:t xml:space="preserve">Tulos</w:t>
      </w:r>
    </w:p>
    <w:p>
      <w:r>
        <w:t xml:space="preserve">Neuvoja Windrush-sukupolvelle siitä, mitä tehdä seuraavaksi</w:t>
      </w:r>
    </w:p>
    <w:p>
      <w:r>
        <w:rPr>
          <w:b/>
        </w:rPr>
        <w:t xml:space="preserve">Esimerkki 3.6010</w:t>
      </w:r>
    </w:p>
    <w:p>
      <w:r>
        <w:t xml:space="preserve">Kaksi miestä, jotka tappoivat Fusilier Lee Rigbyn Woolwichissa, on tuomittu murhasta. Heidän matkansa kohti väkivaltaa on yhä selvittämättä.</w:t>
      </w:r>
    </w:p>
    <w:p>
      <w:r>
        <w:rPr>
          <w:b/>
        </w:rPr>
        <w:t xml:space="preserve">Tulos</w:t>
      </w:r>
    </w:p>
    <w:p>
      <w:r>
        <w:t xml:space="preserve">Woolwich: Miten Michael Adebolajosta tuli tappaja?</w:t>
      </w:r>
    </w:p>
    <w:p>
      <w:r>
        <w:rPr>
          <w:b/>
        </w:rPr>
        <w:t xml:space="preserve">Esimerkki 3.6011</w:t>
      </w:r>
    </w:p>
    <w:p>
      <w:r>
        <w:t xml:space="preserve">Kölnin perinteisen karnevaalin ensimmäisenä iltana poliisille ilmoitettiin 22 seksuaalista väkivaltaa.</w:t>
      </w:r>
    </w:p>
    <w:p>
      <w:r>
        <w:rPr>
          <w:b/>
        </w:rPr>
        <w:t xml:space="preserve">Tulos</w:t>
      </w:r>
    </w:p>
    <w:p>
      <w:r>
        <w:t xml:space="preserve">Kölniläinen maahanmuuttaja "nolostui" karnevaaleilla ja "pysäytettiin joka kulmassa".</w:t>
      </w:r>
    </w:p>
    <w:p>
      <w:r>
        <w:rPr>
          <w:b/>
        </w:rPr>
        <w:t xml:space="preserve">Esimerkki 3.6012</w:t>
      </w:r>
    </w:p>
    <w:p>
      <w:r>
        <w:t xml:space="preserve">Lentävät trampoliinit aiheuttivat rautatiekaaoksen, kun Ciara-myrsky lennätti niitä raiteille eri puolilla Englantia.</w:t>
      </w:r>
    </w:p>
    <w:p>
      <w:r>
        <w:rPr>
          <w:b/>
        </w:rPr>
        <w:t xml:space="preserve">Tulos</w:t>
      </w:r>
    </w:p>
    <w:p>
      <w:r>
        <w:t xml:space="preserve">Storm Ciara: Lentävät trampoliinit aiheuttavat junien myöhästymisiä</w:t>
      </w:r>
    </w:p>
    <w:p>
      <w:r>
        <w:rPr>
          <w:b/>
        </w:rPr>
        <w:t xml:space="preserve">Esimerkki 3.6013</w:t>
      </w:r>
    </w:p>
    <w:p>
      <w:r>
        <w:t xml:space="preserve">Boris Johnson on sanonut virkamiehille kirjeessään, että valmistautumisen mahdolliseen brexitiin ilman sopimusta pitäisi olla heidän "tärkein prioriteettinsa".</w:t>
      </w:r>
    </w:p>
    <w:p>
      <w:r>
        <w:rPr>
          <w:b/>
        </w:rPr>
        <w:t xml:space="preserve">Tulos</w:t>
      </w:r>
    </w:p>
    <w:p>
      <w:r>
        <w:t xml:space="preserve">Boris Johnson sanoo, että Brexit-valmistelut ilman sopimusta ovat "ensisijainen prioriteetti".</w:t>
      </w:r>
    </w:p>
    <w:p>
      <w:r>
        <w:rPr>
          <w:b/>
        </w:rPr>
        <w:t xml:space="preserve">Esimerkki 3.6014</w:t>
      </w:r>
    </w:p>
    <w:p>
      <w:r>
        <w:t xml:space="preserve">Liverpoolissa puhjennut coronavirus on saatu hallintaan, kaupunginhallitus on ilmoittanut.</w:t>
      </w:r>
    </w:p>
    <w:p>
      <w:r>
        <w:rPr>
          <w:b/>
        </w:rPr>
        <w:t xml:space="preserve">Tulos</w:t>
      </w:r>
    </w:p>
    <w:p>
      <w:r>
        <w:t xml:space="preserve">Coronavirus: Liverpool Princes Park Covid-19 piikki "hillitty</w:t>
      </w:r>
    </w:p>
    <w:p>
      <w:r>
        <w:rPr>
          <w:b/>
        </w:rPr>
        <w:t xml:space="preserve">Esimerkki 3.6015</w:t>
      </w:r>
    </w:p>
    <w:p>
      <w:r>
        <w:t xml:space="preserve">Unkari ja Puola ovat estäneet EU:n talousarvion hyväksymisen lausekkeen vuoksi, joka sitoo rahoituksen oikeusvaltion periaatteiden noudattamiseen EU:ssa.</w:t>
      </w:r>
    </w:p>
    <w:p>
      <w:r>
        <w:rPr>
          <w:b/>
        </w:rPr>
        <w:t xml:space="preserve">Tulos</w:t>
      </w:r>
    </w:p>
    <w:p>
      <w:r>
        <w:t xml:space="preserve">Unkari ja Puola estävät EU:n talousarvion oikeusvaltiokysymyksen vuoksi</w:t>
      </w:r>
    </w:p>
    <w:p>
      <w:r>
        <w:rPr>
          <w:b/>
        </w:rPr>
        <w:t xml:space="preserve">Esimerkki 3.6016</w:t>
      </w:r>
    </w:p>
    <w:p>
      <w:r>
        <w:t xml:space="preserve">Neljä kuukautta Christchurchin maanjäristyksen jälkeen kaupunkia ja sen lähialueita ovat koetelleet suuret jälkijäristykset.</w:t>
      </w:r>
    </w:p>
    <w:p>
      <w:r>
        <w:rPr>
          <w:b/>
        </w:rPr>
        <w:t xml:space="preserve">Tulos</w:t>
      </w:r>
    </w:p>
    <w:p>
      <w:r>
        <w:t xml:space="preserve">Christchurchin järistys: Churchchurch: Jälkijäristykset järkyttävät</w:t>
      </w:r>
    </w:p>
    <w:p>
      <w:r>
        <w:rPr>
          <w:b/>
        </w:rPr>
        <w:t xml:space="preserve">Esimerkki 3.6017</w:t>
      </w:r>
    </w:p>
    <w:p>
      <w:r>
        <w:t xml:space="preserve">Mohammed Ramadan oli vihainen. Hän oli kohtelias ja vieraanvarainen, mutta raivo pulppuili hänestä.</w:t>
      </w:r>
    </w:p>
    <w:p>
      <w:r>
        <w:rPr>
          <w:b/>
        </w:rPr>
        <w:t xml:space="preserve">Tulos</w:t>
      </w:r>
    </w:p>
    <w:p>
      <w:r>
        <w:t xml:space="preserve">Egyptin epäonnistunut demokraattinen kokeilu</w:t>
      </w:r>
    </w:p>
    <w:p>
      <w:r>
        <w:rPr>
          <w:b/>
        </w:rPr>
        <w:t xml:space="preserve">Esimerkki 3.6018</w:t>
      </w:r>
    </w:p>
    <w:p>
      <w:r>
        <w:t xml:space="preserve">Epätarkkuudet ja väärin sijoitetut kaupungit Applen uudessa karttaohjelmistossa ovat herättäneet käyttäjien suuttumusta.</w:t>
      </w:r>
    </w:p>
    <w:p>
      <w:r>
        <w:rPr>
          <w:b/>
        </w:rPr>
        <w:t xml:space="preserve">Tulos</w:t>
      </w:r>
    </w:p>
    <w:p>
      <w:r>
        <w:t xml:space="preserve">Uusi Applen karttasovellus käyttäjien tulituksessa</w:t>
      </w:r>
    </w:p>
    <w:p>
      <w:r>
        <w:rPr>
          <w:b/>
        </w:rPr>
        <w:t xml:space="preserve">Esimerkki 3.6019</w:t>
      </w:r>
    </w:p>
    <w:p>
      <w:r>
        <w:t xml:space="preserve">Instagram on poistanut Robert F Kennedy Jr:n tilin, koska hän on esittänyt vääriä väitteitä koronaviruksesta ja rokotteista.</w:t>
      </w:r>
    </w:p>
    <w:p>
      <w:r>
        <w:rPr>
          <w:b/>
        </w:rPr>
        <w:t xml:space="preserve">Tulos</w:t>
      </w:r>
    </w:p>
    <w:p>
      <w:r>
        <w:t xml:space="preserve">Instagram bannaa Robert F Kennedy Jr:n Covid-rokoteviestien takia</w:t>
      </w:r>
    </w:p>
    <w:p>
      <w:r>
        <w:rPr>
          <w:b/>
        </w:rPr>
        <w:t xml:space="preserve">Esimerkki 3.6020</w:t>
      </w:r>
    </w:p>
    <w:p>
      <w:r>
        <w:t xml:space="preserve">Viimeinen julkinen kuuleminen Omaghiin suunnitellusta monikoulukampuksesta alkaa keskiviikkona.</w:t>
      </w:r>
    </w:p>
    <w:p>
      <w:r>
        <w:rPr>
          <w:b/>
        </w:rPr>
        <w:t xml:space="preserve">Tulos</w:t>
      </w:r>
    </w:p>
    <w:p>
      <w:r>
        <w:t xml:space="preserve">Omaghin monikoulukampuksen kuuleminen alkaa</w:t>
      </w:r>
    </w:p>
    <w:p>
      <w:r>
        <w:rPr>
          <w:b/>
        </w:rPr>
        <w:t xml:space="preserve">Esimerkki 3.6021</w:t>
      </w:r>
    </w:p>
    <w:p>
      <w:r>
        <w:t xml:space="preserve">Ainakin 20 ihmistä on kuollut ja 40 haavoittunut pommin räjähdettyä vihannesmarkkinoilla Luoteis-Pakistanissa.</w:t>
      </w:r>
    </w:p>
    <w:p>
      <w:r>
        <w:rPr>
          <w:b/>
        </w:rPr>
        <w:t xml:space="preserve">Tulos</w:t>
      </w:r>
    </w:p>
    <w:p>
      <w:r>
        <w:t xml:space="preserve">Pakistanin vihannesmarkkinoiden pommi tappoi 20 ja haavoitti 40:tä</w:t>
      </w:r>
    </w:p>
    <w:p>
      <w:r>
        <w:rPr>
          <w:b/>
        </w:rPr>
        <w:t xml:space="preserve">Esimerkki 3.6022</w:t>
      </w:r>
    </w:p>
    <w:p>
      <w:r>
        <w:t xml:space="preserve">Theresa May on ilmoittanut eroavansa konservatiivien johtajan tehtävästä 7. kesäkuuta, mikä avaa tien uuden pääministerin valintakilpailulle.</w:t>
      </w:r>
    </w:p>
    <w:p>
      <w:r>
        <w:rPr>
          <w:b/>
        </w:rPr>
        <w:t xml:space="preserve">Tulos</w:t>
      </w:r>
    </w:p>
    <w:p>
      <w:r>
        <w:t xml:space="preserve">Theresa May eroaa: Britanniaan uusi pääministeri heinäkuun loppuun mennessä</w:t>
      </w:r>
    </w:p>
    <w:p>
      <w:r>
        <w:rPr>
          <w:b/>
        </w:rPr>
        <w:t xml:space="preserve">Esimerkki 3.6023</w:t>
      </w:r>
    </w:p>
    <w:p>
      <w:r>
        <w:t xml:space="preserve">Konepajajätti GKN on ilmoittanut, että sen uusi toimitusjohtaja jättää yhtiön ennen kuin se on edes aloittanut tehtävässään.</w:t>
      </w:r>
    </w:p>
    <w:p>
      <w:r>
        <w:rPr>
          <w:b/>
        </w:rPr>
        <w:t xml:space="preserve">Tulos</w:t>
      </w:r>
    </w:p>
    <w:p>
      <w:r>
        <w:t xml:space="preserve">GKN:n uusi johtaja lähtee ennen tehtävänsä aloittamista</w:t>
      </w:r>
    </w:p>
    <w:p>
      <w:r>
        <w:rPr>
          <w:b/>
        </w:rPr>
        <w:t xml:space="preserve">Esimerkki 3.6024</w:t>
      </w:r>
    </w:p>
    <w:p>
      <w:r>
        <w:t xml:space="preserve">Irlannin tasavallan Industrial Development Authorityn (IDA) entinen toimitusjohtaja on nimitetty NI Waterin väliaikaiseksi puheenjohtajaksi.</w:t>
      </w:r>
    </w:p>
    <w:p>
      <w:r>
        <w:rPr>
          <w:b/>
        </w:rPr>
        <w:t xml:space="preserve">Tulos</w:t>
      </w:r>
    </w:p>
    <w:p>
      <w:r>
        <w:t xml:space="preserve">Padraic White nimitetty NI Waterin väliaikaiseksi puheenjohtajaksi</w:t>
      </w:r>
    </w:p>
    <w:p>
      <w:r>
        <w:rPr>
          <w:b/>
        </w:rPr>
        <w:t xml:space="preserve">Esimerkki 3.6025</w:t>
      </w:r>
    </w:p>
    <w:p>
      <w:r>
        <w:t xml:space="preserve">Ceredigionin kirjasto, jota uhkasi sulkeminen, on pelastettu, kun 25 ihmistä ilmoittautui vapaaehtoiseksi auttamaan sen ylläpitämisessä.</w:t>
      </w:r>
    </w:p>
    <w:p>
      <w:r>
        <w:rPr>
          <w:b/>
        </w:rPr>
        <w:t xml:space="preserve">Tulos</w:t>
      </w:r>
    </w:p>
    <w:p>
      <w:r>
        <w:t xml:space="preserve">Ceredigionin uusi Quay-kirjasto vapaaehtoisten hallinnoitavaksi</w:t>
      </w:r>
    </w:p>
    <w:p>
      <w:r>
        <w:rPr>
          <w:b/>
        </w:rPr>
        <w:t xml:space="preserve">Esimerkki 3.6026</w:t>
      </w:r>
    </w:p>
    <w:p>
      <w:r>
        <w:t xml:space="preserve">Saudi-Arabian kuningas Abdullah on poistunut New Yorkin sairaalasta selkäleikkauksen jälkeen.</w:t>
      </w:r>
    </w:p>
    <w:p>
      <w:r>
        <w:rPr>
          <w:b/>
        </w:rPr>
        <w:t xml:space="preserve">Tulos</w:t>
      </w:r>
    </w:p>
    <w:p>
      <w:r>
        <w:t xml:space="preserve">Saudi-Arabian kuningas Abdullah poistuu New Yorkin sairaalasta</w:t>
      </w:r>
    </w:p>
    <w:p>
      <w:r>
        <w:rPr>
          <w:b/>
        </w:rPr>
        <w:t xml:space="preserve">Esimerkki 3.6027</w:t>
      </w:r>
    </w:p>
    <w:p>
      <w:r>
        <w:t xml:space="preserve">Äiti, jota syytetään kahdeksanviikkoisen vauvansa murhasta, oli jatkuvasti kumppaninsa arvosteltavana ja kontrolloimana, kuten valamiehistö on kuullut.</w:t>
      </w:r>
    </w:p>
    <w:p>
      <w:r>
        <w:rPr>
          <w:b/>
        </w:rPr>
        <w:t xml:space="preserve">Tulos</w:t>
      </w:r>
    </w:p>
    <w:p>
      <w:r>
        <w:t xml:space="preserve">Holly Roe: Rooe Roole: Kuolleen vauvan äiti oli kumppanin "hallitsema".</w:t>
      </w:r>
    </w:p>
    <w:p>
      <w:r>
        <w:rPr>
          <w:b/>
        </w:rPr>
        <w:t xml:space="preserve">Esimerkki 3.6028</w:t>
      </w:r>
    </w:p>
    <w:p>
      <w:r>
        <w:t xml:space="preserve">Wikileaksin toinen perustaja Julian Assange yritti soittaa Valkoiseen taloon varoittaakseen, että muokkaamattomia tiedostoja aiotaan julkaista verkossa, on kuultu oikeudessa.</w:t>
      </w:r>
    </w:p>
    <w:p>
      <w:r>
        <w:rPr>
          <w:b/>
        </w:rPr>
        <w:t xml:space="preserve">Tulos</w:t>
      </w:r>
    </w:p>
    <w:p>
      <w:r>
        <w:t xml:space="preserve">Julian Assange "soitti Valkoiseen taloon varoittaakseen hengenvaarasta</w:t>
      </w:r>
    </w:p>
    <w:p>
      <w:r>
        <w:rPr>
          <w:b/>
        </w:rPr>
        <w:t xml:space="preserve">Esimerkki 3.6029</w:t>
      </w:r>
    </w:p>
    <w:p>
      <w:r>
        <w:t xml:space="preserve">Cilla Blackin tapaaminen osoittautui monille ihmisille elämää muuttavaksi hetkeksi.</w:t>
      </w:r>
    </w:p>
    <w:p>
      <w:r>
        <w:rPr>
          <w:b/>
        </w:rPr>
        <w:t xml:space="preserve">Tulos</w:t>
      </w:r>
    </w:p>
    <w:p>
      <w:r>
        <w:t xml:space="preserve">Cilla Black muutti elämäni</w:t>
      </w:r>
    </w:p>
    <w:p>
      <w:r>
        <w:rPr>
          <w:b/>
        </w:rPr>
        <w:t xml:space="preserve">Esimerkki 3.6030</w:t>
      </w:r>
    </w:p>
    <w:p>
      <w:r>
        <w:t xml:space="preserve">Elokuvafestivaali muistelee Wrexhamin hiili- ja terästeollisuuden viimeisiä vuosia.</w:t>
      </w:r>
    </w:p>
    <w:p>
      <w:r>
        <w:rPr>
          <w:b/>
        </w:rPr>
        <w:t xml:space="preserve">Tulos</w:t>
      </w:r>
    </w:p>
    <w:p>
      <w:r>
        <w:t xml:space="preserve">Hiilen äärellä: Wrexhamin elokuvajuhlien painopiste kaivoksissa</w:t>
      </w:r>
    </w:p>
    <w:p>
      <w:r>
        <w:rPr>
          <w:b/>
        </w:rPr>
        <w:t xml:space="preserve">Esimerkki 3.6031</w:t>
      </w:r>
    </w:p>
    <w:p>
      <w:r>
        <w:t xml:space="preserve">Carpetright aikoo sulkea myymälöitä osana saneeraussuunnitelmaa.</w:t>
      </w:r>
    </w:p>
    <w:p>
      <w:r>
        <w:rPr>
          <w:b/>
        </w:rPr>
        <w:t xml:space="preserve">Tulos</w:t>
      </w:r>
    </w:p>
    <w:p>
      <w:r>
        <w:t xml:space="preserve">Carpetright pyrkii sulkemaan myymälöitä pelastussuunnitelmassaan</w:t>
      </w:r>
    </w:p>
    <w:p>
      <w:r>
        <w:rPr>
          <w:b/>
        </w:rPr>
        <w:t xml:space="preserve">Esimerkki 3.6032</w:t>
      </w:r>
    </w:p>
    <w:p>
      <w:r>
        <w:t xml:space="preserve">David Cameron sanoi viimeisessä pääministerin kyselytunnilla, että Pohjois-Irlanti on nyt vahvempi kuin kuusi vuotta sitten, kun hän tuli valtaan.</w:t>
      </w:r>
    </w:p>
    <w:p>
      <w:r>
        <w:rPr>
          <w:b/>
        </w:rPr>
        <w:t xml:space="preserve">Tulos</w:t>
      </w:r>
    </w:p>
    <w:p>
      <w:r>
        <w:t xml:space="preserve">David Cameron: Cameron Cameron: Lähteneen pääministerin rooli Pohjois-Irlannin politiikassa: Lähteneen pääministerin rooli Pohjois-Irlannin politiikassa</w:t>
      </w:r>
    </w:p>
    <w:p>
      <w:r>
        <w:rPr>
          <w:b/>
        </w:rPr>
        <w:t xml:space="preserve">Esimerkki 3.6033</w:t>
      </w:r>
    </w:p>
    <w:p>
      <w:r>
        <w:t xml:space="preserve">Facebookin mukaan sen teini-ikäisten käyttäjien määrä on vakaa.</w:t>
      </w:r>
    </w:p>
    <w:p>
      <w:r>
        <w:rPr>
          <w:b/>
        </w:rPr>
        <w:t xml:space="preserve">Tulos</w:t>
      </w:r>
    </w:p>
    <w:p>
      <w:r>
        <w:t xml:space="preserve">Facebookin 10-vuotispäivä: Kolme asiaa, jotka muuttaisit</w:t>
      </w:r>
    </w:p>
    <w:p>
      <w:r>
        <w:rPr>
          <w:b/>
        </w:rPr>
        <w:t xml:space="preserve">Esimerkki 3.6034</w:t>
      </w:r>
    </w:p>
    <w:p>
      <w:r>
        <w:t xml:space="preserve">Bangladeshin ensimmäinen transsukupuolisille tarkoitettu uskonnollinen koulu on avattu Dhakassa.</w:t>
      </w:r>
    </w:p>
    <w:p>
      <w:r>
        <w:rPr>
          <w:b/>
        </w:rPr>
        <w:t xml:space="preserve">Tulos</w:t>
      </w:r>
    </w:p>
    <w:p>
      <w:r>
        <w:t xml:space="preserve">Transsukupuolisuus Bangladeshissa: Bangladesh: Ensimmäinen koulu avataan trans-opiskelijoille</w:t>
      </w:r>
    </w:p>
    <w:p>
      <w:r>
        <w:rPr>
          <w:b/>
        </w:rPr>
        <w:t xml:space="preserve">Esimerkki 3.6035</w:t>
      </w:r>
    </w:p>
    <w:p>
      <w:r>
        <w:t xml:space="preserve">Pääministeri on varoittanut internet-yhtiöitä, että niiden on estettävä lasten hyväksikäyttöä kuvaavien kuvien saatavuus tai ne joutuvat kohtaamaan uutta oikeudellista valvontaa.</w:t>
      </w:r>
    </w:p>
    <w:p>
      <w:r>
        <w:rPr>
          <w:b/>
        </w:rPr>
        <w:t xml:space="preserve">Tulos</w:t>
      </w:r>
    </w:p>
    <w:p>
      <w:r>
        <w:t xml:space="preserve">David Cameron kehottaa internet-yrityksiä estämään lasten hyväksikäyttökuvat</w:t>
      </w:r>
    </w:p>
    <w:p>
      <w:r>
        <w:rPr>
          <w:b/>
        </w:rPr>
        <w:t xml:space="preserve">Esimerkki 3.6036</w:t>
      </w:r>
    </w:p>
    <w:p>
      <w:r>
        <w:t xml:space="preserve">Britannian luottoluokitusta on alennettu, koska Britannian julkinen talous huolestuttaa ja Brexitin pelätään vahingoittavan maan talouskasvua.</w:t>
      </w:r>
    </w:p>
    <w:p>
      <w:r>
        <w:rPr>
          <w:b/>
        </w:rPr>
        <w:t xml:space="preserve">Tulos</w:t>
      </w:r>
    </w:p>
    <w:p>
      <w:r>
        <w:t xml:space="preserve">Moody's alentaa Yhdistyneen kuningaskunnan luottoluokitusta</w:t>
      </w:r>
    </w:p>
    <w:p>
      <w:r>
        <w:rPr>
          <w:b/>
        </w:rPr>
        <w:t xml:space="preserve">Esimerkki 3.6037</w:t>
      </w:r>
    </w:p>
    <w:p>
      <w:r>
        <w:t xml:space="preserve">Nobelisti Sir Tim Huntia ei olisi pitänyt "ajaa takaa" eroamaan naisia tieteen alalla koskevien huomautustensa vuoksi, professori Brian Cox on sanonut.</w:t>
      </w:r>
    </w:p>
    <w:p>
      <w:r>
        <w:rPr>
          <w:b/>
        </w:rPr>
        <w:t xml:space="preserve">Tulos</w:t>
      </w:r>
    </w:p>
    <w:p>
      <w:r>
        <w:t xml:space="preserve">Tim Huntin ei olisi pitänyt erota "seksististen" huomautusten takia - Brian Cox</w:t>
      </w:r>
    </w:p>
    <w:p>
      <w:r>
        <w:rPr>
          <w:b/>
        </w:rPr>
        <w:t xml:space="preserve">Esimerkki 3.6038</w:t>
      </w:r>
    </w:p>
    <w:p>
      <w:r>
        <w:t xml:space="preserve">Sunnuntaina kymmenet tuhannet naiset ja tytöt lähtevät Yhdistyneen kuningaskunnan kaduille pukeutuneina suffragettien väreihin ja kantaen luovia banderolleja, joissa on heidän viestinsä tasa-arvosta.</w:t>
      </w:r>
    </w:p>
    <w:p>
      <w:r>
        <w:rPr>
          <w:b/>
        </w:rPr>
        <w:t xml:space="preserve">Tulos</w:t>
      </w:r>
    </w:p>
    <w:p>
      <w:r>
        <w:t xml:space="preserve">Äänioikeuden satavuotisjuhlavuosi: Naisten luovuus ja marssit</w:t>
      </w:r>
    </w:p>
    <w:p>
      <w:r>
        <w:rPr>
          <w:b/>
        </w:rPr>
        <w:t xml:space="preserve">Esimerkki 3.6039</w:t>
      </w:r>
    </w:p>
    <w:p>
      <w:r>
        <w:t xml:space="preserve">Alex Salmond on käyttänyt eropuheensa pääministerin tehtävästä sanoakseen, että Skotlannilla on edessään "enemmän muutoksia ja parempia päiviä".</w:t>
      </w:r>
    </w:p>
    <w:p>
      <w:r>
        <w:rPr>
          <w:b/>
        </w:rPr>
        <w:t xml:space="preserve">Tulos</w:t>
      </w:r>
    </w:p>
    <w:p>
      <w:r>
        <w:t xml:space="preserve">Alex Salmondin eropuheessa ennustetaan muutosta Skotlannille</w:t>
      </w:r>
    </w:p>
    <w:p>
      <w:r>
        <w:rPr>
          <w:b/>
        </w:rPr>
        <w:t xml:space="preserve">Esimerkki 3.6040</w:t>
      </w:r>
    </w:p>
    <w:p>
      <w:r>
        <w:t xml:space="preserve">Elokuva- ja televisiotähti Sir Anthony Hopkins on yllättänyt vanhan korkeakoulunsa draamaopiskelijat ennalta suunnittelemattomalla vierailullaan ja antanut neuvoja.</w:t>
      </w:r>
    </w:p>
    <w:p>
      <w:r>
        <w:rPr>
          <w:b/>
        </w:rPr>
        <w:t xml:space="preserve">Tulos</w:t>
      </w:r>
    </w:p>
    <w:p>
      <w:r>
        <w:t xml:space="preserve">Näyttelijä Sir Anthony Hopkins inspiroi opiskelijoita vanhassa collegessa</w:t>
      </w:r>
    </w:p>
    <w:p>
      <w:r>
        <w:rPr>
          <w:b/>
        </w:rPr>
        <w:t xml:space="preserve">Esimerkki 3.6041</w:t>
      </w:r>
    </w:p>
    <w:p>
      <w:r>
        <w:t xml:space="preserve">Yksi Pohjois-Irlannin vilkkaimmista teistä joutuu viikonloppuisin myöhästelemään viiden kuukauden ajan.</w:t>
      </w:r>
    </w:p>
    <w:p>
      <w:r>
        <w:rPr>
          <w:b/>
        </w:rPr>
        <w:t xml:space="preserve">Tulos</w:t>
      </w:r>
    </w:p>
    <w:p>
      <w:r>
        <w:t xml:space="preserve">Belfastista Bangoriin johtavalla tiellä on viikonloppuna viivästyksiä</w:t>
      </w:r>
    </w:p>
    <w:p>
      <w:r>
        <w:rPr>
          <w:b/>
        </w:rPr>
        <w:t xml:space="preserve">Esimerkki 3.6042</w:t>
      </w:r>
    </w:p>
    <w:p>
      <w:r>
        <w:t xml:space="preserve">Mies on pidätetty epäiltynä raiskauksesta sen jälkeen, kun naisen kimppuun hyökättiin puistossa Oxfordissa.</w:t>
      </w:r>
    </w:p>
    <w:p>
      <w:r>
        <w:rPr>
          <w:b/>
        </w:rPr>
        <w:t xml:space="preserve">Tulos</w:t>
      </w:r>
    </w:p>
    <w:p>
      <w:r>
        <w:t xml:space="preserve">Mies pidätettiin epäiltynä Oxfordin puiston raiskauksesta</w:t>
      </w:r>
    </w:p>
    <w:p>
      <w:r>
        <w:rPr>
          <w:b/>
        </w:rPr>
        <w:t xml:space="preserve">Esimerkki 3.6043</w:t>
      </w:r>
    </w:p>
    <w:p>
      <w:r>
        <w:t xml:space="preserve">Valtuuston päätöstä kasvattaa osuuttaan Skotlannin ja Englannin yhdistävän sillan ehdotetusta 7,8 miljoonan punnan suuruisesta parannuksesta on pyydetty tarkistamaan.</w:t>
      </w:r>
    </w:p>
    <w:p>
      <w:r>
        <w:rPr>
          <w:b/>
        </w:rPr>
        <w:t xml:space="preserve">Tulos</w:t>
      </w:r>
    </w:p>
    <w:p>
      <w:r>
        <w:t xml:space="preserve">Union Chain Bridge -hankkeen rahoituksen lisäämistä koskevaa päätöstä tarkastellaan uudelleen</w:t>
      </w:r>
    </w:p>
    <w:p>
      <w:r>
        <w:rPr>
          <w:b/>
        </w:rPr>
        <w:t xml:space="preserve">Esimerkki 3.6044</w:t>
      </w:r>
    </w:p>
    <w:p>
      <w:r>
        <w:t xml:space="preserve">Kello on kymmenen illalla, ja Dakarin päälentokentän saapumisaulan ulkopuolella kaksi senegalilaista miestä totuttelee hetken vapauteensa.</w:t>
      </w:r>
    </w:p>
    <w:p>
      <w:r>
        <w:rPr>
          <w:b/>
        </w:rPr>
        <w:t xml:space="preserve">Tulos</w:t>
      </w:r>
    </w:p>
    <w:p>
      <w:r>
        <w:t xml:space="preserve">Maahanmuuttajien suostuttelu pysymään kotona</w:t>
      </w:r>
    </w:p>
    <w:p>
      <w:r>
        <w:rPr>
          <w:b/>
        </w:rPr>
        <w:t xml:space="preserve">Esimerkki 3.6045</w:t>
      </w:r>
    </w:p>
    <w:p>
      <w:r>
        <w:t xml:space="preserve">Viidessä Walesin kahdeksasta yliopistosta opiskelijamäärät ovat laskeneet jopa neljänneksen kolmen viime vuoden aikana.</w:t>
      </w:r>
    </w:p>
    <w:p>
      <w:r>
        <w:rPr>
          <w:b/>
        </w:rPr>
        <w:t xml:space="preserve">Tulos</w:t>
      </w:r>
    </w:p>
    <w:p>
      <w:r>
        <w:t xml:space="preserve">Opiskelijamäärät vähenevät walesilaisissa yliopistoissa markkinahaasteessa</w:t>
      </w:r>
    </w:p>
    <w:p>
      <w:r>
        <w:rPr>
          <w:b/>
        </w:rPr>
        <w:t xml:space="preserve">Esimerkki 3.6046</w:t>
      </w:r>
    </w:p>
    <w:p>
      <w:r>
        <w:t xml:space="preserve">Ammattimaisten naispanimoiden määrä on kasvussa Yhdistyneessä kuningaskunnassa, ja heistä on tulossa yhä vaikutusvaltaisempia, kertovat alan johtavat henkilöt. Miksi?</w:t>
      </w:r>
    </w:p>
    <w:p>
      <w:r>
        <w:rPr>
          <w:b/>
        </w:rPr>
        <w:t xml:space="preserve">Tulos</w:t>
      </w:r>
    </w:p>
    <w:p>
      <w:r>
        <w:t xml:space="preserve">Olut: Naiset valtaavat panimomaailman</w:t>
      </w:r>
    </w:p>
    <w:p>
      <w:r>
        <w:rPr>
          <w:b/>
        </w:rPr>
        <w:t xml:space="preserve">Esimerkki 3.6047</w:t>
      </w:r>
    </w:p>
    <w:p>
      <w:r>
        <w:t xml:space="preserve">Presidentti Donald Trump on puolustanut Fox News -kanavan kiisteltyä juontajaa Bill O'Reillya, kun on kerrottu, että hän on sopinut viiden naisen kanssa, jotka ovat haastaneet hänet oikeuteen ahdistelusta.</w:t>
      </w:r>
    </w:p>
    <w:p>
      <w:r>
        <w:rPr>
          <w:b/>
        </w:rPr>
        <w:t xml:space="preserve">Tulos</w:t>
      </w:r>
    </w:p>
    <w:p>
      <w:r>
        <w:t xml:space="preserve">Trump puolustaa Fox-juontaja Bill O'Reillya seksiväitteiden keskellä</w:t>
      </w:r>
    </w:p>
    <w:p>
      <w:r>
        <w:rPr>
          <w:b/>
        </w:rPr>
        <w:t xml:space="preserve">Esimerkki 3.6048</w:t>
      </w:r>
    </w:p>
    <w:p>
      <w:r>
        <w:t xml:space="preserve">Yhdysvaltalaista lainsäätäjää on heitelty pirtelöllä väitetyssä hyökkäyksessä, joka näyttää levinneen Yhdistyneestä kuningaskunnasta.</w:t>
      </w:r>
    </w:p>
    <w:p>
      <w:r>
        <w:rPr>
          <w:b/>
        </w:rPr>
        <w:t xml:space="preserve">Tulos</w:t>
      </w:r>
    </w:p>
    <w:p>
      <w:r>
        <w:t xml:space="preserve">Floridan kongressiedustaja on ensimmäinen Yhdysvaltain poliitikko, jota on "lypsetty".</w:t>
      </w:r>
    </w:p>
    <w:p>
      <w:r>
        <w:rPr>
          <w:b/>
        </w:rPr>
        <w:t xml:space="preserve">Esimerkki 3.6049</w:t>
      </w:r>
    </w:p>
    <w:p>
      <w:r>
        <w:t xml:space="preserve">Rikas venäläinen liikemies, joka kuoli yllättäen lähellä kotiaan Surreyssä, on saattanut saada myrkytyksen, kerrottiin esitutkinnassa.</w:t>
      </w:r>
    </w:p>
    <w:p>
      <w:r>
        <w:rPr>
          <w:b/>
        </w:rPr>
        <w:t xml:space="preserve">Tulos</w:t>
      </w:r>
    </w:p>
    <w:p>
      <w:r>
        <w:t xml:space="preserve">Venäläinen liikemies Alexander Perepilitšnyy "on saattanut joutua myrkytetyksi".</w:t>
      </w:r>
    </w:p>
    <w:p>
      <w:r>
        <w:rPr>
          <w:b/>
        </w:rPr>
        <w:t xml:space="preserve">Esimerkki 3.6050</w:t>
      </w:r>
    </w:p>
    <w:p>
      <w:r>
        <w:t xml:space="preserve">Telfordissa on ilmoittautunut useita uusia lasten seksuaalisen hyväksikäytön (CSE) uhreja.</w:t>
      </w:r>
    </w:p>
    <w:p>
      <w:r>
        <w:rPr>
          <w:b/>
        </w:rPr>
        <w:t xml:space="preserve">Tulos</w:t>
      </w:r>
    </w:p>
    <w:p>
      <w:r>
        <w:t xml:space="preserve">Telfordin väärinkäyttö: Uudet uhrit ilmoittautuvat poliisille</w:t>
      </w:r>
    </w:p>
    <w:p>
      <w:r>
        <w:rPr>
          <w:b/>
        </w:rPr>
        <w:t xml:space="preserve">Esimerkki 3.6051</w:t>
      </w:r>
    </w:p>
    <w:p>
      <w:r>
        <w:t xml:space="preserve">Liberia on Afrikan vanhin tasavalta, mutta se tuli tunnetuksi 1990-luvulla pitkään jatkuneesta, tuhoisasta sisällissodastaan ja roolistaan naapurimaan Sierra Leonen kapinassa.</w:t>
      </w:r>
    </w:p>
    <w:p>
      <w:r>
        <w:rPr>
          <w:b/>
        </w:rPr>
        <w:t xml:space="preserve">Tulos</w:t>
      </w:r>
    </w:p>
    <w:p>
      <w:r>
        <w:t xml:space="preserve">Liberian maakohtainen profiili</w:t>
      </w:r>
    </w:p>
    <w:p>
      <w:r>
        <w:rPr>
          <w:b/>
        </w:rPr>
        <w:t xml:space="preserve">Esimerkki 3.6052</w:t>
      </w:r>
    </w:p>
    <w:p>
      <w:r>
        <w:t xml:space="preserve">Parlamentin jäsenet ovat hyväksyneet suunnitelman, jonka mukaan terveyslautakunnille annetaan yhden vuoden sijasta kolme vuotta aikaa tasapainottaa talousarvionsa.</w:t>
      </w:r>
    </w:p>
    <w:p>
      <w:r>
        <w:rPr>
          <w:b/>
        </w:rPr>
        <w:t xml:space="preserve">Tulos</w:t>
      </w:r>
    </w:p>
    <w:p>
      <w:r>
        <w:t xml:space="preserve">Terveyslautakunnat saavat lisäaikaa budjettiensa tasapainottamiseen</w:t>
      </w:r>
    </w:p>
    <w:p>
      <w:r>
        <w:rPr>
          <w:b/>
        </w:rPr>
        <w:t xml:space="preserve">Esimerkki 3.6053</w:t>
      </w:r>
    </w:p>
    <w:p>
      <w:r>
        <w:t xml:space="preserve">Olet kuukauden verran ensimmäisenä opiskeluvuotenasi yliopistossa, ja olet juuri saanut pomminvarman uutisen: kaikki pubit suljetaan.</w:t>
      </w:r>
    </w:p>
    <w:p>
      <w:r>
        <w:rPr>
          <w:b/>
        </w:rPr>
        <w:t xml:space="preserve">Tulos</w:t>
      </w:r>
    </w:p>
    <w:p>
      <w:r>
        <w:t xml:space="preserve">Skotlanti Covid sulkee pubeja: Covid pubit: "Siitä tulee todella vaikeaa</w:t>
      </w:r>
    </w:p>
    <w:p>
      <w:r>
        <w:rPr>
          <w:b/>
        </w:rPr>
        <w:t xml:space="preserve">Esimerkki 3.6054</w:t>
      </w:r>
    </w:p>
    <w:p>
      <w:r>
        <w:t xml:space="preserve">Pohjois-Irlannin poliisivoimat (PSNI) kirjasi 100 389 rikosta vuonna 2012/13, kun vastaava luku oli 103 389 vuonna 2011/12, eli vähennystä oli 3 000 (2,9 %).</w:t>
      </w:r>
    </w:p>
    <w:p>
      <w:r>
        <w:rPr>
          <w:b/>
        </w:rPr>
        <w:t xml:space="preserve">Tulos</w:t>
      </w:r>
    </w:p>
    <w:p>
      <w:r>
        <w:t xml:space="preserve">NI:ssä kirjatut rikokset vähentyneet 3 000:lla edellisvuoteen verrattuna</w:t>
      </w:r>
    </w:p>
    <w:p>
      <w:r>
        <w:rPr>
          <w:b/>
        </w:rPr>
        <w:t xml:space="preserve">Esimerkki 3.6055</w:t>
      </w:r>
    </w:p>
    <w:p>
      <w:r>
        <w:t xml:space="preserve">85-vuotias mies on "hukkunut" avuntarjouksiin sen jälkeen, kun Whaley Bridgen tulvat huuhtoivat pois hänen itse rakentamansa puutarhasillan.</w:t>
      </w:r>
    </w:p>
    <w:p>
      <w:r>
        <w:rPr>
          <w:b/>
        </w:rPr>
        <w:t xml:space="preserve">Tulos</w:t>
      </w:r>
    </w:p>
    <w:p>
      <w:r>
        <w:t xml:space="preserve">Whaley Bridgen pato: Satoja vapaaehtoisia korjaamassa isoisän siltaa</w:t>
      </w:r>
    </w:p>
    <w:p>
      <w:r>
        <w:rPr>
          <w:b/>
        </w:rPr>
        <w:t xml:space="preserve">Esimerkki 3.6056</w:t>
      </w:r>
    </w:p>
    <w:p>
      <w:r>
        <w:t xml:space="preserve">Sadat ihmiset osoittivat mieltään Brooklynissa, New Yorkissa, päivä sen jälkeen, kun poliisi oli ampunut ja tappanut mielenterveysongelmista kärsivän mustan miehen.</w:t>
      </w:r>
    </w:p>
    <w:p>
      <w:r>
        <w:rPr>
          <w:b/>
        </w:rPr>
        <w:t xml:space="preserve">Tulos</w:t>
      </w:r>
    </w:p>
    <w:p>
      <w:r>
        <w:t xml:space="preserve">Sadat osoittavat mieltään New Yorkin poliisin tapettua putkea heiluttaneen miehen</w:t>
      </w:r>
    </w:p>
    <w:p>
      <w:r>
        <w:rPr>
          <w:b/>
        </w:rPr>
        <w:t xml:space="preserve">Esimerkki 3.6057</w:t>
      </w:r>
    </w:p>
    <w:p>
      <w:r>
        <w:t xml:space="preserve">Northumberlandin kreivikunnanvaltuuston hylkäämät suunnitelmat uuden päämajan rakentamisesta maksoivat 5,6 miljoonaa puntaa, kuten uudet luvut paljastavat.</w:t>
      </w:r>
    </w:p>
    <w:p>
      <w:r>
        <w:rPr>
          <w:b/>
        </w:rPr>
        <w:t xml:space="preserve">Tulos</w:t>
      </w:r>
    </w:p>
    <w:p>
      <w:r>
        <w:t xml:space="preserve">Northumberlandin kreivikunnanvaltuuston poistetun päämajasuunnitelman kustannukset olivat 5,6 miljoonaa puntaa.</w:t>
      </w:r>
    </w:p>
    <w:p>
      <w:r>
        <w:rPr>
          <w:b/>
        </w:rPr>
        <w:t xml:space="preserve">Esimerkki 3.6058</w:t>
      </w:r>
    </w:p>
    <w:p>
      <w:r>
        <w:t xml:space="preserve">Ryhmä historiallisia rakennuksia, joissa katolisia pappeja aikoinaan koulutettiin salassa vainojen välttämiseksi, aiotaan kunnostaa ja korjata.</w:t>
      </w:r>
    </w:p>
    <w:p>
      <w:r>
        <w:rPr>
          <w:b/>
        </w:rPr>
        <w:t xml:space="preserve">Tulos</w:t>
      </w:r>
    </w:p>
    <w:p>
      <w:r>
        <w:t xml:space="preserve">Morayn salainen pappiskoulutuspaikka palautetaan ennalleen</w:t>
      </w:r>
    </w:p>
    <w:p>
      <w:r>
        <w:rPr>
          <w:b/>
        </w:rPr>
        <w:t xml:space="preserve">Esimerkki 3.6059</w:t>
      </w:r>
    </w:p>
    <w:p>
      <w:r>
        <w:t xml:space="preserve">Potkut saaneille ministereille pitäisi olla tarjolla enemmän tukea, on kuolinsyyntutkija sanonut päätettyään, että eräs Walesin parlamentin jäsen tappoi itsensä erotettuaan hänet.</w:t>
      </w:r>
    </w:p>
    <w:p>
      <w:r>
        <w:rPr>
          <w:b/>
        </w:rPr>
        <w:t xml:space="preserve">Tulos</w:t>
      </w:r>
    </w:p>
    <w:p>
      <w:r>
        <w:t xml:space="preserve">Carl Sargeantin tutkinta: Carl Carlant: Potkut saaneet ministerit tarvitsevat tukea, kuolinsyyntutkija sanoo</w:t>
      </w:r>
    </w:p>
    <w:p>
      <w:r>
        <w:rPr>
          <w:b/>
        </w:rPr>
        <w:t xml:space="preserve">Esimerkki 3.6060</w:t>
      </w:r>
    </w:p>
    <w:p>
      <w:r>
        <w:t xml:space="preserve">Miestä, jonka poliisi uskoo kuolleen yrittäessään suojella toista pahoinpitelyltä, on kuvailtu kunnianosoituksessa "lempeäksi jättiläiseksi".</w:t>
      </w:r>
    </w:p>
    <w:p>
      <w:r>
        <w:rPr>
          <w:b/>
        </w:rPr>
        <w:t xml:space="preserve">Tulos</w:t>
      </w:r>
    </w:p>
    <w:p>
      <w:r>
        <w:t xml:space="preserve">Sedgleyssä "pahoinpitelyn uhria" suojellessaan kuollut mies nimetty</w:t>
      </w:r>
    </w:p>
    <w:p>
      <w:r>
        <w:rPr>
          <w:b/>
        </w:rPr>
        <w:t xml:space="preserve">Esimerkki 3.6061</w:t>
      </w:r>
    </w:p>
    <w:p>
      <w:r>
        <w:t xml:space="preserve">"Tässä kaupungissa kaikista kaupungeista elämäkerta on kirjoitettava. Se on valtava paikka, jossa on valtavia tarinoita", Liverpoolin kansallisten museoiden johtaja David Fleming sanoi.</w:t>
      </w:r>
    </w:p>
    <w:p>
      <w:r>
        <w:rPr>
          <w:b/>
        </w:rPr>
        <w:t xml:space="preserve">Tulos</w:t>
      </w:r>
    </w:p>
    <w:p>
      <w:r>
        <w:t xml:space="preserve">Liverpoolin "valtava elämäkerta on kerrottava</w:t>
      </w:r>
    </w:p>
    <w:p>
      <w:r>
        <w:rPr>
          <w:b/>
        </w:rPr>
        <w:t xml:space="preserve">Esimerkki 3.6062</w:t>
      </w:r>
    </w:p>
    <w:p>
      <w:r>
        <w:t xml:space="preserve">Tutkimuksen mukaan "osta yksi - saat yhden - yhden ilmaiseksi" eli "bogof"-tarjoukset ovat suosituin supermarketin kampanja ostajien keskuudessa.</w:t>
      </w:r>
    </w:p>
    <w:p>
      <w:r>
        <w:rPr>
          <w:b/>
        </w:rPr>
        <w:t xml:space="preserve">Tulos</w:t>
      </w:r>
    </w:p>
    <w:p>
      <w:r>
        <w:t xml:space="preserve">Tutkimuksen mukaan ostajat suosivat "bogof-tarjouksia".</w:t>
      </w:r>
    </w:p>
    <w:p>
      <w:r>
        <w:rPr>
          <w:b/>
        </w:rPr>
        <w:t xml:space="preserve">Esimerkki 3.6063</w:t>
      </w:r>
    </w:p>
    <w:p>
      <w:r>
        <w:t xml:space="preserve">Sadat ihmiset ovat osallistuneet mielenosoitukseen Sheffieldin kaupunginvaltuuston puiden kaato-ohjelmaa vastaan.</w:t>
      </w:r>
    </w:p>
    <w:p>
      <w:r>
        <w:rPr>
          <w:b/>
        </w:rPr>
        <w:t xml:space="preserve">Tulos</w:t>
      </w:r>
    </w:p>
    <w:p>
      <w:r>
        <w:t xml:space="preserve">Sheffieldin puut: Endcliffe Park -ralli puiden kaatamisen jälkeen</w:t>
      </w:r>
    </w:p>
    <w:p>
      <w:r>
        <w:rPr>
          <w:b/>
        </w:rPr>
        <w:t xml:space="preserve">Esimerkki 3.6064</w:t>
      </w:r>
    </w:p>
    <w:p>
      <w:r>
        <w:t xml:space="preserve">Plaid Cymru -puolueen entinen johtaja on iskenyt takaisin puolueen arvostelijoille, jotka syyttävät häntä siitä, että hän keskittyy liikaa "kapeisiin kysymyksiin".</w:t>
      </w:r>
    </w:p>
    <w:p>
      <w:r>
        <w:rPr>
          <w:b/>
        </w:rPr>
        <w:t xml:space="preserve">Tulos</w:t>
      </w:r>
    </w:p>
    <w:p>
      <w:r>
        <w:t xml:space="preserve">Kukaan Walesissa ei ole niche, sanoo Plaidin Leanne Wood arvostelijoille.</w:t>
      </w:r>
    </w:p>
    <w:p>
      <w:r>
        <w:rPr>
          <w:b/>
        </w:rPr>
        <w:t xml:space="preserve">Esimerkki 3.6065</w:t>
      </w:r>
    </w:p>
    <w:p>
      <w:r>
        <w:t xml:space="preserve">Maailma ei pysähdy vain siksi, että vaalit ovat käynnissä - voi olla kansainvälinen kriisi, pankkiryntäys, tulva tai tautiepidemia.</w:t>
      </w:r>
    </w:p>
    <w:p>
      <w:r>
        <w:rPr>
          <w:b/>
        </w:rPr>
        <w:t xml:space="preserve">Tulos</w:t>
      </w:r>
    </w:p>
    <w:p>
      <w:r>
        <w:t xml:space="preserve">Yleisvaalit 2019: Kuka on johdossa vaalien aikana?</w:t>
      </w:r>
    </w:p>
    <w:p>
      <w:r>
        <w:rPr>
          <w:b/>
        </w:rPr>
        <w:t xml:space="preserve">Esimerkki 3.6066</w:t>
      </w:r>
    </w:p>
    <w:p>
      <w:r>
        <w:t xml:space="preserve">Kansanedustajat ovat tukeneet suunnitelmia, joiden mukaan hallitukselle annettaisiin valtuudet vapauttaa televisiolupamaksun maksamatta jättäminen rangaistavaksi.</w:t>
      </w:r>
    </w:p>
    <w:p>
      <w:r>
        <w:rPr>
          <w:b/>
        </w:rPr>
        <w:t xml:space="preserve">Tulos</w:t>
      </w:r>
    </w:p>
    <w:p>
      <w:r>
        <w:t xml:space="preserve">Kansanedustajat tukevat TV-lupamaksun maksamatta jättämisen rangaistavuuden poistamista.</w:t>
      </w:r>
    </w:p>
    <w:p>
      <w:r>
        <w:rPr>
          <w:b/>
        </w:rPr>
        <w:t xml:space="preserve">Esimerkki 3.6067</w:t>
      </w:r>
    </w:p>
    <w:p>
      <w:r>
        <w:t xml:space="preserve">Mies ja nainen, jotka pidätettiin Gatwickin lentoaseman lennot keskeyttäneiden lennokkihavaintojen yhteydessä, on vapautettu ilman syytteitä.</w:t>
      </w:r>
    </w:p>
    <w:p>
      <w:r>
        <w:rPr>
          <w:b/>
        </w:rPr>
        <w:t xml:space="preserve">Tulos</w:t>
      </w:r>
    </w:p>
    <w:p>
      <w:r>
        <w:t xml:space="preserve">Gatwickin lennokit pari "ei enää epäiltyjä</w:t>
      </w:r>
    </w:p>
    <w:p>
      <w:r>
        <w:rPr>
          <w:b/>
        </w:rPr>
        <w:t xml:space="preserve">Esimerkki 3.6068</w:t>
      </w:r>
    </w:p>
    <w:p>
      <w:r>
        <w:t xml:space="preserve">Kyproksella 12 israelilaisen miehen raiskauksen valehtelusta tuomitun brittiläisen naisen äiti on tukenut vaatimuksia, joiden mukaan turisteja pitäisi boikotoida maata.</w:t>
      </w:r>
    </w:p>
    <w:p>
      <w:r>
        <w:rPr>
          <w:b/>
        </w:rPr>
        <w:t xml:space="preserve">Tulos</w:t>
      </w:r>
    </w:p>
    <w:p>
      <w:r>
        <w:t xml:space="preserve">Ayia Napa: Kyproksen boikotti: Tuomitun britin äiti tukee Kyproksen boikottia</w:t>
      </w:r>
    </w:p>
    <w:p>
      <w:r>
        <w:rPr>
          <w:b/>
        </w:rPr>
        <w:t xml:space="preserve">Esimerkki 3.6069</w:t>
      </w:r>
    </w:p>
    <w:p>
      <w:r>
        <w:t xml:space="preserve">Yhdysvaltain tutkimus on todennut, ettei Obaman hallinto ole syyllistynyt väärinkäytöksiin Libyan Benghazissa sijaitsevaan Yhdysvaltain konsulaattiin vuonna 2012 tehdyn tappavan iskun johdosta.</w:t>
      </w:r>
    </w:p>
    <w:p>
      <w:r>
        <w:rPr>
          <w:b/>
        </w:rPr>
        <w:t xml:space="preserve">Tulos</w:t>
      </w:r>
    </w:p>
    <w:p>
      <w:r>
        <w:t xml:space="preserve">Benghazin konsulaattihyökkäys: Raportti puhdistaa Yhdysvaltain vastauksen</w:t>
      </w:r>
    </w:p>
    <w:p>
      <w:r>
        <w:rPr>
          <w:b/>
        </w:rPr>
        <w:t xml:space="preserve">Esimerkki 3.6070</w:t>
      </w:r>
    </w:p>
    <w:p>
      <w:r>
        <w:t xml:space="preserve">Nomadland ja Boratin jatkoelokuva olivat sunnuntain Golden Globe -palkintojen suuret voittajat.</w:t>
      </w:r>
    </w:p>
    <w:p>
      <w:r>
        <w:rPr>
          <w:b/>
        </w:rPr>
        <w:t xml:space="preserve">Tulos</w:t>
      </w:r>
    </w:p>
    <w:p>
      <w:r>
        <w:t xml:space="preserve">Golden Globe -palkinnot 2021: Nomadland ja Borat voittavat parhaat palkinnot</w:t>
      </w:r>
    </w:p>
    <w:p>
      <w:r>
        <w:rPr>
          <w:b/>
        </w:rPr>
        <w:t xml:space="preserve">Esimerkki 3.6071</w:t>
      </w:r>
    </w:p>
    <w:p>
      <w:r>
        <w:t xml:space="preserve">Kentissä sijaitseva eläinsuojelualue kertoo, että se kamppailee pitääkseen villieläimet turvassa toisen kansallisen lukituksen vuoksi.</w:t>
      </w:r>
    </w:p>
    <w:p>
      <w:r>
        <w:rPr>
          <w:b/>
        </w:rPr>
        <w:t xml:space="preserve">Tulos</w:t>
      </w:r>
    </w:p>
    <w:p>
      <w:r>
        <w:t xml:space="preserve">Kentin villieläinten suojelualue "kamppailee" toisessa lukituksessa</w:t>
      </w:r>
    </w:p>
    <w:p>
      <w:r>
        <w:rPr>
          <w:b/>
        </w:rPr>
        <w:t xml:space="preserve">Esimerkki 3.6072</w:t>
      </w:r>
    </w:p>
    <w:p>
      <w:r>
        <w:t xml:space="preserve">Itä-Lontoon yökerhossa happoa suihkuttaneet kaksi klubilaismiestä loukkaantuivat niin pahasti, että "he eivät voineet nähdä", kertoi silminnäkijä.</w:t>
      </w:r>
    </w:p>
    <w:p>
      <w:r>
        <w:rPr>
          <w:b/>
        </w:rPr>
        <w:t xml:space="preserve">Tulos</w:t>
      </w:r>
    </w:p>
    <w:p>
      <w:r>
        <w:t xml:space="preserve">Hackneyn yökerhon happohyökkäyksen uhrit "eivät voineet nähdä</w:t>
      </w:r>
    </w:p>
    <w:p>
      <w:r>
        <w:rPr>
          <w:b/>
        </w:rPr>
        <w:t xml:space="preserve">Esimerkki 3.6073</w:t>
      </w:r>
    </w:p>
    <w:p>
      <w:r>
        <w:t xml:space="preserve">Yhdysvaltain presidentti Donald Trump on kiihdyttänyt hyökkäystään Ison-Britannian Washingtonin-suurlähettilästä Sir Kim Darrochia vastaan sanomalla, että "emme ole enää tekemisissä hänen kanssaan".</w:t>
      </w:r>
    </w:p>
    <w:p>
      <w:r>
        <w:rPr>
          <w:b/>
        </w:rPr>
        <w:t xml:space="preserve">Tulos</w:t>
      </w:r>
    </w:p>
    <w:p>
      <w:r>
        <w:t xml:space="preserve">Trump: "Emme neuvottele Britannian suurlähettilään kanssa" vuotaneiden sähköpostien jälkeen</w:t>
      </w:r>
    </w:p>
    <w:p>
      <w:r>
        <w:rPr>
          <w:b/>
        </w:rPr>
        <w:t xml:space="preserve">Esimerkki 3.6074</w:t>
      </w:r>
    </w:p>
    <w:p>
      <w:r>
        <w:t xml:space="preserve">Terveysministeriö on peruuttanut päätöksensä leikata rahaa erikoissairaanhoitajien koulutusrahastosta Pohjois-Irlannissa, kuten BBC on saanut tietää.</w:t>
      </w:r>
    </w:p>
    <w:p>
      <w:r>
        <w:rPr>
          <w:b/>
        </w:rPr>
        <w:t xml:space="preserve">Tulos</w:t>
      </w:r>
    </w:p>
    <w:p>
      <w:r>
        <w:t xml:space="preserve">Sairaanhoitajakoulutusrahaston leikkaus Pohjois-Irlannissa peruuntuu</w:t>
      </w:r>
    </w:p>
    <w:p>
      <w:r>
        <w:rPr>
          <w:b/>
        </w:rPr>
        <w:t xml:space="preserve">Esimerkki 3.6075</w:t>
      </w:r>
    </w:p>
    <w:p>
      <w:r>
        <w:t xml:space="preserve">Eräässä Only Fools and Horses -elokuvan jaksossa on upea kohtaus. Del Boy istuu sotkuisessa asunnossaan ja kuuntelee keskittyneesti musiikkia kuulokkeistaan.</w:t>
      </w:r>
    </w:p>
    <w:p>
      <w:r>
        <w:rPr>
          <w:b/>
        </w:rPr>
        <w:t xml:space="preserve">Tulos</w:t>
      </w:r>
    </w:p>
    <w:p>
      <w:r>
        <w:t xml:space="preserve">Hyvin lempeä vallankumous</w:t>
      </w:r>
    </w:p>
    <w:p>
      <w:r>
        <w:rPr>
          <w:b/>
        </w:rPr>
        <w:t xml:space="preserve">Esimerkki 3.6076</w:t>
      </w:r>
    </w:p>
    <w:p>
      <w:r>
        <w:t xml:space="preserve">Adele aikoo jatkaa Britannian-kiertuettaan lykättyään kuutta keikkaa vakavan rintatulehduksen vuoksi.</w:t>
      </w:r>
    </w:p>
    <w:p>
      <w:r>
        <w:rPr>
          <w:b/>
        </w:rPr>
        <w:t xml:space="preserve">Tulos</w:t>
      </w:r>
    </w:p>
    <w:p>
      <w:r>
        <w:t xml:space="preserve">Adelen kiertue jatkuu lykkäysten jälkeen</w:t>
      </w:r>
    </w:p>
    <w:p>
      <w:r>
        <w:rPr>
          <w:b/>
        </w:rPr>
        <w:t xml:space="preserve">Esimerkki 3.6077</w:t>
      </w:r>
    </w:p>
    <w:p>
      <w:r>
        <w:t xml:space="preserve">Ed Sheeran yllätti joukon korkeakouluopiskelijoita, kun hän ilmestyi yllättäen lavalle Q&amp;A-tapahtumassa.</w:t>
      </w:r>
    </w:p>
    <w:p>
      <w:r>
        <w:rPr>
          <w:b/>
        </w:rPr>
        <w:t xml:space="preserve">Tulos</w:t>
      </w:r>
    </w:p>
    <w:p>
      <w:r>
        <w:t xml:space="preserve">Ed Sheeran "salaisessa" kyselytunnissa Norwichin opiskelijoiden kanssa</w:t>
      </w:r>
    </w:p>
    <w:p>
      <w:r>
        <w:rPr>
          <w:b/>
        </w:rPr>
        <w:t xml:space="preserve">Esimerkki 3.6078</w:t>
      </w:r>
    </w:p>
    <w:p>
      <w:r>
        <w:t xml:space="preserve">Mitä teet, kun olet leipuri, joka huomaa jääneesi töihin nousevan tulvaveden takia? Vastaus on yksinkertainen: leipomista jatketaan.</w:t>
      </w:r>
    </w:p>
    <w:p>
      <w:r>
        <w:rPr>
          <w:b/>
        </w:rPr>
        <w:t xml:space="preserve">Tulos</w:t>
      </w:r>
    </w:p>
    <w:p>
      <w:r>
        <w:t xml:space="preserve">Houstoniin jääneet leipurit pitävät taikinan nousussa</w:t>
      </w:r>
    </w:p>
    <w:p>
      <w:r>
        <w:rPr>
          <w:b/>
        </w:rPr>
        <w:t xml:space="preserve">Esimerkki 3.6079</w:t>
      </w:r>
    </w:p>
    <w:p>
      <w:r>
        <w:t xml:space="preserve">Massachusettsin kongressiedustaja Joseph Kennedy III, murhatun presidenttiehdokkaan Robert Kennedyn pojanpoika, harkitsee ehdokkuutta senaattiin.</w:t>
      </w:r>
    </w:p>
    <w:p>
      <w:r>
        <w:rPr>
          <w:b/>
        </w:rPr>
        <w:t xml:space="preserve">Tulos</w:t>
      </w:r>
    </w:p>
    <w:p>
      <w:r>
        <w:t xml:space="preserve">Kongressiedustaja Joe Kennedy III tähtää Massachusettsin senaattipaikkaan</w:t>
      </w:r>
    </w:p>
    <w:p>
      <w:r>
        <w:rPr>
          <w:b/>
        </w:rPr>
        <w:t xml:space="preserve">Esimerkki 3.6080</w:t>
      </w:r>
    </w:p>
    <w:p>
      <w:r>
        <w:t xml:space="preserve">Euro 2016 -jalkapalloturnaus alkaa perjantaina, mutta Englannin joukkue ei ole vielä julkistanut virallista laulua, ja David Baddiel uskoo tietävänsä miksi.</w:t>
      </w:r>
    </w:p>
    <w:p>
      <w:r>
        <w:rPr>
          <w:b/>
        </w:rPr>
        <w:t xml:space="preserve">Tulos</w:t>
      </w:r>
    </w:p>
    <w:p>
      <w:r>
        <w:t xml:space="preserve">Euro 2016: Kolme Leijonaa "tappoi jalkapallohymnin</w:t>
      </w:r>
    </w:p>
    <w:p>
      <w:r>
        <w:rPr>
          <w:b/>
        </w:rPr>
        <w:t xml:space="preserve">Esimerkki 3.6081</w:t>
      </w:r>
    </w:p>
    <w:p>
      <w:r>
        <w:t xml:space="preserve">Pariskunta on tuomittu koirien ja kissojen pitämisestä "kurjissa ja hirvittävissä" oloissa Whitbyn lähellä sijaitsevalla maatilalla.</w:t>
      </w:r>
    </w:p>
    <w:p>
      <w:r>
        <w:rPr>
          <w:b/>
        </w:rPr>
        <w:t xml:space="preserve">Tulos</w:t>
      </w:r>
    </w:p>
    <w:p>
      <w:r>
        <w:t xml:space="preserve">Whitbyn pariskunta piti koiria "kurjissa" olosuhteissa</w:t>
      </w:r>
    </w:p>
    <w:p>
      <w:r>
        <w:rPr>
          <w:b/>
        </w:rPr>
        <w:t xml:space="preserve">Esimerkki 3.6082</w:t>
      </w:r>
    </w:p>
    <w:p>
      <w:r>
        <w:t xml:space="preserve">Nopean analyysin mukaan kouluja ja yliopistoja saatetaan joutua sulkemaan tason 4 rajoitusten lisäksi, jotta Ison-Britannian uusi koronavirusvariantti saadaan hallintaan.</w:t>
      </w:r>
    </w:p>
    <w:p>
      <w:r>
        <w:rPr>
          <w:b/>
        </w:rPr>
        <w:t xml:space="preserve">Tulos</w:t>
      </w:r>
    </w:p>
    <w:p>
      <w:r>
        <w:t xml:space="preserve">Kouluja "saatetaan joutua sulkemaan uuden vaihtoehdon hallitsemiseksi".</w:t>
      </w:r>
    </w:p>
    <w:p>
      <w:r>
        <w:rPr>
          <w:b/>
        </w:rPr>
        <w:t xml:space="preserve">Esimerkki 3.6083</w:t>
      </w:r>
    </w:p>
    <w:p>
      <w:r>
        <w:t xml:space="preserve">Cornwallissa sijaitsevan 42 miljoonan punnan arvoisen aaltoenergiahankkeen merikaapeli on tuotu maihin viikkoja kestäneiden teknisten ja sääongelmien jälkeen.</w:t>
      </w:r>
    </w:p>
    <w:p>
      <w:r>
        <w:rPr>
          <w:b/>
        </w:rPr>
        <w:t xml:space="preserve">Tulos</w:t>
      </w:r>
    </w:p>
    <w:p>
      <w:r>
        <w:t xml:space="preserve">Cornwall Wave Hubin kaapelointi saavuttaa rannan</w:t>
      </w:r>
    </w:p>
    <w:p>
      <w:r>
        <w:rPr>
          <w:b/>
        </w:rPr>
        <w:t xml:space="preserve">Esimerkki 3.6084</w:t>
      </w:r>
    </w:p>
    <w:p>
      <w:r>
        <w:t xml:space="preserve">Yhdistynyt kuningaskunta on aloittanut ilmaiskut niin sanottua islamilaista valtiota vastaan Syyriassa sen jälkeen, kun parlamentin jäsenet äänestivät ylivoimaisesti toiminnan puolesta.</w:t>
      </w:r>
    </w:p>
    <w:p>
      <w:r>
        <w:rPr>
          <w:b/>
        </w:rPr>
        <w:t xml:space="preserve">Tulos</w:t>
      </w:r>
    </w:p>
    <w:p>
      <w:r>
        <w:t xml:space="preserve">Syyrian ilmaiskut: Syyria: Mitä sinun on tiedettävä</w:t>
      </w:r>
    </w:p>
    <w:p>
      <w:r>
        <w:rPr>
          <w:b/>
        </w:rPr>
        <w:t xml:space="preserve">Esimerkki 3.6085</w:t>
      </w:r>
    </w:p>
    <w:p>
      <w:r>
        <w:t xml:space="preserve">BBC:n Top Gear -ohjelman vastaava tuottaja on puolustanut ohjelmaa sen jälkeen, kun sen kuvausryhmä joutui pakenemaan Argentiinasta numerokilpien "tempauksen" vuoksi.</w:t>
      </w:r>
    </w:p>
    <w:p>
      <w:r>
        <w:rPr>
          <w:b/>
        </w:rPr>
        <w:t xml:space="preserve">Tulos</w:t>
      </w:r>
    </w:p>
    <w:p>
      <w:r>
        <w:t xml:space="preserve">Tuottaja kiistää Top Gearin numerokilven "tempun".</w:t>
      </w:r>
    </w:p>
    <w:p>
      <w:r>
        <w:rPr>
          <w:b/>
        </w:rPr>
        <w:t xml:space="preserve">Esimerkki 3.6086</w:t>
      </w:r>
    </w:p>
    <w:p>
      <w:r>
        <w:t xml:space="preserve">Poliisi on nimennyt 64-vuotiaan miehen, joka kuoli moottoripyöräonnettomuudessa lähellä Moffatia Dumfries ja Gallowayssa.</w:t>
      </w:r>
    </w:p>
    <w:p>
      <w:r>
        <w:rPr>
          <w:b/>
        </w:rPr>
        <w:t xml:space="preserve">Tulos</w:t>
      </w:r>
    </w:p>
    <w:p>
      <w:r>
        <w:t xml:space="preserve">Moffatin lähellä sattuneessa onnettomuudessa kuollut Carlukesta kotoisin oleva pyöräilijä on nimetty</w:t>
      </w:r>
    </w:p>
    <w:p>
      <w:r>
        <w:rPr>
          <w:b/>
        </w:rPr>
        <w:t xml:space="preserve">Esimerkki 3.6087</w:t>
      </w:r>
    </w:p>
    <w:p>
      <w:r>
        <w:t xml:space="preserve">Mainonnan valvontaviranomainen on hyväksynyt matkailusivuston tv-mainoksen, jossa käytettiin sanaa "booking" ilmeisesti kirosanan korvikkeena.</w:t>
      </w:r>
    </w:p>
    <w:p>
      <w:r>
        <w:rPr>
          <w:b/>
        </w:rPr>
        <w:t xml:space="preserve">Tulos</w:t>
      </w:r>
    </w:p>
    <w:p>
      <w:r>
        <w:t xml:space="preserve">Valvontakoira hyväksyi Booking.comin matkailumainoksen</w:t>
      </w:r>
    </w:p>
    <w:p>
      <w:r>
        <w:rPr>
          <w:b/>
        </w:rPr>
        <w:t xml:space="preserve">Esimerkki 3.6088</w:t>
      </w:r>
    </w:p>
    <w:p>
      <w:r>
        <w:t xml:space="preserve">Johtava kirurgi on varoittanut, että sairaaloiden talvipaineiden vuoksi peruuntuneet leikkaukset ovat Walesissa muuttumassa "normaaliksi" eivätkä poikkeukseksi.</w:t>
      </w:r>
    </w:p>
    <w:p>
      <w:r>
        <w:rPr>
          <w:b/>
        </w:rPr>
        <w:t xml:space="preserve">Tulos</w:t>
      </w:r>
    </w:p>
    <w:p>
      <w:r>
        <w:t xml:space="preserve">Royal College of Surgeons varoittaa peruuntuneista operaatioista "normi".</w:t>
      </w:r>
    </w:p>
    <w:p>
      <w:r>
        <w:rPr>
          <w:b/>
        </w:rPr>
        <w:t xml:space="preserve">Esimerkki 3.6089</w:t>
      </w:r>
    </w:p>
    <w:p>
      <w:r>
        <w:t xml:space="preserve">David Cameron on ylistänyt EU:n uudistussopimusluonnosta, koska se tarjoaa "huomattavia muutoksia", joita hän toivoo Yhdistyneen kuningaskunnan suhteeseen 28 jäsenvaltion blokin kanssa.</w:t>
      </w:r>
    </w:p>
    <w:p>
      <w:r>
        <w:rPr>
          <w:b/>
        </w:rPr>
        <w:t xml:space="preserve">Tulos</w:t>
      </w:r>
    </w:p>
    <w:p>
      <w:r>
        <w:t xml:space="preserve">EU-sopimusluonnos: Mitä Cameron halusi ja mitä hän sai</w:t>
      </w:r>
    </w:p>
    <w:p>
      <w:r>
        <w:rPr>
          <w:b/>
        </w:rPr>
        <w:t xml:space="preserve">Esimerkki 3.6090</w:t>
      </w:r>
    </w:p>
    <w:p>
      <w:r>
        <w:t xml:space="preserve">Sveitsiläiset tutkijat ovat selvittäneet, miten kameleontit saavat aikaan eloisat värimuutoksensa: ne järjestävät kiteet uudelleen erikoistuneiden ihosolujen sisällä.</w:t>
      </w:r>
    </w:p>
    <w:p>
      <w:r>
        <w:rPr>
          <w:b/>
        </w:rPr>
        <w:t xml:space="preserve">Tulos</w:t>
      </w:r>
    </w:p>
    <w:p>
      <w:r>
        <w:t xml:space="preserve">Kameleontin värit vaihtuvat kiteiden avulla'.</w:t>
      </w:r>
    </w:p>
    <w:p>
      <w:r>
        <w:rPr>
          <w:b/>
        </w:rPr>
        <w:t xml:space="preserve">Esimerkki 3.6091</w:t>
      </w:r>
    </w:p>
    <w:p>
      <w:r>
        <w:t xml:space="preserve">Matkailuviranomaiset uskovat, että Northamptonshire voi ylpeillä yli 20 miljoonalla matkailukäynnillä vuodessa, joita maakuntaan tulevat vierailijat ja paikalliset tekevät.</w:t>
      </w:r>
    </w:p>
    <w:p>
      <w:r>
        <w:rPr>
          <w:b/>
        </w:rPr>
        <w:t xml:space="preserve">Tulos</w:t>
      </w:r>
    </w:p>
    <w:p>
      <w:r>
        <w:t xml:space="preserve">Virkamiesten mukaan matkailu on lisääntynyt Northamptonshiressä.</w:t>
      </w:r>
    </w:p>
    <w:p>
      <w:r>
        <w:rPr>
          <w:b/>
        </w:rPr>
        <w:t xml:space="preserve">Esimerkki 3.6092</w:t>
      </w:r>
    </w:p>
    <w:p>
      <w:r>
        <w:t xml:space="preserve">Kaksi Toryn johtajakandidaattia on ottanut yhteen siitä, sulkisivatko he parlamentin ennenaikaisesti saadakseen läpi Brexitin, josta ei päästäisi sopimukseen.</w:t>
      </w:r>
    </w:p>
    <w:p>
      <w:r>
        <w:rPr>
          <w:b/>
        </w:rPr>
        <w:t xml:space="preserve">Tulos</w:t>
      </w:r>
    </w:p>
    <w:p>
      <w:r>
        <w:t xml:space="preserve">Toryn johtoehdokkaat törmäävät Brexit-strategioista</w:t>
      </w:r>
    </w:p>
    <w:p>
      <w:r>
        <w:rPr>
          <w:b/>
        </w:rPr>
        <w:t xml:space="preserve">Esimerkki 3.6093</w:t>
      </w:r>
    </w:p>
    <w:p>
      <w:r>
        <w:t xml:space="preserve">Ryhmä holokaustista selviytyneitä ja heidän perheensä ovat lavastaneet uudelleen valokuvan, joka on otettu Prahassa pian sen jälkeen, kun heidät oli vapautettu keskitysleiriltä.</w:t>
      </w:r>
    </w:p>
    <w:p>
      <w:r>
        <w:rPr>
          <w:b/>
        </w:rPr>
        <w:t xml:space="preserve">Tulos</w:t>
      </w:r>
    </w:p>
    <w:p>
      <w:r>
        <w:t xml:space="preserve">Prahan holokaustista selviytyneiden valokuva luotu uudelleen</w:t>
      </w:r>
    </w:p>
    <w:p>
      <w:r>
        <w:rPr>
          <w:b/>
        </w:rPr>
        <w:t xml:space="preserve">Esimerkki 3.6094</w:t>
      </w:r>
    </w:p>
    <w:p>
      <w:r>
        <w:t xml:space="preserve">Greenwichin yliopiston tutkijat rakentavat Medwayn kaupungissa sijaitsevaan Greenwichin yliopistoon leväpolttoainetta käyttävän voimalaitoksen, jonka tarkoituksena on ratkaista maailman energiaongelmat.</w:t>
      </w:r>
    </w:p>
    <w:p>
      <w:r>
        <w:rPr>
          <w:b/>
        </w:rPr>
        <w:t xml:space="preserve">Tulos</w:t>
      </w:r>
    </w:p>
    <w:p>
      <w:r>
        <w:t xml:space="preserve">Medwayn kampuksen polttoaineena käytetään leväpolttoainetta</w:t>
      </w:r>
    </w:p>
    <w:p>
      <w:r>
        <w:rPr>
          <w:b/>
        </w:rPr>
        <w:t xml:space="preserve">Esimerkki 3.6095</w:t>
      </w:r>
    </w:p>
    <w:p>
      <w:r>
        <w:t xml:space="preserve">Vaikutusvaltainen venäläinen lainsäätäjä Leonid Slutski on pyytänyt anteeksi naisilta, joille hän on "tahallaan tai tahattomasti" aiheuttanut mielipahaa.</w:t>
      </w:r>
    </w:p>
    <w:p>
      <w:r>
        <w:rPr>
          <w:b/>
        </w:rPr>
        <w:t xml:space="preserve">Tulos</w:t>
      </w:r>
    </w:p>
    <w:p>
      <w:r>
        <w:t xml:space="preserve">Venäläinen kansanedustaja Leonid Slutski pyytää anteeksi naisille aiheuttamaansa "ahdistusta".</w:t>
      </w:r>
    </w:p>
    <w:p>
      <w:r>
        <w:rPr>
          <w:b/>
        </w:rPr>
        <w:t xml:space="preserve">Esimerkki 3.6096</w:t>
      </w:r>
    </w:p>
    <w:p>
      <w:r>
        <w:t xml:space="preserve">BBC:n mukaan yli 60 nuorta on joutunut seksuaalisesti hyväksikäytetyksi tai hyväksikäytetyksi sen jälkeen, kun he ovat kadonneet sääntelemättömistä kodeista.</w:t>
      </w:r>
    </w:p>
    <w:p>
      <w:r>
        <w:rPr>
          <w:b/>
        </w:rPr>
        <w:t xml:space="preserve">Tulos</w:t>
      </w:r>
    </w:p>
    <w:p>
      <w:r>
        <w:t xml:space="preserve">Hoitolapset, joita on käytetty seksuaalisesti hyväksi tai hyväksikäytetty heidän ollessaan kateissa kodeistaan.</w:t>
      </w:r>
    </w:p>
    <w:p>
      <w:r>
        <w:rPr>
          <w:b/>
        </w:rPr>
        <w:t xml:space="preserve">Esimerkki 3.6097</w:t>
      </w:r>
    </w:p>
    <w:p>
      <w:r>
        <w:t xml:space="preserve">Vihreän puolueen TD:t (Irlannin parlamentin jäsenet) ovat äänestäneet hallituksen muodostamista koskevien neuvottelujen aloittamisen puolesta.</w:t>
      </w:r>
    </w:p>
    <w:p>
      <w:r>
        <w:rPr>
          <w:b/>
        </w:rPr>
        <w:t xml:space="preserve">Tulos</w:t>
      </w:r>
    </w:p>
    <w:p>
      <w:r>
        <w:t xml:space="preserve">Irlannin vaalit: Vihreä puolue kannattaa hallituksen muodostamista koskevia neuvotteluja</w:t>
      </w:r>
    </w:p>
    <w:p>
      <w:r>
        <w:rPr>
          <w:b/>
        </w:rPr>
        <w:t xml:space="preserve">Esimerkki 3.6098</w:t>
      </w:r>
    </w:p>
    <w:p>
      <w:r>
        <w:t xml:space="preserve">Entinen peitepoliisi on ensimmäistä kertaa myöntänyt, että Metropolitan-poliisi aloitti puoli vuosisataa sitten soluttautumisen vasemmistolaisiin poliittisiin ryhmiin, vaikka ne eivät olisi olleet uhka yleisölle.</w:t>
      </w:r>
    </w:p>
    <w:p>
      <w:r>
        <w:rPr>
          <w:b/>
        </w:rPr>
        <w:t xml:space="preserve">Tulos</w:t>
      </w:r>
    </w:p>
    <w:p>
      <w:r>
        <w:t xml:space="preserve">Peiteagentti otti kohteekseen vasemmiston vastaisen vasemmiston.</w:t>
      </w:r>
    </w:p>
    <w:p>
      <w:r>
        <w:rPr>
          <w:b/>
        </w:rPr>
        <w:t xml:space="preserve">Esimerkki 3.6099</w:t>
      </w:r>
    </w:p>
    <w:p>
      <w:r>
        <w:t xml:space="preserve">Birminghamin kaupunginvaltuuston 36 lasten kanssa työskentelevää etulinjan työntekijää saattaa menettää työpaikkansa.</w:t>
      </w:r>
    </w:p>
    <w:p>
      <w:r>
        <w:rPr>
          <w:b/>
        </w:rPr>
        <w:t xml:space="preserve">Tulos</w:t>
      </w:r>
    </w:p>
    <w:p>
      <w:r>
        <w:t xml:space="preserve">Birminghamin lastenhoitohenkilöstöä leikataan</w:t>
      </w:r>
    </w:p>
    <w:p>
      <w:r>
        <w:rPr>
          <w:b/>
        </w:rPr>
        <w:t xml:space="preserve">Esimerkki 3.6100</w:t>
      </w:r>
    </w:p>
    <w:p>
      <w:r>
        <w:t xml:space="preserve">Seitsemän jalan (2,1 metrin) mittainen teräslohiveistos on tehty sen kunniaksi, että kala palaa Sheffieldin jokiin ensimmäistä kertaa 200 vuoteen.</w:t>
      </w:r>
    </w:p>
    <w:p>
      <w:r>
        <w:rPr>
          <w:b/>
        </w:rPr>
        <w:t xml:space="preserve">Tulos</w:t>
      </w:r>
    </w:p>
    <w:p>
      <w:r>
        <w:t xml:space="preserve">Sheffieldin teräsveistos juhlistaa lohen paluuta Don-jokeen.</w:t>
      </w:r>
    </w:p>
    <w:p>
      <w:r>
        <w:rPr>
          <w:b/>
        </w:rPr>
        <w:t xml:space="preserve">Esimerkki 3.6101</w:t>
      </w:r>
    </w:p>
    <w:p>
      <w:r>
        <w:t xml:space="preserve">Tiedämme, että perämies Andreas Lubitz, 27, lensi Germanwingsin lennon 4U 9525 vuorelle sen jälkeen, kun hän oli lukinnut koneen ohjaajan ulos ohjaamosta.</w:t>
      </w:r>
    </w:p>
    <w:p>
      <w:r>
        <w:rPr>
          <w:b/>
        </w:rPr>
        <w:t xml:space="preserve">Tulos</w:t>
      </w:r>
    </w:p>
    <w:p>
      <w:r>
        <w:t xml:space="preserve">Germanwingsin maahansyöksy jättää avoimia kysymyksiä</w:t>
      </w:r>
    </w:p>
    <w:p>
      <w:r>
        <w:rPr>
          <w:b/>
        </w:rPr>
        <w:t xml:space="preserve">Esimerkki 3.6102</w:t>
      </w:r>
    </w:p>
    <w:p>
      <w:r>
        <w:t xml:space="preserve">Kylie Jenner on yllättänyt kalifornialaisen lukion teinit ilmestymällä heidän tanssiaisiinsa.</w:t>
      </w:r>
    </w:p>
    <w:p>
      <w:r>
        <w:rPr>
          <w:b/>
        </w:rPr>
        <w:t xml:space="preserve">Tulos</w:t>
      </w:r>
    </w:p>
    <w:p>
      <w:r>
        <w:t xml:space="preserve">Kylie Jenner hyväksyy kutsun kalifornialaisen teinin lukiotanssiaispäiväksi</w:t>
      </w:r>
    </w:p>
    <w:p>
      <w:r>
        <w:rPr>
          <w:b/>
        </w:rPr>
        <w:t xml:space="preserve">Esimerkki 3.6103</w:t>
      </w:r>
    </w:p>
    <w:p>
      <w:r>
        <w:t xml:space="preserve">Ex-kabinettiministeri Chris Huhnen entinen vaimo on todettu syylliseksi oikeuden kulun vääristämiseen ottamalla ylinopeuspisteitä Huhnen puolesta, ja tämä tapaus on tuonut harvoin käytetyn puolustautumiskeinon parrasvaloihin.</w:t>
      </w:r>
    </w:p>
    <w:p>
      <w:r>
        <w:rPr>
          <w:b/>
        </w:rPr>
        <w:t xml:space="preserve">Tulos</w:t>
      </w:r>
    </w:p>
    <w:p>
      <w:r>
        <w:t xml:space="preserve">Avioliittoon pakottamisen oikeudellinen puolustus selitetty</w:t>
      </w:r>
    </w:p>
    <w:p>
      <w:r>
        <w:rPr>
          <w:b/>
        </w:rPr>
        <w:t xml:space="preserve">Esimerkki 3.6104</w:t>
      </w:r>
    </w:p>
    <w:p>
      <w:r>
        <w:t xml:space="preserve">Kuluttajaryhmä Which? on todennut, että laajakaistayhtiöiden pitäisi tarjota asiakkaille nopeutta ja palvelua, josta he maksavat.</w:t>
      </w:r>
    </w:p>
    <w:p>
      <w:r>
        <w:rPr>
          <w:b/>
        </w:rPr>
        <w:t xml:space="preserve">Tulos</w:t>
      </w:r>
    </w:p>
    <w:p>
      <w:r>
        <w:t xml:space="preserve">Laajakaistan nopeus pitäisi taata, sanoo Which?</w:t>
      </w:r>
    </w:p>
    <w:p>
      <w:r>
        <w:rPr>
          <w:b/>
        </w:rPr>
        <w:t xml:space="preserve">Esimerkki 3.6105</w:t>
      </w:r>
    </w:p>
    <w:p>
      <w:r>
        <w:t xml:space="preserve">Etuusjärjestelmän uudistamisella on "tuhoisia vaikutuksia" Flintshiren asukkaisiin, varoitti neuvoston pomo.</w:t>
      </w:r>
    </w:p>
    <w:p>
      <w:r>
        <w:rPr>
          <w:b/>
        </w:rPr>
        <w:t xml:space="preserve">Tulos</w:t>
      </w:r>
    </w:p>
    <w:p>
      <w:r>
        <w:t xml:space="preserve">Universal creditin "tuhoisa vaikutus" Flintshiressä</w:t>
      </w:r>
    </w:p>
    <w:p>
      <w:r>
        <w:rPr>
          <w:b/>
        </w:rPr>
        <w:t xml:space="preserve">Esimerkki 3.6106</w:t>
      </w:r>
    </w:p>
    <w:p>
      <w:r>
        <w:t xml:space="preserve">Ismail Einashe tarkastelee afrikkalaisten toimittajien kirjesarjassa, miten jotkut italialaiset arvioivat uudelleen siirtomaamenneisyyttään Afrikassa.</w:t>
      </w:r>
    </w:p>
    <w:p>
      <w:r>
        <w:rPr>
          <w:b/>
        </w:rPr>
        <w:t xml:space="preserve">Tulos</w:t>
      </w:r>
    </w:p>
    <w:p>
      <w:r>
        <w:t xml:space="preserve">Miksi somalialaissyntyinen taistelija saa kunnianosoituksen Roomassa?</w:t>
      </w:r>
    </w:p>
    <w:p>
      <w:r>
        <w:rPr>
          <w:b/>
        </w:rPr>
        <w:t xml:space="preserve">Esimerkki 3.6107</w:t>
      </w:r>
    </w:p>
    <w:p>
      <w:r>
        <w:t xml:space="preserve">Luvut osoittavat, että koronavirukseen liittyvien kuolemantapausten kuolleisuus Walesin köyhillä alueilla on lähes kaksinkertainen vauraimpiin alueisiin verrattuna.</w:t>
      </w:r>
    </w:p>
    <w:p>
      <w:r>
        <w:rPr>
          <w:b/>
        </w:rPr>
        <w:t xml:space="preserve">Tulos</w:t>
      </w:r>
    </w:p>
    <w:p>
      <w:r>
        <w:t xml:space="preserve">Coronavirus: Walesin köyhillä alueilla enemmän kuolemantapauksia</w:t>
      </w:r>
    </w:p>
    <w:p>
      <w:r>
        <w:rPr>
          <w:b/>
        </w:rPr>
        <w:t xml:space="preserve">Esimerkki 3.6108</w:t>
      </w:r>
    </w:p>
    <w:p>
      <w:r>
        <w:t xml:space="preserve">"Saalistava" ajo-opettaja, joka käytti seksuaalisesti hyväksi kuutta poikaa oppituntien aikana, on vangittu.</w:t>
      </w:r>
    </w:p>
    <w:p>
      <w:r>
        <w:rPr>
          <w:b/>
        </w:rPr>
        <w:t xml:space="preserve">Tulos</w:t>
      </w:r>
    </w:p>
    <w:p>
      <w:r>
        <w:t xml:space="preserve">Dudleyn ajo-opettaja Gary Rolinson vangittiin seksuaalisesta hyväksikäytöstä</w:t>
      </w:r>
    </w:p>
    <w:p>
      <w:r>
        <w:rPr>
          <w:b/>
        </w:rPr>
        <w:t xml:space="preserve">Esimerkki 3.6109</w:t>
      </w:r>
    </w:p>
    <w:p>
      <w:r>
        <w:t xml:space="preserve">Yksi nainen ja kaksi lasta ovat loukkaantuneet vakavasti räjähdyksessä tuhoutuneen talon jäljiltä Etelä-Walesissa.</w:t>
      </w:r>
    </w:p>
    <w:p>
      <w:r>
        <w:rPr>
          <w:b/>
        </w:rPr>
        <w:t xml:space="preserve">Tulos</w:t>
      </w:r>
    </w:p>
    <w:p>
      <w:r>
        <w:t xml:space="preserve">Talon räjähdys Seven Sistersissä jättää kaksi lasta ja aikuisen loukkaantuneeksi</w:t>
      </w:r>
    </w:p>
    <w:p>
      <w:r>
        <w:rPr>
          <w:b/>
        </w:rPr>
        <w:t xml:space="preserve">Esimerkki 3.6110</w:t>
      </w:r>
    </w:p>
    <w:p>
      <w:r>
        <w:t xml:space="preserve">Tiedämme, että geenit vaikuttavat lihavuuteen, että rasvaisesta kalasta on hyötyä raskauden aikana ja että maapähkinäallergian ja ihovoiteiden välillä on yhteys - mutta mistä todisteet ovat peräisin? Vastaus - elämän pankista.</w:t>
      </w:r>
    </w:p>
    <w:p>
      <w:r>
        <w:rPr>
          <w:b/>
        </w:rPr>
        <w:t xml:space="preserve">Tulos</w:t>
      </w:r>
    </w:p>
    <w:p>
      <w:r>
        <w:t xml:space="preserve">Bank of Life: Miten 90-luvun lapset auttoivat meitä kaikkia?</w:t>
      </w:r>
    </w:p>
    <w:p>
      <w:r>
        <w:rPr>
          <w:b/>
        </w:rPr>
        <w:t xml:space="preserve">Esimerkki 3.6111</w:t>
      </w:r>
    </w:p>
    <w:p>
      <w:r>
        <w:t xml:space="preserve">Edinburghin aukiolla vuosittain jouluksi pystytetyn jäähallin omistajat ovat ilmoittaneet, että se ei enää toimi siellä sen aiheuttamien vahinkojen vuoksi.</w:t>
      </w:r>
    </w:p>
    <w:p>
      <w:r>
        <w:rPr>
          <w:b/>
        </w:rPr>
        <w:t xml:space="preserve">Tulos</w:t>
      </w:r>
    </w:p>
    <w:p>
      <w:r>
        <w:t xml:space="preserve">Edinburghin joulu: St Andrew Squaren jäähallikielto</w:t>
      </w:r>
    </w:p>
    <w:p>
      <w:r>
        <w:rPr>
          <w:b/>
        </w:rPr>
        <w:t xml:space="preserve">Esimerkki 3.6112</w:t>
      </w:r>
    </w:p>
    <w:p>
      <w:r>
        <w:t xml:space="preserve">Euroopan unioni sanoo antavansa 21 miljoonaa dollaria humanitaarista apua Sri Lankan hallituksen joukkojen ja tamilitiikerikapinallisten välisen konfliktin uhreille.</w:t>
      </w:r>
    </w:p>
    <w:p>
      <w:r>
        <w:rPr>
          <w:b/>
        </w:rPr>
        <w:t xml:space="preserve">Tulos</w:t>
      </w:r>
    </w:p>
    <w:p>
      <w:r>
        <w:t xml:space="preserve">EU tarjoaa lisää apua "huolestuneena</w:t>
      </w:r>
    </w:p>
    <w:p>
      <w:r>
        <w:rPr>
          <w:b/>
        </w:rPr>
        <w:t xml:space="preserve">Esimerkki 3.6113</w:t>
      </w:r>
    </w:p>
    <w:p>
      <w:r>
        <w:t xml:space="preserve">Laiva, joka oli kaksi vuotta jumissa englantilaisessa satamassa oikeudellisten ongelmien vuoksi, on vihdoin lähtenyt liikkeelle.</w:t>
      </w:r>
    </w:p>
    <w:p>
      <w:r>
        <w:rPr>
          <w:b/>
        </w:rPr>
        <w:t xml:space="preserve">Tulos</w:t>
      </w:r>
    </w:p>
    <w:p>
      <w:r>
        <w:t xml:space="preserve">Malaviya Twenty: Great Yarmouth</w:t>
      </w:r>
    </w:p>
    <w:p>
      <w:r>
        <w:rPr>
          <w:b/>
        </w:rPr>
        <w:t xml:space="preserve">Esimerkki 3.6114</w:t>
      </w:r>
    </w:p>
    <w:p>
      <w:r>
        <w:t xml:space="preserve">Äiti ja poika on todettu syyllisiksi miehen murhaan keskellä pitkään jatkunutta kiistaa kävelytien käytöstä.</w:t>
      </w:r>
    </w:p>
    <w:p>
      <w:r>
        <w:rPr>
          <w:b/>
        </w:rPr>
        <w:t xml:space="preserve">Tulos</w:t>
      </w:r>
    </w:p>
    <w:p>
      <w:r>
        <w:t xml:space="preserve">Gary Deanin kuolema: Scott ja Carol Dawson syyllisiä murhaan</w:t>
      </w:r>
    </w:p>
    <w:p>
      <w:r>
        <w:rPr>
          <w:b/>
        </w:rPr>
        <w:t xml:space="preserve">Esimerkki 3.6115</w:t>
      </w:r>
    </w:p>
    <w:p>
      <w:r>
        <w:t xml:space="preserve">Valko-Venäjän presidentti Aleksandr Lukašenka on joutunut työntekijöiden huudattamaksi tehdaskäynnillä, kun viha hänen kiistellyn uudelleenvalintansa vuoksi kasvaa.</w:t>
      </w:r>
    </w:p>
    <w:p>
      <w:r>
        <w:rPr>
          <w:b/>
        </w:rPr>
        <w:t xml:space="preserve">Tulos</w:t>
      </w:r>
    </w:p>
    <w:p>
      <w:r>
        <w:t xml:space="preserve">Valko-Venäjän protestit: Lukašenkoa haukkuvat työläiset vaalien levottomuuksien levitessä.</w:t>
      </w:r>
    </w:p>
    <w:p>
      <w:r>
        <w:rPr>
          <w:b/>
        </w:rPr>
        <w:t xml:space="preserve">Esimerkki 3.6116</w:t>
      </w:r>
    </w:p>
    <w:p>
      <w:r>
        <w:t xml:space="preserve">Guns N' Roses -yhtyeen keulahahmo Axl Rose on otettu Rock and Roll Hall of Fameen Clevelandissa, vaikka hän on julkisesti torjunut kunnianosoituksen.</w:t>
      </w:r>
    </w:p>
    <w:p>
      <w:r>
        <w:rPr>
          <w:b/>
        </w:rPr>
        <w:t xml:space="preserve">Tulos</w:t>
      </w:r>
    </w:p>
    <w:p>
      <w:r>
        <w:t xml:space="preserve">Axl Rose poissa Hall of Fameen vihkimisseremoniasta</w:t>
      </w:r>
    </w:p>
    <w:p>
      <w:r>
        <w:rPr>
          <w:b/>
        </w:rPr>
        <w:t xml:space="preserve">Esimerkki 3.6117</w:t>
      </w:r>
    </w:p>
    <w:p>
      <w:r>
        <w:t xml:space="preserve">Lemmikkikoiria käytetään tutkimushankkeessa, jossa tutkitaan D-vitamiinin vaikutuksia niiden terveyteen.</w:t>
      </w:r>
    </w:p>
    <w:p>
      <w:r>
        <w:rPr>
          <w:b/>
        </w:rPr>
        <w:t xml:space="preserve">Tulos</w:t>
      </w:r>
    </w:p>
    <w:p>
      <w:r>
        <w:t xml:space="preserve">Edinburghin tutkijat tutkivat lemmikkikoirien terveyttä koskevaa D-vitamiinitutkimusta</w:t>
      </w:r>
    </w:p>
    <w:p>
      <w:r>
        <w:rPr>
          <w:b/>
        </w:rPr>
        <w:t xml:space="preserve">Esimerkki 3.6118</w:t>
      </w:r>
    </w:p>
    <w:p>
      <w:r>
        <w:t xml:space="preserve">Presidentti Barack Obama on määrännyt rajoituksia Yhdysvaltain tiedustelupalvelujen keräämien massatietojen käyttöön ja todennut, että kansalaisvapauksia on kunnioitettava.</w:t>
      </w:r>
    </w:p>
    <w:p>
      <w:r>
        <w:rPr>
          <w:b/>
        </w:rPr>
        <w:t xml:space="preserve">Tulos</w:t>
      </w:r>
    </w:p>
    <w:p>
      <w:r>
        <w:t xml:space="preserve">Obama määrää NSA:n tietojen käytön rajoittamisesta</w:t>
      </w:r>
    </w:p>
    <w:p>
      <w:r>
        <w:rPr>
          <w:b/>
        </w:rPr>
        <w:t xml:space="preserve">Esimerkki 3.6119</w:t>
      </w:r>
    </w:p>
    <w:p>
      <w:r>
        <w:t xml:space="preserve">Saatat luulla, ettei nilkkaasi tatuoidun norsun voisi mitenkään katsoa liittyvän rikollisjengeihin - mutta olet väärässä.</w:t>
      </w:r>
    </w:p>
    <w:p>
      <w:r>
        <w:rPr>
          <w:b/>
        </w:rPr>
        <w:t xml:space="preserve">Tulos</w:t>
      </w:r>
    </w:p>
    <w:p>
      <w:r>
        <w:t xml:space="preserve">Tatuoinnit Japanissa: Tatuoinnit: Miksi ne ovat niin sidoksissa yakuzaan?</w:t>
      </w:r>
    </w:p>
    <w:p>
      <w:r>
        <w:rPr>
          <w:b/>
        </w:rPr>
        <w:t xml:space="preserve">Esimerkki 3.6120</w:t>
      </w:r>
    </w:p>
    <w:p>
      <w:r>
        <w:t xml:space="preserve">Sadat Bordersin koululaiset jäävät tällä viikolla kotiin torstaina sattuneen suurpalon jälkeen.</w:t>
      </w:r>
    </w:p>
    <w:p>
      <w:r>
        <w:rPr>
          <w:b/>
        </w:rPr>
        <w:t xml:space="preserve">Tulos</w:t>
      </w:r>
    </w:p>
    <w:p>
      <w:r>
        <w:t xml:space="preserve">Peeblesin lukion tulipalo: Kotiopetussuunnitelma otettu käyttöön</w:t>
      </w:r>
    </w:p>
    <w:p>
      <w:r>
        <w:rPr>
          <w:b/>
        </w:rPr>
        <w:t xml:space="preserve">Esimerkki 3.6121</w:t>
      </w:r>
    </w:p>
    <w:p>
      <w:r>
        <w:t xml:space="preserve">Ranskalainen sotilaskone rikkoi äänivallin ja säikäytti pariisilaiset, kun se lähetettiin auttamaan kahta liikelentokonetta, jotka olivat menettäneet radioyhteyden.</w:t>
      </w:r>
    </w:p>
    <w:p>
      <w:r>
        <w:rPr>
          <w:b/>
        </w:rPr>
        <w:t xml:space="preserve">Tulos</w:t>
      </w:r>
    </w:p>
    <w:p>
      <w:r>
        <w:t xml:space="preserve">Pariisilaiset huolestuivat sotakoneen aiheuttamasta äänimelusta</w:t>
      </w:r>
    </w:p>
    <w:p>
      <w:r>
        <w:rPr>
          <w:b/>
        </w:rPr>
        <w:t xml:space="preserve">Esimerkki 3.6122</w:t>
      </w:r>
    </w:p>
    <w:p>
      <w:r>
        <w:t xml:space="preserve">Cardiffin yliopistossa toimiva tutkijaryhmä, joka havaitsi, että kourallinen geenejä on osallisena monissa heikentävissä neurologisissa sairauksissa, on saanut 5 miljoonaa puntaa lisätutkimuksiin.</w:t>
      </w:r>
    </w:p>
    <w:p>
      <w:r>
        <w:rPr>
          <w:b/>
        </w:rPr>
        <w:t xml:space="preserve">Tulos</w:t>
      </w:r>
    </w:p>
    <w:p>
      <w:r>
        <w:t xml:space="preserve">Mielisairauksien biologisen mallin rakentaminen</w:t>
      </w:r>
    </w:p>
    <w:p>
      <w:r>
        <w:rPr>
          <w:b/>
        </w:rPr>
        <w:t xml:space="preserve">Esimerkki 3.6123</w:t>
      </w:r>
    </w:p>
    <w:p>
      <w:r>
        <w:t xml:space="preserve">Newcastlen yliopiston tutkijoiden mukaan vihreän teen säännöllinen juominen voi suojata aivoja Alzheimerin taudilta ja muilta dementian muodoilta.</w:t>
      </w:r>
    </w:p>
    <w:p>
      <w:r>
        <w:rPr>
          <w:b/>
        </w:rPr>
        <w:t xml:space="preserve">Tulos</w:t>
      </w:r>
    </w:p>
    <w:p>
      <w:r>
        <w:t xml:space="preserve">Newcastlen tiimi väittää vihreän teen vähentävän dementiariskiä</w:t>
      </w:r>
    </w:p>
    <w:p>
      <w:r>
        <w:rPr>
          <w:b/>
        </w:rPr>
        <w:t xml:space="preserve">Esimerkki 3.6124</w:t>
      </w:r>
    </w:p>
    <w:p>
      <w:r>
        <w:t xml:space="preserve">Premier Foodsin mukaan Batchelors Super Noodles -nuudelien, Smash-pikaperunan ja Loyd Grossman -kastikkeiden myynti on noussut, kun ihmiset ovat hankkineet varastojaan kauppojen kaappeihin lukituksen ajaksi.</w:t>
      </w:r>
    </w:p>
    <w:p>
      <w:r>
        <w:rPr>
          <w:b/>
        </w:rPr>
        <w:t xml:space="preserve">Tulos</w:t>
      </w:r>
    </w:p>
    <w:p>
      <w:r>
        <w:t xml:space="preserve">Coronavirus: Nuudelit ja Smash myynti ylös kuin ihmiset varastossa niittejä</w:t>
      </w:r>
    </w:p>
    <w:p>
      <w:r>
        <w:rPr>
          <w:b/>
        </w:rPr>
        <w:t xml:space="preserve">Esimerkki 3.6125</w:t>
      </w:r>
    </w:p>
    <w:p>
      <w:r>
        <w:t xml:space="preserve">Ryhmä, joka haluaa vähentää maahanmuuttoa, on ennustanut, että jos Britannia äänestää EU:n jäsenyyden puolesta, nettomaahanmuutto ylittää 250 000 ihmistä vuodessa ainakin 20 vuoden ajan.</w:t>
      </w:r>
    </w:p>
    <w:p>
      <w:r>
        <w:rPr>
          <w:b/>
        </w:rPr>
        <w:t xml:space="preserve">Tulos</w:t>
      </w:r>
    </w:p>
    <w:p>
      <w:r>
        <w:t xml:space="preserve">EU-kansanäänestys: varoitus nettomaahanmuutosta, jos Yhdistynyt kuningaskunta äänestää jäämisen puolesta</w:t>
      </w:r>
    </w:p>
    <w:p>
      <w:r>
        <w:rPr>
          <w:b/>
        </w:rPr>
        <w:t xml:space="preserve">Esimerkki 3.6126</w:t>
      </w:r>
    </w:p>
    <w:p>
      <w:r>
        <w:t xml:space="preserve">Korkean profiilin raiskaustapaukset, kuten viulistin tapaus, joka riisti itseltään hengen todettuaan pahoinpitelijäänsä vastaan, ovat saaneet aikaan merkittäviä muutoksia tapaan, jolla uhreja kohdellaan oikeudessa.</w:t>
      </w:r>
    </w:p>
    <w:p>
      <w:r>
        <w:rPr>
          <w:b/>
        </w:rPr>
        <w:t xml:space="preserve">Tulos</w:t>
      </w:r>
    </w:p>
    <w:p>
      <w:r>
        <w:t xml:space="preserve">Frances Andraden itsemurha herättää CPS:n raiskauksen uhrien tukipilotin</w:t>
      </w:r>
    </w:p>
    <w:p>
      <w:r>
        <w:rPr>
          <w:b/>
          <w:u w:val="single"/>
        </w:rPr>
        <w:t xml:space="preserve">Tehtävä numero 4</w:t>
      </w:r>
    </w:p>
    <w:p>
      <w:r>
        <w:t xml:space="preserve">Tässä tehtävässä sinulle annetaan lause. Sinun odotetaan tunnistavan minkä tahansa kemiallisen aineen nimen. Vaikka oikeita vastauksia voi olla useita, sinun on kirjoitettava yksi niistä.</w:t>
      </w:r>
    </w:p>
    <w:p>
      <w:r>
        <w:rPr>
          <w:b/>
        </w:rPr>
        <w:t xml:space="preserve">Esimerkki 4.0</w:t>
      </w:r>
    </w:p>
    <w:p>
      <w:r>
        <w:t xml:space="preserve">Syklo-oksygenaasi 2:n selektiivinen esto säästää munuaisten toimintaa ja prostaglandiinisynteesiä kirroottisilla rotilla, joilla on askites.</w:t>
      </w:r>
    </w:p>
    <w:p>
      <w:r>
        <w:rPr>
          <w:b/>
        </w:rPr>
        <w:t xml:space="preserve">Tulos</w:t>
      </w:r>
    </w:p>
    <w:p>
      <w:r>
        <w:t xml:space="preserve">prostaglandiini</w:t>
      </w:r>
    </w:p>
    <w:p>
      <w:r>
        <w:rPr>
          <w:b/>
        </w:rPr>
        <w:t xml:space="preserve">Esimerkki 4.1</w:t>
      </w:r>
    </w:p>
    <w:p>
      <w:r>
        <w:t xml:space="preserve">Erytroidi-spesifisen gamma-aminoalevulinaattisyntaasigeenin uusi mutaatio potilaalla, jolla on ei-perinnöllinen pyridoksiiniin reagoiva sideroblastinen anemia.</w:t>
      </w:r>
    </w:p>
    <w:p>
      <w:r>
        <w:rPr>
          <w:b/>
        </w:rPr>
        <w:t xml:space="preserve">Tulos</w:t>
      </w:r>
    </w:p>
    <w:p>
      <w:r>
        <w:t xml:space="preserve">gamma-amino-olevuliinaatti</w:t>
      </w:r>
    </w:p>
    <w:p>
      <w:r>
        <w:rPr>
          <w:b/>
        </w:rPr>
        <w:t xml:space="preserve">Esimerkki 4.2</w:t>
      </w:r>
    </w:p>
    <w:p>
      <w:r>
        <w:t xml:space="preserve">Rivastigmiinin ensisijainen aivo-selkäydinnesteen asetyylikoliiniesteraasin esto ihmisillä.</w:t>
      </w:r>
    </w:p>
    <w:p>
      <w:r>
        <w:rPr>
          <w:b/>
        </w:rPr>
        <w:t xml:space="preserve">Tulos</w:t>
      </w:r>
    </w:p>
    <w:p>
      <w:r>
        <w:t xml:space="preserve">rivastigmiini</w:t>
      </w:r>
    </w:p>
    <w:p>
      <w:r>
        <w:rPr>
          <w:b/>
        </w:rPr>
        <w:t xml:space="preserve">Esimerkki 4.3</w:t>
      </w:r>
    </w:p>
    <w:p>
      <w:r>
        <w:t xml:space="preserve">Traneksaamihapon käyttö tehokkaana veren säästöstrategiana polven tekonivelleikkauksen jälkeen.</w:t>
      </w:r>
    </w:p>
    <w:p>
      <w:r>
        <w:rPr>
          <w:b/>
        </w:rPr>
        <w:t xml:space="preserve">Tulos</w:t>
      </w:r>
    </w:p>
    <w:p>
      <w:r>
        <w:t xml:space="preserve">traneksaamihappo</w:t>
      </w:r>
    </w:p>
    <w:p>
      <w:r>
        <w:rPr>
          <w:b/>
        </w:rPr>
        <w:t xml:space="preserve">Esimerkki 4.4</w:t>
      </w:r>
    </w:p>
    <w:p>
      <w:r>
        <w:t xml:space="preserve">Serotoniinipitoisuuden ja yksittäisten solujen laukeamisen välinen korrelaatio rotan nucleus raphe magnuksessa.</w:t>
      </w:r>
    </w:p>
    <w:p>
      <w:r>
        <w:rPr>
          <w:b/>
        </w:rPr>
        <w:t xml:space="preserve">Tulos</w:t>
      </w:r>
    </w:p>
    <w:p>
      <w:r>
        <w:t xml:space="preserve">serotoniini</w:t>
      </w:r>
    </w:p>
    <w:p>
      <w:r>
        <w:rPr>
          <w:b/>
        </w:rPr>
        <w:t xml:space="preserve">Esimerkki 4.5</w:t>
      </w:r>
    </w:p>
    <w:p>
      <w:r>
        <w:t xml:space="preserve">Hsp90-spesifinen inhibiittori geldanamysiini häiritsee selektiivisesti kinaasivälitteisiä T-lymfosyyttien aktivaation signaalitapahtumia.</w:t>
      </w:r>
    </w:p>
    <w:p>
      <w:r>
        <w:rPr>
          <w:b/>
        </w:rPr>
        <w:t xml:space="preserve">Tulos</w:t>
      </w:r>
    </w:p>
    <w:p>
      <w:r>
        <w:t xml:space="preserve">geldanamysiini</w:t>
      </w:r>
    </w:p>
    <w:p>
      <w:r>
        <w:rPr>
          <w:b/>
        </w:rPr>
        <w:t xml:space="preserve">Esimerkki 4.6</w:t>
      </w:r>
    </w:p>
    <w:p>
      <w:r>
        <w:t xml:space="preserve">Karnitiinin biosynteesi. Gamma-butyrobetaiinihydroksylaasin puhdistaminen rotan maksasta.</w:t>
      </w:r>
    </w:p>
    <w:p>
      <w:r>
        <w:rPr>
          <w:b/>
        </w:rPr>
        <w:t xml:space="preserve">Tulos</w:t>
      </w:r>
    </w:p>
    <w:p>
      <w:r>
        <w:t xml:space="preserve">gamma-butyrobetaiini</w:t>
      </w:r>
    </w:p>
    <w:p>
      <w:r>
        <w:rPr>
          <w:b/>
        </w:rPr>
        <w:t xml:space="preserve">Esimerkki 4.7</w:t>
      </w:r>
    </w:p>
    <w:p>
      <w:r>
        <w:t xml:space="preserve">Aspiriini ja natriumsalisylaatti estävät endoteliini-ETA-reseptoreita allosterisella mekanismilla.</w:t>
      </w:r>
    </w:p>
    <w:p>
      <w:r>
        <w:rPr>
          <w:b/>
        </w:rPr>
        <w:t xml:space="preserve">Tulos</w:t>
      </w:r>
    </w:p>
    <w:p>
      <w:r>
        <w:t xml:space="preserve">natriumsalisylaatti</w:t>
      </w:r>
    </w:p>
    <w:p>
      <w:r>
        <w:rPr>
          <w:b/>
        </w:rPr>
        <w:t xml:space="preserve">Esimerkki 4.8</w:t>
      </w:r>
    </w:p>
    <w:p>
      <w:r>
        <w:t xml:space="preserve">Kytkeytymättömän proteiini-3-geenin heikentynyt ilmentyminen luurankolihaksessa imetyksen aikana: fibraatit ja troglitatsoni kumoavat imetyksen aiheuttaman kytkeytymättömän proteiini-3-geenin alasäätelyn.</w:t>
      </w:r>
    </w:p>
    <w:p>
      <w:r>
        <w:rPr>
          <w:b/>
        </w:rPr>
        <w:t xml:space="preserve">Tulos</w:t>
      </w:r>
    </w:p>
    <w:p>
      <w:r>
        <w:t xml:space="preserve">troglitatsoni</w:t>
      </w:r>
    </w:p>
    <w:p>
      <w:r>
        <w:rPr>
          <w:b/>
        </w:rPr>
        <w:t xml:space="preserve">Esimerkki 4.9</w:t>
      </w:r>
    </w:p>
    <w:p>
      <w:r>
        <w:t xml:space="preserve">Retigabiini, uusi kouristuslääke, tehostaa KCNQ2/Q3-kaliumkanavien aktivoitumista.</w:t>
      </w:r>
    </w:p>
    <w:p>
      <w:r>
        <w:rPr>
          <w:b/>
        </w:rPr>
        <w:t xml:space="preserve">Tulos</w:t>
      </w:r>
    </w:p>
    <w:p>
      <w:r>
        <w:t xml:space="preserve">kalium</w:t>
      </w:r>
    </w:p>
    <w:p>
      <w:r>
        <w:rPr>
          <w:b/>
        </w:rPr>
        <w:t xml:space="preserve">Esimerkki 4.10</w:t>
      </w:r>
    </w:p>
    <w:p>
      <w:r>
        <w:t xml:space="preserve">Serotoniinin kuljettajageenin säätelyalueen polymorfismi (5-HTTLPR), [3H]paroksetiinin sitoutuminen terveillä kontrollihenkilöillä ja alkoholiriippuvaisilla potilailla sekä niiden yhteys impulsiivisuuteen.</w:t>
      </w:r>
    </w:p>
    <w:p>
      <w:r>
        <w:rPr>
          <w:b/>
        </w:rPr>
        <w:t xml:space="preserve">Tulos</w:t>
      </w:r>
    </w:p>
    <w:p>
      <w:r>
        <w:t xml:space="preserve">[3H]paroksetiini</w:t>
      </w:r>
    </w:p>
    <w:p>
      <w:r>
        <w:rPr>
          <w:b/>
        </w:rPr>
        <w:t xml:space="preserve">Esimerkki 4.11</w:t>
      </w:r>
    </w:p>
    <w:p>
      <w:r>
        <w:t xml:space="preserve">Arakidonihappo ja ei-steroidiset tulehduskipulääkkeet aiheuttavat konformaatiomuutoksia ihmisen prostaglandiini-endoperoksidi-H2-syntaasi-2:ssa (syklooksygenaasi-2).</w:t>
      </w:r>
    </w:p>
    <w:p>
      <w:r>
        <w:rPr>
          <w:b/>
        </w:rPr>
        <w:t xml:space="preserve">Tulos</w:t>
      </w:r>
    </w:p>
    <w:p>
      <w:r>
        <w:t xml:space="preserve">prostaglandiini endoperoksidi H2</w:t>
      </w:r>
    </w:p>
    <w:p>
      <w:r>
        <w:rPr>
          <w:b/>
        </w:rPr>
        <w:t xml:space="preserve">Esimerkki 4.12</w:t>
      </w:r>
    </w:p>
    <w:p>
      <w:r>
        <w:t xml:space="preserve">NF-kappaB-aktiivisuuden estäminen sulfasalatsiinilla tapahtuu IkappaB-kinaasien alfa- ja beta-kinaasien suoralla estolla.</w:t>
      </w:r>
    </w:p>
    <w:p>
      <w:r>
        <w:rPr>
          <w:b/>
        </w:rPr>
        <w:t xml:space="preserve">Tulos</w:t>
      </w:r>
    </w:p>
    <w:p>
      <w:r>
        <w:t xml:space="preserve">sulfasalatsiini</w:t>
      </w:r>
    </w:p>
    <w:p>
      <w:r>
        <w:rPr>
          <w:b/>
        </w:rPr>
        <w:t xml:space="preserve">Esimerkki 4.13</w:t>
      </w:r>
    </w:p>
    <w:p>
      <w:r>
        <w:t xml:space="preserve">Brugadan oireyhtymä ilman sydämen natriumkanavageenin mutaatiota taiwanilaisella potilaalla.</w:t>
      </w:r>
    </w:p>
    <w:p>
      <w:r>
        <w:rPr>
          <w:b/>
        </w:rPr>
        <w:t xml:space="preserve">Tulos</w:t>
      </w:r>
    </w:p>
    <w:p>
      <w:r>
        <w:t xml:space="preserve">natrium</w:t>
      </w:r>
    </w:p>
    <w:p>
      <w:r>
        <w:rPr>
          <w:b/>
        </w:rPr>
        <w:t xml:space="preserve">Esimerkki 4.14</w:t>
      </w:r>
    </w:p>
    <w:p>
      <w:r>
        <w:t xml:space="preserve">Dopamiinin kuljettajan ja paikallispuudutteiden vahvistavien vaikutusten välisestä suhteesta rhesusapinoilla: käytännön ja teoreettisia kysymyksiä.</w:t>
      </w:r>
    </w:p>
    <w:p>
      <w:r>
        <w:rPr>
          <w:b/>
        </w:rPr>
        <w:t xml:space="preserve">Tulos</w:t>
      </w:r>
    </w:p>
    <w:p>
      <w:r>
        <w:t xml:space="preserve">dopamiini</w:t>
      </w:r>
    </w:p>
    <w:p>
      <w:r>
        <w:rPr>
          <w:b/>
        </w:rPr>
        <w:t xml:space="preserve">Esimerkki 4.15</w:t>
      </w:r>
    </w:p>
    <w:p>
      <w:r>
        <w:t xml:space="preserve">Na+-K+-2Cl-kotransportteri NKCC1:n osuus Cl-eritykseen rotan OMCD:ssä.</w:t>
      </w:r>
    </w:p>
    <w:p>
      <w:r>
        <w:rPr>
          <w:b/>
        </w:rPr>
        <w:t xml:space="preserve">Tulos</w:t>
      </w:r>
    </w:p>
    <w:p>
      <w:r>
        <w:t xml:space="preserve">Cl-</w:t>
      </w:r>
    </w:p>
    <w:p>
      <w:r>
        <w:rPr>
          <w:b/>
        </w:rPr>
        <w:t xml:space="preserve">Esimerkki 4.16</w:t>
      </w:r>
    </w:p>
    <w:p>
      <w:r>
        <w:t xml:space="preserve">AS-8112:n, uuden dopamiini D2-, D3- ja 5-HT3-reseptorien antagonistin, laaja-alainen antieettinen vaikutus.</w:t>
      </w:r>
    </w:p>
    <w:p>
      <w:r>
        <w:rPr>
          <w:b/>
        </w:rPr>
        <w:t xml:space="preserve">Tulos</w:t>
      </w:r>
    </w:p>
    <w:p>
      <w:r>
        <w:t xml:space="preserve">dopamiini</w:t>
      </w:r>
    </w:p>
    <w:p>
      <w:r>
        <w:rPr>
          <w:b/>
        </w:rPr>
        <w:t xml:space="preserve">Esimerkki 4.17</w:t>
      </w:r>
    </w:p>
    <w:p>
      <w:r>
        <w:t xml:space="preserve">Sulfasalatsiini, voimakas lymfooman kasvua hillitsevä aine, joka estää x(c)-kystiinikuljettajan toimintaa: uusi vaikutus vanhalle lääkkeelle.</w:t>
      </w:r>
    </w:p>
    <w:p>
      <w:r>
        <w:rPr>
          <w:b/>
        </w:rPr>
        <w:t xml:space="preserve">Tulos</w:t>
      </w:r>
    </w:p>
    <w:p>
      <w:r>
        <w:t xml:space="preserve">kystiini</w:t>
      </w:r>
    </w:p>
    <w:p>
      <w:r>
        <w:rPr>
          <w:b/>
        </w:rPr>
        <w:t xml:space="preserve">Esimerkki 4.18</w:t>
      </w:r>
    </w:p>
    <w:p>
      <w:r>
        <w:t xml:space="preserve">Verenpainelääkkeiden yhdistelmähoidon edistysaskeleet: matala-annoksisten tiatsididiureettien edut yhdessä vasopeptidaasin estäjän omapatrilaatin kanssa.</w:t>
      </w:r>
    </w:p>
    <w:p>
      <w:r>
        <w:rPr>
          <w:b/>
        </w:rPr>
        <w:t xml:space="preserve">Tulos</w:t>
      </w:r>
    </w:p>
    <w:p>
      <w:r>
        <w:t xml:space="preserve">tiatsidi</w:t>
      </w:r>
    </w:p>
    <w:p>
      <w:r>
        <w:rPr>
          <w:b/>
        </w:rPr>
        <w:t xml:space="preserve">Esimerkki 4.19</w:t>
      </w:r>
    </w:p>
    <w:p>
      <w:r>
        <w:t xml:space="preserve">Aspiriini ja salisylaatti sitoutuvat immunoglobuliinin raskasta ketjua sitovaan proteiiniin (BiP) ja estävät sen ATPaasiaktiivisuutta ihmisen fibroblasteissa.</w:t>
      </w:r>
    </w:p>
    <w:p>
      <w:r>
        <w:rPr>
          <w:b/>
        </w:rPr>
        <w:t xml:space="preserve">Tulos</w:t>
      </w:r>
    </w:p>
    <w:p>
      <w:r>
        <w:t xml:space="preserve">salisylaatti</w:t>
      </w:r>
    </w:p>
    <w:p>
      <w:r>
        <w:rPr>
          <w:b/>
        </w:rPr>
        <w:t xml:space="preserve">Esimerkki 4.20</w:t>
      </w:r>
    </w:p>
    <w:p>
      <w:r>
        <w:t xml:space="preserve">Kompensoivia muutoksia arginiiniaineenvaihdunnan entsyymeissä hiirten munuaisten liikakasvun aikana.</w:t>
      </w:r>
    </w:p>
    <w:p>
      <w:r>
        <w:rPr>
          <w:b/>
        </w:rPr>
        <w:t xml:space="preserve">Tulos</w:t>
      </w:r>
    </w:p>
    <w:p>
      <w:r>
        <w:t xml:space="preserve">arginiini</w:t>
      </w:r>
    </w:p>
    <w:p>
      <w:r>
        <w:rPr>
          <w:b/>
        </w:rPr>
        <w:t xml:space="preserve">Esimerkki 4.21</w:t>
      </w:r>
    </w:p>
    <w:p>
      <w:r>
        <w:t xml:space="preserve">Nikotiinin aiheuttama supistuminen rotan sepelvaltimossa: endoteelin, reaktiivisten happilajien ja COX-1-metaboliittien mahdollinen osallistuminen.</w:t>
      </w:r>
    </w:p>
    <w:p>
      <w:r>
        <w:rPr>
          <w:b/>
        </w:rPr>
        <w:t xml:space="preserve">Tulos</w:t>
      </w:r>
    </w:p>
    <w:p>
      <w:r>
        <w:t xml:space="preserve">happi</w:t>
      </w:r>
    </w:p>
    <w:p>
      <w:r>
        <w:rPr>
          <w:b/>
        </w:rPr>
        <w:t xml:space="preserve">Esimerkki 4.22</w:t>
      </w:r>
    </w:p>
    <w:p>
      <w:r>
        <w:t xml:space="preserve">Tekijä VIII/von Willebrand-tekijäkonsentraatin, hemate-P/humate-P: ristosetiini-kofaktoriyksikön annostelun tehokkuus ja turvallisuus potilailla, joilla on von Willebrandin tauti.</w:t>
      </w:r>
    </w:p>
    <w:p>
      <w:r>
        <w:rPr>
          <w:b/>
        </w:rPr>
        <w:t xml:space="preserve">Tulos</w:t>
      </w:r>
    </w:p>
    <w:p>
      <w:r>
        <w:t xml:space="preserve">ristosetiini</w:t>
      </w:r>
    </w:p>
    <w:p>
      <w:r>
        <w:rPr>
          <w:b/>
        </w:rPr>
        <w:t xml:space="preserve">Esimerkki 4.23</w:t>
      </w:r>
    </w:p>
    <w:p>
      <w:r>
        <w:t xml:space="preserve">Olopatadiinihydrokloridin, uuden allergialääkkeen, farmakologiset, farmakokineettiset ja kliiniset ominaisuudet.</w:t>
      </w:r>
    </w:p>
    <w:p>
      <w:r>
        <w:rPr>
          <w:b/>
        </w:rPr>
        <w:t xml:space="preserve">Tulos</w:t>
      </w:r>
    </w:p>
    <w:p>
      <w:r>
        <w:t xml:space="preserve">olopatadiini</w:t>
      </w:r>
    </w:p>
    <w:p>
      <w:r>
        <w:rPr>
          <w:b/>
        </w:rPr>
        <w:t xml:space="preserve">Esimerkki 4.24</w:t>
      </w:r>
    </w:p>
    <w:p>
      <w:r>
        <w:t xml:space="preserve">Talidomidi ehkäisee alkoholiperäistä maksavauriota rotilla tukahduttamalla Kupffer-solujen herkistymistä ja TNF-alfa-tuotantoa.</w:t>
      </w:r>
    </w:p>
    <w:p>
      <w:r>
        <w:rPr>
          <w:b/>
        </w:rPr>
        <w:t xml:space="preserve">Tulos</w:t>
      </w:r>
    </w:p>
    <w:p>
      <w:r>
        <w:t xml:space="preserve">alkoholipitoinen</w:t>
      </w:r>
    </w:p>
    <w:p>
      <w:r>
        <w:rPr>
          <w:b/>
        </w:rPr>
        <w:t xml:space="preserve">Esimerkki 4.25</w:t>
      </w:r>
    </w:p>
    <w:p>
      <w:r>
        <w:t xml:space="preserve">Nisäkässoluista peräisin olevan uuden flaviinia sisältävän spermiinioksidaasin tunnistaminen ja karakterisointi.</w:t>
      </w:r>
    </w:p>
    <w:p>
      <w:r>
        <w:rPr>
          <w:b/>
        </w:rPr>
        <w:t xml:space="preserve">Tulos</w:t>
      </w:r>
    </w:p>
    <w:p>
      <w:r>
        <w:t xml:space="preserve">spermine</w:t>
      </w:r>
    </w:p>
    <w:p>
      <w:r>
        <w:rPr>
          <w:b/>
        </w:rPr>
        <w:t xml:space="preserve">Esimerkki 4.26</w:t>
      </w:r>
    </w:p>
    <w:p>
      <w:r>
        <w:t xml:space="preserve">Myrkylliset, halogenoidut kysteiini-S-konjugaatit ja energia-aineenvaihdunnan mitokondrioiden entsyymien kohdentaminen.</w:t>
      </w:r>
    </w:p>
    <w:p>
      <w:r>
        <w:rPr>
          <w:b/>
        </w:rPr>
        <w:t xml:space="preserve">Tulos</w:t>
      </w:r>
    </w:p>
    <w:p>
      <w:r>
        <w:t xml:space="preserve">kysteiinin S-konjugaatit</w:t>
      </w:r>
    </w:p>
    <w:p>
      <w:r>
        <w:rPr>
          <w:b/>
        </w:rPr>
        <w:t xml:space="preserve">Esimerkki 4.27</w:t>
      </w:r>
    </w:p>
    <w:p>
      <w:r>
        <w:t xml:space="preserve">Neuroprotektio Parkinsonin taudissa: apoptoosin esto ja prosurvival-geenien induktio.</w:t>
      </w:r>
    </w:p>
    <w:p>
      <w:r>
        <w:rPr>
          <w:b/>
        </w:rPr>
        <w:t xml:space="preserve">Tulos</w:t>
      </w:r>
    </w:p>
    <w:p>
      <w:r>
        <w:t xml:space="preserve">propargylamiinit</w:t>
      </w:r>
    </w:p>
    <w:p>
      <w:r>
        <w:rPr>
          <w:b/>
        </w:rPr>
        <w:t xml:space="preserve">Esimerkki 4.28</w:t>
      </w:r>
    </w:p>
    <w:p>
      <w:r>
        <w:t xml:space="preserve">Fenyylibutatsonin farmakodynamiikka ja farmakokinetiikka vasikoilla.</w:t>
      </w:r>
    </w:p>
    <w:p>
      <w:r>
        <w:rPr>
          <w:b/>
        </w:rPr>
        <w:t xml:space="preserve">Tulos</w:t>
      </w:r>
    </w:p>
    <w:p>
      <w:r>
        <w:t xml:space="preserve">fenyylibutatsoni</w:t>
      </w:r>
    </w:p>
    <w:p>
      <w:r>
        <w:rPr>
          <w:b/>
        </w:rPr>
        <w:t xml:space="preserve">Esimerkki 4.29</w:t>
      </w:r>
    </w:p>
    <w:p>
      <w:r>
        <w:t xml:space="preserve">Gi-perheen jäsenten kautta tapahtuva signalointi verihiutaleissa. Redundanssi ja spesifisyys adenylyylisyklaasin ja muiden efektoreiden säätelyssä.</w:t>
      </w:r>
    </w:p>
    <w:p>
      <w:r>
        <w:rPr>
          <w:b/>
        </w:rPr>
        <w:t xml:space="preserve">Tulos</w:t>
      </w:r>
    </w:p>
    <w:p>
      <w:r>
        <w:t xml:space="preserve">adenylyyli</w:t>
      </w:r>
    </w:p>
    <w:p>
      <w:r>
        <w:rPr>
          <w:b/>
        </w:rPr>
        <w:t xml:space="preserve">Esimerkki 4.30</w:t>
      </w:r>
    </w:p>
    <w:p>
      <w:r>
        <w:t xml:space="preserve">Pentosaanipolysulfaattinatriumin vaikutukset estrogeenin aiheuttamaan aivolisäkkeen prolaktiinoomaan Fischer 344 -rotilla.</w:t>
      </w:r>
    </w:p>
    <w:p>
      <w:r>
        <w:rPr>
          <w:b/>
        </w:rPr>
        <w:t xml:space="preserve">Tulos</w:t>
      </w:r>
    </w:p>
    <w:p>
      <w:r>
        <w:t xml:space="preserve">natrium</w:t>
      </w:r>
    </w:p>
    <w:p>
      <w:r>
        <w:rPr>
          <w:b/>
        </w:rPr>
        <w:t xml:space="preserve">Esimerkki 4.31</w:t>
      </w:r>
    </w:p>
    <w:p>
      <w:r>
        <w:t xml:space="preserve">Ammoniumin kuljettajaproteiinien RhBG ja RhCG lokalisointi hiiren munuaisissa.</w:t>
      </w:r>
    </w:p>
    <w:p>
      <w:r>
        <w:rPr>
          <w:b/>
        </w:rPr>
        <w:t xml:space="preserve">Tulos</w:t>
      </w:r>
    </w:p>
    <w:p>
      <w:r>
        <w:t xml:space="preserve">ammonium</w:t>
      </w:r>
    </w:p>
    <w:p>
      <w:r>
        <w:rPr>
          <w:b/>
        </w:rPr>
        <w:t xml:space="preserve">Esimerkki 4.32</w:t>
      </w:r>
    </w:p>
    <w:p>
      <w:r>
        <w:t xml:space="preserve">Tutkimus sukkulamatojen oletetuista GABA-tyypin A-reseptorin alayksiköistä: todisteet ivermektiinin aiheuttamasta modulaatiosta.</w:t>
      </w:r>
    </w:p>
    <w:p>
      <w:r>
        <w:rPr>
          <w:b/>
        </w:rPr>
        <w:t xml:space="preserve">Tulos</w:t>
      </w:r>
    </w:p>
    <w:p>
      <w:r>
        <w:t xml:space="preserve">GABA</w:t>
      </w:r>
    </w:p>
    <w:p>
      <w:r>
        <w:rPr>
          <w:b/>
        </w:rPr>
        <w:t xml:space="preserve">Esimerkki 4.33</w:t>
      </w:r>
    </w:p>
    <w:p>
      <w:r>
        <w:t xml:space="preserve">Plasmasytoidiset dendriittiset solut tuottavat sytokiineja ja kypsyvät vasteena TLR7-agonisteille, imikimodille ja resikimodille.</w:t>
      </w:r>
    </w:p>
    <w:p>
      <w:r>
        <w:rPr>
          <w:b/>
        </w:rPr>
        <w:t xml:space="preserve">Tulos</w:t>
      </w:r>
    </w:p>
    <w:p>
      <w:r>
        <w:t xml:space="preserve">imiquimod</w:t>
      </w:r>
    </w:p>
    <w:p>
      <w:r>
        <w:rPr>
          <w:b/>
        </w:rPr>
        <w:t xml:space="preserve">Esimerkki 4.34</w:t>
      </w:r>
    </w:p>
    <w:p>
      <w:r>
        <w:t xml:space="preserve">Eikosapentaeenihappoa ja helposti saatavilla olevia lääkkeitä käyttävä vähätoksinen ylläpitohoitojärjestelmä manttelisolulymfoomassa ja muissa pahanlaatuisissa kasvaimissa, joissa sykliini D1:n pitoisuus on liian korkea.</w:t>
      </w:r>
    </w:p>
    <w:p>
      <w:r>
        <w:rPr>
          <w:b/>
        </w:rPr>
        <w:t xml:space="preserve">Tulos</w:t>
      </w:r>
    </w:p>
    <w:p>
      <w:r>
        <w:t xml:space="preserve">eikosapentaeenihappo</w:t>
      </w:r>
    </w:p>
    <w:p>
      <w:r>
        <w:rPr>
          <w:b/>
        </w:rPr>
        <w:t xml:space="preserve">Esimerkki 4.35</w:t>
      </w:r>
    </w:p>
    <w:p>
      <w:r>
        <w:t xml:space="preserve">Angiotensiini AT1-reseptorin antagonisti losartaani ja puolustusreaktio nukutetulla rotalla. Vaikutus kaulavaltimon kemorefleksiin.</w:t>
      </w:r>
    </w:p>
    <w:p>
      <w:r>
        <w:rPr>
          <w:b/>
        </w:rPr>
        <w:t xml:space="preserve">Tulos</w:t>
      </w:r>
    </w:p>
    <w:p>
      <w:r>
        <w:t xml:space="preserve">losartaani</w:t>
      </w:r>
    </w:p>
    <w:p>
      <w:r>
        <w:rPr>
          <w:b/>
        </w:rPr>
        <w:t xml:space="preserve">Esimerkki 4.36</w:t>
      </w:r>
    </w:p>
    <w:p>
      <w:r>
        <w:t xml:space="preserve">Preproorfaniinin esiastepeptidituotteiden sitoutuminen ja GTPgammaS autoradiografinen analyysi ORL1- ja opioidireseptoreissa.</w:t>
      </w:r>
    </w:p>
    <w:p>
      <w:r>
        <w:rPr>
          <w:b/>
        </w:rPr>
        <w:t xml:space="preserve">Tulos</w:t>
      </w:r>
    </w:p>
    <w:p>
      <w:r>
        <w:t xml:space="preserve">GTPgammaS</w:t>
      </w:r>
    </w:p>
    <w:p>
      <w:r>
        <w:rPr>
          <w:b/>
        </w:rPr>
        <w:t xml:space="preserve">Esimerkki 4.37</w:t>
      </w:r>
    </w:p>
    <w:p>
      <w:r>
        <w:t xml:space="preserve">Sidotut dimeerit NAD-syntetaasin estäjinä, joilla on antibakteerista aktiivisuutta.</w:t>
      </w:r>
    </w:p>
    <w:p>
      <w:r>
        <w:rPr>
          <w:b/>
        </w:rPr>
        <w:t xml:space="preserve">Tulos</w:t>
      </w:r>
    </w:p>
    <w:p>
      <w:r>
        <w:t xml:space="preserve">NAD</w:t>
      </w:r>
    </w:p>
    <w:p>
      <w:r>
        <w:rPr>
          <w:b/>
        </w:rPr>
        <w:t xml:space="preserve">Esimerkki 4.38</w:t>
      </w:r>
    </w:p>
    <w:p>
      <w:r>
        <w:t xml:space="preserve">Vaiheen 1 tutkimus tatsaroteenista aikuisilla, joilla on pitkälle edennyt syöpä.</w:t>
      </w:r>
    </w:p>
    <w:p>
      <w:r>
        <w:rPr>
          <w:b/>
        </w:rPr>
        <w:t xml:space="preserve">Tulos</w:t>
      </w:r>
    </w:p>
    <w:p>
      <w:r>
        <w:t xml:space="preserve">tazarotene</w:t>
      </w:r>
    </w:p>
    <w:p>
      <w:r>
        <w:rPr>
          <w:b/>
        </w:rPr>
        <w:t xml:space="preserve">Esimerkki 4.39</w:t>
      </w:r>
    </w:p>
    <w:p>
      <w:r>
        <w:t xml:space="preserve">Klenbuterolin anaboliset vaikutukset luurankolihakseen välittyvät beeta 2-adrenoseptorin aktivoitumisen kautta.</w:t>
      </w:r>
    </w:p>
    <w:p>
      <w:r>
        <w:rPr>
          <w:b/>
        </w:rPr>
        <w:t xml:space="preserve">Tulos</w:t>
      </w:r>
    </w:p>
    <w:p>
      <w:r>
        <w:t xml:space="preserve">klenbuteroli</w:t>
      </w:r>
    </w:p>
    <w:p>
      <w:r>
        <w:rPr>
          <w:b/>
        </w:rPr>
        <w:t xml:space="preserve">Esimerkki 4.40</w:t>
      </w:r>
    </w:p>
    <w:p>
      <w:r>
        <w:t xml:space="preserve">Rotan maksan seriinidehydraasin kiderakenne.</w:t>
      </w:r>
    </w:p>
    <w:p>
      <w:r>
        <w:rPr>
          <w:b/>
        </w:rPr>
        <w:t xml:space="preserve">Tulos</w:t>
      </w:r>
    </w:p>
    <w:p>
      <w:r>
        <w:t xml:space="preserve">seriini</w:t>
      </w:r>
    </w:p>
    <w:p>
      <w:r>
        <w:rPr>
          <w:b/>
        </w:rPr>
        <w:t xml:space="preserve">Esimerkki 4.41</w:t>
      </w:r>
    </w:p>
    <w:p>
      <w:r>
        <w:t xml:space="preserve">Noradrenaliinin kuljettajan käyttö reportterigeeninä geneettisesti muunnettujen solujen ei-invasiivisessa kuvantamisessa.</w:t>
      </w:r>
    </w:p>
    <w:p>
      <w:r>
        <w:rPr>
          <w:b/>
        </w:rPr>
        <w:t xml:space="preserve">Tulos</w:t>
      </w:r>
    </w:p>
    <w:p>
      <w:r>
        <w:t xml:space="preserve">noradrenaliini</w:t>
      </w:r>
    </w:p>
    <w:p>
      <w:r>
        <w:rPr>
          <w:b/>
        </w:rPr>
        <w:t xml:space="preserve">Esimerkki 4.42</w:t>
      </w:r>
    </w:p>
    <w:p>
      <w:r>
        <w:t xml:space="preserve">2-aryylipropionihapon syklo-oksygenaasi-inhibiittoreiden kineettisten profiilien manipulointi.</w:t>
      </w:r>
    </w:p>
    <w:p>
      <w:r>
        <w:rPr>
          <w:b/>
        </w:rPr>
        <w:t xml:space="preserve">Tulos</w:t>
      </w:r>
    </w:p>
    <w:p>
      <w:r>
        <w:t xml:space="preserve">2-aryylipropionihappo</w:t>
      </w:r>
    </w:p>
    <w:p>
      <w:r>
        <w:rPr>
          <w:b/>
        </w:rPr>
        <w:t xml:space="preserve">Esimerkki 4.43</w:t>
      </w:r>
    </w:p>
    <w:p>
      <w:r>
        <w:t xml:space="preserve">EGFR/HER2-kinaasi-inhibiittorin GW572016 vaikutukset EGFR- ja HER2-overepressiivisen rintasyöpäsolulinjan proliferaatioon, säteilyherkistymiseen ja resistenssiin.</w:t>
      </w:r>
    </w:p>
    <w:p>
      <w:r>
        <w:rPr>
          <w:b/>
        </w:rPr>
        <w:t xml:space="preserve">Tulos</w:t>
      </w:r>
    </w:p>
    <w:p>
      <w:r>
        <w:t xml:space="preserve">GW572016</w:t>
      </w:r>
    </w:p>
    <w:p>
      <w:r>
        <w:rPr>
          <w:b/>
        </w:rPr>
        <w:t xml:space="preserve">Esimerkki 4.44</w:t>
      </w:r>
    </w:p>
    <w:p>
      <w:r>
        <w:t xml:space="preserve">(-)-[3H]-CGP12177:n sitoutuminen kahteen paikkaan ihmisen rekombinantti-beeta 1-adrenoseptoreissa ja vuorovaikutus beetasalpaajien kanssa.</w:t>
      </w:r>
    </w:p>
    <w:p>
      <w:r>
        <w:rPr>
          <w:b/>
        </w:rPr>
        <w:t xml:space="preserve">Tulos</w:t>
      </w:r>
    </w:p>
    <w:p>
      <w:r>
        <w:t xml:space="preserve">(-)-[3H]-CGP12177</w:t>
      </w:r>
    </w:p>
    <w:p>
      <w:r>
        <w:rPr>
          <w:b/>
        </w:rPr>
        <w:t xml:space="preserve">Esimerkki 4.45</w:t>
      </w:r>
    </w:p>
    <w:p>
      <w:r>
        <w:t xml:space="preserve">Noradrenaliinin kuljettajan salpauksen kliininen arviointi biokemiallisten ja farmakologisten profiilien avulla.</w:t>
      </w:r>
    </w:p>
    <w:p>
      <w:r>
        <w:rPr>
          <w:b/>
        </w:rPr>
        <w:t xml:space="preserve">Tulos</w:t>
      </w:r>
    </w:p>
    <w:p>
      <w:r>
        <w:t xml:space="preserve">noradrenaliini</w:t>
      </w:r>
    </w:p>
    <w:p>
      <w:r>
        <w:rPr>
          <w:b/>
        </w:rPr>
        <w:t xml:space="preserve">Esimerkki 4.46</w:t>
      </w:r>
    </w:p>
    <w:p>
      <w:r>
        <w:t xml:space="preserve">Vähentynyt histamiini H1-reseptorin sitoutuminen masennuspotilaiden aivoissa.</w:t>
      </w:r>
    </w:p>
    <w:p>
      <w:r>
        <w:rPr>
          <w:b/>
        </w:rPr>
        <w:t xml:space="preserve">Tulos</w:t>
      </w:r>
    </w:p>
    <w:p>
      <w:r>
        <w:t xml:space="preserve">histamiini</w:t>
      </w:r>
    </w:p>
    <w:p>
      <w:r>
        <w:rPr>
          <w:b/>
        </w:rPr>
        <w:t xml:space="preserve">Esimerkki 4.47</w:t>
      </w:r>
    </w:p>
    <w:p>
      <w:r>
        <w:t xml:space="preserve">Uusi kalvoanturi histamiini H1-reseptoriantagonistille "fexofenadiini".</w:t>
      </w:r>
    </w:p>
    <w:p>
      <w:r>
        <w:rPr>
          <w:b/>
        </w:rPr>
        <w:t xml:space="preserve">Tulos</w:t>
      </w:r>
    </w:p>
    <w:p>
      <w:r>
        <w:t xml:space="preserve">histamiini</w:t>
      </w:r>
    </w:p>
    <w:p>
      <w:r>
        <w:rPr>
          <w:b/>
        </w:rPr>
        <w:t xml:space="preserve">Esimerkki 4.48</w:t>
      </w:r>
    </w:p>
    <w:p>
      <w:r>
        <w:t xml:space="preserve">Farmakogeneettiset erot astmaa sairastavien puertoricolaisten ja meksikolaisten vasteessa albuterolille.</w:t>
      </w:r>
    </w:p>
    <w:p>
      <w:r>
        <w:rPr>
          <w:b/>
        </w:rPr>
        <w:t xml:space="preserve">Tulos</w:t>
      </w:r>
    </w:p>
    <w:p>
      <w:r>
        <w:t xml:space="preserve">albuteroli</w:t>
      </w:r>
    </w:p>
    <w:p>
      <w:r>
        <w:rPr>
          <w:b/>
        </w:rPr>
        <w:t xml:space="preserve">Esimerkki 4.49</w:t>
      </w:r>
    </w:p>
    <w:p>
      <w:r>
        <w:t xml:space="preserve">Voimakkaan oksitosiiniantagonistin in vivo-toiminta kohdun toimintaan rotalla.</w:t>
      </w:r>
    </w:p>
    <w:p>
      <w:r>
        <w:rPr>
          <w:b/>
        </w:rPr>
        <w:t xml:space="preserve">Tulos</w:t>
      </w:r>
    </w:p>
    <w:p>
      <w:r>
        <w:t xml:space="preserve">oksitosiini</w:t>
      </w:r>
    </w:p>
    <w:p>
      <w:r>
        <w:rPr>
          <w:b/>
        </w:rPr>
        <w:t xml:space="preserve">Esimerkki 4.50</w:t>
      </w:r>
    </w:p>
    <w:p>
      <w:r>
        <w:t xml:space="preserve">Istukkaproteiini 20:n (PP20)/ihmisen tiamiinipyrofosfokinaasin (hTPK) kloonaus, sekvensointi, rakenteellinen ja molekyylibiologinen karakterisointi.</w:t>
      </w:r>
    </w:p>
    <w:p>
      <w:r>
        <w:rPr>
          <w:b/>
        </w:rPr>
        <w:t xml:space="preserve">Tulos</w:t>
      </w:r>
    </w:p>
    <w:p>
      <w:r>
        <w:t xml:space="preserve">tiamiini</w:t>
      </w:r>
    </w:p>
    <w:p>
      <w:r>
        <w:rPr>
          <w:b/>
        </w:rPr>
        <w:t xml:space="preserve">Esimerkki 4.51</w:t>
      </w:r>
    </w:p>
    <w:p>
      <w:r>
        <w:t xml:space="preserve">Vastasyntyneen epileptinen enkefalopatia, joka johtuu pyridoksi(am)ine 5'-fosfaattioksidaasia koodaavan PNPO-geenin mutaatioista.</w:t>
      </w:r>
    </w:p>
    <w:p>
      <w:r>
        <w:rPr>
          <w:b/>
        </w:rPr>
        <w:t xml:space="preserve">Tulos</w:t>
      </w:r>
    </w:p>
    <w:p>
      <w:r>
        <w:t xml:space="preserve">pyridoksi(am)ine-5'-fosfaatti</w:t>
      </w:r>
    </w:p>
    <w:p>
      <w:r>
        <w:rPr>
          <w:b/>
        </w:rPr>
        <w:t xml:space="preserve">Esimerkki 4.52</w:t>
      </w:r>
    </w:p>
    <w:p>
      <w:r>
        <w:t xml:space="preserve">Geeniekspression muutokset, jotka liittyvät NSDHL-sterolidehydrogenaasin toiminnan menetykseen hiiren alkion fibroblasteissa.</w:t>
      </w:r>
    </w:p>
    <w:p>
      <w:r>
        <w:rPr>
          <w:b/>
        </w:rPr>
        <w:t xml:space="preserve">Tulos</w:t>
      </w:r>
    </w:p>
    <w:p>
      <w:r>
        <w:t xml:space="preserve">steroli</w:t>
      </w:r>
    </w:p>
    <w:p>
      <w:r>
        <w:rPr>
          <w:b/>
        </w:rPr>
        <w:t xml:space="preserve">Esimerkki 4.53</w:t>
      </w:r>
    </w:p>
    <w:p>
      <w:r>
        <w:t xml:space="preserve">Plasman 2'-deoksiuridiinin nopea kvantitointi korkean suorituskyvyn nestekromatografialla/atmosfäärialipaineen kemiallisella ionisaatiomassaspektrometrillä ja sen soveltaminen farmakodynaamisiin tutkimuksiin syöpäpotilailla.</w:t>
      </w:r>
    </w:p>
    <w:p>
      <w:r>
        <w:rPr>
          <w:b/>
        </w:rPr>
        <w:t xml:space="preserve">Tulos</w:t>
      </w:r>
    </w:p>
    <w:p>
      <w:r>
        <w:t xml:space="preserve">2'-deoksiuridiini</w:t>
      </w:r>
    </w:p>
    <w:p>
      <w:r>
        <w:rPr>
          <w:b/>
        </w:rPr>
        <w:t xml:space="preserve">Esimerkki 4.54</w:t>
      </w:r>
    </w:p>
    <w:p>
      <w:r>
        <w:t xml:space="preserve">Hepariinia sitovan EGF:n kaltaisen kasvutekijän indusoituminen ja EGF-reseptorin aktivoituminen imatinibmesylaattikäsitellyissä levyepiteelikarsinoomasoluissa.</w:t>
      </w:r>
    </w:p>
    <w:p>
      <w:r>
        <w:rPr>
          <w:b/>
        </w:rPr>
        <w:t xml:space="preserve">Tulos</w:t>
      </w:r>
    </w:p>
    <w:p>
      <w:r>
        <w:t xml:space="preserve">imatinibi</w:t>
      </w:r>
    </w:p>
    <w:p>
      <w:r>
        <w:rPr>
          <w:b/>
        </w:rPr>
        <w:t xml:space="preserve">Esimerkki 4.55</w:t>
      </w:r>
    </w:p>
    <w:p>
      <w:r>
        <w:t xml:space="preserve">COX-1:n ja COX-2:n esto hevosen veressä fenyylibutatsonin, fluniksiinin, karprofeenin ja meloksikaamin vaikutuksesta: in vitro -analyysi.</w:t>
      </w:r>
    </w:p>
    <w:p>
      <w:r>
        <w:rPr>
          <w:b/>
        </w:rPr>
        <w:t xml:space="preserve">Tulos</w:t>
      </w:r>
    </w:p>
    <w:p>
      <w:r>
        <w:t xml:space="preserve">carprofen</w:t>
      </w:r>
    </w:p>
    <w:p>
      <w:r>
        <w:rPr>
          <w:b/>
        </w:rPr>
        <w:t xml:space="preserve">Esimerkki 4.56</w:t>
      </w:r>
    </w:p>
    <w:p>
      <w:r>
        <w:t xml:space="preserve">Amrinonin vaikutus tuumorinekroositekijän tuotantoon endotoksisessa sokissa.</w:t>
      </w:r>
    </w:p>
    <w:p>
      <w:r>
        <w:rPr>
          <w:b/>
        </w:rPr>
        <w:t xml:space="preserve">Tulos</w:t>
      </w:r>
    </w:p>
    <w:p>
      <w:r>
        <w:t xml:space="preserve">amrinone</w:t>
      </w:r>
    </w:p>
    <w:p>
      <w:r>
        <w:rPr>
          <w:b/>
        </w:rPr>
        <w:t xml:space="preserve">Esimerkki 4.57</w:t>
      </w:r>
    </w:p>
    <w:p>
      <w:r>
        <w:t xml:space="preserve">Ohjeet miglustaatin käytöstä tyypin 1 Gaucherin tautia sairastavien potilaiden hoidossa.</w:t>
      </w:r>
    </w:p>
    <w:p>
      <w:r>
        <w:rPr>
          <w:b/>
        </w:rPr>
        <w:t xml:space="preserve">Tulos</w:t>
      </w:r>
    </w:p>
    <w:p>
      <w:r>
        <w:t xml:space="preserve">miglustat</w:t>
      </w:r>
    </w:p>
    <w:p>
      <w:r>
        <w:rPr>
          <w:b/>
        </w:rPr>
        <w:t xml:space="preserve">Esimerkki 4.58</w:t>
      </w:r>
    </w:p>
    <w:p>
      <w:r>
        <w:t xml:space="preserve">Nikotiinireseptoripotentiaattorilääkkeet, hupriini X ja galantamiini, lisäävät ACh:n vapautumista estämällä AChE:n toimintaa, mutta eivät vaikuta nikotiinireseptoreihin.</w:t>
      </w:r>
    </w:p>
    <w:p>
      <w:r>
        <w:rPr>
          <w:b/>
        </w:rPr>
        <w:t xml:space="preserve">Tulos</w:t>
      </w:r>
    </w:p>
    <w:p>
      <w:r>
        <w:t xml:space="preserve">ACh</w:t>
      </w:r>
    </w:p>
    <w:p>
      <w:r>
        <w:rPr>
          <w:b/>
        </w:rPr>
        <w:t xml:space="preserve">Esimerkki 4.59</w:t>
      </w:r>
    </w:p>
    <w:p>
      <w:r>
        <w:t xml:space="preserve">Rotan maksan tähtisolut muuttuvat retinoidille reagoimattomiksi aktivaation aikana.</w:t>
      </w:r>
    </w:p>
    <w:p>
      <w:r>
        <w:rPr>
          <w:b/>
        </w:rPr>
        <w:t xml:space="preserve">Tulos</w:t>
      </w:r>
    </w:p>
    <w:p>
      <w:r>
        <w:t xml:space="preserve">retinoidi</w:t>
      </w:r>
    </w:p>
    <w:p>
      <w:r>
        <w:rPr>
          <w:b/>
        </w:rPr>
        <w:t xml:space="preserve">Esimerkki 4.60</w:t>
      </w:r>
    </w:p>
    <w:p>
      <w:r>
        <w:t xml:space="preserve">Aminohappokuljettaja PAT1:n (slc36a1) eristäminen ja toiminta kanista sekä PAT1:n ja IMINO-järjestelmän kautta tapahtuvan kuljetuksen erottaminen munuaisten harjan reunakalvon vesikkeleissä.</w:t>
      </w:r>
    </w:p>
    <w:p>
      <w:r>
        <w:rPr>
          <w:b/>
        </w:rPr>
        <w:t xml:space="preserve">Tulos</w:t>
      </w:r>
    </w:p>
    <w:p>
      <w:r>
        <w:t xml:space="preserve">aminohappo</w:t>
      </w:r>
    </w:p>
    <w:p>
      <w:r>
        <w:rPr>
          <w:b/>
        </w:rPr>
        <w:t xml:space="preserve">Esimerkki 4.61</w:t>
      </w:r>
    </w:p>
    <w:p>
      <w:r>
        <w:t xml:space="preserve">Masennuslääkkeet tukahduttavat Th1-sytokiinin interferoni-gamma tuotantoa riippumatta monoamiinin kuljettajan salpauksesta.</w:t>
      </w:r>
    </w:p>
    <w:p>
      <w:r>
        <w:rPr>
          <w:b/>
        </w:rPr>
        <w:t xml:space="preserve">Tulos</w:t>
      </w:r>
    </w:p>
    <w:p>
      <w:r>
        <w:t xml:space="preserve">monoamiini</w:t>
      </w:r>
    </w:p>
    <w:p>
      <w:r>
        <w:rPr>
          <w:b/>
        </w:rPr>
        <w:t xml:space="preserve">Esimerkki 4.62</w:t>
      </w:r>
    </w:p>
    <w:p>
      <w:r>
        <w:t xml:space="preserve">Syproheptadiinin vaikutus seerumin leptiinitasoihin.</w:t>
      </w:r>
    </w:p>
    <w:p>
      <w:r>
        <w:rPr>
          <w:b/>
        </w:rPr>
        <w:t xml:space="preserve">Tulos</w:t>
      </w:r>
    </w:p>
    <w:p>
      <w:r>
        <w:t xml:space="preserve">cyproheptadine</w:t>
      </w:r>
    </w:p>
    <w:p>
      <w:r>
        <w:rPr>
          <w:b/>
        </w:rPr>
        <w:t xml:space="preserve">Esimerkki 4.63</w:t>
      </w:r>
    </w:p>
    <w:p>
      <w:r>
        <w:t xml:space="preserve">Suun kautta otettavan monikinaasi-inhibiittorin sorafenibin prekliininen ja kliininen kehitys syövän hoidossa.</w:t>
      </w:r>
    </w:p>
    <w:p>
      <w:r>
        <w:rPr>
          <w:b/>
        </w:rPr>
        <w:t xml:space="preserve">Tulos</w:t>
      </w:r>
    </w:p>
    <w:p>
      <w:r>
        <w:t xml:space="preserve">sorafenibi</w:t>
      </w:r>
    </w:p>
    <w:p>
      <w:r>
        <w:rPr>
          <w:b/>
        </w:rPr>
        <w:t xml:space="preserve">Esimerkki 4.64</w:t>
      </w:r>
    </w:p>
    <w:p>
      <w:r>
        <w:t xml:space="preserve">Kohdunsisäinen paine, iskemian merkkiaineet ja koettu kipu vasopressiini V1a -reseptorin antagonistin antamisen aikana spontaanissa ja vasopressiinin aiheuttamassa dysmenorreassa.</w:t>
      </w:r>
    </w:p>
    <w:p>
      <w:r>
        <w:rPr>
          <w:b/>
        </w:rPr>
        <w:t xml:space="preserve">Tulos</w:t>
      </w:r>
    </w:p>
    <w:p>
      <w:r>
        <w:t xml:space="preserve">vasopressiini</w:t>
      </w:r>
    </w:p>
    <w:p>
      <w:r>
        <w:rPr>
          <w:b/>
        </w:rPr>
        <w:t xml:space="preserve">Esimerkki 4.65</w:t>
      </w:r>
    </w:p>
    <w:p>
      <w:r>
        <w:t xml:space="preserve">Uuden ihmisen seriinidehydraasin isomuodon entsymaattiset ja biokemialliset ominaisuudet.</w:t>
      </w:r>
    </w:p>
    <w:p>
      <w:r>
        <w:rPr>
          <w:b/>
        </w:rPr>
        <w:t xml:space="preserve">Tulos</w:t>
      </w:r>
    </w:p>
    <w:p>
      <w:r>
        <w:t xml:space="preserve">seriini</w:t>
      </w:r>
    </w:p>
    <w:p>
      <w:r>
        <w:rPr>
          <w:b/>
        </w:rPr>
        <w:t xml:space="preserve">Esimerkki 4.66</w:t>
      </w:r>
    </w:p>
    <w:p>
      <w:r>
        <w:t xml:space="preserve">Histamiini H3-reseptoriantagonistien aiheuttamat useiden entsyymien estot mahdollisina prokognitiivisina aineina.</w:t>
      </w:r>
    </w:p>
    <w:p>
      <w:r>
        <w:rPr>
          <w:b/>
        </w:rPr>
        <w:t xml:space="preserve">Tulos</w:t>
      </w:r>
    </w:p>
    <w:p>
      <w:r>
        <w:t xml:space="preserve">histamiini</w:t>
      </w:r>
    </w:p>
    <w:p>
      <w:r>
        <w:rPr>
          <w:b/>
        </w:rPr>
        <w:t xml:space="preserve">Esimerkki 4.67</w:t>
      </w:r>
    </w:p>
    <w:p>
      <w:r>
        <w:t xml:space="preserve">Dihydrofolaattireduktaasin korkean mannoosityypin glykaanimodifikaatiot glykaani-metotreksaattikonjugaattien avulla.</w:t>
      </w:r>
    </w:p>
    <w:p>
      <w:r>
        <w:rPr>
          <w:b/>
        </w:rPr>
        <w:t xml:space="preserve">Tulos</w:t>
      </w:r>
    </w:p>
    <w:p>
      <w:r>
        <w:t xml:space="preserve">dihydrofolaatti</w:t>
      </w:r>
    </w:p>
    <w:p>
      <w:r>
        <w:rPr>
          <w:b/>
        </w:rPr>
        <w:t xml:space="preserve">Esimerkki 4.68</w:t>
      </w:r>
    </w:p>
    <w:p>
      <w:r>
        <w:t xml:space="preserve">NMDA-reseptorit eivät ole yksin: NMDA-reseptorin rakenteen ja toiminnan dynaaminen säätely neureguliinien ja ohimenevien kolesterolirikkaiden membraanidomeenien avulla johtaa glutamaattisignaalin välittämisen tautispesifisiin vivahteisiin.</w:t>
      </w:r>
    </w:p>
    <w:p>
      <w:r>
        <w:rPr>
          <w:b/>
        </w:rPr>
        <w:t xml:space="preserve">Tulos</w:t>
      </w:r>
    </w:p>
    <w:p>
      <w:r>
        <w:t xml:space="preserve">NMDA</w:t>
      </w:r>
    </w:p>
    <w:p>
      <w:r>
        <w:rPr>
          <w:b/>
        </w:rPr>
        <w:t xml:space="preserve">Esimerkki 4.69</w:t>
      </w:r>
    </w:p>
    <w:p>
      <w:r>
        <w:t xml:space="preserve">Rikkivety estää typpioksidin tuotantoa ja ydintekijä-kappaB:n ilmentymistä hemioksygenaasi-1:n kautta lipopolysakkaridilla stimuloiduissa RAW264.7-makrofageissa.</w:t>
      </w:r>
    </w:p>
    <w:p>
      <w:r>
        <w:rPr>
          <w:b/>
        </w:rPr>
        <w:t xml:space="preserve">Tulos</w:t>
      </w:r>
    </w:p>
    <w:p>
      <w:r>
        <w:t xml:space="preserve">typpioksidi</w:t>
      </w:r>
    </w:p>
    <w:p>
      <w:r>
        <w:rPr>
          <w:b/>
        </w:rPr>
        <w:t xml:space="preserve">Esimerkki 4.70</w:t>
      </w:r>
    </w:p>
    <w:p>
      <w:r>
        <w:t xml:space="preserve">Kroonisen munuaisten vajaatoiminnan vaikutus arginaasin ja argininosukkinaattisyntetaasin ilmentymiseen.</w:t>
      </w:r>
    </w:p>
    <w:p>
      <w:r>
        <w:rPr>
          <w:b/>
        </w:rPr>
        <w:t xml:space="preserve">Tulos</w:t>
      </w:r>
    </w:p>
    <w:p>
      <w:r>
        <w:t xml:space="preserve">argininosukkinaatti</w:t>
      </w:r>
    </w:p>
    <w:p>
      <w:r>
        <w:rPr>
          <w:b/>
        </w:rPr>
        <w:t xml:space="preserve">Esimerkki 4.71</w:t>
      </w:r>
    </w:p>
    <w:p>
      <w:r>
        <w:t xml:space="preserve">Aivojen glutamiinihappodekarboksylaasi 65:n aktiivisuudesta riippuvainen pilkkominen kalpaiinilla.</w:t>
      </w:r>
    </w:p>
    <w:p>
      <w:r>
        <w:rPr>
          <w:b/>
        </w:rPr>
        <w:t xml:space="preserve">Tulos</w:t>
      </w:r>
    </w:p>
    <w:p>
      <w:r>
        <w:t xml:space="preserve">glutamiinihappo</w:t>
      </w:r>
    </w:p>
    <w:p>
      <w:r>
        <w:rPr>
          <w:b/>
        </w:rPr>
        <w:t xml:space="preserve">Esimerkki 4.72</w:t>
      </w:r>
    </w:p>
    <w:p>
      <w:r>
        <w:t xml:space="preserve">Diasyyliglyserolikinaasi gamman fosforylaatio ja ylössäätely sen vuorovaikutuksen kautta proteiinikinaasi C gamman kanssa.</w:t>
      </w:r>
    </w:p>
    <w:p>
      <w:r>
        <w:rPr>
          <w:b/>
        </w:rPr>
        <w:t xml:space="preserve">Tulos</w:t>
      </w:r>
    </w:p>
    <w:p>
      <w:r>
        <w:t xml:space="preserve">Diasyyliglyseroli</w:t>
      </w:r>
    </w:p>
    <w:p>
      <w:r>
        <w:rPr>
          <w:b/>
        </w:rPr>
        <w:t xml:space="preserve">Esimerkki 4.73</w:t>
      </w:r>
    </w:p>
    <w:p>
      <w:r>
        <w:t xml:space="preserve">Foolihapon puutteen ja MTHFR C677T -polymorfismin vaikutukset ihmisen lymfosyyttien spontaaniin ja säteilyn aiheuttamaan mikrotumakkeeseen.</w:t>
      </w:r>
    </w:p>
    <w:p>
      <w:r>
        <w:rPr>
          <w:b/>
        </w:rPr>
        <w:t xml:space="preserve">Tulos</w:t>
      </w:r>
    </w:p>
    <w:p>
      <w:r>
        <w:t xml:space="preserve">foolihappo</w:t>
      </w:r>
    </w:p>
    <w:p>
      <w:r>
        <w:rPr>
          <w:b/>
        </w:rPr>
        <w:t xml:space="preserve">Esimerkki 4.74</w:t>
      </w:r>
    </w:p>
    <w:p>
      <w:r>
        <w:t xml:space="preserve">D-myo-inositoli-1-fosfaatti D-myo-inositoli-1,4,5-tris-fosfaatin korvikkeena G-proteiinikytkentäisen reseptorin aktivaation seurannassa.</w:t>
      </w:r>
    </w:p>
    <w:p>
      <w:r>
        <w:rPr>
          <w:b/>
        </w:rPr>
        <w:t xml:space="preserve">Tulos</w:t>
      </w:r>
    </w:p>
    <w:p>
      <w:r>
        <w:t xml:space="preserve">D-myo-inositoli-1,4,5-tris-fosfaatti</w:t>
      </w:r>
    </w:p>
    <w:p>
      <w:r>
        <w:rPr>
          <w:b/>
        </w:rPr>
        <w:t xml:space="preserve">Esimerkki 4.75</w:t>
      </w:r>
    </w:p>
    <w:p>
      <w:r>
        <w:t xml:space="preserve">Glyoksylaatin ei-entsymaattiset vuorovaikutukset lysiinin, arginiinin ja glukosamiinin kanssa: tutkimus kehittyneistä ei-entsymaattisen glykaation kaltaisista yhdisteistä.</w:t>
      </w:r>
    </w:p>
    <w:p>
      <w:r>
        <w:rPr>
          <w:b/>
        </w:rPr>
        <w:t xml:space="preserve">Tulos</w:t>
      </w:r>
    </w:p>
    <w:p>
      <w:r>
        <w:t xml:space="preserve">glyoksylaatti</w:t>
      </w:r>
    </w:p>
    <w:p>
      <w:r>
        <w:rPr>
          <w:b/>
        </w:rPr>
        <w:t xml:space="preserve">Esimerkki 4.76</w:t>
      </w:r>
    </w:p>
    <w:p>
      <w:r>
        <w:t xml:space="preserve">PPARgamma kontrolloi CD1d:n ilmentymistä käynnistämällä retinohapon synteesin kehittyvissä ihmisen dendriittisoluissa.</w:t>
      </w:r>
    </w:p>
    <w:p>
      <w:r>
        <w:rPr>
          <w:b/>
        </w:rPr>
        <w:t xml:space="preserve">Tulos</w:t>
      </w:r>
    </w:p>
    <w:p>
      <w:r>
        <w:t xml:space="preserve">retinohappo</w:t>
      </w:r>
    </w:p>
    <w:p>
      <w:r>
        <w:rPr>
          <w:b/>
        </w:rPr>
        <w:t xml:space="preserve">Esimerkki 4.77</w:t>
      </w:r>
    </w:p>
    <w:p>
      <w:r>
        <w:t xml:space="preserve">Rypäleiden polyfenolien aiheuttama sydämen jänniteohjattujen natriumkanavien esto.</w:t>
      </w:r>
    </w:p>
    <w:p>
      <w:r>
        <w:rPr>
          <w:b/>
        </w:rPr>
        <w:t xml:space="preserve">Tulos</w:t>
      </w:r>
    </w:p>
    <w:p>
      <w:r>
        <w:t xml:space="preserve">natrium</w:t>
      </w:r>
    </w:p>
    <w:p>
      <w:r>
        <w:rPr>
          <w:b/>
        </w:rPr>
        <w:t xml:space="preserve">Esimerkki 4.78</w:t>
      </w:r>
    </w:p>
    <w:p>
      <w:r>
        <w:t xml:space="preserve">Topoisomeraasi II:n estäjien, amrubisiinin ja amrubisiinolin, säteilyherkkyyden parantaminen ihmisen keuhkojen adenokarsinooma A549-soluissa sekä apoptoosin ja nekroosin induktion kinetiikka.</w:t>
      </w:r>
    </w:p>
    <w:p>
      <w:r>
        <w:rPr>
          <w:b/>
        </w:rPr>
        <w:t xml:space="preserve">Tulos</w:t>
      </w:r>
    </w:p>
    <w:p>
      <w:r>
        <w:t xml:space="preserve">amrubisiini</w:t>
      </w:r>
    </w:p>
    <w:p>
      <w:r>
        <w:rPr>
          <w:b/>
        </w:rPr>
        <w:t xml:space="preserve">Esimerkki 4.79</w:t>
      </w:r>
    </w:p>
    <w:p>
      <w:r>
        <w:t xml:space="preserve">Sulfonyyliureoilla ja glinideillä on peroksisomeja aktivoivan proliferaattorireseptorin gamma-aktiivisuus: yhdistetty virtuaalinen seulonta ja biologinen määritys.</w:t>
      </w:r>
    </w:p>
    <w:p>
      <w:r>
        <w:rPr>
          <w:b/>
        </w:rPr>
        <w:t xml:space="preserve">Tulos</w:t>
      </w:r>
    </w:p>
    <w:p>
      <w:r>
        <w:t xml:space="preserve">glinidit</w:t>
      </w:r>
    </w:p>
    <w:p>
      <w:r>
        <w:rPr>
          <w:b/>
        </w:rPr>
        <w:t xml:space="preserve">Esimerkki 4.80</w:t>
      </w:r>
    </w:p>
    <w:p>
      <w:r>
        <w:t xml:space="preserve">DNA-topoisomeraasi IIalfa (TOP2A) -inhibiittorit säätelevät rasvahapposyntaasigeenin ilmentymistä SK-Br3-rintasyöpäsoluissa: in vitro -näyttö "toiminnallisesta amplikonista", johon FAS-, Her-2/neu- ja TOP2A-geenit osallistuvat.</w:t>
      </w:r>
    </w:p>
    <w:p>
      <w:r>
        <w:rPr>
          <w:b/>
        </w:rPr>
        <w:t xml:space="preserve">Tulos</w:t>
      </w:r>
    </w:p>
    <w:p>
      <w:r>
        <w:t xml:space="preserve">rasvahappo</w:t>
      </w:r>
    </w:p>
    <w:p>
      <w:r>
        <w:rPr>
          <w:b/>
        </w:rPr>
        <w:t xml:space="preserve">Esimerkki 4.81</w:t>
      </w:r>
    </w:p>
    <w:p>
      <w:r>
        <w:t xml:space="preserve">Mifepriston muuttaa endometriumin steroidireseptorien ja niiden kofaktorien ilmentymistä medroksiprogesteroniasetaatin uusilla käyttäjillä.</w:t>
      </w:r>
    </w:p>
    <w:p>
      <w:r>
        <w:rPr>
          <w:b/>
        </w:rPr>
        <w:t xml:space="preserve">Tulos</w:t>
      </w:r>
    </w:p>
    <w:p>
      <w:r>
        <w:t xml:space="preserve">steroidi</w:t>
      </w:r>
    </w:p>
    <w:p>
      <w:r>
        <w:rPr>
          <w:b/>
        </w:rPr>
        <w:t xml:space="preserve">Esimerkki 4.82</w:t>
      </w:r>
    </w:p>
    <w:p>
      <w:r>
        <w:t xml:space="preserve">Fosfolipaasi Cgamma1 säätelee negatiivisesti kasvuhormonin signalointia muodostamalla kolmikompleksin Jak2:n ja proteiinityrosiinifosfataasi-1B:n kanssa.</w:t>
      </w:r>
    </w:p>
    <w:p>
      <w:r>
        <w:rPr>
          <w:b/>
        </w:rPr>
        <w:t xml:space="preserve">Tulos</w:t>
      </w:r>
    </w:p>
    <w:p>
      <w:r>
        <w:t xml:space="preserve">tyrosiini</w:t>
      </w:r>
    </w:p>
    <w:p>
      <w:r>
        <w:rPr>
          <w:b/>
        </w:rPr>
        <w:t xml:space="preserve">Esimerkki 4.83</w:t>
      </w:r>
    </w:p>
    <w:p>
      <w:r>
        <w:t xml:space="preserve">Rotan paksusuolen splanktnisten afferenttien lisääntynyt reagointi 5-HT:hen tulehduksen ja toipumisen jälkeen.</w:t>
      </w:r>
    </w:p>
    <w:p>
      <w:r>
        <w:rPr>
          <w:b/>
        </w:rPr>
        <w:t xml:space="preserve">Tulos</w:t>
      </w:r>
    </w:p>
    <w:p>
      <w:r>
        <w:t xml:space="preserve">5-HT</w:t>
      </w:r>
    </w:p>
    <w:p>
      <w:r>
        <w:rPr>
          <w:b/>
        </w:rPr>
        <w:t xml:space="preserve">Esimerkki 4.84</w:t>
      </w:r>
    </w:p>
    <w:p>
      <w:r>
        <w:t xml:space="preserve">Progesteronireseptorin ekstranukleaaristen signaalitoimintojen rooli progesteronin geeniekspression ja solusyklin säätelyn välittäjänä.</w:t>
      </w:r>
    </w:p>
    <w:p>
      <w:r>
        <w:rPr>
          <w:b/>
        </w:rPr>
        <w:t xml:space="preserve">Tulos</w:t>
      </w:r>
    </w:p>
    <w:p>
      <w:r>
        <w:t xml:space="preserve">progesteroni</w:t>
      </w:r>
    </w:p>
    <w:p>
      <w:r>
        <w:rPr>
          <w:b/>
        </w:rPr>
        <w:t xml:space="preserve">Esimerkki 4.85</w:t>
      </w:r>
    </w:p>
    <w:p>
      <w:r>
        <w:t xml:space="preserve">Histidiini-tRNA:n molekyylitunnistus histidyyli-tRNA-syntetaasilla hypertermofiilisestä arkeonista Aeropyrum pernix K1.</w:t>
      </w:r>
    </w:p>
    <w:p>
      <w:r>
        <w:rPr>
          <w:b/>
        </w:rPr>
        <w:t xml:space="preserve">Tulos</w:t>
      </w:r>
    </w:p>
    <w:p>
      <w:r>
        <w:t xml:space="preserve">histidiini</w:t>
      </w:r>
    </w:p>
    <w:p>
      <w:r>
        <w:rPr>
          <w:b/>
        </w:rPr>
        <w:t xml:space="preserve">Esimerkki 4.86</w:t>
      </w:r>
    </w:p>
    <w:p>
      <w:r>
        <w:t xml:space="preserve">Hiili-11-merkittyjen 2beta-karbometoksi-3beta-(3'-((Z)-2-haloetyyli)fenyyli)nortropaanien synteesi, radiosynteesi ja biologinen arviointi: ehdokkaat radioligandeiksi serotoniinikuljettajan in vivo -kuvantamiseen positroniemissiotomografialla.</w:t>
      </w:r>
    </w:p>
    <w:p>
      <w:r>
        <w:rPr>
          <w:b/>
        </w:rPr>
        <w:t xml:space="preserve">Tulos</w:t>
      </w:r>
    </w:p>
    <w:p>
      <w:r>
        <w:t xml:space="preserve">serotoniini</w:t>
      </w:r>
    </w:p>
    <w:p>
      <w:r>
        <w:rPr>
          <w:b/>
        </w:rPr>
        <w:t xml:space="preserve">Esimerkki 4.87</w:t>
      </w:r>
    </w:p>
    <w:p>
      <w:r>
        <w:t xml:space="preserve">Selenokysteiinin biosynteesi sen tRNA:lla eukaryooteissa.</w:t>
      </w:r>
    </w:p>
    <w:p>
      <w:r>
        <w:rPr>
          <w:b/>
        </w:rPr>
        <w:t xml:space="preserve">Tulos</w:t>
      </w:r>
    </w:p>
    <w:p>
      <w:r>
        <w:t xml:space="preserve">selenokysteiini</w:t>
      </w:r>
    </w:p>
    <w:p>
      <w:r>
        <w:rPr>
          <w:b/>
        </w:rPr>
        <w:t xml:space="preserve">Esimerkki 4.88</w:t>
      </w:r>
    </w:p>
    <w:p>
      <w:r>
        <w:t xml:space="preserve">Glutamaatti stimuloi glutamaattireseptorin vuorovaikutusproteiini 1:n hajoamista ubikitiini-proteasomijärjestelmän avulla GluR2:n pintaekspression säätelemiseksi.</w:t>
      </w:r>
    </w:p>
    <w:p>
      <w:r>
        <w:rPr>
          <w:b/>
        </w:rPr>
        <w:t xml:space="preserve">Tulos</w:t>
      </w:r>
    </w:p>
    <w:p>
      <w:r>
        <w:t xml:space="preserve">glutamaatti</w:t>
      </w:r>
    </w:p>
    <w:p>
      <w:r>
        <w:rPr>
          <w:b/>
        </w:rPr>
        <w:t xml:space="preserve">Esimerkki 4.89</w:t>
      </w:r>
    </w:p>
    <w:p>
      <w:r>
        <w:t xml:space="preserve">Leukotrieenireseptoriantagonistin estävä vaikutus leukotrieeni D4:n aiheuttamaan MUC2/5AC-geenin ilmentymiseen ja ihmisen hengitysteiden epiteelisolujen eritykseen.</w:t>
      </w:r>
    </w:p>
    <w:p>
      <w:r>
        <w:rPr>
          <w:b/>
        </w:rPr>
        <w:t xml:space="preserve">Tulos</w:t>
      </w:r>
    </w:p>
    <w:p>
      <w:r>
        <w:t xml:space="preserve">leukotrieeni</w:t>
      </w:r>
    </w:p>
    <w:p>
      <w:r>
        <w:rPr>
          <w:b/>
        </w:rPr>
        <w:t xml:space="preserve">Esimerkki 4.90</w:t>
      </w:r>
    </w:p>
    <w:p>
      <w:r>
        <w:t xml:space="preserve">Sorafenibin kyky estää onkogeenisiä PDGFRbeta- ja FLT3-mutaatioita ja voittaa resistenssi muille pienimolekyylisille estäjille.</w:t>
      </w:r>
    </w:p>
    <w:p>
      <w:r>
        <w:rPr>
          <w:b/>
        </w:rPr>
        <w:t xml:space="preserve">Tulos</w:t>
      </w:r>
    </w:p>
    <w:p>
      <w:r>
        <w:t xml:space="preserve">sorafenibi</w:t>
      </w:r>
    </w:p>
    <w:p>
      <w:r>
        <w:rPr>
          <w:b/>
        </w:rPr>
        <w:t xml:space="preserve">Esimerkki 4.91</w:t>
      </w:r>
    </w:p>
    <w:p>
      <w:r>
        <w:t xml:space="preserve">11-beta-hydroksisteroididehydrogenaasiaktiivisuuden lokalisointi distaaliseen nefroniin. Todisteet kahden dehydrogenaasilajin olemassaolosta rotan munuaisissa.</w:t>
      </w:r>
    </w:p>
    <w:p>
      <w:r>
        <w:rPr>
          <w:b/>
        </w:rPr>
        <w:t xml:space="preserve">Tulos</w:t>
      </w:r>
    </w:p>
    <w:p>
      <w:r>
        <w:t xml:space="preserve">11 beeta-hydroksisteroidi</w:t>
      </w:r>
    </w:p>
    <w:p>
      <w:r>
        <w:rPr>
          <w:b/>
        </w:rPr>
        <w:t xml:space="preserve">Esimerkki 4.92</w:t>
      </w:r>
    </w:p>
    <w:p>
      <w:r>
        <w:t xml:space="preserve">Glutationitransferaasien M1 ja T1 merkitys yksilöllisessä alttiudessa virtsarakon syövälle tunisialaisessa väestössä.</w:t>
      </w:r>
    </w:p>
    <w:p>
      <w:r>
        <w:rPr>
          <w:b/>
        </w:rPr>
        <w:t xml:space="preserve">Tulos</w:t>
      </w:r>
    </w:p>
    <w:p>
      <w:r>
        <w:t xml:space="preserve">glutationi</w:t>
      </w:r>
    </w:p>
    <w:p>
      <w:r>
        <w:rPr>
          <w:b/>
        </w:rPr>
        <w:t xml:space="preserve">Esimerkki 4.93</w:t>
      </w:r>
    </w:p>
    <w:p>
      <w:r>
        <w:t xml:space="preserve">Eturauhassyöpäsolujen seleenihoito ei muuta geenien metylaatiovälitteistä vaimentamista.</w:t>
      </w:r>
    </w:p>
    <w:p>
      <w:r>
        <w:rPr>
          <w:b/>
        </w:rPr>
        <w:t xml:space="preserve">Tulos</w:t>
      </w:r>
    </w:p>
    <w:p>
      <w:r>
        <w:t xml:space="preserve">seleeni</w:t>
      </w:r>
    </w:p>
    <w:p>
      <w:r>
        <w:rPr>
          <w:b/>
        </w:rPr>
        <w:t xml:space="preserve">Esimerkki 4.94</w:t>
      </w:r>
    </w:p>
    <w:p>
      <w:r>
        <w:t xml:space="preserve">Sumutettu arformoteroli COPD-potilailla: 12 viikon monikeskuksinen, satunnaistettu, kaksoissokkoutettu, kaksoismääritelty, lumelääkkeellä ja aktiivisella aineella kontrolloitu tutkimus.</w:t>
      </w:r>
    </w:p>
    <w:p>
      <w:r>
        <w:rPr>
          <w:b/>
        </w:rPr>
        <w:t xml:space="preserve">Tulos</w:t>
      </w:r>
    </w:p>
    <w:p>
      <w:r>
        <w:t xml:space="preserve">arformoteroli</w:t>
      </w:r>
    </w:p>
    <w:p>
      <w:r>
        <w:rPr>
          <w:b/>
        </w:rPr>
        <w:t xml:space="preserve">Esimerkki 4.95</w:t>
      </w:r>
    </w:p>
    <w:p>
      <w:r>
        <w:t xml:space="preserve">Aripipratsoli toimii selektiivisenä dopamiini-D2-reseptorin osittaisagonistina.</w:t>
      </w:r>
    </w:p>
    <w:p>
      <w:r>
        <w:rPr>
          <w:b/>
        </w:rPr>
        <w:t xml:space="preserve">Tulos</w:t>
      </w:r>
    </w:p>
    <w:p>
      <w:r>
        <w:t xml:space="preserve">dopamiini</w:t>
      </w:r>
    </w:p>
    <w:p>
      <w:r>
        <w:rPr>
          <w:b/>
        </w:rPr>
        <w:t xml:space="preserve">Esimerkki 4.96</w:t>
      </w:r>
    </w:p>
    <w:p>
      <w:r>
        <w:t xml:space="preserve">RDH12, Leberin synnynnäistä amauroosia aiheuttava retinolidehydrogenaasi, osallistuu myös steroidiaineenvaihduntaan.</w:t>
      </w:r>
    </w:p>
    <w:p>
      <w:r>
        <w:rPr>
          <w:b/>
        </w:rPr>
        <w:t xml:space="preserve">Tulos</w:t>
      </w:r>
    </w:p>
    <w:p>
      <w:r>
        <w:t xml:space="preserve">retinoli</w:t>
      </w:r>
    </w:p>
    <w:p>
      <w:r>
        <w:rPr>
          <w:b/>
        </w:rPr>
        <w:t xml:space="preserve">Esimerkki 4.97</w:t>
      </w:r>
    </w:p>
    <w:p>
      <w:r>
        <w:t xml:space="preserve">Vetyperoksidivälitteinen hapetusstressi häiritsee kalsiumin sitoutumista kalmoduliiniin: lisää todisteita hapetusstressistä vitiligossa.</w:t>
      </w:r>
    </w:p>
    <w:p>
      <w:r>
        <w:rPr>
          <w:b/>
        </w:rPr>
        <w:t xml:space="preserve">Tulos</w:t>
      </w:r>
    </w:p>
    <w:p>
      <w:r>
        <w:t xml:space="preserve">kalsium</w:t>
      </w:r>
    </w:p>
    <w:p>
      <w:r>
        <w:rPr>
          <w:b/>
        </w:rPr>
        <w:t xml:space="preserve">Esimerkki 4.98</w:t>
      </w:r>
    </w:p>
    <w:p>
      <w:r>
        <w:t xml:space="preserve">Dimetyyliarginiinidimetyyliaminohydrolaasiaktiivisuuden määrittäminen munuaisissa.</w:t>
      </w:r>
    </w:p>
    <w:p>
      <w:r>
        <w:rPr>
          <w:b/>
        </w:rPr>
        <w:t xml:space="preserve">Tulos</w:t>
      </w:r>
    </w:p>
    <w:p>
      <w:r>
        <w:t xml:space="preserve">dimetyyliarginiini</w:t>
      </w:r>
    </w:p>
    <w:p>
      <w:r>
        <w:rPr>
          <w:b/>
        </w:rPr>
        <w:t xml:space="preserve">Esimerkki 4.99</w:t>
      </w:r>
    </w:p>
    <w:p>
      <w:r>
        <w:t xml:space="preserve">N-metyyli-D-aspartaattireseptorien stimulointi moduloi Jurkat T-solujen kasvua ja adheesiota fibronektiiniin.</w:t>
      </w:r>
    </w:p>
    <w:p>
      <w:r>
        <w:rPr>
          <w:b/>
        </w:rPr>
        <w:t xml:space="preserve">Tulos</w:t>
      </w:r>
    </w:p>
    <w:p>
      <w:r>
        <w:t xml:space="preserve">N-metyyli-D-aspartaatti</w:t>
      </w:r>
    </w:p>
    <w:p>
      <w:r>
        <w:rPr>
          <w:b/>
        </w:rPr>
        <w:t xml:space="preserve">Esimerkki 4.100</w:t>
      </w:r>
    </w:p>
    <w:p>
      <w:r>
        <w:t xml:space="preserve">Desvenlafaksiinisukkinaatti tunnistaa ihmisen noradrenaliinikuljettajan uusia antagonistien sitoutumisdeterminantteja.</w:t>
      </w:r>
    </w:p>
    <w:p>
      <w:r>
        <w:rPr>
          <w:b/>
        </w:rPr>
        <w:t xml:space="preserve">Tulos</w:t>
      </w:r>
    </w:p>
    <w:p>
      <w:r>
        <w:t xml:space="preserve">noradrenaliini</w:t>
      </w:r>
    </w:p>
    <w:p>
      <w:r>
        <w:rPr>
          <w:b/>
        </w:rPr>
        <w:t xml:space="preserve">Esimerkki 4.101</w:t>
      </w:r>
    </w:p>
    <w:p>
      <w:r>
        <w:t xml:space="preserve">Sunitinibi, sorafenibi ja mTOR-estäjät munuaissyövässä.</w:t>
      </w:r>
    </w:p>
    <w:p>
      <w:r>
        <w:rPr>
          <w:b/>
        </w:rPr>
        <w:t xml:space="preserve">Tulos</w:t>
      </w:r>
    </w:p>
    <w:p>
      <w:r>
        <w:t xml:space="preserve">sorafenibi</w:t>
      </w:r>
    </w:p>
    <w:p>
      <w:r>
        <w:rPr>
          <w:b/>
        </w:rPr>
        <w:t xml:space="preserve">Esimerkki 4.102</w:t>
      </w:r>
    </w:p>
    <w:p>
      <w:r>
        <w:t xml:space="preserve">Psoriaasin hoito: retinoidilääkkeiden asema.</w:t>
      </w:r>
    </w:p>
    <w:p>
      <w:r>
        <w:rPr>
          <w:b/>
        </w:rPr>
        <w:t xml:space="preserve">Tulos</w:t>
      </w:r>
    </w:p>
    <w:p>
      <w:r>
        <w:t xml:space="preserve">retinoidi</w:t>
      </w:r>
    </w:p>
    <w:p>
      <w:r>
        <w:rPr>
          <w:b/>
        </w:rPr>
        <w:t xml:space="preserve">Esimerkki 4.103</w:t>
      </w:r>
    </w:p>
    <w:p>
      <w:r>
        <w:t xml:space="preserve">Kattava katsaus rasagiliiniin, toisen sukupolven monoamiinioksidaasin estäjään, Parkinsonin taudin hoidossa.</w:t>
      </w:r>
    </w:p>
    <w:p>
      <w:r>
        <w:rPr>
          <w:b/>
        </w:rPr>
        <w:t xml:space="preserve">Tulos</w:t>
      </w:r>
    </w:p>
    <w:p>
      <w:r>
        <w:t xml:space="preserve">monoamiini</w:t>
      </w:r>
    </w:p>
    <w:p>
      <w:r>
        <w:rPr>
          <w:b/>
        </w:rPr>
        <w:t xml:space="preserve">Esimerkki 4.104</w:t>
      </w:r>
    </w:p>
    <w:p>
      <w:r>
        <w:t xml:space="preserve">Muokattuun prostasykliinisyntaasiin sidotun substraattimimikin karakterisointi liuoksessa käyttäen korkean resoluution NMR-spektroskopiaa ja mutageneesiä: molekyylimekanismin merkitys prostasykliinin biosynteesissä.</w:t>
      </w:r>
    </w:p>
    <w:p>
      <w:r>
        <w:rPr>
          <w:b/>
        </w:rPr>
        <w:t xml:space="preserve">Tulos</w:t>
      </w:r>
    </w:p>
    <w:p>
      <w:r>
        <w:t xml:space="preserve">prostasykliini</w:t>
      </w:r>
    </w:p>
    <w:p>
      <w:r>
        <w:rPr>
          <w:b/>
        </w:rPr>
        <w:t xml:space="preserve">Esimerkki 4.105</w:t>
      </w:r>
    </w:p>
    <w:p>
      <w:r>
        <w:t xml:space="preserve">tymidylaattivajeen aiheuttamat DNA-vauriot ja homologisen rekombinaation signalointi.</w:t>
      </w:r>
    </w:p>
    <w:p>
      <w:r>
        <w:rPr>
          <w:b/>
        </w:rPr>
        <w:t xml:space="preserve">Tulos</w:t>
      </w:r>
    </w:p>
    <w:p>
      <w:r>
        <w:t xml:space="preserve">tymidylaatti</w:t>
      </w:r>
    </w:p>
    <w:p>
      <w:r>
        <w:rPr>
          <w:b/>
        </w:rPr>
        <w:t xml:space="preserve">Esimerkki 4.106</w:t>
      </w:r>
    </w:p>
    <w:p>
      <w:r>
        <w:t xml:space="preserve">Rasvakudos nikotiiniamidi-N-metyylitransferaasin ja homokysteiinin lähteenä.</w:t>
      </w:r>
    </w:p>
    <w:p>
      <w:r>
        <w:rPr>
          <w:b/>
        </w:rPr>
        <w:t xml:space="preserve">Tulos</w:t>
      </w:r>
    </w:p>
    <w:p>
      <w:r>
        <w:t xml:space="preserve">nikotiiniamidi</w:t>
      </w:r>
    </w:p>
    <w:p>
      <w:r>
        <w:rPr>
          <w:b/>
        </w:rPr>
        <w:t xml:space="preserve">Esimerkki 4.107</w:t>
      </w:r>
    </w:p>
    <w:p>
      <w:r>
        <w:t xml:space="preserve">Aivojen L-tyypin kalsiumkanavan isoformien ilmentyminen ja 1,4-dihydropyridiiniä sitovat ominaisuudet.</w:t>
      </w:r>
    </w:p>
    <w:p>
      <w:r>
        <w:rPr>
          <w:b/>
        </w:rPr>
        <w:t xml:space="preserve">Tulos</w:t>
      </w:r>
    </w:p>
    <w:p>
      <w:r>
        <w:t xml:space="preserve">kalsium</w:t>
      </w:r>
    </w:p>
    <w:p>
      <w:r>
        <w:rPr>
          <w:b/>
        </w:rPr>
        <w:t xml:space="preserve">Esimerkki 4.108</w:t>
      </w:r>
    </w:p>
    <w:p>
      <w:r>
        <w:t xml:space="preserve">Kinaasi-inhibiittori bosutinibin globaali kohdeprofiili primaarisissa kroonisissa myelooisissa leukemiasoluissa.</w:t>
      </w:r>
    </w:p>
    <w:p>
      <w:r>
        <w:rPr>
          <w:b/>
        </w:rPr>
        <w:t xml:space="preserve">Tulos</w:t>
      </w:r>
    </w:p>
    <w:p>
      <w:r>
        <w:t xml:space="preserve">bosutinib</w:t>
      </w:r>
    </w:p>
    <w:p>
      <w:r>
        <w:rPr>
          <w:b/>
        </w:rPr>
        <w:t xml:space="preserve">Esimerkki 4.109</w:t>
      </w:r>
    </w:p>
    <w:p>
      <w:r>
        <w:t xml:space="preserve">Estramustiinijohdannaisten vaikutus mikrotubulusten kokoonpanoon in vitro riippuu substituentin varauksesta.</w:t>
      </w:r>
    </w:p>
    <w:p>
      <w:r>
        <w:rPr>
          <w:b/>
        </w:rPr>
        <w:t xml:space="preserve">Tulos</w:t>
      </w:r>
    </w:p>
    <w:p>
      <w:r>
        <w:t xml:space="preserve">estramustiini</w:t>
      </w:r>
    </w:p>
    <w:p>
      <w:r>
        <w:rPr>
          <w:b/>
        </w:rPr>
        <w:t xml:space="preserve">Esimerkki 4.110</w:t>
      </w:r>
    </w:p>
    <w:p>
      <w:r>
        <w:t xml:space="preserve">Ihmisen istukan 3 beeta-hydroksi-5-ene-steroididehydrogenaasin ja steroidien 5----4-ene-isomeraasin koentsyymiin sitoutumisen analysointi käyttäen 5'-[p-(fluorosulfonyyli)bentsoyyli]adenosiinia, affiniteettimerkinnän omaavaa kofaktorianalogia.</w:t>
      </w:r>
    </w:p>
    <w:p>
      <w:r>
        <w:rPr>
          <w:b/>
        </w:rPr>
        <w:t xml:space="preserve">Tulos</w:t>
      </w:r>
    </w:p>
    <w:p>
      <w:r>
        <w:t xml:space="preserve">3 beeta-hydroksi-5-ene-steroidi</w:t>
      </w:r>
    </w:p>
    <w:p>
      <w:r>
        <w:rPr>
          <w:b/>
        </w:rPr>
        <w:t xml:space="preserve">Esimerkki 4.111</w:t>
      </w:r>
    </w:p>
    <w:p>
      <w:r>
        <w:t xml:space="preserve">Transdermaalinen selegiliini merkittävän masennushäiriön hoidossa.</w:t>
      </w:r>
    </w:p>
    <w:p>
      <w:r>
        <w:rPr>
          <w:b/>
        </w:rPr>
        <w:t xml:space="preserve">Tulos</w:t>
      </w:r>
    </w:p>
    <w:p>
      <w:r>
        <w:t xml:space="preserve">selegiliini</w:t>
      </w:r>
    </w:p>
    <w:p>
      <w:r>
        <w:rPr>
          <w:b/>
        </w:rPr>
        <w:t xml:space="preserve">Esimerkki 4.112</w:t>
      </w:r>
    </w:p>
    <w:p>
      <w:r>
        <w:t xml:space="preserve">Glutamaattidehydrogenaasin kanssa kompleksoituneet uudet inhibiittorit: allosterinen säätely proteiinin dynamiikan ohjauksen avulla.</w:t>
      </w:r>
    </w:p>
    <w:p>
      <w:r>
        <w:rPr>
          <w:b/>
        </w:rPr>
        <w:t xml:space="preserve">Tulos</w:t>
      </w:r>
    </w:p>
    <w:p>
      <w:r>
        <w:t xml:space="preserve">glutamaatti</w:t>
      </w:r>
    </w:p>
    <w:p>
      <w:r>
        <w:rPr>
          <w:b/>
        </w:rPr>
        <w:t xml:space="preserve">Esimerkki 4.113</w:t>
      </w:r>
    </w:p>
    <w:p>
      <w:r>
        <w:t xml:space="preserve">Perifeerisen eston vaikutus tulehduksen aiheuttamaan prostaglandiini E2:n ja syklooksygenaasin ilmentymiseen rotilla.</w:t>
      </w:r>
    </w:p>
    <w:p>
      <w:r>
        <w:rPr>
          <w:b/>
        </w:rPr>
        <w:t xml:space="preserve">Tulos</w:t>
      </w:r>
    </w:p>
    <w:p>
      <w:r>
        <w:t xml:space="preserve">prostaglandiini E2</w:t>
      </w:r>
    </w:p>
    <w:p>
      <w:r>
        <w:rPr>
          <w:b/>
        </w:rPr>
        <w:t xml:space="preserve">Esimerkki 4.114</w:t>
      </w:r>
    </w:p>
    <w:p>
      <w:r>
        <w:t xml:space="preserve">Kaksi farmakologisesti erilaista alfa-1-adrenoseptorin alatyyppiä kanin aortan supistumisessa: kumpikin alatyyppi kytkeytyy eri Ca2+-signalointimekanismiin ja sillä on erilainen fysiologinen rooli.</w:t>
      </w:r>
    </w:p>
    <w:p>
      <w:r>
        <w:rPr>
          <w:b/>
        </w:rPr>
        <w:t xml:space="preserve">Tulos</w:t>
      </w:r>
    </w:p>
    <w:p>
      <w:r>
        <w:t xml:space="preserve">Ca2+</w:t>
      </w:r>
    </w:p>
    <w:p>
      <w:r>
        <w:rPr>
          <w:b/>
        </w:rPr>
        <w:t xml:space="preserve">Esimerkki 4.115</w:t>
      </w:r>
    </w:p>
    <w:p>
      <w:r>
        <w:t xml:space="preserve">4,5-diaryloksatsolin suunnittelu, synteesi ja in vivo -arviointi uutena ei-steroidisena tulehduskipulääkkeenä.</w:t>
      </w:r>
    </w:p>
    <w:p>
      <w:r>
        <w:rPr>
          <w:b/>
        </w:rPr>
        <w:t xml:space="preserve">Tulos</w:t>
      </w:r>
    </w:p>
    <w:p>
      <w:r>
        <w:t xml:space="preserve">4,5-diaryloksatsoli</w:t>
      </w:r>
    </w:p>
    <w:p>
      <w:r>
        <w:rPr>
          <w:b/>
        </w:rPr>
        <w:t xml:space="preserve">Esimerkki 4.116</w:t>
      </w:r>
    </w:p>
    <w:p>
      <w:r>
        <w:t xml:space="preserve">Rintasyöpä ja steroidien metaboloivat entsyymit: progestogeenien rooli.</w:t>
      </w:r>
    </w:p>
    <w:p>
      <w:r>
        <w:rPr>
          <w:b/>
        </w:rPr>
        <w:t xml:space="preserve">Tulos</w:t>
      </w:r>
    </w:p>
    <w:p>
      <w:r>
        <w:t xml:space="preserve">steroidi</w:t>
      </w:r>
    </w:p>
    <w:p>
      <w:r>
        <w:rPr>
          <w:b/>
        </w:rPr>
        <w:t xml:space="preserve">Esimerkki 4.117</w:t>
      </w:r>
    </w:p>
    <w:p>
      <w:r>
        <w:t xml:space="preserve">Fenformiinilla on suora estävä vaikutus ATP-herkkään kaliumkanavaan.</w:t>
      </w:r>
    </w:p>
    <w:p>
      <w:r>
        <w:rPr>
          <w:b/>
        </w:rPr>
        <w:t xml:space="preserve">Tulos</w:t>
      </w:r>
    </w:p>
    <w:p>
      <w:r>
        <w:t xml:space="preserve">kalium</w:t>
      </w:r>
    </w:p>
    <w:p>
      <w:r>
        <w:rPr>
          <w:b/>
        </w:rPr>
        <w:t xml:space="preserve">Esimerkki 4.118</w:t>
      </w:r>
    </w:p>
    <w:p>
      <w:r>
        <w:t xml:space="preserve">Talidomidin teratogeenisuuden ensisijaisen kohteen tunnistaminen.</w:t>
      </w:r>
    </w:p>
    <w:p>
      <w:r>
        <w:rPr>
          <w:b/>
        </w:rPr>
        <w:t xml:space="preserve">Tulos</w:t>
      </w:r>
    </w:p>
    <w:p>
      <w:r>
        <w:t xml:space="preserve">talidomidi</w:t>
      </w:r>
    </w:p>
    <w:p>
      <w:r>
        <w:rPr>
          <w:b/>
        </w:rPr>
        <w:t xml:space="preserve">Esimerkki 4.119</w:t>
      </w:r>
    </w:p>
    <w:p>
      <w:r>
        <w:t xml:space="preserve">Paikasta kilpaileminen: linkkerin sijainnin optimointi estrogeenireseptoriin kohdistuvien PROTACien suunnittelussa.</w:t>
      </w:r>
    </w:p>
    <w:p>
      <w:r>
        <w:rPr>
          <w:b/>
        </w:rPr>
        <w:t xml:space="preserve">Tulos</w:t>
      </w:r>
    </w:p>
    <w:p>
      <w:r>
        <w:t xml:space="preserve">estrogeeni</w:t>
      </w:r>
    </w:p>
    <w:p>
      <w:r>
        <w:rPr>
          <w:b/>
        </w:rPr>
        <w:t xml:space="preserve">Esimerkki 4.120</w:t>
      </w:r>
    </w:p>
    <w:p>
      <w:r>
        <w:t xml:space="preserve">Rasagiliini: uusi parkinsonismia ehkäisevä monoamiinioksidaasi-B:n estäjä, jolla on neuroprotektiivinen vaikutus.</w:t>
      </w:r>
    </w:p>
    <w:p>
      <w:r>
        <w:rPr>
          <w:b/>
        </w:rPr>
        <w:t xml:space="preserve">Tulos</w:t>
      </w:r>
    </w:p>
    <w:p>
      <w:r>
        <w:t xml:space="preserve">monoamiini</w:t>
      </w:r>
    </w:p>
    <w:p>
      <w:r>
        <w:rPr>
          <w:b/>
        </w:rPr>
        <w:t xml:space="preserve">Esimerkki 4.121</w:t>
      </w:r>
    </w:p>
    <w:p>
      <w:r>
        <w:t xml:space="preserve">(Gyro)Gy:n ja spermiinisyntaasin siirtogeenisten hiirten käyttö spermiinin toimintojen tutkimiseen.</w:t>
      </w:r>
    </w:p>
    <w:p>
      <w:r>
        <w:rPr>
          <w:b/>
        </w:rPr>
        <w:t xml:space="preserve">Tulos</w:t>
      </w:r>
    </w:p>
    <w:p>
      <w:r>
        <w:t xml:space="preserve">spermine</w:t>
      </w:r>
    </w:p>
    <w:p>
      <w:r>
        <w:rPr>
          <w:b/>
        </w:rPr>
        <w:t xml:space="preserve">Esimerkki 4.122</w:t>
      </w:r>
    </w:p>
    <w:p>
      <w:r>
        <w:t xml:space="preserve">Elohopea indusoi syklooksygenaasi-2:n ja indusoituvan typpioksidisyntaasin ilmentymistä.</w:t>
      </w:r>
    </w:p>
    <w:p>
      <w:r>
        <w:rPr>
          <w:b/>
        </w:rPr>
        <w:t xml:space="preserve">Tulos</w:t>
      </w:r>
    </w:p>
    <w:p>
      <w:r>
        <w:t xml:space="preserve">typpioksidi</w:t>
      </w:r>
    </w:p>
    <w:p>
      <w:r>
        <w:rPr>
          <w:b/>
        </w:rPr>
        <w:t xml:space="preserve">Esimerkki 4.123</w:t>
      </w:r>
    </w:p>
    <w:p>
      <w:r>
        <w:t xml:space="preserve">Farmakologiset todisteet toiminnallisista inhiboivista metabotrofisista glutamaattireseptoreista hiiren kiihottumiseen liittyvissä kolinergisissä laterodorsaalisissa tegmentaalineuroneissa.</w:t>
      </w:r>
    </w:p>
    <w:p>
      <w:r>
        <w:rPr>
          <w:b/>
        </w:rPr>
        <w:t xml:space="preserve">Tulos</w:t>
      </w:r>
    </w:p>
    <w:p>
      <w:r>
        <w:t xml:space="preserve">glutamaatti</w:t>
      </w:r>
    </w:p>
    <w:p>
      <w:r>
        <w:rPr>
          <w:b/>
        </w:rPr>
        <w:t xml:space="preserve">Esimerkki 4.124</w:t>
      </w:r>
    </w:p>
    <w:p>
      <w:r>
        <w:t xml:space="preserve">Aspiriini estää mTOR-signalointia, aktivoi AMP-aktivoitua proteiinikinaasia ja indusoi autofagiaa paksusuolen syöpäsoluissa.</w:t>
      </w:r>
    </w:p>
    <w:p>
      <w:r>
        <w:rPr>
          <w:b/>
        </w:rPr>
        <w:t xml:space="preserve">Tulos</w:t>
      </w:r>
    </w:p>
    <w:p>
      <w:r>
        <w:t xml:space="preserve">mTOR</w:t>
      </w:r>
    </w:p>
    <w:p>
      <w:r>
        <w:rPr>
          <w:b/>
        </w:rPr>
        <w:t xml:space="preserve">Esimerkki 4.125</w:t>
      </w:r>
    </w:p>
    <w:p>
      <w:r>
        <w:t xml:space="preserve">Uusia triterpenoideja Hypodaphnis zenkerin varren kuoresta.</w:t>
      </w:r>
    </w:p>
    <w:p>
      <w:r>
        <w:rPr>
          <w:b/>
        </w:rPr>
        <w:t xml:space="preserve">Tulos</w:t>
      </w:r>
    </w:p>
    <w:p>
      <w:r>
        <w:t xml:space="preserve">triterpenoidit</w:t>
      </w:r>
    </w:p>
    <w:p>
      <w:r>
        <w:rPr>
          <w:b/>
        </w:rPr>
        <w:t xml:space="preserve">Esimerkki 4.126</w:t>
      </w:r>
    </w:p>
    <w:p>
      <w:r>
        <w:t xml:space="preserve">Kaksi uutta C-15-enoliaksyyliasyylifragmaliinityyppistä limonoidia Chukrasia tabularis var. velutina -lajikkeesta.</w:t>
      </w:r>
    </w:p>
    <w:p>
      <w:r>
        <w:rPr>
          <w:b/>
        </w:rPr>
        <w:t xml:space="preserve">Tulos</w:t>
      </w:r>
    </w:p>
    <w:p>
      <w:r>
        <w:t xml:space="preserve">limonoidit</w:t>
      </w:r>
    </w:p>
    <w:p>
      <w:r>
        <w:rPr>
          <w:b/>
        </w:rPr>
        <w:t xml:space="preserve">Esimerkki 4.127</w:t>
      </w:r>
    </w:p>
    <w:p>
      <w:r>
        <w:t xml:space="preserve">Cereblon on lenalidomidin ja pomalidomidin immunomoduloivan ja antiproliferatiivisen vaikutuksen suora proteiinikohde.</w:t>
      </w:r>
    </w:p>
    <w:p>
      <w:r>
        <w:rPr>
          <w:b/>
        </w:rPr>
        <w:t xml:space="preserve">Tulos</w:t>
      </w:r>
    </w:p>
    <w:p>
      <w:r>
        <w:t xml:space="preserve">lenalidomidi</w:t>
      </w:r>
    </w:p>
    <w:p>
      <w:r>
        <w:rPr>
          <w:b/>
        </w:rPr>
        <w:t xml:space="preserve">Esimerkki 4.128</w:t>
      </w:r>
    </w:p>
    <w:p>
      <w:r>
        <w:t xml:space="preserve">Epätyypillisellä masennuslääkkeellä mianseriinillä on agonistista aktiivisuutta kappa-opioidireseptoreissa.</w:t>
      </w:r>
    </w:p>
    <w:p>
      <w:r>
        <w:rPr>
          <w:b/>
        </w:rPr>
        <w:t xml:space="preserve">Tulos</w:t>
      </w:r>
    </w:p>
    <w:p>
      <w:r>
        <w:t xml:space="preserve">mianserin</w:t>
      </w:r>
    </w:p>
    <w:p>
      <w:r>
        <w:rPr>
          <w:b/>
        </w:rPr>
        <w:t xml:space="preserve">Esimerkki 4.129</w:t>
      </w:r>
    </w:p>
    <w:p>
      <w:r>
        <w:t xml:space="preserve">1, 3-difenyyli-2-propeeni-1-onin johdannaisten tulehdusta ehkäisevät suuntaukset.</w:t>
      </w:r>
    </w:p>
    <w:p>
      <w:r>
        <w:rPr>
          <w:b/>
        </w:rPr>
        <w:t xml:space="preserve">Tulos</w:t>
      </w:r>
    </w:p>
    <w:p>
      <w:r>
        <w:t xml:space="preserve">1, 3-difenyyli-2-propeeni-1-oni</w:t>
      </w:r>
    </w:p>
    <w:p>
      <w:r>
        <w:rPr>
          <w:b/>
        </w:rPr>
        <w:t xml:space="preserve">Esimerkki 4.130</w:t>
      </w:r>
    </w:p>
    <w:p>
      <w:r>
        <w:t xml:space="preserve">Oksisterolin muodostuminen ja maksan X-reseptorista riippuvainen käänteinen kolesterolin kuljetus: kaikki tiet eivät johda Roomaan.</w:t>
      </w:r>
    </w:p>
    <w:p>
      <w:r>
        <w:rPr>
          <w:b/>
        </w:rPr>
        <w:t xml:space="preserve">Tulos</w:t>
      </w:r>
    </w:p>
    <w:p>
      <w:r>
        <w:t xml:space="preserve">kolesteroli</w:t>
      </w:r>
    </w:p>
    <w:p>
      <w:r>
        <w:rPr>
          <w:b/>
        </w:rPr>
        <w:t xml:space="preserve">Esimerkki 4.131</w:t>
      </w:r>
    </w:p>
    <w:p>
      <w:r>
        <w:t xml:space="preserve">Pitkäketjuisten omega-3-monityydyttymättömien rasvahappojen merkitys lipidiperoksidaation vähentämisessä iäkkäillä potilailla, joilla on lievä kognitiivinen heikentyminen: tapaus-verrokkitutkimus.</w:t>
      </w:r>
    </w:p>
    <w:p>
      <w:r>
        <w:rPr>
          <w:b/>
        </w:rPr>
        <w:t xml:space="preserve">Tulos</w:t>
      </w:r>
    </w:p>
    <w:p>
      <w:r>
        <w:t xml:space="preserve">omega-3 monityydyttymättömät rasvahapot</w:t>
      </w:r>
    </w:p>
    <w:p>
      <w:r>
        <w:rPr>
          <w:b/>
        </w:rPr>
        <w:t xml:space="preserve">Esimerkki 4.132</w:t>
      </w:r>
    </w:p>
    <w:p>
      <w:r>
        <w:t xml:space="preserve">E-vitamiinin puute heikentää somatostatinergeettistä reseptori-efektorijärjestelmää ja johtaa fosfotyrosiinifosfataasin yliaktivoitumiseen ja solukuolemaan rotan hippokampuksessa.</w:t>
      </w:r>
    </w:p>
    <w:p>
      <w:r>
        <w:rPr>
          <w:b/>
        </w:rPr>
        <w:t xml:space="preserve">Tulos</w:t>
      </w:r>
    </w:p>
    <w:p>
      <w:r>
        <w:t xml:space="preserve">fosfotyrosiini</w:t>
      </w:r>
    </w:p>
    <w:p>
      <w:r>
        <w:rPr>
          <w:b/>
        </w:rPr>
        <w:t xml:space="preserve">Esimerkki 4.133</w:t>
      </w:r>
    </w:p>
    <w:p>
      <w:r>
        <w:t xml:space="preserve">CCAAT/Enhancer-binding protein-homologinen proteiini herkistää SU5416:lle moduloimalla p21- ja PI3K/Akt-signaalireittiä FRO:n anaplastisessa kilpirauhaskarsinoomasolussa.</w:t>
      </w:r>
    </w:p>
    <w:p>
      <w:r>
        <w:rPr>
          <w:b/>
        </w:rPr>
        <w:t xml:space="preserve">Tulos</w:t>
      </w:r>
    </w:p>
    <w:p>
      <w:r>
        <w:t xml:space="preserve">SU5416</w:t>
      </w:r>
    </w:p>
    <w:p>
      <w:r>
        <w:rPr>
          <w:b/>
        </w:rPr>
        <w:t xml:space="preserve">Esimerkki 4.134</w:t>
      </w:r>
    </w:p>
    <w:p>
      <w:r>
        <w:t xml:space="preserve">Osteoblastien kiinnittyminen pystysuoraan suunnattuun TiO2-nanoputken pintaan.</w:t>
      </w:r>
    </w:p>
    <w:p>
      <w:r>
        <w:rPr>
          <w:b/>
        </w:rPr>
        <w:t xml:space="preserve">Tulos</w:t>
      </w:r>
    </w:p>
    <w:p>
      <w:r>
        <w:t xml:space="preserve">TiO2</w:t>
      </w:r>
    </w:p>
    <w:p>
      <w:r>
        <w:rPr>
          <w:b/>
        </w:rPr>
        <w:t xml:space="preserve">Esimerkki 4.135</w:t>
      </w:r>
    </w:p>
    <w:p>
      <w:r>
        <w:t xml:space="preserve">Estrogeenireseptoreiden rooli NADPH-diaforaasi-positiivisten solujen määrän moduloinnissa munasarjojen poistettujen naarasrottien supraoptisissa ja paraventrikulaarisissa ytimissä.</w:t>
      </w:r>
    </w:p>
    <w:p>
      <w:r>
        <w:rPr>
          <w:b/>
        </w:rPr>
        <w:t xml:space="preserve">Tulos</w:t>
      </w:r>
    </w:p>
    <w:p>
      <w:r>
        <w:t xml:space="preserve">estrogeeni</w:t>
      </w:r>
    </w:p>
    <w:p>
      <w:r>
        <w:rPr>
          <w:b/>
        </w:rPr>
        <w:t xml:space="preserve">Esimerkki 4.136</w:t>
      </w:r>
    </w:p>
    <w:p>
      <w:r>
        <w:t xml:space="preserve">Indusoituvan typpioksidisyntaasin kohdennettu häirintä suojaa uroshiirten lihaksia ikääntymiseltä, S-nitrosaatiolta ja insuliiniresistenssiltä.</w:t>
      </w:r>
    </w:p>
    <w:p>
      <w:r>
        <w:rPr>
          <w:b/>
        </w:rPr>
        <w:t xml:space="preserve">Tulos</w:t>
      </w:r>
    </w:p>
    <w:p>
      <w:r>
        <w:t xml:space="preserve">typpioksidi</w:t>
      </w:r>
    </w:p>
    <w:p>
      <w:r>
        <w:rPr>
          <w:b/>
        </w:rPr>
        <w:t xml:space="preserve">Esimerkki 4.137</w:t>
      </w:r>
    </w:p>
    <w:p>
      <w:r>
        <w:t xml:space="preserve">Tutkimukset Allium vinealen vesiliukoisesta fraktiosta eristettyjen flavonien antioksidanttipotentiaalista.</w:t>
      </w:r>
    </w:p>
    <w:p>
      <w:r>
        <w:rPr>
          <w:b/>
        </w:rPr>
        <w:t xml:space="preserve">Tulos</w:t>
      </w:r>
    </w:p>
    <w:p>
      <w:r>
        <w:t xml:space="preserve">flavones</w:t>
      </w:r>
    </w:p>
    <w:p>
      <w:r>
        <w:rPr>
          <w:b/>
        </w:rPr>
        <w:t xml:space="preserve">Esimerkki 4.138</w:t>
      </w:r>
    </w:p>
    <w:p>
      <w:r>
        <w:t xml:space="preserve">Valproiinihapolle altistuminen estää kondrogeneesiä ja osteogeneesiä hiiren raajojen keski-organogeneesissä.</w:t>
      </w:r>
    </w:p>
    <w:p>
      <w:r>
        <w:rPr>
          <w:b/>
        </w:rPr>
        <w:t xml:space="preserve">Tulos</w:t>
      </w:r>
    </w:p>
    <w:p>
      <w:r>
        <w:t xml:space="preserve">valproiinihappo</w:t>
      </w:r>
    </w:p>
    <w:p>
      <w:r>
        <w:rPr>
          <w:b/>
        </w:rPr>
        <w:t xml:space="preserve">Esimerkki 4.139</w:t>
      </w:r>
    </w:p>
    <w:p>
      <w:r>
        <w:t xml:space="preserve">Kasvainnaekroositekijä-alfa tehostaa amiodaronin sytotoksisuutta Hepa1c1c7-soluissa: kaspaasiaktivaation ja oksidatiivisen stressin rooli.</w:t>
      </w:r>
    </w:p>
    <w:p>
      <w:r>
        <w:rPr>
          <w:b/>
        </w:rPr>
        <w:t xml:space="preserve">Tulos</w:t>
      </w:r>
    </w:p>
    <w:p>
      <w:r>
        <w:t xml:space="preserve">amiodarone</w:t>
      </w:r>
    </w:p>
    <w:p>
      <w:r>
        <w:rPr>
          <w:b/>
        </w:rPr>
        <w:t xml:space="preserve">Esimerkki 4.140</w:t>
      </w:r>
    </w:p>
    <w:p>
      <w:r>
        <w:t xml:space="preserve">Ravinnon polyfenolien monitoiminnalliset kohteet sairauksissa: kemokiiniverkosto ja energia-aineenvaihdunta.</w:t>
      </w:r>
    </w:p>
    <w:p>
      <w:r>
        <w:rPr>
          <w:b/>
        </w:rPr>
        <w:t xml:space="preserve">Tulos</w:t>
      </w:r>
    </w:p>
    <w:p>
      <w:r>
        <w:t xml:space="preserve">polyfenolit</w:t>
      </w:r>
    </w:p>
    <w:p>
      <w:r>
        <w:rPr>
          <w:b/>
        </w:rPr>
        <w:t xml:space="preserve">Esimerkki 4.141</w:t>
      </w:r>
    </w:p>
    <w:p>
      <w:r>
        <w:t xml:space="preserve">EGF/EGFR-aktivoitumisen estäminen nafto[1,2-b]furaani-4,5-dionilla estää MDA-MB-231-solujen migraation ja invasiivisuuden.</w:t>
      </w:r>
    </w:p>
    <w:p>
      <w:r>
        <w:rPr>
          <w:b/>
        </w:rPr>
        <w:t xml:space="preserve">Tulos</w:t>
      </w:r>
    </w:p>
    <w:p>
      <w:r>
        <w:t xml:space="preserve">naphtho[1,2-b]furan-4,5-dione</w:t>
      </w:r>
    </w:p>
    <w:p>
      <w:r>
        <w:rPr>
          <w:b/>
        </w:rPr>
        <w:t xml:space="preserve">Esimerkki 4.142</w:t>
      </w:r>
    </w:p>
    <w:p>
      <w:r>
        <w:t xml:space="preserve">Hopean nanohiukkasten vaikutukset maksaan ja hepatosyytteihin in vitro.</w:t>
      </w:r>
    </w:p>
    <w:p>
      <w:r>
        <w:rPr>
          <w:b/>
        </w:rPr>
        <w:t xml:space="preserve">Tulos</w:t>
      </w:r>
    </w:p>
    <w:p>
      <w:r>
        <w:t xml:space="preserve">hopea</w:t>
      </w:r>
    </w:p>
    <w:p>
      <w:r>
        <w:rPr>
          <w:b/>
        </w:rPr>
        <w:t xml:space="preserve">Esimerkki 4.143</w:t>
      </w:r>
    </w:p>
    <w:p>
      <w:r>
        <w:t xml:space="preserve">Uutta tietoa nikotiinin vaikutuksesta hiiren koliitin mallissa.</w:t>
      </w:r>
    </w:p>
    <w:p>
      <w:r>
        <w:rPr>
          <w:b/>
        </w:rPr>
        <w:t xml:space="preserve">Tulos</w:t>
      </w:r>
    </w:p>
    <w:p>
      <w:r>
        <w:t xml:space="preserve">nikotiini</w:t>
      </w:r>
    </w:p>
    <w:p>
      <w:r>
        <w:rPr>
          <w:b/>
        </w:rPr>
        <w:t xml:space="preserve">Esimerkki 4.144</w:t>
      </w:r>
    </w:p>
    <w:p>
      <w:r>
        <w:t xml:space="preserve">Oreksiini-A hillitsee postiskeemistä glukoosi-intoleranssia ja hermostovaurioita hypotalamuksen aivoista peräisin olevan neurotrofisen tekijän avulla.</w:t>
      </w:r>
    </w:p>
    <w:p>
      <w:r>
        <w:rPr>
          <w:b/>
        </w:rPr>
        <w:t xml:space="preserve">Tulos</w:t>
      </w:r>
    </w:p>
    <w:p>
      <w:r>
        <w:t xml:space="preserve">glukoosi</w:t>
      </w:r>
    </w:p>
    <w:p>
      <w:r>
        <w:rPr>
          <w:b/>
        </w:rPr>
        <w:t xml:space="preserve">Esimerkki 4.145</w:t>
      </w:r>
    </w:p>
    <w:p>
      <w:r>
        <w:t xml:space="preserve">Epigallokatekiinigallaatin kolestaattinen vaikutus rotilla välittyy Mrp2:n vähentyneen ilmentymisen kautta.</w:t>
      </w:r>
    </w:p>
    <w:p>
      <w:r>
        <w:rPr>
          <w:b/>
        </w:rPr>
        <w:t xml:space="preserve">Tulos</w:t>
      </w:r>
    </w:p>
    <w:p>
      <w:r>
        <w:t xml:space="preserve">epigallokatekiinigallaatti</w:t>
      </w:r>
    </w:p>
    <w:p>
      <w:r>
        <w:rPr>
          <w:b/>
        </w:rPr>
        <w:t xml:space="preserve">Esimerkki 4.146</w:t>
      </w:r>
    </w:p>
    <w:p>
      <w:r>
        <w:t xml:space="preserve">Nisäkkäiden alkoholin dehydrogenaasi 5:n (ADH5) analyysi: rotan ADH5:n karakterisointi ja vertailu vastaavaan ihmisen varianttiin.</w:t>
      </w:r>
    </w:p>
    <w:p>
      <w:r>
        <w:rPr>
          <w:b/>
        </w:rPr>
        <w:t xml:space="preserve">Tulos</w:t>
      </w:r>
    </w:p>
    <w:p>
      <w:r>
        <w:t xml:space="preserve">alkoholi</w:t>
      </w:r>
    </w:p>
    <w:p>
      <w:r>
        <w:rPr>
          <w:b/>
        </w:rPr>
        <w:t xml:space="preserve">Esimerkki 4.147</w:t>
      </w:r>
    </w:p>
    <w:p>
      <w:r>
        <w:t xml:space="preserve">D-fagomiinin esiintyminen tattaripohjaisista elintarvikkeista peräisin olevassa ihmisravinnossa.</w:t>
      </w:r>
    </w:p>
    <w:p>
      <w:r>
        <w:rPr>
          <w:b/>
        </w:rPr>
        <w:t xml:space="preserve">Tulos</w:t>
      </w:r>
    </w:p>
    <w:p>
      <w:r>
        <w:t xml:space="preserve">D-fagomiini</w:t>
      </w:r>
    </w:p>
    <w:p>
      <w:r>
        <w:rPr>
          <w:b/>
        </w:rPr>
        <w:t xml:space="preserve">Esimerkki 4.148</w:t>
      </w:r>
    </w:p>
    <w:p>
      <w:r>
        <w:t xml:space="preserve">Glysyrritsiinijohdannaisten synteesi, biologinen arviointi ja molekyylimallinnus voimakkaina korkean liikkuvuusryhmän laatikko-1:n estäjinä, joilla on sydämen vajaatoimintaa estävä vaikutus in vivo.</w:t>
      </w:r>
    </w:p>
    <w:p>
      <w:r>
        <w:rPr>
          <w:b/>
        </w:rPr>
        <w:t xml:space="preserve">Tulos</w:t>
      </w:r>
    </w:p>
    <w:p>
      <w:r>
        <w:t xml:space="preserve">glykyrritsiini</w:t>
      </w:r>
    </w:p>
    <w:p>
      <w:r>
        <w:rPr>
          <w:b/>
        </w:rPr>
        <w:t xml:space="preserve">Esimerkki 4.149</w:t>
      </w:r>
    </w:p>
    <w:p>
      <w:r>
        <w:t xml:space="preserve">Maksan X-reseptorit ja naisten lisääntyminen: kun kolesteroli kohtaa hedelmällisyyden!</w:t>
      </w:r>
    </w:p>
    <w:p>
      <w:r>
        <w:rPr>
          <w:b/>
        </w:rPr>
        <w:t xml:space="preserve">Tulos</w:t>
      </w:r>
    </w:p>
    <w:p>
      <w:r>
        <w:t xml:space="preserve">kolesteroli</w:t>
      </w:r>
    </w:p>
    <w:p>
      <w:r>
        <w:rPr>
          <w:b/>
        </w:rPr>
        <w:t xml:space="preserve">Esimerkki 4.150</w:t>
      </w:r>
    </w:p>
    <w:p>
      <w:r>
        <w:t xml:space="preserve">Doksorubisiini vähentää parakvatin kertymistä ja toksisuutta Caco-2-soluissa.</w:t>
      </w:r>
    </w:p>
    <w:p>
      <w:r>
        <w:rPr>
          <w:b/>
        </w:rPr>
        <w:t xml:space="preserve">Tulos</w:t>
      </w:r>
    </w:p>
    <w:p>
      <w:r>
        <w:t xml:space="preserve">paraquat</w:t>
      </w:r>
    </w:p>
    <w:p>
      <w:r>
        <w:rPr>
          <w:b/>
        </w:rPr>
        <w:t xml:space="preserve">Esimerkki 4.151</w:t>
      </w:r>
    </w:p>
    <w:p>
      <w:r>
        <w:t xml:space="preserve">Aryylihiilivetyreseptori on 17-allylamino-17-demetoksigeldanamysiinin kohde ja tehostaa sen syöpälääkkeiden vaikutusta keuhkojen adenokarsinoomasoluissa.</w:t>
      </w:r>
    </w:p>
    <w:p>
      <w:r>
        <w:rPr>
          <w:b/>
        </w:rPr>
        <w:t xml:space="preserve">Tulos</w:t>
      </w:r>
    </w:p>
    <w:p>
      <w:r>
        <w:t xml:space="preserve">17-Allylamino-17-demetoksigeldanamysiini</w:t>
      </w:r>
    </w:p>
    <w:p>
      <w:r>
        <w:rPr>
          <w:b/>
        </w:rPr>
        <w:t xml:space="preserve">Esimerkki 4.152</w:t>
      </w:r>
    </w:p>
    <w:p>
      <w:r>
        <w:t xml:space="preserve">4-fenyyli-2-fenyyliaminopyridiinipohjaisten TNIK-estäjien löytäminen.</w:t>
      </w:r>
    </w:p>
    <w:p>
      <w:r>
        <w:rPr>
          <w:b/>
        </w:rPr>
        <w:t xml:space="preserve">Tulos</w:t>
      </w:r>
    </w:p>
    <w:p>
      <w:r>
        <w:t xml:space="preserve">4-fenyyli-2-fenyyliaminopyridiini</w:t>
      </w:r>
    </w:p>
    <w:p>
      <w:r>
        <w:rPr>
          <w:b/>
        </w:rPr>
        <w:t xml:space="preserve">Esimerkki 4.153</w:t>
      </w:r>
    </w:p>
    <w:p>
      <w:r>
        <w:t xml:space="preserve">Hiilinanoputkihybridiverkot tehokkaina reikien poistokerroksina orgaanisessa aurinkosähkötekniikassa.</w:t>
      </w:r>
    </w:p>
    <w:p>
      <w:r>
        <w:rPr>
          <w:b/>
        </w:rPr>
        <w:t xml:space="preserve">Tulos</w:t>
      </w:r>
    </w:p>
    <w:p>
      <w:r>
        <w:t xml:space="preserve">hiili</w:t>
      </w:r>
    </w:p>
    <w:p>
      <w:r>
        <w:rPr>
          <w:b/>
        </w:rPr>
        <w:t xml:space="preserve">Esimerkki 4.154</w:t>
      </w:r>
    </w:p>
    <w:p>
      <w:r>
        <w:t xml:space="preserve">Booripohjaiset asyyliproteiinien tioesteraasien 1 ja 2 inhibiittorit.</w:t>
      </w:r>
    </w:p>
    <w:p>
      <w:r>
        <w:rPr>
          <w:b/>
        </w:rPr>
        <w:t xml:space="preserve">Tulos</w:t>
      </w:r>
    </w:p>
    <w:p>
      <w:r>
        <w:t xml:space="preserve">asyyli</w:t>
      </w:r>
    </w:p>
    <w:p>
      <w:r>
        <w:rPr>
          <w:b/>
        </w:rPr>
        <w:t xml:space="preserve">Esimerkki 4.155</w:t>
      </w:r>
    </w:p>
    <w:p>
      <w:r>
        <w:t xml:space="preserve">Kolmiulotteiset CdS-Titanaatti-komposiittinanomateriaalit tehostettua näkyvän valon avulla tapahtuvaa vedyn kehittymistä varten.</w:t>
      </w:r>
    </w:p>
    <w:p>
      <w:r>
        <w:rPr>
          <w:b/>
        </w:rPr>
        <w:t xml:space="preserve">Tulos</w:t>
      </w:r>
    </w:p>
    <w:p>
      <w:r>
        <w:t xml:space="preserve">Vety</w:t>
      </w:r>
    </w:p>
    <w:p>
      <w:r>
        <w:rPr>
          <w:b/>
        </w:rPr>
        <w:t xml:space="preserve">Esimerkki 4.156</w:t>
      </w:r>
    </w:p>
    <w:p>
      <w:r>
        <w:t xml:space="preserve">Fytoestrogeeni genisteiini suojaa endoteelin esteen toimintahäiriöiltä verisuonten endoteelisoluissa PKA-välitteisen RhoA-signaloinnin tukahduttamisen kautta.</w:t>
      </w:r>
    </w:p>
    <w:p>
      <w:r>
        <w:rPr>
          <w:b/>
        </w:rPr>
        <w:t xml:space="preserve">Tulos</w:t>
      </w:r>
    </w:p>
    <w:p>
      <w:r>
        <w:t xml:space="preserve">genisteiini</w:t>
      </w:r>
    </w:p>
    <w:p>
      <w:r>
        <w:rPr>
          <w:b/>
        </w:rPr>
        <w:t xml:space="preserve">Esimerkki 4.157</w:t>
      </w:r>
    </w:p>
    <w:p>
      <w:r>
        <w:t xml:space="preserve">GSK1292263:n (GPR119-agonisti) ja statiinien lääkeinteraktioiden arviointi: in vitro -tiedoista kliinisen tutkimuksen suunnitteluun.</w:t>
      </w:r>
    </w:p>
    <w:p>
      <w:r>
        <w:rPr>
          <w:b/>
        </w:rPr>
        <w:t xml:space="preserve">Tulos</w:t>
      </w:r>
    </w:p>
    <w:p>
      <w:r>
        <w:t xml:space="preserve">GSK1292263</w:t>
      </w:r>
    </w:p>
    <w:p>
      <w:r>
        <w:rPr>
          <w:b/>
        </w:rPr>
        <w:t xml:space="preserve">Esimerkki 4.158</w:t>
      </w:r>
    </w:p>
    <w:p>
      <w:r>
        <w:t xml:space="preserve">Th1/Th17-vasteiden estäminen STAT1- ja STAT3-aktivoitumisen tukahduttamisen kautta vaikuttaa osaltaan siihen, että luonnollinen flavonoidiglukosidi icariin parantaa hiirten kokeellista paksusuolitulehdusta.</w:t>
      </w:r>
    </w:p>
    <w:p>
      <w:r>
        <w:rPr>
          <w:b/>
        </w:rPr>
        <w:t xml:space="preserve">Tulos</w:t>
      </w:r>
    </w:p>
    <w:p>
      <w:r>
        <w:t xml:space="preserve">flavonoidi</w:t>
      </w:r>
    </w:p>
    <w:p>
      <w:r>
        <w:rPr>
          <w:b/>
        </w:rPr>
        <w:t xml:space="preserve">Esimerkki 4.159</w:t>
      </w:r>
    </w:p>
    <w:p>
      <w:r>
        <w:t xml:space="preserve">8-oksoadeniinijohdannaisten synteesi ja arviointi voimakkaina Tollin kaltaisen reseptorin 7 agonisteina, joilla on korkea vesiliukoisuus.</w:t>
      </w:r>
    </w:p>
    <w:p>
      <w:r>
        <w:rPr>
          <w:b/>
        </w:rPr>
        <w:t xml:space="preserve">Tulos</w:t>
      </w:r>
    </w:p>
    <w:p>
      <w:r>
        <w:t xml:space="preserve">8-oksoadeniini</w:t>
      </w:r>
    </w:p>
    <w:p>
      <w:r>
        <w:rPr>
          <w:b/>
        </w:rPr>
        <w:t xml:space="preserve">Esimerkki 4.160</w:t>
      </w:r>
    </w:p>
    <w:p>
      <w:r>
        <w:t xml:space="preserve">Maksalle kohdennettujen stearoyyli-CoA-desaturaasin (SCD1) estäjien löytäminen.</w:t>
      </w:r>
    </w:p>
    <w:p>
      <w:r>
        <w:rPr>
          <w:b/>
        </w:rPr>
        <w:t xml:space="preserve">Tulos</w:t>
      </w:r>
    </w:p>
    <w:p>
      <w:r>
        <w:t xml:space="preserve">stearoyyli-CoA</w:t>
      </w:r>
    </w:p>
    <w:p>
      <w:r>
        <w:rPr>
          <w:b/>
        </w:rPr>
        <w:t xml:space="preserve">Esimerkki 4.161</w:t>
      </w:r>
    </w:p>
    <w:p>
      <w:r>
        <w:t xml:space="preserve">Hypoksiaan indusoituvan tekijän (HIF)-1α estäjien kehittäminen: ortokarboraanisubstituenttien vaikutus HIF:n transkriptioaktiivisuuteen hypoksiassa.</w:t>
      </w:r>
    </w:p>
    <w:p>
      <w:r>
        <w:rPr>
          <w:b/>
        </w:rPr>
        <w:t xml:space="preserve">Tulos</w:t>
      </w:r>
    </w:p>
    <w:p>
      <w:r>
        <w:t xml:space="preserve">ortokarboraani</w:t>
      </w:r>
    </w:p>
    <w:p>
      <w:r>
        <w:rPr>
          <w:b/>
        </w:rPr>
        <w:t xml:space="preserve">Esimerkki 4.162</w:t>
      </w:r>
    </w:p>
    <w:p>
      <w:r>
        <w:t xml:space="preserve">Täysi ympyrä: keskus- ja perifeerisen oksitosiinin vaikutusten vaikutus energiatasapainoon.</w:t>
      </w:r>
    </w:p>
    <w:p>
      <w:r>
        <w:rPr>
          <w:b/>
        </w:rPr>
        <w:t xml:space="preserve">Tulos</w:t>
      </w:r>
    </w:p>
    <w:p>
      <w:r>
        <w:t xml:space="preserve">oksitosiini</w:t>
      </w:r>
    </w:p>
    <w:p>
      <w:r>
        <w:rPr>
          <w:b/>
        </w:rPr>
        <w:t xml:space="preserve">Esimerkki 4.163</w:t>
      </w:r>
    </w:p>
    <w:p>
      <w:r>
        <w:t xml:space="preserve">Uusien antra[1,2-d]imidatsoli-6,11-dionijohdannaisten rakenteeseen perustuva suunnittelu, synteesi ja arviointi telomeraasin estäjinä ja mahdollisuudet syövän polyfarmakologiassa.</w:t>
      </w:r>
    </w:p>
    <w:p>
      <w:r>
        <w:rPr>
          <w:b/>
        </w:rPr>
        <w:t xml:space="preserve">Tulos</w:t>
      </w:r>
    </w:p>
    <w:p>
      <w:r>
        <w:t xml:space="preserve">anthra[1,2-d]imidazole-6,11-dione</w:t>
      </w:r>
    </w:p>
    <w:p>
      <w:r>
        <w:rPr>
          <w:b/>
        </w:rPr>
        <w:t xml:space="preserve">Esimerkki 4.164</w:t>
      </w:r>
    </w:p>
    <w:p>
      <w:r>
        <w:t xml:space="preserve">Trikostatiini A estää transformoivan kasvutekijä-β:n aiheuttamaa reaktiivisten happilajien kertymistä ja myofibroblastien erilaistumista tehostetun NF-E2-tekijään 2-antioksidanttisen vaste-elementin signaloinnin kautta.</w:t>
      </w:r>
    </w:p>
    <w:p>
      <w:r>
        <w:rPr>
          <w:b/>
        </w:rPr>
        <w:t xml:space="preserve">Tulos</w:t>
      </w:r>
    </w:p>
    <w:p>
      <w:r>
        <w:t xml:space="preserve">happi</w:t>
      </w:r>
    </w:p>
    <w:p>
      <w:r>
        <w:rPr>
          <w:b/>
        </w:rPr>
        <w:t xml:space="preserve">Esimerkki 4.165</w:t>
      </w:r>
    </w:p>
    <w:p>
      <w:r>
        <w:t xml:space="preserve">Beetasolujen toiminnan huomattava heikkeneminen raskauden aikana johtaa glukoosi-intoleranssin kehittymiseen japanilaisilla naisilla.</w:t>
      </w:r>
    </w:p>
    <w:p>
      <w:r>
        <w:rPr>
          <w:b/>
        </w:rPr>
        <w:t xml:space="preserve">Tulos</w:t>
      </w:r>
    </w:p>
    <w:p>
      <w:r>
        <w:t xml:space="preserve">glukoosi</w:t>
      </w:r>
    </w:p>
    <w:p>
      <w:r>
        <w:rPr>
          <w:b/>
        </w:rPr>
        <w:t xml:space="preserve">Esimerkki 4.166</w:t>
      </w:r>
    </w:p>
    <w:p>
      <w:r>
        <w:t xml:space="preserve">Uudet suun kautta otettavat antikoagulantit: vertaileva farmakologia K-vitamiiniantagonistien kanssa.</w:t>
      </w:r>
    </w:p>
    <w:p>
      <w:r>
        <w:rPr>
          <w:b/>
        </w:rPr>
        <w:t xml:space="preserve">Tulos</w:t>
      </w:r>
    </w:p>
    <w:p>
      <w:r>
        <w:t xml:space="preserve">K-vitamiini</w:t>
      </w:r>
    </w:p>
    <w:p>
      <w:r>
        <w:rPr>
          <w:b/>
        </w:rPr>
        <w:t xml:space="preserve">Esimerkki 4.167</w:t>
      </w:r>
    </w:p>
    <w:p>
      <w:r>
        <w:t xml:space="preserve">Kalvojen käynnistämä estradioli-signalointi kuolemattomissa hypotalamuksen N-38-neuroneissa.</w:t>
      </w:r>
    </w:p>
    <w:p>
      <w:r>
        <w:rPr>
          <w:b/>
        </w:rPr>
        <w:t xml:space="preserve">Tulos</w:t>
      </w:r>
    </w:p>
    <w:p>
      <w:r>
        <w:t xml:space="preserve">estradioli</w:t>
      </w:r>
    </w:p>
    <w:p>
      <w:r>
        <w:rPr>
          <w:b/>
        </w:rPr>
        <w:t xml:space="preserve">Esimerkki 4.168</w:t>
      </w:r>
    </w:p>
    <w:p>
      <w:r>
        <w:t xml:space="preserve">Kahvikomponentin neuroprotektiiviset ja anti-inflammatoriset ominaisuudet Parkinsonin taudin MPTP-mallissa.</w:t>
      </w:r>
    </w:p>
    <w:p>
      <w:r>
        <w:rPr>
          <w:b/>
        </w:rPr>
        <w:t xml:space="preserve">Tulos</w:t>
      </w:r>
    </w:p>
    <w:p>
      <w:r>
        <w:t xml:space="preserve">MPTP</w:t>
      </w:r>
    </w:p>
    <w:p>
      <w:r>
        <w:rPr>
          <w:b/>
        </w:rPr>
        <w:t xml:space="preserve">Esimerkki 4.169</w:t>
      </w:r>
    </w:p>
    <w:p>
      <w:r>
        <w:t xml:space="preserve">HO-1:n indusointi p38 MAPK/Nrf2-signalointireitin kautta Inula helenium L.:n etanoliuutteella vähentää tulehdusta LPS-aktivoiduissa RAW 264.7-soluissa ja CLP:n aiheuttamissa septisissä hiirissä.</w:t>
      </w:r>
    </w:p>
    <w:p>
      <w:r>
        <w:rPr>
          <w:b/>
        </w:rPr>
        <w:t xml:space="preserve">Tulos</w:t>
      </w:r>
    </w:p>
    <w:p>
      <w:r>
        <w:t xml:space="preserve">etanoli</w:t>
      </w:r>
    </w:p>
    <w:p>
      <w:r>
        <w:rPr>
          <w:b/>
        </w:rPr>
        <w:t xml:space="preserve">Esimerkki 4.170</w:t>
      </w:r>
    </w:p>
    <w:p>
      <w:r>
        <w:t xml:space="preserve">Diels-Alder-välitteinen hallittu vapautuminen poly(eteeniglykoli)-pohjaisesta hydrogeelistä.</w:t>
      </w:r>
    </w:p>
    <w:p>
      <w:r>
        <w:rPr>
          <w:b/>
        </w:rPr>
        <w:t xml:space="preserve">Tulos</w:t>
      </w:r>
    </w:p>
    <w:p>
      <w:r>
        <w:t xml:space="preserve">poly(eteeniglykoli)</w:t>
      </w:r>
    </w:p>
    <w:p>
      <w:r>
        <w:rPr>
          <w:b/>
        </w:rPr>
        <w:t xml:space="preserve">Esimerkki 4.171</w:t>
      </w:r>
    </w:p>
    <w:p>
      <w:r>
        <w:t xml:space="preserve">Trisykloalternareenit F-H: kolme uutta terpenoidiseosta, joita on tuottanut endolicheninen sieni Ulocladium sp. käyttäen OSMAC-menetelmää.</w:t>
      </w:r>
    </w:p>
    <w:p>
      <w:r>
        <w:rPr>
          <w:b/>
        </w:rPr>
        <w:t xml:space="preserve">Tulos</w:t>
      </w:r>
    </w:p>
    <w:p>
      <w:r>
        <w:t xml:space="preserve">terpenoidit</w:t>
      </w:r>
    </w:p>
    <w:p>
      <w:r>
        <w:rPr>
          <w:b/>
        </w:rPr>
        <w:t xml:space="preserve">Esimerkki 4.172</w:t>
      </w:r>
    </w:p>
    <w:p>
      <w:r>
        <w:t xml:space="preserve">Kinoliinijohdannaisten synteesi: voimakkaan ja selektiivisen fosfodiesteraasi 5:n estäjän löytäminen Alzheimerin taudin hoitoon.</w:t>
      </w:r>
    </w:p>
    <w:p>
      <w:r>
        <w:rPr>
          <w:b/>
        </w:rPr>
        <w:t xml:space="preserve">Tulos</w:t>
      </w:r>
    </w:p>
    <w:p>
      <w:r>
        <w:t xml:space="preserve">kinoliini</w:t>
      </w:r>
    </w:p>
    <w:p>
      <w:r>
        <w:rPr>
          <w:b/>
        </w:rPr>
        <w:t xml:space="preserve">Esimerkki 4.173</w:t>
      </w:r>
    </w:p>
    <w:p>
      <w:r>
        <w:t xml:space="preserve">N-substituoitujen-5-(4-isopropyylitiofenoli)-2-hydroksinikotiiniamidi-johdannaisten fragmenttipohjainen suunnittelu, synteesi ja biologinen arviointi uusina Mcl-1:n estäjinä.</w:t>
      </w:r>
    </w:p>
    <w:p>
      <w:r>
        <w:rPr>
          <w:b/>
        </w:rPr>
        <w:t xml:space="preserve">Tulos</w:t>
      </w:r>
    </w:p>
    <w:p>
      <w:r>
        <w:t xml:space="preserve">N-substituoitu-5-(4-isopropyylitiofenoli)-2-hydroksinikotiiniamidi</w:t>
      </w:r>
    </w:p>
    <w:p>
      <w:r>
        <w:rPr>
          <w:b/>
        </w:rPr>
        <w:t xml:space="preserve">Esimerkki 4.174</w:t>
      </w:r>
    </w:p>
    <w:p>
      <w:r>
        <w:t xml:space="preserve">CYP2E1:n yhteistyövaikutukset vaihtelevat styreenin ja sen metaboliittien välillä.</w:t>
      </w:r>
    </w:p>
    <w:p>
      <w:r>
        <w:rPr>
          <w:b/>
        </w:rPr>
        <w:t xml:space="preserve">Tulos</w:t>
      </w:r>
    </w:p>
    <w:p>
      <w:r>
        <w:t xml:space="preserve">styreeni</w:t>
      </w:r>
    </w:p>
    <w:p>
      <w:r>
        <w:rPr>
          <w:b/>
        </w:rPr>
        <w:t xml:space="preserve">Esimerkki 4.175</w:t>
      </w:r>
    </w:p>
    <w:p>
      <w:r>
        <w:t xml:space="preserve">Ydinreseptorit sappihappojen aineenvaihdunnassa.</w:t>
      </w:r>
    </w:p>
    <w:p>
      <w:r>
        <w:rPr>
          <w:b/>
        </w:rPr>
        <w:t xml:space="preserve">Tulos</w:t>
      </w:r>
    </w:p>
    <w:p>
      <w:r>
        <w:t xml:space="preserve">sappihappo</w:t>
      </w:r>
    </w:p>
    <w:p>
      <w:r>
        <w:rPr>
          <w:b/>
        </w:rPr>
        <w:t xml:space="preserve">Esimerkki 4.176</w:t>
      </w:r>
    </w:p>
    <w:p>
      <w:r>
        <w:t xml:space="preserve">Vihreän teen katekiini parantaa Alzheimerin tautiin liittyviä fenotyyppejä NSE/hAPP-C105 Tg -hiirillä.</w:t>
      </w:r>
    </w:p>
    <w:p>
      <w:r>
        <w:rPr>
          <w:b/>
        </w:rPr>
        <w:t xml:space="preserve">Tulos</w:t>
      </w:r>
    </w:p>
    <w:p>
      <w:r>
        <w:t xml:space="preserve">katekiini</w:t>
      </w:r>
    </w:p>
    <w:p>
      <w:r>
        <w:rPr>
          <w:b/>
        </w:rPr>
        <w:t xml:space="preserve">Esimerkki 4.177</w:t>
      </w:r>
    </w:p>
    <w:p>
      <w:r>
        <w:t xml:space="preserve">25-hydroksivitamiini D liikalihavilla nuorilla glukoosinsietokyvyn vaihteluväli normaalista ennakko-oireyhtymästä tyypin 2 diabetekseen.</w:t>
      </w:r>
    </w:p>
    <w:p>
      <w:r>
        <w:rPr>
          <w:b/>
        </w:rPr>
        <w:t xml:space="preserve">Tulos</w:t>
      </w:r>
    </w:p>
    <w:p>
      <w:r>
        <w:t xml:space="preserve">Glukoosi</w:t>
      </w:r>
    </w:p>
    <w:p>
      <w:r>
        <w:rPr>
          <w:b/>
        </w:rPr>
        <w:t xml:space="preserve">Esimerkki 4.178</w:t>
      </w:r>
    </w:p>
    <w:p>
      <w:r>
        <w:t xml:space="preserve">Patsulialkoholin tulehdusta ehkäisevä vaikutus RAW264.7- ja HT-29-soluissa.</w:t>
      </w:r>
    </w:p>
    <w:p>
      <w:r>
        <w:rPr>
          <w:b/>
        </w:rPr>
        <w:t xml:space="preserve">Tulos</w:t>
      </w:r>
    </w:p>
    <w:p>
      <w:r>
        <w:t xml:space="preserve">patsulialkoholi</w:t>
      </w:r>
    </w:p>
    <w:p>
      <w:r>
        <w:rPr>
          <w:b/>
        </w:rPr>
        <w:t xml:space="preserve">Esimerkki 4.179</w:t>
      </w:r>
    </w:p>
    <w:p>
      <w:r>
        <w:t xml:space="preserve">Nod1- ja Nod2-reseptoriligandien kapselointi poly(maitohappo-)nanohiukkasiin tehostaa niiden immuniteettiominaisuuksia.</w:t>
      </w:r>
    </w:p>
    <w:p>
      <w:r>
        <w:rPr>
          <w:b/>
        </w:rPr>
        <w:t xml:space="preserve">Tulos</w:t>
      </w:r>
    </w:p>
    <w:p>
      <w:r>
        <w:t xml:space="preserve">poly(maitohappo)</w:t>
      </w:r>
    </w:p>
    <w:p>
      <w:r>
        <w:rPr>
          <w:b/>
        </w:rPr>
        <w:t xml:space="preserve">Esimerkki 4.180</w:t>
      </w:r>
    </w:p>
    <w:p>
      <w:r>
        <w:t xml:space="preserve">Metyylirosmarinaattijohdannaisten synteesi ja niiden inhiboiva vaikutus matriksin metalloproteinaasi-1:tä (MMP-1) vastaan.</w:t>
      </w:r>
    </w:p>
    <w:p>
      <w:r>
        <w:rPr>
          <w:b/>
        </w:rPr>
        <w:t xml:space="preserve">Tulos</w:t>
      </w:r>
    </w:p>
    <w:p>
      <w:r>
        <w:t xml:space="preserve">metyylirosmarinaatti</w:t>
      </w:r>
    </w:p>
    <w:p>
      <w:r>
        <w:rPr>
          <w:b/>
        </w:rPr>
        <w:t xml:space="preserve">Esimerkki 4.181</w:t>
      </w:r>
    </w:p>
    <w:p>
      <w:r>
        <w:t xml:space="preserve">Joidenkin uusien resveratrolin amidijohdannaisten synteesi ja biologinen arviointi mahdollisina kasvainten vastaisina aineina.</w:t>
      </w:r>
    </w:p>
    <w:p>
      <w:r>
        <w:rPr>
          <w:b/>
        </w:rPr>
        <w:t xml:space="preserve">Tulos</w:t>
      </w:r>
    </w:p>
    <w:p>
      <w:r>
        <w:t xml:space="preserve">resveratrol-amidi</w:t>
      </w:r>
    </w:p>
    <w:p>
      <w:r>
        <w:rPr>
          <w:b/>
        </w:rPr>
        <w:t xml:space="preserve">Esimerkki 4.182</w:t>
      </w:r>
    </w:p>
    <w:p>
      <w:r>
        <w:t xml:space="preserve">Monihiukkasisen LiFePO4-elektrodin interkalaatioreitti paljastuu nanokokoluokan varaustilan kartoituksella.</w:t>
      </w:r>
    </w:p>
    <w:p>
      <w:r>
        <w:rPr>
          <w:b/>
        </w:rPr>
        <w:t xml:space="preserve">Tulos</w:t>
      </w:r>
    </w:p>
    <w:p>
      <w:r>
        <w:t xml:space="preserve">LiFePO4</w:t>
      </w:r>
    </w:p>
    <w:p>
      <w:r>
        <w:rPr>
          <w:b/>
        </w:rPr>
        <w:t xml:space="preserve">Esimerkki 4.183</w:t>
      </w:r>
    </w:p>
    <w:p>
      <w:r>
        <w:t xml:space="preserve">α-santalolin ja santelipuuöljyn in vivo antihyperglykeemisten ja antioksidanttisten ominaisuuksien arviointi.</w:t>
      </w:r>
    </w:p>
    <w:p>
      <w:r>
        <w:rPr>
          <w:b/>
        </w:rPr>
        <w:t xml:space="preserve">Tulos</w:t>
      </w:r>
    </w:p>
    <w:p>
      <w:r>
        <w:t xml:space="preserve">α-santalol</w:t>
      </w:r>
    </w:p>
    <w:p>
      <w:r>
        <w:rPr>
          <w:b/>
        </w:rPr>
        <w:t xml:space="preserve">Esimerkki 4.184</w:t>
      </w:r>
    </w:p>
    <w:p>
      <w:r>
        <w:t xml:space="preserve">Astatiini(III)-hydrolysoituneiden lajien tutkimus: kokeet ja relativistiset laskelmat.</w:t>
      </w:r>
    </w:p>
    <w:p>
      <w:r>
        <w:rPr>
          <w:b/>
        </w:rPr>
        <w:t xml:space="preserve">Tulos</w:t>
      </w:r>
    </w:p>
    <w:p>
      <w:r>
        <w:t xml:space="preserve">astatiini(III)</w:t>
      </w:r>
    </w:p>
    <w:p>
      <w:r>
        <w:rPr>
          <w:b/>
        </w:rPr>
        <w:t xml:space="preserve">Esimerkki 4.185</w:t>
      </w:r>
    </w:p>
    <w:p>
      <w:r>
        <w:t xml:space="preserve">Syövänvastaisen aineen upamostaatin aktivoituminen mARC-entsyymijärjestelmässä.</w:t>
      </w:r>
    </w:p>
    <w:p>
      <w:r>
        <w:rPr>
          <w:b/>
        </w:rPr>
        <w:t xml:space="preserve">Tulos</w:t>
      </w:r>
    </w:p>
    <w:p>
      <w:r>
        <w:t xml:space="preserve">upamostaatti</w:t>
      </w:r>
    </w:p>
    <w:p>
      <w:r>
        <w:rPr>
          <w:b/>
        </w:rPr>
        <w:t xml:space="preserve">Esimerkki 4.186</w:t>
      </w:r>
    </w:p>
    <w:p>
      <w:r>
        <w:t xml:space="preserve">Atorvastatiinin ja sen aktiivisten metaboliittien populaatiofarmakokinetiikka lapsilla ja nuorilla, joilla on heterotsygoottinen familiaalinen hyperkolesterolemia: aikuisten informatiivisten ennakkojakaumien valikoiva käyttö.</w:t>
      </w:r>
    </w:p>
    <w:p>
      <w:r>
        <w:rPr>
          <w:b/>
        </w:rPr>
        <w:t xml:space="preserve">Tulos</w:t>
      </w:r>
    </w:p>
    <w:p>
      <w:r>
        <w:t xml:space="preserve">atorvastatiini</w:t>
      </w:r>
    </w:p>
    <w:p>
      <w:r>
        <w:rPr>
          <w:b/>
        </w:rPr>
        <w:t xml:space="preserve">Esimerkki 4.187</w:t>
      </w:r>
    </w:p>
    <w:p>
      <w:r>
        <w:t xml:space="preserve">Nokapyronit H-J, 3,6-disubstituoidut α-pyronit merestä peräisin olevasta aktinomykeetistä Nocardiopsis sp. KMF-001.</w:t>
      </w:r>
    </w:p>
    <w:p>
      <w:r>
        <w:rPr>
          <w:b/>
        </w:rPr>
        <w:t xml:space="preserve">Tulos</w:t>
      </w:r>
    </w:p>
    <w:p>
      <w:r>
        <w:t xml:space="preserve">3,6-disubstituoidut α-pyronit</w:t>
      </w:r>
    </w:p>
    <w:p>
      <w:r>
        <w:rPr>
          <w:b/>
        </w:rPr>
        <w:t xml:space="preserve">Esimerkki 4.188</w:t>
      </w:r>
    </w:p>
    <w:p>
      <w:r>
        <w:t xml:space="preserve">Tekijä Xa:n estäjän, apiksabaanin, enteroenteraalisen kierron tutkiminen: aktiivihiilen antaminen sappiteiden kanavoiduille rotille ja koirille, jotka saavat laskimonsisäisen annoksen, sekä lääkekuljettajan knockout-rottien käyttö.</w:t>
      </w:r>
    </w:p>
    <w:p>
      <w:r>
        <w:rPr>
          <w:b/>
        </w:rPr>
        <w:t xml:space="preserve">Tulos</w:t>
      </w:r>
    </w:p>
    <w:p>
      <w:r>
        <w:t xml:space="preserve">hiili</w:t>
      </w:r>
    </w:p>
    <w:p>
      <w:r>
        <w:rPr>
          <w:b/>
        </w:rPr>
        <w:t xml:space="preserve">Esimerkki 4.189</w:t>
      </w:r>
    </w:p>
    <w:p>
      <w:r>
        <w:t xml:space="preserve">Leydigin solujen määrän lisääntyminen di(2-etyyliheksyyli)ftalaatin vaikutuksesta johtuu kantasolujen erilaistumisesta Leydigin solulinjaan aikuisen rotan kiveksissä.</w:t>
      </w:r>
    </w:p>
    <w:p>
      <w:r>
        <w:rPr>
          <w:b/>
        </w:rPr>
        <w:t xml:space="preserve">Tulos</w:t>
      </w:r>
    </w:p>
    <w:p>
      <w:r>
        <w:t xml:space="preserve">di(2-etyyliheksyyli)ftalaatti</w:t>
      </w:r>
    </w:p>
    <w:p>
      <w:r>
        <w:rPr>
          <w:b/>
        </w:rPr>
        <w:t xml:space="preserve">Esimerkki 4.190</w:t>
      </w:r>
    </w:p>
    <w:p>
      <w:r>
        <w:t xml:space="preserve">Darunaviirin suoliston kautta tapahtuva imeytyminen ja sen yhteisvaikutus ketokonatsolin kanssa.</w:t>
      </w:r>
    </w:p>
    <w:p>
      <w:r>
        <w:rPr>
          <w:b/>
        </w:rPr>
        <w:t xml:space="preserve">Tulos</w:t>
      </w:r>
    </w:p>
    <w:p>
      <w:r>
        <w:t xml:space="preserve">darunaviiri</w:t>
      </w:r>
    </w:p>
    <w:p>
      <w:r>
        <w:rPr>
          <w:b/>
        </w:rPr>
        <w:t xml:space="preserve">Esimerkki 4.191</w:t>
      </w:r>
    </w:p>
    <w:p>
      <w:r>
        <w:t xml:space="preserve">Metallien (Co, Cr, Cu, Mn ja Zn) kertyminen makean veden Ulvaan (Chlorophyta) ja sen elinympäristöön.</w:t>
      </w:r>
    </w:p>
    <w:p>
      <w:r>
        <w:rPr>
          <w:b/>
        </w:rPr>
        <w:t xml:space="preserve">Tulos</w:t>
      </w:r>
    </w:p>
    <w:p>
      <w:r>
        <w:t xml:space="preserve">Mn</w:t>
      </w:r>
    </w:p>
    <w:p>
      <w:r>
        <w:rPr>
          <w:b/>
        </w:rPr>
        <w:t xml:space="preserve">Esimerkki 4.192</w:t>
      </w:r>
    </w:p>
    <w:p>
      <w:r>
        <w:t xml:space="preserve">Ligandin derivatisaation ja kationityypin välisen vuorovaikutuksen tutkiminen hybridi-polyoksometalaatti-Mn-Andersonien kokoonpanossa.</w:t>
      </w:r>
    </w:p>
    <w:p>
      <w:r>
        <w:rPr>
          <w:b/>
        </w:rPr>
        <w:t xml:space="preserve">Tulos</w:t>
      </w:r>
    </w:p>
    <w:p>
      <w:r>
        <w:t xml:space="preserve">Polyoksometalaatti</w:t>
      </w:r>
    </w:p>
    <w:p>
      <w:r>
        <w:rPr>
          <w:b/>
        </w:rPr>
        <w:t xml:space="preserve">Esimerkki 4.193</w:t>
      </w:r>
    </w:p>
    <w:p>
      <w:r>
        <w:t xml:space="preserve">Silymariinin flavonolignaanien vuorovaikutus orgaanisia anioneja kuljettavien polypeptidien kanssa.</w:t>
      </w:r>
    </w:p>
    <w:p>
      <w:r>
        <w:rPr>
          <w:b/>
        </w:rPr>
        <w:t xml:space="preserve">Tulos</w:t>
      </w:r>
    </w:p>
    <w:p>
      <w:r>
        <w:t xml:space="preserve">flavonolignaanit</w:t>
      </w:r>
    </w:p>
    <w:p>
      <w:r>
        <w:rPr>
          <w:b/>
        </w:rPr>
        <w:t xml:space="preserve">Esimerkki 4.194</w:t>
      </w:r>
    </w:p>
    <w:p>
      <w:r>
        <w:t xml:space="preserve">Vertaileva analyysi runsaasti rautaa sisältävän siirtogeenisen riisin ja sen ei-siirtogeenisen vastineen ravintoainekoostumuksista.</w:t>
      </w:r>
    </w:p>
    <w:p>
      <w:r>
        <w:rPr>
          <w:b/>
        </w:rPr>
        <w:t xml:space="preserve">Tulos</w:t>
      </w:r>
    </w:p>
    <w:p>
      <w:r>
        <w:t xml:space="preserve">rauta</w:t>
      </w:r>
    </w:p>
    <w:p>
      <w:r>
        <w:rPr>
          <w:b/>
        </w:rPr>
        <w:t xml:space="preserve">Esimerkki 4.195</w:t>
      </w:r>
    </w:p>
    <w:p>
      <w:r>
        <w:t xml:space="preserve">Bisyklisten pyrasinoni- ja pyrimidinoniamidien suunnittelu ja synteesi voimakkaina TF-FVIIa:n estäjinä.</w:t>
      </w:r>
    </w:p>
    <w:p>
      <w:r>
        <w:rPr>
          <w:b/>
        </w:rPr>
        <w:t xml:space="preserve">Tulos</w:t>
      </w:r>
    </w:p>
    <w:p>
      <w:r>
        <w:t xml:space="preserve">bicycliset pyratsiinoni- ja pyrimidinoniamidit</w:t>
      </w:r>
    </w:p>
    <w:p>
      <w:r>
        <w:rPr>
          <w:b/>
        </w:rPr>
        <w:t xml:space="preserve">Esimerkki 4.196</w:t>
      </w:r>
    </w:p>
    <w:p>
      <w:r>
        <w:t xml:space="preserve">Fosfodiesteraasityypin 5 estäjän vardenafiilin vaikutukset kognitiiviseen suorituskykyyn terveillä aikuisilla: käyttäytymis-elektroenkefalografiatutkimus.</w:t>
      </w:r>
    </w:p>
    <w:p>
      <w:r>
        <w:rPr>
          <w:b/>
        </w:rPr>
        <w:t xml:space="preserve">Tulos</w:t>
      </w:r>
    </w:p>
    <w:p>
      <w:r>
        <w:t xml:space="preserve">vardenafil</w:t>
      </w:r>
    </w:p>
    <w:p>
      <w:r>
        <w:rPr>
          <w:b/>
        </w:rPr>
        <w:t xml:space="preserve">Esimerkki 4.197</w:t>
      </w:r>
    </w:p>
    <w:p>
      <w:r>
        <w:t xml:space="preserve">Molekulaarinen mekanismi, joka säätelee dopamiini d3-reseptorin ilmentymisen 24 tunnin rytmiä hiiren ventraalisessa striatumissa.</w:t>
      </w:r>
    </w:p>
    <w:p>
      <w:r>
        <w:rPr>
          <w:b/>
        </w:rPr>
        <w:t xml:space="preserve">Tulos</w:t>
      </w:r>
    </w:p>
    <w:p>
      <w:r>
        <w:t xml:space="preserve">dopamiini</w:t>
      </w:r>
    </w:p>
    <w:p>
      <w:r>
        <w:rPr>
          <w:b/>
        </w:rPr>
        <w:t xml:space="preserve">Esimerkki 4.198</w:t>
      </w:r>
    </w:p>
    <w:p>
      <w:r>
        <w:t xml:space="preserve">Tutkimukset (S)-2-amino-3-(3-hydroksi-5-metyyli-4-isoksatsolyyli)propionihappo (AMPA)-reseptoriantagonistista IKM-159: epäsymmetrinen synteesi, neuroaktiivisuus ja rakenteellinen karakterisointi.</w:t>
      </w:r>
    </w:p>
    <w:p>
      <w:r>
        <w:rPr>
          <w:b/>
        </w:rPr>
        <w:t xml:space="preserve">Tulos</w:t>
      </w:r>
    </w:p>
    <w:p>
      <w:r>
        <w:t xml:space="preserve">(S)-2-amino-3-(3-hydroksi-5-metyyli-4-isoksatsolyyli)propionihappo</w:t>
      </w:r>
    </w:p>
    <w:p>
      <w:r>
        <w:rPr>
          <w:b/>
        </w:rPr>
        <w:t xml:space="preserve">Esimerkki 4.199</w:t>
      </w:r>
    </w:p>
    <w:p>
      <w:r>
        <w:t xml:space="preserve">(R)-omepratsolin hydroksylaatioindeksi kuvastaa CYP2C19-aktiivisuutta terveillä japanilaisilla vapaaehtoisilla.</w:t>
      </w:r>
    </w:p>
    <w:p>
      <w:r>
        <w:rPr>
          <w:b/>
        </w:rPr>
        <w:t xml:space="preserve">Tulos</w:t>
      </w:r>
    </w:p>
    <w:p>
      <w:r>
        <w:t xml:space="preserve">(R)-omepratsoli</w:t>
      </w:r>
    </w:p>
    <w:p>
      <w:r>
        <w:rPr>
          <w:b/>
        </w:rPr>
        <w:t xml:space="preserve">Esimerkki 4.200</w:t>
      </w:r>
    </w:p>
    <w:p>
      <w:r>
        <w:t xml:space="preserve">A-vitamiinin ja retinoidien signalointi: genomiset ja muut kuin genomiset vaikutukset.</w:t>
      </w:r>
    </w:p>
    <w:p>
      <w:r>
        <w:rPr>
          <w:b/>
        </w:rPr>
        <w:t xml:space="preserve">Tulos</w:t>
      </w:r>
    </w:p>
    <w:p>
      <w:r>
        <w:t xml:space="preserve">retinoidi</w:t>
      </w:r>
    </w:p>
    <w:p>
      <w:r>
        <w:rPr>
          <w:b/>
        </w:rPr>
        <w:t xml:space="preserve">Esimerkki 4.201</w:t>
      </w:r>
    </w:p>
    <w:p>
      <w:r>
        <w:t xml:space="preserve">Eri stoikiometrioilla varustettujen kromiboridien faasistabiilisuus ja elastiset ominaisuudet.</w:t>
      </w:r>
    </w:p>
    <w:p>
      <w:r>
        <w:rPr>
          <w:b/>
        </w:rPr>
        <w:t xml:space="preserve">Tulos</w:t>
      </w:r>
    </w:p>
    <w:p>
      <w:r>
        <w:t xml:space="preserve">kromiboridit</w:t>
      </w:r>
    </w:p>
    <w:p>
      <w:r>
        <w:rPr>
          <w:b/>
        </w:rPr>
        <w:t xml:space="preserve">Esimerkki 4.202</w:t>
      </w:r>
    </w:p>
    <w:p>
      <w:r>
        <w:t xml:space="preserve">Uusien estrogeenireseptoriantagonistien synteesi metallikatalysoitujen kytkentäreaktioiden avulla ja niiden biologisen aktiivisuuden karakterisointi.</w:t>
      </w:r>
    </w:p>
    <w:p>
      <w:r>
        <w:rPr>
          <w:b/>
        </w:rPr>
        <w:t xml:space="preserve">Tulos</w:t>
      </w:r>
    </w:p>
    <w:p>
      <w:r>
        <w:t xml:space="preserve">estrogeeni</w:t>
      </w:r>
    </w:p>
    <w:p>
      <w:r>
        <w:rPr>
          <w:b/>
        </w:rPr>
        <w:t xml:space="preserve">Esimerkki 4.203</w:t>
      </w:r>
    </w:p>
    <w:p>
      <w:r>
        <w:t xml:space="preserve">7-metoksi-6-[4-(4-(4-metyyli-1,3-tiatsol-2-yyli)-1H-imidatsol-5-yyli]-1,3-bentsotiatsolin (TASP0382088) löytäminen: voimakas ja selektiivinen transformoivan kasvutekijä-β-tyypin I reseptorin estäjä paikallisena lääkkeenä hiustenlähtöön.</w:t>
      </w:r>
    </w:p>
    <w:p>
      <w:r>
        <w:rPr>
          <w:b/>
        </w:rPr>
        <w:t xml:space="preserve">Tulos</w:t>
      </w:r>
    </w:p>
    <w:p>
      <w:r>
        <w:t xml:space="preserve">7-methoxy-6-[4-(4-methyl-1,3-thiazol-2-yl)-1H-imidazol-5-yl]-1,3-benzothiazole</w:t>
      </w:r>
    </w:p>
    <w:p>
      <w:r>
        <w:rPr>
          <w:b/>
        </w:rPr>
        <w:t xml:space="preserve">Esimerkki 4.204</w:t>
      </w:r>
    </w:p>
    <w:p>
      <w:r>
        <w:t xml:space="preserve">ARF tukahduttaa androgeenireseptorin transaktivaatiota eturauhassyövässä.</w:t>
      </w:r>
    </w:p>
    <w:p>
      <w:r>
        <w:rPr>
          <w:b/>
        </w:rPr>
        <w:t xml:space="preserve">Tulos</w:t>
      </w:r>
    </w:p>
    <w:p>
      <w:r>
        <w:t xml:space="preserve">androgeeni</w:t>
      </w:r>
    </w:p>
    <w:p>
      <w:r>
        <w:rPr>
          <w:b/>
        </w:rPr>
        <w:t xml:space="preserve">Esimerkki 4.205</w:t>
      </w:r>
    </w:p>
    <w:p>
      <w:r>
        <w:t xml:space="preserve">Kolesterolin kuljetukseen liittyvien proteiinien ja tulehduksen merkkiaineiden suhteellinen ilmentyminen 7-ketosterolin aiheuttaman stressin indusoimana Caco-2-soluissa.</w:t>
      </w:r>
    </w:p>
    <w:p>
      <w:r>
        <w:rPr>
          <w:b/>
        </w:rPr>
        <w:t xml:space="preserve">Tulos</w:t>
      </w:r>
    </w:p>
    <w:p>
      <w:r>
        <w:t xml:space="preserve">kolesteroli</w:t>
      </w:r>
    </w:p>
    <w:p>
      <w:r>
        <w:rPr>
          <w:b/>
        </w:rPr>
        <w:t xml:space="preserve">Esimerkki 4.206</w:t>
      </w:r>
    </w:p>
    <w:p>
      <w:r>
        <w:t xml:space="preserve">Aldehydioksidaasin merkitys in vivo ksenobioottimetaboliassa: imidaklopridin nitroreduktio hiirissä.</w:t>
      </w:r>
    </w:p>
    <w:p>
      <w:r>
        <w:rPr>
          <w:b/>
        </w:rPr>
        <w:t xml:space="preserve">Tulos</w:t>
      </w:r>
    </w:p>
    <w:p>
      <w:r>
        <w:t xml:space="preserve">imidaklopridi</w:t>
      </w:r>
    </w:p>
    <w:p>
      <w:r>
        <w:rPr>
          <w:b/>
        </w:rPr>
        <w:t xml:space="preserve">Esimerkki 4.207</w:t>
      </w:r>
    </w:p>
    <w:p>
      <w:r>
        <w:t xml:space="preserve">Solusyklin pysähtyminen, solunulkoisen matriisin muutokset ja sisäinen apoptoosi ihmisen melanoomasoluissa boorineutronikaappaushoidon vaikutuksesta.</w:t>
      </w:r>
    </w:p>
    <w:p>
      <w:r>
        <w:rPr>
          <w:b/>
        </w:rPr>
        <w:t xml:space="preserve">Tulos</w:t>
      </w:r>
    </w:p>
    <w:p>
      <w:r>
        <w:t xml:space="preserve">Boori</w:t>
      </w:r>
    </w:p>
    <w:p>
      <w:r>
        <w:rPr>
          <w:b/>
        </w:rPr>
        <w:t xml:space="preserve">Esimerkki 4.208</w:t>
      </w:r>
    </w:p>
    <w:p>
      <w:r>
        <w:t xml:space="preserve">Anti-adipogeeniset diaryyliheptanoidit Alnus hirsuta f. sibirica -kasvista 3T3-L1-soluissa.</w:t>
      </w:r>
    </w:p>
    <w:p>
      <w:r>
        <w:rPr>
          <w:b/>
        </w:rPr>
        <w:t xml:space="preserve">Tulos</w:t>
      </w:r>
    </w:p>
    <w:p>
      <w:r>
        <w:t xml:space="preserve">diaryyliheptanoidit</w:t>
      </w:r>
    </w:p>
    <w:p>
      <w:r>
        <w:rPr>
          <w:b/>
        </w:rPr>
        <w:t xml:space="preserve">Esimerkki 4.209</w:t>
      </w:r>
    </w:p>
    <w:p>
      <w:r>
        <w:t xml:space="preserve">Uuden L-kysteiinijohdannaisen, L-kysteiini, etyyliesteri, S-(N-metyylikarbamaatti)monohydrokloridi, onkolyyttinen aktiivisuus ja vaikutusmekanismi.</w:t>
      </w:r>
    </w:p>
    <w:p>
      <w:r>
        <w:rPr>
          <w:b/>
        </w:rPr>
        <w:t xml:space="preserve">Tulos</w:t>
      </w:r>
    </w:p>
    <w:p>
      <w:r>
        <w:t xml:space="preserve">L-kysteiini</w:t>
      </w:r>
    </w:p>
    <w:p>
      <w:r>
        <w:rPr>
          <w:b/>
        </w:rPr>
        <w:t xml:space="preserve">Esimerkki 4.210</w:t>
      </w:r>
    </w:p>
    <w:p>
      <w:r>
        <w:t xml:space="preserve">3-(bentsyylitio)-5-(1H-indoli-3-yyli)-1,2,4-triatsoli-4-amiinien synteesi ja arviointi Bcl-2:ta estävinä syöpälääkkeinä.</w:t>
      </w:r>
    </w:p>
    <w:p>
      <w:r>
        <w:rPr>
          <w:b/>
        </w:rPr>
        <w:t xml:space="preserve">Tulos</w:t>
      </w:r>
    </w:p>
    <w:p>
      <w:r>
        <w:t xml:space="preserve">3-(benzylthio)-5-(1H-indol-3-yl)-1,2,4-triazol-4-amines</w:t>
      </w:r>
    </w:p>
    <w:p>
      <w:r>
        <w:rPr>
          <w:b/>
        </w:rPr>
        <w:t xml:space="preserve">Esimerkki 4.211</w:t>
      </w:r>
    </w:p>
    <w:p>
      <w:r>
        <w:t xml:space="preserve">Nikotiinin esikäsittelyn vaikutus arseenin aiheuttamaan hapetusstressiin urospuolisilla Wistar-rotilla.</w:t>
      </w:r>
    </w:p>
    <w:p>
      <w:r>
        <w:rPr>
          <w:b/>
        </w:rPr>
        <w:t xml:space="preserve">Tulos</w:t>
      </w:r>
    </w:p>
    <w:p>
      <w:r>
        <w:t xml:space="preserve">nikotiini</w:t>
      </w:r>
    </w:p>
    <w:p>
      <w:r>
        <w:rPr>
          <w:b/>
        </w:rPr>
        <w:t xml:space="preserve">Esimerkki 4.212</w:t>
      </w:r>
    </w:p>
    <w:p>
      <w:r>
        <w:t xml:space="preserve">Joidenkin diaryltriatsolijohdannaisten synteesi ja in-silico-tutkimukset potentiaalisina syklo-oksygenaasin estäjinä.</w:t>
      </w:r>
    </w:p>
    <w:p>
      <w:r>
        <w:rPr>
          <w:b/>
        </w:rPr>
        <w:t xml:space="preserve">Tulos</w:t>
      </w:r>
    </w:p>
    <w:p>
      <w:r>
        <w:t xml:space="preserve">diaryltriazole</w:t>
      </w:r>
    </w:p>
    <w:p>
      <w:r>
        <w:rPr>
          <w:b/>
        </w:rPr>
        <w:t xml:space="preserve">Esimerkki 4.213</w:t>
      </w:r>
    </w:p>
    <w:p>
      <w:r>
        <w:t xml:space="preserve">Mitokondriovälitteisen apoptoosin indusointi syöpäsoluissa epäsymmetristen rutenium(ii)-kompleksien avulla.</w:t>
      </w:r>
    </w:p>
    <w:p>
      <w:r>
        <w:rPr>
          <w:b/>
        </w:rPr>
        <w:t xml:space="preserve">Tulos</w:t>
      </w:r>
    </w:p>
    <w:p>
      <w:r>
        <w:t xml:space="preserve">rutenium(ii)</w:t>
      </w:r>
    </w:p>
    <w:p>
      <w:r>
        <w:rPr>
          <w:b/>
        </w:rPr>
        <w:t xml:space="preserve">Esimerkki 4.214</w:t>
      </w:r>
    </w:p>
    <w:p>
      <w:r>
        <w:t xml:space="preserve">Nikotiinin vahvistavat vaikutukset tupakoinnin kautta.</w:t>
      </w:r>
    </w:p>
    <w:p>
      <w:r>
        <w:rPr>
          <w:b/>
        </w:rPr>
        <w:t xml:space="preserve">Tulos</w:t>
      </w:r>
    </w:p>
    <w:p>
      <w:r>
        <w:t xml:space="preserve">nikotiini</w:t>
      </w:r>
    </w:p>
    <w:p>
      <w:r>
        <w:rPr>
          <w:b/>
        </w:rPr>
        <w:t xml:space="preserve">Esimerkki 4.215</w:t>
      </w:r>
    </w:p>
    <w:p>
      <w:r>
        <w:t xml:space="preserve">SHP-1-geenin vaimentamisen antiapoptoottiset sydäntä suojaavat vaikutukset iskemia-reperfuusiovauriota vastaan: deoksikolihappomodifioidun pienimolekyylipainoisen polyetyleenimiinin käyttö sydämen siRNA-kantajana.</w:t>
      </w:r>
    </w:p>
    <w:p>
      <w:r>
        <w:rPr>
          <w:b/>
        </w:rPr>
        <w:t xml:space="preserve">Tulos</w:t>
      </w:r>
    </w:p>
    <w:p>
      <w:r>
        <w:t xml:space="preserve">polyetyleenimiini</w:t>
      </w:r>
    </w:p>
    <w:p>
      <w:r>
        <w:rPr>
          <w:b/>
        </w:rPr>
        <w:t xml:space="preserve">Esimerkki 4.216</w:t>
      </w:r>
    </w:p>
    <w:p>
      <w:r>
        <w:t xml:space="preserve">Ritteratsiini G:n C17-OH-pohjoisen yksikön synteesi hekogeniiniasetaatin "Red-Ox"-modifikaatioiden avulla.</w:t>
      </w:r>
    </w:p>
    <w:p>
      <w:r>
        <w:rPr>
          <w:b/>
        </w:rPr>
        <w:t xml:space="preserve">Tulos</w:t>
      </w:r>
    </w:p>
    <w:p>
      <w:r>
        <w:t xml:space="preserve">ritteratsiini G</w:t>
      </w:r>
    </w:p>
    <w:p>
      <w:r>
        <w:rPr>
          <w:b/>
        </w:rPr>
        <w:t xml:space="preserve">Esimerkki 4.217</w:t>
      </w:r>
    </w:p>
    <w:p>
      <w:r>
        <w:t xml:space="preserve">Apoptoosin tehokas indusointi HeLa-soluissa uudenlaisella kationisella porfyseenifotosenitisaattorilla.</w:t>
      </w:r>
    </w:p>
    <w:p>
      <w:r>
        <w:rPr>
          <w:b/>
        </w:rPr>
        <w:t xml:space="preserve">Tulos</w:t>
      </w:r>
    </w:p>
    <w:p>
      <w:r>
        <w:t xml:space="preserve">porfyseeni</w:t>
      </w:r>
    </w:p>
    <w:p>
      <w:r>
        <w:rPr>
          <w:b/>
        </w:rPr>
        <w:t xml:space="preserve">Esimerkki 4.218</w:t>
      </w:r>
    </w:p>
    <w:p>
      <w:r>
        <w:t xml:space="preserve">Uusien pyrrolidiini-2,5-dionijohdannaisten synteesi ja biologinen arviointi mahdollisina masennuslääkkeinä. Osa 1.</w:t>
      </w:r>
    </w:p>
    <w:p>
      <w:r>
        <w:rPr>
          <w:b/>
        </w:rPr>
        <w:t xml:space="preserve">Tulos</w:t>
      </w:r>
    </w:p>
    <w:p>
      <w:r>
        <w:t xml:space="preserve">pyrrolidiini-2,5-dioni</w:t>
      </w:r>
    </w:p>
    <w:p>
      <w:r>
        <w:rPr>
          <w:b/>
        </w:rPr>
        <w:t xml:space="preserve">Esimerkki 4.219</w:t>
      </w:r>
    </w:p>
    <w:p>
      <w:r>
        <w:t xml:space="preserve">Glycyrrhizic acid suojaa AGE:n aiheuttamalta endoteelin toimintahäiriöltä estämällä RAGE/NF-κB-reitin aktivoitumista ihmisen napanuorasuonen endoteelisoluissa.</w:t>
      </w:r>
    </w:p>
    <w:p>
      <w:r>
        <w:rPr>
          <w:b/>
        </w:rPr>
        <w:t xml:space="preserve">Tulos</w:t>
      </w:r>
    </w:p>
    <w:p>
      <w:r>
        <w:t xml:space="preserve">glykyrritsiinihappo</w:t>
      </w:r>
    </w:p>
    <w:p>
      <w:r>
        <w:rPr>
          <w:b/>
        </w:rPr>
        <w:t xml:space="preserve">Esimerkki 4.220</w:t>
      </w:r>
    </w:p>
    <w:p>
      <w:r>
        <w:t xml:space="preserve">HLA-B*57:01+-ihmisiltä saadut T-solut aktivoituvat abakaviirin vaikutuksesta kahden riippumattoman reitin kautta ja aiheuttavat solukuolemaa useilla mekanismeilla.</w:t>
      </w:r>
    </w:p>
    <w:p>
      <w:r>
        <w:rPr>
          <w:b/>
        </w:rPr>
        <w:t xml:space="preserve">Tulos</w:t>
      </w:r>
    </w:p>
    <w:p>
      <w:r>
        <w:t xml:space="preserve">Abakaviiri</w:t>
      </w:r>
    </w:p>
    <w:p>
      <w:r>
        <w:rPr>
          <w:b/>
        </w:rPr>
        <w:t xml:space="preserve">Esimerkki 4.221</w:t>
      </w:r>
    </w:p>
    <w:p>
      <w:r>
        <w:t xml:space="preserve">Sivuketju-oksysterolien analyysin mahdolliset diagnostiset sovellukset plasmassa ja aivo-selkäydinnesteessä.</w:t>
      </w:r>
    </w:p>
    <w:p>
      <w:r>
        <w:rPr>
          <w:b/>
        </w:rPr>
        <w:t xml:space="preserve">Tulos</w:t>
      </w:r>
    </w:p>
    <w:p>
      <w:r>
        <w:t xml:space="preserve">oksysterolit</w:t>
      </w:r>
    </w:p>
    <w:p>
      <w:r>
        <w:rPr>
          <w:b/>
        </w:rPr>
        <w:t xml:space="preserve">Esimerkki 4.222</w:t>
      </w:r>
    </w:p>
    <w:p>
      <w:r>
        <w:t xml:space="preserve">Kalsium/kalmoduliini-riippuvaisen proteiinikinaasi II:n aktiivisuuden menetys aivokuoren astrosyyteissä vähentää glutamaatin ottoa ja aiheuttaa neurotoksisen ATP:n vapautumisen.</w:t>
      </w:r>
    </w:p>
    <w:p>
      <w:r>
        <w:rPr>
          <w:b/>
        </w:rPr>
        <w:t xml:space="preserve">Tulos</w:t>
      </w:r>
    </w:p>
    <w:p>
      <w:r>
        <w:t xml:space="preserve">Glutamaatti</w:t>
      </w:r>
    </w:p>
    <w:p>
      <w:r>
        <w:rPr>
          <w:b/>
        </w:rPr>
        <w:t xml:space="preserve">Esimerkki 4.223</w:t>
      </w:r>
    </w:p>
    <w:p>
      <w:r>
        <w:t xml:space="preserve">Vakaa ja nopea ylilataussuoja ladattaville litiumparistoille.</w:t>
      </w:r>
    </w:p>
    <w:p>
      <w:r>
        <w:rPr>
          <w:b/>
        </w:rPr>
        <w:t xml:space="preserve">Tulos</w:t>
      </w:r>
    </w:p>
    <w:p>
      <w:r>
        <w:t xml:space="preserve">litium</w:t>
      </w:r>
    </w:p>
    <w:p>
      <w:r>
        <w:rPr>
          <w:b/>
        </w:rPr>
        <w:t xml:space="preserve">Esimerkki 4.224</w:t>
      </w:r>
    </w:p>
    <w:p>
      <w:r>
        <w:t xml:space="preserve">3-Hydroksypyridin-2-tioni uutena sinkkiä sitovana ryhmänä selektiivistä histonideasetylaasin estoa varten.</w:t>
      </w:r>
    </w:p>
    <w:p>
      <w:r>
        <w:rPr>
          <w:b/>
        </w:rPr>
        <w:t xml:space="preserve">Tulos</w:t>
      </w:r>
    </w:p>
    <w:p>
      <w:r>
        <w:t xml:space="preserve">Sinkki</w:t>
      </w:r>
    </w:p>
    <w:p>
      <w:r>
        <w:rPr>
          <w:b/>
        </w:rPr>
        <w:t xml:space="preserve">Esimerkki 4.225</w:t>
      </w:r>
    </w:p>
    <w:p>
      <w:r>
        <w:t xml:space="preserve">Glukosyyliseramidisyntaasin hermostollinen ilmentyminen keskushermostossa säätelee ruumiinpainoa ja energian homeostaasia.</w:t>
      </w:r>
    </w:p>
    <w:p>
      <w:r>
        <w:rPr>
          <w:b/>
        </w:rPr>
        <w:t xml:space="preserve">Tulos</w:t>
      </w:r>
    </w:p>
    <w:p>
      <w:r>
        <w:t xml:space="preserve">glukosyyliceramidi</w:t>
      </w:r>
    </w:p>
    <w:p>
      <w:r>
        <w:rPr>
          <w:b/>
        </w:rPr>
        <w:t xml:space="preserve">Esimerkki 4.226</w:t>
      </w:r>
    </w:p>
    <w:p>
      <w:r>
        <w:t xml:space="preserve">Ympäristön torjunta-aineille altistuminen moduloi sytokiinien, arginaasin ja ornitiinidekarboksylaasin ilmentymistä ihmisen istukassa.</w:t>
      </w:r>
    </w:p>
    <w:p>
      <w:r>
        <w:rPr>
          <w:b/>
        </w:rPr>
        <w:t xml:space="preserve">Tulos</w:t>
      </w:r>
    </w:p>
    <w:p>
      <w:r>
        <w:t xml:space="preserve">ornitiini</w:t>
      </w:r>
    </w:p>
    <w:p>
      <w:r>
        <w:rPr>
          <w:b/>
        </w:rPr>
        <w:t xml:space="preserve">Esimerkki 4.227</w:t>
      </w:r>
    </w:p>
    <w:p>
      <w:r>
        <w:t xml:space="preserve">Maqui-marja (Aristotelia chilensis) ja sen sisältämä delfiniidiiniglykosidi estävät näkyvän valon aiheuttamaa valoreseptorisolujen kuolemaa.</w:t>
      </w:r>
    </w:p>
    <w:p>
      <w:r>
        <w:rPr>
          <w:b/>
        </w:rPr>
        <w:t xml:space="preserve">Tulos</w:t>
      </w:r>
    </w:p>
    <w:p>
      <w:r>
        <w:t xml:space="preserve">delfinidiiniglykosidi</w:t>
      </w:r>
    </w:p>
    <w:p>
      <w:r>
        <w:rPr>
          <w:b/>
        </w:rPr>
        <w:t xml:space="preserve">Esimerkki 4.228</w:t>
      </w:r>
    </w:p>
    <w:p>
      <w:r>
        <w:t xml:space="preserve">Omenan kuoressa olevien triterpenoidien vaikutus tulehdukselliseen suolistosairauteen (IBD) liittyvään tulehdusgeenien ilmentymiseen.</w:t>
      </w:r>
    </w:p>
    <w:p>
      <w:r>
        <w:rPr>
          <w:b/>
        </w:rPr>
        <w:t xml:space="preserve">Tulos</w:t>
      </w:r>
    </w:p>
    <w:p>
      <w:r>
        <w:t xml:space="preserve">triterpenoidit</w:t>
      </w:r>
    </w:p>
    <w:p>
      <w:r>
        <w:rPr>
          <w:b/>
        </w:rPr>
        <w:t xml:space="preserve">Esimerkki 4.229</w:t>
      </w:r>
    </w:p>
    <w:p>
      <w:r>
        <w:t xml:space="preserve">2-hydroksikalkoni ja ksantohumoli estävät kolmoisnegatiivisten rintasyöpäsolujen invasiota.</w:t>
      </w:r>
    </w:p>
    <w:p>
      <w:r>
        <w:rPr>
          <w:b/>
        </w:rPr>
        <w:t xml:space="preserve">Tulos</w:t>
      </w:r>
    </w:p>
    <w:p>
      <w:r>
        <w:t xml:space="preserve">ksantohumoli</w:t>
      </w:r>
    </w:p>
    <w:p>
      <w:r>
        <w:rPr>
          <w:b/>
        </w:rPr>
        <w:t xml:space="preserve">Esimerkki 4.230</w:t>
      </w:r>
    </w:p>
    <w:p>
      <w:r>
        <w:t xml:space="preserve">4-Hydroksypyridatsiini-3(2H)-onin johdannaiset uusina d-aminohappo-oksidaasin estäjinä.</w:t>
      </w:r>
    </w:p>
    <w:p>
      <w:r>
        <w:rPr>
          <w:b/>
        </w:rPr>
        <w:t xml:space="preserve">Tulos</w:t>
      </w:r>
    </w:p>
    <w:p>
      <w:r>
        <w:t xml:space="preserve">d-aminohappo</w:t>
      </w:r>
    </w:p>
    <w:p>
      <w:r>
        <w:rPr>
          <w:b/>
        </w:rPr>
        <w:t xml:space="preserve">Esimerkki 4.231</w:t>
      </w:r>
    </w:p>
    <w:p>
      <w:r>
        <w:t xml:space="preserve">Pentahydroksi-pregn-14-oli, 20-one-β-d-tevetopyranosidin in vivo ja in vitro tulehdusta ehkäisevä vaikutus rotilla.</w:t>
      </w:r>
    </w:p>
    <w:p>
      <w:r>
        <w:rPr>
          <w:b/>
        </w:rPr>
        <w:t xml:space="preserve">Tulos</w:t>
      </w:r>
    </w:p>
    <w:p>
      <w:r>
        <w:t xml:space="preserve">pentahydroksi-pregn-14-oli, 20-one-β-d-tevetopyranosidi</w:t>
      </w:r>
    </w:p>
    <w:p>
      <w:r>
        <w:rPr>
          <w:b/>
        </w:rPr>
        <w:t xml:space="preserve">Esimerkki 4.232</w:t>
      </w:r>
    </w:p>
    <w:p>
      <w:r>
        <w:t xml:space="preserve">Luustolihaksen supistumisen voimistumiseen tarvittava ATP vapautuu pannexiini-hemikanavien kautta.</w:t>
      </w:r>
    </w:p>
    <w:p>
      <w:r>
        <w:rPr>
          <w:b/>
        </w:rPr>
        <w:t xml:space="preserve">Tulos</w:t>
      </w:r>
    </w:p>
    <w:p>
      <w:r>
        <w:t xml:space="preserve">ATP</w:t>
      </w:r>
    </w:p>
    <w:p>
      <w:r>
        <w:rPr>
          <w:b/>
        </w:rPr>
        <w:t xml:space="preserve">Esimerkki 4.233</w:t>
      </w:r>
    </w:p>
    <w:p>
      <w:r>
        <w:t xml:space="preserve">Fer-tyrosiinikinaasi on tärkeä verihiutaleista peräisin olevan kasvutekijä-BB:n aiheuttaman Stat3-fosforylaation, pesäkkeiden muodostumisen pehmeässä agarissa ja kasvainten kasvun kannalta in vivo.</w:t>
      </w:r>
    </w:p>
    <w:p>
      <w:r>
        <w:rPr>
          <w:b/>
        </w:rPr>
        <w:t xml:space="preserve">Tulos</w:t>
      </w:r>
    </w:p>
    <w:p>
      <w:r>
        <w:t xml:space="preserve">tyrosiini</w:t>
      </w:r>
    </w:p>
    <w:p>
      <w:r>
        <w:rPr>
          <w:b/>
        </w:rPr>
        <w:t xml:space="preserve">Esimerkki 4.234</w:t>
      </w:r>
    </w:p>
    <w:p>
      <w:r>
        <w:t xml:space="preserve">Katekoliamiinia sisältävän välineen suunnittelu, synteesi ja biologinen arviointi dopaminergisen järjestelmän tutkimiseksi.</w:t>
      </w:r>
    </w:p>
    <w:p>
      <w:r>
        <w:rPr>
          <w:b/>
        </w:rPr>
        <w:t xml:space="preserve">Tulos</w:t>
      </w:r>
    </w:p>
    <w:p>
      <w:r>
        <w:t xml:space="preserve">katekoliamiini</w:t>
      </w:r>
    </w:p>
    <w:p>
      <w:r>
        <w:rPr>
          <w:b/>
        </w:rPr>
        <w:t xml:space="preserve">Esimerkki 4.235</w:t>
      </w:r>
    </w:p>
    <w:p>
      <w:r>
        <w:t xml:space="preserve">Syöpähoidon synergistinen tehostaminen käyttämällä lämpösokkiproteiiniin kohdennettujen HPMA-kopolymeeri-lääkekonjugaattien ja kultananorodien aiheuttaman hypertermian yhdistelmää.</w:t>
      </w:r>
    </w:p>
    <w:p>
      <w:r>
        <w:rPr>
          <w:b/>
        </w:rPr>
        <w:t xml:space="preserve">Tulos</w:t>
      </w:r>
    </w:p>
    <w:p>
      <w:r>
        <w:t xml:space="preserve">HPMA</w:t>
      </w:r>
    </w:p>
    <w:p>
      <w:r>
        <w:rPr>
          <w:b/>
        </w:rPr>
        <w:t xml:space="preserve">Esimerkki 4.236</w:t>
      </w:r>
    </w:p>
    <w:p>
      <w:r>
        <w:t xml:space="preserve">Ellagihappo lievittää bleomysiinin ja syklofosfamidin aiheuttamaa keuhkotoksisuutta Wistar-rotilla.</w:t>
      </w:r>
    </w:p>
    <w:p>
      <w:r>
        <w:rPr>
          <w:b/>
        </w:rPr>
        <w:t xml:space="preserve">Tulos</w:t>
      </w:r>
    </w:p>
    <w:p>
      <w:r>
        <w:t xml:space="preserve">bleomysiini</w:t>
      </w:r>
    </w:p>
    <w:p>
      <w:r>
        <w:rPr>
          <w:b/>
        </w:rPr>
        <w:t xml:space="preserve">Esimerkki 4.237</w:t>
      </w:r>
    </w:p>
    <w:p>
      <w:r>
        <w:t xml:space="preserve">Geneettiset näkemykset Nonomuraea spiralis IMC A-0156:n pyralomysiinin biosynteesistä.</w:t>
      </w:r>
    </w:p>
    <w:p>
      <w:r>
        <w:rPr>
          <w:b/>
        </w:rPr>
        <w:t xml:space="preserve">Tulos</w:t>
      </w:r>
    </w:p>
    <w:p>
      <w:r>
        <w:t xml:space="preserve">Pyralomisiini</w:t>
      </w:r>
    </w:p>
    <w:p>
      <w:r>
        <w:rPr>
          <w:b/>
        </w:rPr>
        <w:t xml:space="preserve">Esimerkki 4.238</w:t>
      </w:r>
    </w:p>
    <w:p>
      <w:r>
        <w:t xml:space="preserve">Synaptotagmiini 1 tarvitaan vesikulaarisen Ca(2+)/H(+)-antiportin aktiivisuuteen.</w:t>
      </w:r>
    </w:p>
    <w:p>
      <w:r>
        <w:rPr>
          <w:b/>
        </w:rPr>
        <w:t xml:space="preserve">Tulos</w:t>
      </w:r>
    </w:p>
    <w:p>
      <w:r>
        <w:t xml:space="preserve">Ca(2+)</w:t>
      </w:r>
    </w:p>
    <w:p>
      <w:r>
        <w:rPr>
          <w:b/>
        </w:rPr>
        <w:t xml:space="preserve">Esimerkki 4.239</w:t>
      </w:r>
    </w:p>
    <w:p>
      <w:r>
        <w:t xml:space="preserve">Estradiolikorvaus tehostaa kokaiinin stimuloimaa liikkumista C57BL/6-naaraspuolisilla hiirillä estrogeenireseptori alfan kautta.</w:t>
      </w:r>
    </w:p>
    <w:p>
      <w:r>
        <w:rPr>
          <w:b/>
        </w:rPr>
        <w:t xml:space="preserve">Tulos</w:t>
      </w:r>
    </w:p>
    <w:p>
      <w:r>
        <w:t xml:space="preserve">estrogeeni</w:t>
      </w:r>
    </w:p>
    <w:p>
      <w:r>
        <w:rPr>
          <w:b/>
        </w:rPr>
        <w:t xml:space="preserve">Esimerkki 4.240</w:t>
      </w:r>
    </w:p>
    <w:p>
      <w:r>
        <w:t xml:space="preserve">Kalsiumin aktivoima kalsiumkanava KCa3.1 säätelee verisuonten sileälihassolujen lisääntymistä kalsium-riippuvaisen signaloinnin ohjauksen kautta.</w:t>
      </w:r>
    </w:p>
    <w:p>
      <w:r>
        <w:rPr>
          <w:b/>
        </w:rPr>
        <w:t xml:space="preserve">Tulos</w:t>
      </w:r>
    </w:p>
    <w:p>
      <w:r>
        <w:t xml:space="preserve">Kalium</w:t>
      </w:r>
    </w:p>
    <w:p>
      <w:r>
        <w:rPr>
          <w:b/>
        </w:rPr>
        <w:t xml:space="preserve">Esimerkki 4.241</w:t>
      </w:r>
    </w:p>
    <w:p>
      <w:r>
        <w:t xml:space="preserve">Vankomysiinin E-renkaan aryylikloridin roolin tutkiminen: Vaihtoehtoisesti substituoitujen E-rengasanalogien valikoiva poikkeava synteesi ja arviointi.</w:t>
      </w:r>
    </w:p>
    <w:p>
      <w:r>
        <w:rPr>
          <w:b/>
        </w:rPr>
        <w:t xml:space="preserve">Tulos</w:t>
      </w:r>
    </w:p>
    <w:p>
      <w:r>
        <w:t xml:space="preserve">Vankomysiini</w:t>
      </w:r>
    </w:p>
    <w:p>
      <w:r>
        <w:rPr>
          <w:b/>
        </w:rPr>
        <w:t xml:space="preserve">Esimerkki 4.242</w:t>
      </w:r>
    </w:p>
    <w:p>
      <w:r>
        <w:t xml:space="preserve">hSOD1:n kypsymisen mekanistiset näkökohdat Cu(I)-ladatun hCCS-domeenin 1 liuosrakenteen ja disulfidivapaiden hSOD1-mutanttien analyysin perusteella.</w:t>
      </w:r>
    </w:p>
    <w:p>
      <w:r>
        <w:rPr>
          <w:b/>
        </w:rPr>
        <w:t xml:space="preserve">Tulos</w:t>
      </w:r>
    </w:p>
    <w:p>
      <w:r>
        <w:t xml:space="preserve">Cu(I)</w:t>
      </w:r>
    </w:p>
    <w:p>
      <w:r>
        <w:rPr>
          <w:b/>
        </w:rPr>
        <w:t xml:space="preserve">Esimerkki 4.243</w:t>
      </w:r>
    </w:p>
    <w:p>
      <w:r>
        <w:t xml:space="preserve">PICK1:n puutos heikentää sekretoristen vesikkelien biogeneesiä ja johtaa kasvun hidastumiseen ja heikentyneeseen glukoosinsietokykyyn.</w:t>
      </w:r>
    </w:p>
    <w:p>
      <w:r>
        <w:rPr>
          <w:b/>
        </w:rPr>
        <w:t xml:space="preserve">Tulos</w:t>
      </w:r>
    </w:p>
    <w:p>
      <w:r>
        <w:t xml:space="preserve">Glukoosi</w:t>
      </w:r>
    </w:p>
    <w:p>
      <w:r>
        <w:rPr>
          <w:b/>
        </w:rPr>
        <w:t xml:space="preserve">Esimerkki 4.244</w:t>
      </w:r>
    </w:p>
    <w:p>
      <w:r>
        <w:t xml:space="preserve">Glycyrrhizic-hapon immunoregulatoriset vaikutukset aiheuttavat antiastmaattisia vaikutuksia Th1/Th2-sytokiinien moduloinnin ja CD4(+)CD25(+)Foxp3(+)-regulaattorien T-solujen vahvistamisen kautta ovalbumiinille herkistyneissä hiirissä.</w:t>
      </w:r>
    </w:p>
    <w:p>
      <w:r>
        <w:rPr>
          <w:b/>
        </w:rPr>
        <w:t xml:space="preserve">Tulos</w:t>
      </w:r>
    </w:p>
    <w:p>
      <w:r>
        <w:t xml:space="preserve">Glykyrritsiinihappo</w:t>
      </w:r>
    </w:p>
    <w:p>
      <w:r>
        <w:rPr>
          <w:b/>
        </w:rPr>
        <w:t xml:space="preserve">Esimerkki 4.245</w:t>
      </w:r>
    </w:p>
    <w:p>
      <w:r>
        <w:t xml:space="preserve">Parantunut beetasolujen toiminta ja anti-inflammatorinen vaikutus dipeptidyylipeptidaasi-4:n estäjän vildagliptiinin kroonisen hoidon jälkeen pitkälle edenneen ruokavalion aiheuttamassa lihavuuden hiirimallissa.</w:t>
      </w:r>
    </w:p>
    <w:p>
      <w:r>
        <w:rPr>
          <w:b/>
        </w:rPr>
        <w:t xml:space="preserve">Tulos</w:t>
      </w:r>
    </w:p>
    <w:p>
      <w:r>
        <w:t xml:space="preserve">vildagliptiini</w:t>
      </w:r>
    </w:p>
    <w:p>
      <w:r>
        <w:rPr>
          <w:b/>
        </w:rPr>
        <w:t xml:space="preserve">Esimerkki 4.246</w:t>
      </w:r>
    </w:p>
    <w:p>
      <w:r>
        <w:t xml:space="preserve">Karboksyloimattoman osteokalsiinin ennaltaehkäisevä vaikutus vapaiden rasvahappojen aiheuttamaa endoteelin apoptoosia vastaan fosfatidyyliinositoli-3-kinaasi/Akt-signalointireitin aktivoinnin kautta: Karboksyloimaton osteokalsiini ja endoteelin apoptoosi.</w:t>
      </w:r>
    </w:p>
    <w:p>
      <w:r>
        <w:rPr>
          <w:b/>
        </w:rPr>
        <w:t xml:space="preserve">Tulos</w:t>
      </w:r>
    </w:p>
    <w:p>
      <w:r>
        <w:t xml:space="preserve">fosfatidylinositoli</w:t>
      </w:r>
    </w:p>
    <w:p>
      <w:r>
        <w:rPr>
          <w:b/>
        </w:rPr>
        <w:t xml:space="preserve">Esimerkki 4.247</w:t>
      </w:r>
    </w:p>
    <w:p>
      <w:r>
        <w:t xml:space="preserve">PYK2:n erilainen rooli tromboksaanin synnyn välittäjänä sekä G12/13:n että integriini αiibβ:n jälkeen verihiutaleissa.</w:t>
      </w:r>
    </w:p>
    <w:p>
      <w:r>
        <w:rPr>
          <w:b/>
        </w:rPr>
        <w:t xml:space="preserve">Tulos</w:t>
      </w:r>
    </w:p>
    <w:p>
      <w:r>
        <w:t xml:space="preserve">tromboksaani</w:t>
      </w:r>
    </w:p>
    <w:p>
      <w:r>
        <w:rPr>
          <w:b/>
        </w:rPr>
        <w:t xml:space="preserve">Esimerkki 4.248</w:t>
      </w:r>
    </w:p>
    <w:p>
      <w:r>
        <w:t xml:space="preserve">Kversetiinin rooli kadmiumin aiheuttamassa hapetusstressissä, hermosolujen vaurioitumisessa ja apoptoosissa rotilla.</w:t>
      </w:r>
    </w:p>
    <w:p>
      <w:r>
        <w:rPr>
          <w:b/>
        </w:rPr>
        <w:t xml:space="preserve">Tulos</w:t>
      </w:r>
    </w:p>
    <w:p>
      <w:r>
        <w:t xml:space="preserve">kversetiini</w:t>
      </w:r>
    </w:p>
    <w:p>
      <w:r>
        <w:rPr>
          <w:b/>
        </w:rPr>
        <w:t xml:space="preserve">Esimerkki 4.249</w:t>
      </w:r>
    </w:p>
    <w:p>
      <w:r>
        <w:t xml:space="preserve">HMG-CoA-reduktaasin estäjien (statiinien) ja virusproteaasin estäjien väliset yhteisvaikutukset.</w:t>
      </w:r>
    </w:p>
    <w:p>
      <w:r>
        <w:rPr>
          <w:b/>
        </w:rPr>
        <w:t xml:space="preserve">Tulos</w:t>
      </w:r>
    </w:p>
    <w:p>
      <w:r>
        <w:t xml:space="preserve">HMG-CoA</w:t>
      </w:r>
    </w:p>
    <w:p>
      <w:r>
        <w:rPr>
          <w:b/>
        </w:rPr>
        <w:t xml:space="preserve">Esimerkki 4.250</w:t>
      </w:r>
    </w:p>
    <w:p>
      <w:r>
        <w:t xml:space="preserve">Uuden voimakkaan ja selektiivisen anaplastisen lymfoomakinaasin (ALK) estäjän 5-kloori-N2-(2-isopropoksi-5-metyyli-4-(piperidiini-4-yyli)fenyyli)-N4-(2-(2-(isopropyylisulf onyyli)fenyyli)pyrimidiini-2,4-diamiinin (LDK378) synteesi, rakenne-aktiivisuussuhteet ja in vivo teho, joka on tällä hetkellä vaiheen 1 ja vaiheen 2 kliinisissä tutkimuksissa.</w:t>
      </w:r>
    </w:p>
    <w:p>
      <w:r>
        <w:rPr>
          <w:b/>
        </w:rPr>
        <w:t xml:space="preserve">Tulos</w:t>
      </w:r>
    </w:p>
    <w:p>
      <w:r>
        <w:t xml:space="preserve">5-kloori-N2-(2-isopropoksi-5-metyyli-4-(piperidiini-4-yyli)fenyyli)-N4-(2-(isopropyylisulf onyyli)fenyyli)pyrimidiini-2,4-diamiini</w:t>
      </w:r>
    </w:p>
    <w:p>
      <w:r>
        <w:rPr>
          <w:b/>
        </w:rPr>
        <w:t xml:space="preserve">Esimerkki 4.251</w:t>
      </w:r>
    </w:p>
    <w:p>
      <w:r>
        <w:t xml:space="preserve">Histamiini-H1-reseptorin antagonismin vaikutus terfenadiinilla konsentraatioon liittyvään AMP:n aiheuttamaan bronkodenssiin astmassa.</w:t>
      </w:r>
    </w:p>
    <w:p>
      <w:r>
        <w:rPr>
          <w:b/>
        </w:rPr>
        <w:t xml:space="preserve">Tulos</w:t>
      </w:r>
    </w:p>
    <w:p>
      <w:r>
        <w:t xml:space="preserve">terfenadiini</w:t>
      </w:r>
    </w:p>
    <w:p>
      <w:r>
        <w:rPr>
          <w:b/>
        </w:rPr>
        <w:t xml:space="preserve">Esimerkki 4.252</w:t>
      </w:r>
    </w:p>
    <w:p>
      <w:r>
        <w:t xml:space="preserve">Triatsolobentsodiatsepiinien bentsodiatsepiinireseptoreihin sitoutuminen in vivo: reseptorien lukumäärän lisääntyminen pienellä alpratsolaamiannoksella.</w:t>
      </w:r>
    </w:p>
    <w:p>
      <w:r>
        <w:rPr>
          <w:b/>
        </w:rPr>
        <w:t xml:space="preserve">Tulos</w:t>
      </w:r>
    </w:p>
    <w:p>
      <w:r>
        <w:t xml:space="preserve">triatsolobentsodiatsepiinit</w:t>
      </w:r>
    </w:p>
    <w:p>
      <w:r>
        <w:rPr>
          <w:b/>
        </w:rPr>
        <w:t xml:space="preserve">Esimerkki 4.253</w:t>
      </w:r>
    </w:p>
    <w:p>
      <w:r>
        <w:t xml:space="preserve">Suoliston läpäisevyys ja laktoosin hydrolyysi ihmisen rotavirusgastroenteriitissä arvioitiin samanaikaisesti ei-invasiivisella erisokerin läpäisevyydellä.</w:t>
      </w:r>
    </w:p>
    <w:p>
      <w:r>
        <w:rPr>
          <w:b/>
        </w:rPr>
        <w:t xml:space="preserve">Tulos</w:t>
      </w:r>
    </w:p>
    <w:p>
      <w:r>
        <w:t xml:space="preserve">laktoosi</w:t>
      </w:r>
    </w:p>
    <w:p>
      <w:r>
        <w:rPr>
          <w:b/>
        </w:rPr>
        <w:t xml:space="preserve">Esimerkki 4.254</w:t>
      </w:r>
    </w:p>
    <w:p>
      <w:r>
        <w:t xml:space="preserve">Fenoksibentsamiinin sitoutumisen ominaisuudet kalmoduliiniin.</w:t>
      </w:r>
    </w:p>
    <w:p>
      <w:r>
        <w:rPr>
          <w:b/>
        </w:rPr>
        <w:t xml:space="preserve">Tulos</w:t>
      </w:r>
    </w:p>
    <w:p>
      <w:r>
        <w:t xml:space="preserve">fenoksibentsamiini</w:t>
      </w:r>
    </w:p>
    <w:p>
      <w:r>
        <w:rPr>
          <w:b/>
        </w:rPr>
        <w:t xml:space="preserve">Esimerkki 4.255</w:t>
      </w:r>
    </w:p>
    <w:p>
      <w:r>
        <w:t xml:space="preserve">Koe-eläinten ja ihmisen kivesten LDH-X:n estäminen gossypolilla ja sen isomeereillä.</w:t>
      </w:r>
    </w:p>
    <w:p>
      <w:r>
        <w:rPr>
          <w:b/>
        </w:rPr>
        <w:t xml:space="preserve">Tulos</w:t>
      </w:r>
    </w:p>
    <w:p>
      <w:r>
        <w:t xml:space="preserve">gossypol</w:t>
      </w:r>
    </w:p>
    <w:p>
      <w:r>
        <w:rPr>
          <w:b/>
        </w:rPr>
        <w:t xml:space="preserve">Esimerkki 4.256</w:t>
      </w:r>
    </w:p>
    <w:p>
      <w:r>
        <w:t xml:space="preserve">Lääke-proteiini-interaktiot: fenoksibentsamiinin ja kalmoduliinin kovalenttisten adduktien eristäminen ja karakterisointi.</w:t>
      </w:r>
    </w:p>
    <w:p>
      <w:r>
        <w:rPr>
          <w:b/>
        </w:rPr>
        <w:t xml:space="preserve">Tulos</w:t>
      </w:r>
    </w:p>
    <w:p>
      <w:r>
        <w:t xml:space="preserve">fenoksibentsamiini</w:t>
      </w:r>
    </w:p>
    <w:p>
      <w:r>
        <w:rPr>
          <w:b/>
        </w:rPr>
        <w:t xml:space="preserve">Esimerkki 4.257</w:t>
      </w:r>
    </w:p>
    <w:p>
      <w:r>
        <w:t xml:space="preserve">Penisilliiniä sitovat proteiinit ja amdinosilliinin rooli bakteerisolujen kuoleman aiheuttajana.</w:t>
      </w:r>
    </w:p>
    <w:p>
      <w:r>
        <w:rPr>
          <w:b/>
        </w:rPr>
        <w:t xml:space="preserve">Tulos</w:t>
      </w:r>
    </w:p>
    <w:p>
      <w:r>
        <w:t xml:space="preserve">amdinocillin</w:t>
      </w:r>
    </w:p>
    <w:p>
      <w:r>
        <w:rPr>
          <w:b/>
        </w:rPr>
        <w:t xml:space="preserve">Esimerkki 4.258</w:t>
      </w:r>
    </w:p>
    <w:p>
      <w:r>
        <w:t xml:space="preserve">Fenotiatsiinien ja naftaleenisulfonaamidien aiheuttama alfa-2-makroglobuliinin ja epidermisen kasvutekijän pintaan sitoutumisen menetys.</w:t>
      </w:r>
    </w:p>
    <w:p>
      <w:r>
        <w:rPr>
          <w:b/>
        </w:rPr>
        <w:t xml:space="preserve">Tulos</w:t>
      </w:r>
    </w:p>
    <w:p>
      <w:r>
        <w:t xml:space="preserve">fenotiatsiinit</w:t>
      </w:r>
    </w:p>
    <w:p>
      <w:r>
        <w:rPr>
          <w:b/>
        </w:rPr>
        <w:t xml:space="preserve">Esimerkki 4.259</w:t>
      </w:r>
    </w:p>
    <w:p>
      <w:r>
        <w:t xml:space="preserve">Histamiinireseptorien osoittaminen ihmisen verihiutaleista virtaussytometrialla.</w:t>
      </w:r>
    </w:p>
    <w:p>
      <w:r>
        <w:rPr>
          <w:b/>
        </w:rPr>
        <w:t xml:space="preserve">Tulos</w:t>
      </w:r>
    </w:p>
    <w:p>
      <w:r>
        <w:t xml:space="preserve">histamiini</w:t>
      </w:r>
    </w:p>
    <w:p>
      <w:r>
        <w:rPr>
          <w:b/>
        </w:rPr>
        <w:t xml:space="preserve">Esimerkki 4.260</w:t>
      </w:r>
    </w:p>
    <w:p>
      <w:r>
        <w:t xml:space="preserve">Triklosaanin vaikutus ientulehduksen välittäjäaineisiin.</w:t>
      </w:r>
    </w:p>
    <w:p>
      <w:r>
        <w:rPr>
          <w:b/>
        </w:rPr>
        <w:t xml:space="preserve">Tulos</w:t>
      </w:r>
    </w:p>
    <w:p>
      <w:r>
        <w:t xml:space="preserve">triklosaani</w:t>
      </w:r>
    </w:p>
    <w:p>
      <w:r>
        <w:rPr>
          <w:b/>
        </w:rPr>
        <w:t xml:space="preserve">Esimerkki 4.261</w:t>
      </w:r>
    </w:p>
    <w:p>
      <w:r>
        <w:t xml:space="preserve">Kobalamiinin käytön dynamiikka L-1210-hiiren leukemiasoluissa: malli solujen kobalamiiniaineenvaihdunnasta.</w:t>
      </w:r>
    </w:p>
    <w:p>
      <w:r>
        <w:rPr>
          <w:b/>
        </w:rPr>
        <w:t xml:space="preserve">Tulos</w:t>
      </w:r>
    </w:p>
    <w:p>
      <w:r>
        <w:t xml:space="preserve">kobalamiini</w:t>
      </w:r>
    </w:p>
    <w:p>
      <w:r>
        <w:rPr>
          <w:b/>
        </w:rPr>
        <w:t xml:space="preserve">Esimerkki 4.262</w:t>
      </w:r>
    </w:p>
    <w:p>
      <w:r>
        <w:t xml:space="preserve">Ergovaliinin sitoutuminen ja D2-dopamiinireseptorien aktivoituminen GH4ZR7-soluissa.</w:t>
      </w:r>
    </w:p>
    <w:p>
      <w:r>
        <w:rPr>
          <w:b/>
        </w:rPr>
        <w:t xml:space="preserve">Tulos</w:t>
      </w:r>
    </w:p>
    <w:p>
      <w:r>
        <w:t xml:space="preserve">dopamiini</w:t>
      </w:r>
    </w:p>
    <w:p>
      <w:r>
        <w:rPr>
          <w:b/>
        </w:rPr>
        <w:t xml:space="preserve">Esimerkki 4.263</w:t>
      </w:r>
    </w:p>
    <w:p>
      <w:r>
        <w:t xml:space="preserve">Psykoosilääkkeiden sitoutuminen alfa 1A- ja alfa 1B-adrenoreseptoreihin: risperidoni on selektiivinen alfa 1B-adrenoreseptoreille.</w:t>
      </w:r>
    </w:p>
    <w:p>
      <w:r>
        <w:rPr>
          <w:b/>
        </w:rPr>
        <w:t xml:space="preserve">Tulos</w:t>
      </w:r>
    </w:p>
    <w:p>
      <w:r>
        <w:t xml:space="preserve">risperidoni</w:t>
      </w:r>
    </w:p>
    <w:p>
      <w:r>
        <w:rPr>
          <w:b/>
        </w:rPr>
        <w:t xml:space="preserve">Esimerkki 4.264</w:t>
      </w:r>
    </w:p>
    <w:p>
      <w:r>
        <w:t xml:space="preserve">Beeta 2- mutta ei beeta 1-adrenoseptorit ovat osallisina aggressiivisen käyttäytymisen tehostumisessa desipramiinilla pitkäaikaisesti eristetyillä hiirillä.</w:t>
      </w:r>
    </w:p>
    <w:p>
      <w:r>
        <w:rPr>
          <w:b/>
        </w:rPr>
        <w:t xml:space="preserve">Tulos</w:t>
      </w:r>
    </w:p>
    <w:p>
      <w:r>
        <w:t xml:space="preserve">desipramiini</w:t>
      </w:r>
    </w:p>
    <w:p>
      <w:r>
        <w:rPr>
          <w:b/>
        </w:rPr>
        <w:t xml:space="preserve">Esimerkki 4.265</w:t>
      </w:r>
    </w:p>
    <w:p>
      <w:r>
        <w:t xml:space="preserve">Alfa 1-adrenoseptorin alatyypit, jotka välittävät Ca2+-herkistymisen säätelyä ja modulointia kanin rinta-aortassa.</w:t>
      </w:r>
    </w:p>
    <w:p>
      <w:r>
        <w:rPr>
          <w:b/>
        </w:rPr>
        <w:t xml:space="preserve">Tulos</w:t>
      </w:r>
    </w:p>
    <w:p>
      <w:r>
        <w:t xml:space="preserve">Ca2+</w:t>
      </w:r>
    </w:p>
    <w:p>
      <w:r>
        <w:rPr>
          <w:b/>
        </w:rPr>
        <w:t xml:space="preserve">Esimerkki 4.266</w:t>
      </w:r>
    </w:p>
    <w:p>
      <w:r>
        <w:t xml:space="preserve">Lysiinianalogien estävät vaikutukset t-PA:n aiheuttamaan kokoverihyytymän lyysiin.</w:t>
      </w:r>
    </w:p>
    <w:p>
      <w:r>
        <w:rPr>
          <w:b/>
        </w:rPr>
        <w:t xml:space="preserve">Tulos</w:t>
      </w:r>
    </w:p>
    <w:p>
      <w:r>
        <w:t xml:space="preserve">lysiini</w:t>
      </w:r>
    </w:p>
    <w:p>
      <w:r>
        <w:rPr>
          <w:b/>
        </w:rPr>
        <w:t xml:space="preserve">Esimerkki 4.267</w:t>
      </w:r>
    </w:p>
    <w:p>
      <w:r>
        <w:t xml:space="preserve">Histamiini lisää rotan supraoptisen ytimen immunohistokemiallisesti tunnistettujen vasopressiinineuronien depolarisoivaa jälkipotentiaalia H1-reseptorin aktivoitumisen kautta.</w:t>
      </w:r>
    </w:p>
    <w:p>
      <w:r>
        <w:rPr>
          <w:b/>
        </w:rPr>
        <w:t xml:space="preserve">Tulos</w:t>
      </w:r>
    </w:p>
    <w:p>
      <w:r>
        <w:t xml:space="preserve">vasopressiini</w:t>
      </w:r>
    </w:p>
    <w:p>
      <w:r>
        <w:rPr>
          <w:b/>
        </w:rPr>
        <w:t xml:space="preserve">Esimerkki 4.268</w:t>
      </w:r>
    </w:p>
    <w:p>
      <w:r>
        <w:t xml:space="preserve">Adapaleeni, uusi kemiallinen kokonaisuus, jolla on retinoidiaktiivisuutta.</w:t>
      </w:r>
    </w:p>
    <w:p>
      <w:r>
        <w:rPr>
          <w:b/>
        </w:rPr>
        <w:t xml:space="preserve">Tulos</w:t>
      </w:r>
    </w:p>
    <w:p>
      <w:r>
        <w:t xml:space="preserve">retinoidi</w:t>
      </w:r>
    </w:p>
    <w:p>
      <w:r>
        <w:rPr>
          <w:b/>
        </w:rPr>
        <w:t xml:space="preserve">Esimerkki 4.269</w:t>
      </w:r>
    </w:p>
    <w:p>
      <w:r>
        <w:t xml:space="preserve">Prostaglandiini-D-syntaasin mRNA:n dominoiva ilmentyminen aikuisen rotan aivojen leptomeningissä, suonikalvopleksuksessa ja oligodendrosyyteissä.</w:t>
      </w:r>
    </w:p>
    <w:p>
      <w:r>
        <w:rPr>
          <w:b/>
        </w:rPr>
        <w:t xml:space="preserve">Tulos</w:t>
      </w:r>
    </w:p>
    <w:p>
      <w:r>
        <w:t xml:space="preserve">prostaglandiini D</w:t>
      </w:r>
    </w:p>
    <w:p>
      <w:r>
        <w:rPr>
          <w:b/>
        </w:rPr>
        <w:t xml:space="preserve">Esimerkki 4.270</w:t>
      </w:r>
    </w:p>
    <w:p>
      <w:r>
        <w:t xml:space="preserve">Ihmisen glutamaattireseptorin EAA3 (GluR5) cDNA-kloonaus ja toiminnalliset ominaisuudet homomeerisessä ja heteromeerisessä kokoonpanossa.</w:t>
      </w:r>
    </w:p>
    <w:p>
      <w:r>
        <w:rPr>
          <w:b/>
        </w:rPr>
        <w:t xml:space="preserve">Tulos</w:t>
      </w:r>
    </w:p>
    <w:p>
      <w:r>
        <w:t xml:space="preserve">glutamaatti</w:t>
      </w:r>
    </w:p>
    <w:p>
      <w:r>
        <w:rPr>
          <w:b/>
        </w:rPr>
        <w:t xml:space="preserve">Esimerkki 4.271</w:t>
      </w:r>
    </w:p>
    <w:p>
      <w:r>
        <w:t xml:space="preserve">Tamsulosiini, ensimmäinen eturauhasen selektiivinen alfa 1A-adrenoseptoriantagonisti. Kahden satunnaistetun, lumekontrolloidun, monikeskustutkimuksen meta-analyysi potilailla, joilla on eturauhasen hyvänlaatuinen tukos (oireinen BPH). Eurooppalainen tamsulosiinitutkimusryhmä.</w:t>
      </w:r>
    </w:p>
    <w:p>
      <w:r>
        <w:rPr>
          <w:b/>
        </w:rPr>
        <w:t xml:space="preserve">Tulos</w:t>
      </w:r>
    </w:p>
    <w:p>
      <w:r>
        <w:t xml:space="preserve">Tamsulosin</w:t>
      </w:r>
    </w:p>
    <w:p>
      <w:r>
        <w:rPr>
          <w:b/>
        </w:rPr>
        <w:t xml:space="preserve">Esimerkki 4.272</w:t>
      </w:r>
    </w:p>
    <w:p>
      <w:r>
        <w:t xml:space="preserve">Talidomidin sitoutuminen alfa1-happoglykoproteiiniin voi olla osallisena sen estämässä tuumorinekroositekijä alfan tuotantoa.</w:t>
      </w:r>
    </w:p>
    <w:p>
      <w:r>
        <w:rPr>
          <w:b/>
        </w:rPr>
        <w:t xml:space="preserve">Tulos</w:t>
      </w:r>
    </w:p>
    <w:p>
      <w:r>
        <w:t xml:space="preserve">talidomidi</w:t>
      </w:r>
    </w:p>
    <w:p>
      <w:r>
        <w:rPr>
          <w:b/>
        </w:rPr>
        <w:t xml:space="preserve">Esimerkki 4.273</w:t>
      </w:r>
    </w:p>
    <w:p>
      <w:r>
        <w:t xml:space="preserve">Uuden hyaluronaaniin sitoutuvan proteiinin (PHBP) puhdistus ja karakterisointi ihmisen plasmasta: sillä on kolme EGF-, kringle- ja seriiniproteaasidomeenia, jotka muistuttavat hepatosyyttikasvutekijän aktivaattoria.</w:t>
      </w:r>
    </w:p>
    <w:p>
      <w:r>
        <w:rPr>
          <w:b/>
        </w:rPr>
        <w:t xml:space="preserve">Tulos</w:t>
      </w:r>
    </w:p>
    <w:p>
      <w:r>
        <w:t xml:space="preserve">seriini</w:t>
      </w:r>
    </w:p>
    <w:p>
      <w:r>
        <w:rPr>
          <w:b/>
        </w:rPr>
        <w:t xml:space="preserve">Esimerkki 4.274</w:t>
      </w:r>
    </w:p>
    <w:p>
      <w:r>
        <w:t xml:space="preserve">Simetidiinihoitoon liittyvä hypoksemia vastasyntyneellä.</w:t>
      </w:r>
    </w:p>
    <w:p>
      <w:r>
        <w:rPr>
          <w:b/>
        </w:rPr>
        <w:t xml:space="preserve">Tulos</w:t>
      </w:r>
    </w:p>
    <w:p>
      <w:r>
        <w:t xml:space="preserve">simetidiini</w:t>
      </w:r>
    </w:p>
    <w:p>
      <w:r>
        <w:rPr>
          <w:b/>
        </w:rPr>
        <w:t xml:space="preserve">Esimerkki 4.275</w:t>
      </w:r>
    </w:p>
    <w:p>
      <w:r>
        <w:t xml:space="preserve">Kiinanhamsterin munasarjasoluissa ilmentyneiden hiiren prostanoidireseptorien kahdeksan tyypin ja alatyypin ligandisidonta spesifisyys.</w:t>
      </w:r>
    </w:p>
    <w:p>
      <w:r>
        <w:rPr>
          <w:b/>
        </w:rPr>
        <w:t xml:space="preserve">Tulos</w:t>
      </w:r>
    </w:p>
    <w:p>
      <w:r>
        <w:t xml:space="preserve">prostanoidi</w:t>
      </w:r>
    </w:p>
    <w:p>
      <w:r>
        <w:rPr>
          <w:b/>
        </w:rPr>
        <w:t xml:space="preserve">Esimerkki 4.276</w:t>
      </w:r>
    </w:p>
    <w:p>
      <w:r>
        <w:t xml:space="preserve">Herpes simplex -viruksen tyypin 1 tymidiinikinaasin rakenteet kompleksissa substraattien ja substraattianalogin kanssa.</w:t>
      </w:r>
    </w:p>
    <w:p>
      <w:r>
        <w:rPr>
          <w:b/>
        </w:rPr>
        <w:t xml:space="preserve">Tulos</w:t>
      </w:r>
    </w:p>
    <w:p>
      <w:r>
        <w:t xml:space="preserve">tymidiini</w:t>
      </w:r>
    </w:p>
    <w:p>
      <w:r>
        <w:rPr>
          <w:b/>
        </w:rPr>
        <w:t xml:space="preserve">Esimerkki 4.277</w:t>
      </w:r>
    </w:p>
    <w:p>
      <w:r>
        <w:t xml:space="preserve">HERG-ihmisen sydämen K+-kanavan estäminen ruoansulatuskanavan prokineettisellä aineella, sisapridillä.</w:t>
      </w:r>
    </w:p>
    <w:p>
      <w:r>
        <w:rPr>
          <w:b/>
        </w:rPr>
        <w:t xml:space="preserve">Tulos</w:t>
      </w:r>
    </w:p>
    <w:p>
      <w:r>
        <w:t xml:space="preserve">K+</w:t>
      </w:r>
    </w:p>
    <w:p>
      <w:r>
        <w:rPr>
          <w:b/>
        </w:rPr>
        <w:t xml:space="preserve">Esimerkki 4.278</w:t>
      </w:r>
    </w:p>
    <w:p>
      <w:r>
        <w:t xml:space="preserve">NMDA-reseptorien analysointi ihmisen selkäytimessä.</w:t>
      </w:r>
    </w:p>
    <w:p>
      <w:r>
        <w:rPr>
          <w:b/>
        </w:rPr>
        <w:t xml:space="preserve">Tulos</w:t>
      </w:r>
    </w:p>
    <w:p>
      <w:r>
        <w:t xml:space="preserve">NMDA</w:t>
      </w:r>
    </w:p>
    <w:p>
      <w:r>
        <w:rPr>
          <w:b/>
        </w:rPr>
        <w:t xml:space="preserve">Esimerkki 4.279</w:t>
      </w:r>
    </w:p>
    <w:p>
      <w:r>
        <w:t xml:space="preserve">Monoamiinin kuljettaja- ja natriumkanavamekanismit kokaiinin aiheuttamassa nopeassa painetta lisäävässä vasteessa.</w:t>
      </w:r>
    </w:p>
    <w:p>
      <w:r>
        <w:rPr>
          <w:b/>
        </w:rPr>
        <w:t xml:space="preserve">Tulos</w:t>
      </w:r>
    </w:p>
    <w:p>
      <w:r>
        <w:t xml:space="preserve">natrium</w:t>
      </w:r>
    </w:p>
    <w:p>
      <w:r>
        <w:rPr>
          <w:b/>
        </w:rPr>
        <w:t xml:space="preserve">Esimerkki 4.280</w:t>
      </w:r>
    </w:p>
    <w:p>
      <w:r>
        <w:t xml:space="preserve">Kahta ihmisen alfa-luokan glutationitransferaasia (GSTA3 ja GSTA4) koodaavien cDNA:iden tunnistaminen ja GSTA4-4:n heterologinen ilmentyminen.</w:t>
      </w:r>
    </w:p>
    <w:p>
      <w:r>
        <w:rPr>
          <w:b/>
        </w:rPr>
        <w:t xml:space="preserve">Tulos</w:t>
      </w:r>
    </w:p>
    <w:p>
      <w:r>
        <w:t xml:space="preserve">glutationi</w:t>
      </w:r>
    </w:p>
    <w:p>
      <w:r>
        <w:rPr>
          <w:b/>
        </w:rPr>
        <w:t xml:space="preserve">Esimerkki 4.281</w:t>
      </w:r>
    </w:p>
    <w:p>
      <w:r>
        <w:t xml:space="preserve">Uuden neurotensiinireseptoriantagonistin, [3H]SR 142948A:n, sitoutumiskohtien karakterisointi rotan aivoissa.</w:t>
      </w:r>
    </w:p>
    <w:p>
      <w:r>
        <w:rPr>
          <w:b/>
        </w:rPr>
        <w:t xml:space="preserve">Tulos</w:t>
      </w:r>
    </w:p>
    <w:p>
      <w:r>
        <w:t xml:space="preserve">neurotensiini</w:t>
      </w:r>
    </w:p>
    <w:p>
      <w:r>
        <w:rPr>
          <w:b/>
        </w:rPr>
        <w:t xml:space="preserve">Esimerkki 4.282</w:t>
      </w:r>
    </w:p>
    <w:p>
      <w:r>
        <w:t xml:space="preserve">Lisääntynyt Cat3-välitteinen kationisten aminohappojen kuljetus kompensoi toiminnallisesti Cat1:n tyrmäyssolulinjoja.</w:t>
      </w:r>
    </w:p>
    <w:p>
      <w:r>
        <w:rPr>
          <w:b/>
        </w:rPr>
        <w:t xml:space="preserve">Tulos</w:t>
      </w:r>
    </w:p>
    <w:p>
      <w:r>
        <w:t xml:space="preserve">aminohappo</w:t>
      </w:r>
    </w:p>
    <w:p>
      <w:r>
        <w:rPr>
          <w:b/>
        </w:rPr>
        <w:t xml:space="preserve">Esimerkki 4.283</w:t>
      </w:r>
    </w:p>
    <w:p>
      <w:r>
        <w:t xml:space="preserve">Karbetosiinin ja sen metaboliittien sitoutuminen oksitosiinireseptoriin ja uterotoninen aktiivisuus entsymaattisen hajoamisen jälkeen.</w:t>
      </w:r>
    </w:p>
    <w:p>
      <w:r>
        <w:rPr>
          <w:b/>
        </w:rPr>
        <w:t xml:space="preserve">Tulos</w:t>
      </w:r>
    </w:p>
    <w:p>
      <w:r>
        <w:t xml:space="preserve">karbetosiini</w:t>
      </w:r>
    </w:p>
    <w:p>
      <w:r>
        <w:rPr>
          <w:b/>
          <w:u w:val="single"/>
        </w:rPr>
        <w:t xml:space="preserve">Tehtävä numero 5</w:t>
      </w:r>
    </w:p>
    <w:p>
      <w:r>
        <w:t xml:space="preserve">Lääketieteellisissä tutkimuksissa hoitoja testataan tutkimukseen osallistuvien ryhmässä. Sinulle annetaan tutkimusraportin lause, jossa tehtäväsi on luetella lauseet, jotka antavat tietoa tutkimukseen osallistujista. Luettele lauseet samassa järjestyksessä kuin ne esiintyvät tekstissä pilkulla erotettuna. Jos mitään tietoa osallistujista ei mainita, tulosta vain "ei löytynyt". Osallistujia koskevia merkityksellisiä tietoja ovat esimerkiksi: sukupuoli, sairaudet, sijainti, osallistujien määrä. Älä mainitse osallistujia ilman asiaankuuluvia tietoja.</w:t>
      </w:r>
    </w:p>
    <w:p>
      <w:r>
        <w:rPr>
          <w:b/>
        </w:rPr>
        <w:t xml:space="preserve">Esimerkki 5.0</w:t>
      </w:r>
    </w:p>
    <w:p>
      <w:r>
        <w:t xml:space="preserve">QALY:iden arvioinnissa käytettiin elinajanodotetaulukoihin sovellettuja tulostuloksia.</w:t>
      </w:r>
    </w:p>
    <w:p>
      <w:r>
        <w:rPr>
          <w:b/>
        </w:rPr>
        <w:t xml:space="preserve">Tulos</w:t>
      </w:r>
    </w:p>
    <w:p>
      <w:r>
        <w:t xml:space="preserve">ei löydy</w:t>
      </w:r>
    </w:p>
    <w:p>
      <w:r>
        <w:rPr>
          <w:b/>
        </w:rPr>
        <w:t xml:space="preserve">Esimerkki 5.1</w:t>
      </w:r>
    </w:p>
    <w:p>
      <w:r>
        <w:t xml:space="preserve">Tämäntyyppistä mahalaukun myoelektristä aktiivisuutta ja rytmihäiriöitä voidaan mitata elektrogastrografialla käyttäen ihoelektrodeja .</w:t>
      </w:r>
    </w:p>
    <w:p>
      <w:r>
        <w:rPr>
          <w:b/>
        </w:rPr>
        <w:t xml:space="preserve">Tulos</w:t>
      </w:r>
    </w:p>
    <w:p>
      <w:r>
        <w:t xml:space="preserve">ei löydy</w:t>
      </w:r>
    </w:p>
    <w:p>
      <w:r>
        <w:rPr>
          <w:b/>
        </w:rPr>
        <w:t xml:space="preserve">Esimerkki 5.2</w:t>
      </w:r>
    </w:p>
    <w:p>
      <w:r>
        <w:t xml:space="preserve">Kalsiumtilaan ja luun aineenvaihduntaan liittyvät seerumin ja virtsan biokemialliset parametrit pysyivät ennallaan .</w:t>
      </w:r>
    </w:p>
    <w:p>
      <w:r>
        <w:rPr>
          <w:b/>
        </w:rPr>
        <w:t xml:space="preserve">Tulos</w:t>
      </w:r>
    </w:p>
    <w:p>
      <w:r>
        <w:t xml:space="preserve">ei löydy</w:t>
      </w:r>
    </w:p>
    <w:p>
      <w:r>
        <w:rPr>
          <w:b/>
        </w:rPr>
        <w:t xml:space="preserve">Esimerkki 5.3</w:t>
      </w:r>
    </w:p>
    <w:p>
      <w:r>
        <w:t xml:space="preserve">24 kuukauden kuluttua naisilla, jotka käyttivät lääkkeitä ilman liikuntaa, oli merkittäviä parannuksia BMD:ssä lonkassa ( +1,81 % ) ja selkärangassa ( +2,85 % ) sekä merkittäviä vähennyksiä Alkphase B:ssä ( -8,7 % ) ja seerumin NTx:ssä ( -16,7 % ).</w:t>
      </w:r>
    </w:p>
    <w:p>
      <w:r>
        <w:rPr>
          <w:b/>
        </w:rPr>
        <w:t xml:space="preserve">Tulos</w:t>
      </w:r>
    </w:p>
    <w:p>
      <w:r>
        <w:t xml:space="preserve">naiset</w:t>
      </w:r>
    </w:p>
    <w:p>
      <w:r>
        <w:rPr>
          <w:b/>
        </w:rPr>
        <w:t xml:space="preserve">Esimerkki 5.4</w:t>
      </w:r>
    </w:p>
    <w:p>
      <w:r>
        <w:t xml:space="preserve">SST-GP oli tehokkaampi kuin LA-GP .</w:t>
      </w:r>
    </w:p>
    <w:p>
      <w:r>
        <w:rPr>
          <w:b/>
        </w:rPr>
        <w:t xml:space="preserve">Tulos</w:t>
      </w:r>
    </w:p>
    <w:p>
      <w:r>
        <w:t xml:space="preserve">ei löydy</w:t>
      </w:r>
    </w:p>
    <w:p>
      <w:r>
        <w:rPr>
          <w:b/>
        </w:rPr>
        <w:t xml:space="preserve">Esimerkki 5.5</w:t>
      </w:r>
    </w:p>
    <w:p>
      <w:r>
        <w:t xml:space="preserve">Fysioterapiapalvelu laajennetun ensihoidon yksikössä ei vähennä sairaalahoitoon joutumista : satunnaistettu tutkimus .</w:t>
      </w:r>
    </w:p>
    <w:p>
      <w:r>
        <w:rPr>
          <w:b/>
        </w:rPr>
        <w:t xml:space="preserve">Tulos</w:t>
      </w:r>
    </w:p>
    <w:p>
      <w:r>
        <w:t xml:space="preserve">ei löydy</w:t>
      </w:r>
    </w:p>
    <w:p>
      <w:r>
        <w:rPr>
          <w:b/>
        </w:rPr>
        <w:t xml:space="preserve">Esimerkki 5.6</w:t>
      </w:r>
    </w:p>
    <w:p>
      <w:r>
        <w:t xml:space="preserve">Antioksidanttilisä ja liikunnan aiheuttama hapetusstressi 60-vuotiailla antipyrinihydroksylaateilla mitattuna .</w:t>
      </w:r>
    </w:p>
    <w:p>
      <w:r>
        <w:rPr>
          <w:b/>
        </w:rPr>
        <w:t xml:space="preserve">Tulos</w:t>
      </w:r>
    </w:p>
    <w:p>
      <w:r>
        <w:t xml:space="preserve">60-vuotias</w:t>
      </w:r>
    </w:p>
    <w:p>
      <w:r>
        <w:rPr>
          <w:b/>
        </w:rPr>
        <w:t xml:space="preserve">Esimerkki 5.7</w:t>
      </w:r>
    </w:p>
    <w:p>
      <w:r>
        <w:t xml:space="preserve">Tutkimme, voisiko 5-20 mg viikossa suun kautta otettava metotreksaatti hidastaa taudin etenemistä 44 potilaalla, joilla oli inkluusiokehomyosiitti, satunnaistetussa kaksoissokkoutetussa lumekontrolloidussa tutkimuksessa 48 viikon ajan.</w:t>
      </w:r>
    </w:p>
    <w:p>
      <w:r>
        <w:rPr>
          <w:b/>
        </w:rPr>
        <w:t xml:space="preserve">Tulos</w:t>
      </w:r>
    </w:p>
    <w:p>
      <w:r>
        <w:t xml:space="preserve">44 potilasta, joilla on inclusion body -myosiitti</w:t>
      </w:r>
    </w:p>
    <w:p>
      <w:r>
        <w:rPr>
          <w:b/>
        </w:rPr>
        <w:t xml:space="preserve">Esimerkki 5.8</w:t>
      </w:r>
    </w:p>
    <w:p>
      <w:r>
        <w:t xml:space="preserve">Tulokset osoittavat, että tämä tapa raportoida oireista ja toimintakyvystä perusterveydenhuollon lääkäreille ei muuttanut merkittävästi potilaiden tuloksia .</w:t>
      </w:r>
    </w:p>
    <w:p>
      <w:r>
        <w:rPr>
          <w:b/>
        </w:rPr>
        <w:t xml:space="preserve">Tulos</w:t>
      </w:r>
    </w:p>
    <w:p>
      <w:r>
        <w:t xml:space="preserve">ei löydy</w:t>
      </w:r>
    </w:p>
    <w:p>
      <w:r>
        <w:rPr>
          <w:b/>
        </w:rPr>
        <w:t xml:space="preserve">Esimerkki 5.9</w:t>
      </w:r>
    </w:p>
    <w:p>
      <w:r>
        <w:t xml:space="preserve">Seuranta tehtiin diureettikuvauksella 3 , 6 , 9 ja 12 kuukauden kuluttua ja sen jälkeen vuosittain , ja sen jälkeen diureettisella renografialla .</w:t>
      </w:r>
    </w:p>
    <w:p>
      <w:r>
        <w:rPr>
          <w:b/>
        </w:rPr>
        <w:t xml:space="preserve">Tulos</w:t>
      </w:r>
    </w:p>
    <w:p>
      <w:r>
        <w:t xml:space="preserve">ei löydy</w:t>
      </w:r>
    </w:p>
    <w:p>
      <w:r>
        <w:rPr>
          <w:b/>
        </w:rPr>
        <w:t xml:space="preserve">Esimerkki 5.10</w:t>
      </w:r>
    </w:p>
    <w:p>
      <w:r>
        <w:t xml:space="preserve">Suurempia potilaspopulaatioita käsittävät tutkimukset ovat tarpeen tämän alustavan tutkimuksen tulosten vahvistamiseksi ja kliinisen paranemisen laajuuden, hyödynnetyn alaryhmän, sydämen vajaatoiminnan hoidon roolin ja niin edelleen määrittämiseksi.</w:t>
      </w:r>
    </w:p>
    <w:p>
      <w:r>
        <w:rPr>
          <w:b/>
        </w:rPr>
        <w:t xml:space="preserve">Tulos</w:t>
      </w:r>
    </w:p>
    <w:p>
      <w:r>
        <w:t xml:space="preserve">ei löydy</w:t>
      </w:r>
    </w:p>
    <w:p>
      <w:r>
        <w:rPr>
          <w:b/>
        </w:rPr>
        <w:t xml:space="preserve">Esimerkki 5.11</w:t>
      </w:r>
    </w:p>
    <w:p>
      <w:r>
        <w:t xml:space="preserve">573 potilasta, joilla oli tunnistamatonta ja hoitamatonta ahdistuneisuutta, tunnistettiin noin 8000 potilaan joukosta, jotka täyttivät odotushuoneen seulontalomakkeen.</w:t>
      </w:r>
    </w:p>
    <w:p>
      <w:r>
        <w:rPr>
          <w:b/>
        </w:rPr>
        <w:t xml:space="preserve">Tulos</w:t>
      </w:r>
    </w:p>
    <w:p>
      <w:r>
        <w:t xml:space="preserve">8 000 potilasta, odotushuoneen seulontakyselylomake</w:t>
      </w:r>
    </w:p>
    <w:p>
      <w:r>
        <w:rPr>
          <w:b/>
        </w:rPr>
        <w:t xml:space="preserve">Esimerkki 5.12</w:t>
      </w:r>
    </w:p>
    <w:p>
      <w:r>
        <w:t xml:space="preserve">Mahalaukun rytmihäiriöt ruoansulatuskanavan sairauksia sairastavilla imeväisillä epigastrisen impedanssin avulla mitattuna .</w:t>
      </w:r>
    </w:p>
    <w:p>
      <w:r>
        <w:rPr>
          <w:b/>
        </w:rPr>
        <w:t xml:space="preserve">Tulos</w:t>
      </w:r>
    </w:p>
    <w:p>
      <w:r>
        <w:t xml:space="preserve">imeväiset, joilla on ruoansulatuskanavan sairauksia</w:t>
      </w:r>
    </w:p>
    <w:p>
      <w:r>
        <w:rPr>
          <w:b/>
        </w:rPr>
        <w:t xml:space="preserve">Esimerkki 5.13</w:t>
      </w:r>
    </w:p>
    <w:p>
      <w:r>
        <w:t xml:space="preserve">Mikroalbuminuria itsessään ennustaa kliinistä proteinuriaa ei-diabeetikoilla ja diabeetikoilla .</w:t>
      </w:r>
    </w:p>
    <w:p>
      <w:r>
        <w:rPr>
          <w:b/>
        </w:rPr>
        <w:t xml:space="preserve">Tulos</w:t>
      </w:r>
    </w:p>
    <w:p>
      <w:r>
        <w:t xml:space="preserve">ei-diabeetikoilla ja diabeetikoilla</w:t>
      </w:r>
    </w:p>
    <w:p>
      <w:r>
        <w:rPr>
          <w:b/>
        </w:rPr>
        <w:t xml:space="preserve">Esimerkki 5.14</w:t>
      </w:r>
    </w:p>
    <w:p>
      <w:r>
        <w:t xml:space="preserve">Tietoa siitä, miten potilaat noudattavat näitä suosituksia päivittäisessä kliinisessä käytännössä, ei kuitenkaan ole riittävästi.</w:t>
      </w:r>
    </w:p>
    <w:p>
      <w:r>
        <w:rPr>
          <w:b/>
        </w:rPr>
        <w:t xml:space="preserve">Tulos</w:t>
      </w:r>
    </w:p>
    <w:p>
      <w:r>
        <w:t xml:space="preserve">ei löydy</w:t>
      </w:r>
    </w:p>
    <w:p>
      <w:r>
        <w:rPr>
          <w:b/>
        </w:rPr>
        <w:t xml:space="preserve">Esimerkki 5.15</w:t>
      </w:r>
    </w:p>
    <w:p>
      <w:r>
        <w:t xml:space="preserve">Tupakoivilla ja suun kautta otettavia ehkäisyvälineitä käyttävillä naisilla on merkittävästi kohonnut sydän- ja verisuonitautien riski, mutta tarkkaa mekanismia lisääntyneeseen riskiin ei tunneta.</w:t>
      </w:r>
    </w:p>
    <w:p>
      <w:r>
        <w:rPr>
          <w:b/>
        </w:rPr>
        <w:t xml:space="preserve">Tulos</w:t>
      </w:r>
    </w:p>
    <w:p>
      <w:r>
        <w:t xml:space="preserve">ei löydy</w:t>
      </w:r>
    </w:p>
    <w:p>
      <w:r>
        <w:rPr>
          <w:b/>
        </w:rPr>
        <w:t xml:space="preserve">Esimerkki 5.16</w:t>
      </w:r>
    </w:p>
    <w:p>
      <w:r>
        <w:t xml:space="preserve">Potilaiden masennus lisääntyi merkittävästi ajan myötä .</w:t>
      </w:r>
    </w:p>
    <w:p>
      <w:r>
        <w:rPr>
          <w:b/>
        </w:rPr>
        <w:t xml:space="preserve">Tulos</w:t>
      </w:r>
    </w:p>
    <w:p>
      <w:r>
        <w:t xml:space="preserve">ei löydy</w:t>
      </w:r>
    </w:p>
    <w:p>
      <w:r>
        <w:rPr>
          <w:b/>
        </w:rPr>
        <w:t xml:space="preserve">Esimerkki 5.17</w:t>
      </w:r>
    </w:p>
    <w:p>
      <w:r>
        <w:t xml:space="preserve">Heikkouden etenemisen vertailu inkluusiokehomyosiitissa metotreksaatti- tai lumelääkehoidon aikana .</w:t>
      </w:r>
    </w:p>
    <w:p>
      <w:r>
        <w:rPr>
          <w:b/>
        </w:rPr>
        <w:t xml:space="preserve">Tulos</w:t>
      </w:r>
    </w:p>
    <w:p>
      <w:r>
        <w:t xml:space="preserve">ei löydy</w:t>
      </w:r>
    </w:p>
    <w:p>
      <w:r>
        <w:rPr>
          <w:b/>
        </w:rPr>
        <w:t xml:space="preserve">Esimerkki 5.18</w:t>
      </w:r>
    </w:p>
    <w:p>
      <w:r>
        <w:t xml:space="preserve">Hoitoryhmän osallistujat pystyivät paremmin ehdottamaan sopivia tunteidenhallintastrategioita tarinan hahmoille intervention jälkeen kuin ennen interventiota, kun taas kontrolliryhmän osallistujat eivät.</w:t>
      </w:r>
    </w:p>
    <w:p>
      <w:r>
        <w:rPr>
          <w:b/>
        </w:rPr>
        <w:t xml:space="preserve">Tulos</w:t>
      </w:r>
    </w:p>
    <w:p>
      <w:r>
        <w:t xml:space="preserve">ei löydy</w:t>
      </w:r>
    </w:p>
    <w:p>
      <w:r>
        <w:rPr>
          <w:b/>
        </w:rPr>
        <w:t xml:space="preserve">Esimerkki 5.19</w:t>
      </w:r>
    </w:p>
    <w:p>
      <w:r>
        <w:t xml:space="preserve">Plasman 6-keto-prostaglandiini F1-alfa-pitoisuuden nousu oli yhteydessä seerumin HDL2-kolesterolipitoisuuden nousuun säännöllisesti harjoittelevassa ryhmässä .</w:t>
      </w:r>
    </w:p>
    <w:p>
      <w:r>
        <w:rPr>
          <w:b/>
        </w:rPr>
        <w:t xml:space="preserve">Tulos</w:t>
      </w:r>
    </w:p>
    <w:p>
      <w:r>
        <w:t xml:space="preserve">ei löydy</w:t>
      </w:r>
    </w:p>
    <w:p>
      <w:r>
        <w:rPr>
          <w:b/>
        </w:rPr>
        <w:t xml:space="preserve">Esimerkki 5.20</w:t>
      </w:r>
    </w:p>
    <w:p>
      <w:r>
        <w:t xml:space="preserve">Tulokset osoittivat, että kortisoli- ja glukoosipitoisuudet olivat merkitsevästi korkeat 700 ja 500 mutta eivät 3000 mg l-¹ -ryhmässä kontrolliin verrattuna.</w:t>
      </w:r>
    </w:p>
    <w:p>
      <w:r>
        <w:rPr>
          <w:b/>
        </w:rPr>
        <w:t xml:space="preserve">Tulos</w:t>
      </w:r>
    </w:p>
    <w:p>
      <w:r>
        <w:t xml:space="preserve">ei löydy</w:t>
      </w:r>
    </w:p>
    <w:p>
      <w:r>
        <w:rPr>
          <w:b/>
        </w:rPr>
        <w:t xml:space="preserve">Esimerkki 5.21</w:t>
      </w:r>
    </w:p>
    <w:p>
      <w:r>
        <w:t xml:space="preserve">Tulokset viittaavat siihen, että nopea anestesia suuremmalla annoksella on parempi kuin hidas anestesia pienemmällä annoksella Belugan verinäytteenottoa varten.</w:t>
      </w:r>
    </w:p>
    <w:p>
      <w:r>
        <w:rPr>
          <w:b/>
        </w:rPr>
        <w:t xml:space="preserve">Tulos</w:t>
      </w:r>
    </w:p>
    <w:p>
      <w:r>
        <w:t xml:space="preserve">Beluga</w:t>
      </w:r>
    </w:p>
    <w:p>
      <w:r>
        <w:rPr>
          <w:b/>
        </w:rPr>
        <w:t xml:space="preserve">Esimerkki 5.22</w:t>
      </w:r>
    </w:p>
    <w:p>
      <w:r>
        <w:t xml:space="preserve">GABHS-isolaatit serotyypitettiin, jotta bakteriologisen hoidon epäonnistumiset ( ja uusiutumiset ) voitiin erottaa uusista hankinnoista .</w:t>
      </w:r>
    </w:p>
    <w:p>
      <w:r>
        <w:rPr>
          <w:b/>
        </w:rPr>
        <w:t xml:space="preserve">Tulos</w:t>
      </w:r>
    </w:p>
    <w:p>
      <w:r>
        <w:t xml:space="preserve">ei löydy</w:t>
      </w:r>
    </w:p>
    <w:p>
      <w:r>
        <w:rPr>
          <w:b/>
        </w:rPr>
        <w:t xml:space="preserve">Esimerkki 5.23</w:t>
      </w:r>
    </w:p>
    <w:p>
      <w:r>
        <w:t xml:space="preserve">Tämä ero ei ollut merkittävä.</w:t>
      </w:r>
    </w:p>
    <w:p>
      <w:r>
        <w:rPr>
          <w:b/>
        </w:rPr>
        <w:t xml:space="preserve">Tulos</w:t>
      </w:r>
    </w:p>
    <w:p>
      <w:r>
        <w:t xml:space="preserve">ei löydy</w:t>
      </w:r>
    </w:p>
    <w:p>
      <w:r>
        <w:rPr>
          <w:b/>
        </w:rPr>
        <w:t xml:space="preserve">Esimerkki 5.24</w:t>
      </w:r>
    </w:p>
    <w:p>
      <w:r>
        <w:t xml:space="preserve">Nämä tiedot osoittavat, että akuutti nikotiinin antaminen nikotiinipurukumin muodossa ei vaikuta sydän- ja verisuonitauteihin tai rasitusreaktiivisuuteen naisilla.</w:t>
      </w:r>
    </w:p>
    <w:p>
      <w:r>
        <w:rPr>
          <w:b/>
        </w:rPr>
        <w:t xml:space="preserve">Tulos</w:t>
      </w:r>
    </w:p>
    <w:p>
      <w:r>
        <w:t xml:space="preserve">naiset</w:t>
      </w:r>
    </w:p>
    <w:p>
      <w:r>
        <w:rPr>
          <w:b/>
        </w:rPr>
        <w:t xml:space="preserve">Esimerkki 5.25</w:t>
      </w:r>
    </w:p>
    <w:p>
      <w:r>
        <w:t xml:space="preserve">Osallistujat satunnaistettiin SST- tai LA-ryhmään.</w:t>
      </w:r>
    </w:p>
    <w:p>
      <w:r>
        <w:rPr>
          <w:b/>
        </w:rPr>
        <w:t xml:space="preserve">Tulos</w:t>
      </w:r>
    </w:p>
    <w:p>
      <w:r>
        <w:t xml:space="preserve">ei löydy</w:t>
      </w:r>
    </w:p>
    <w:p>
      <w:r>
        <w:rPr>
          <w:b/>
        </w:rPr>
        <w:t xml:space="preserve">Esimerkki 5.26</w:t>
      </w:r>
    </w:p>
    <w:p>
      <w:r>
        <w:t xml:space="preserve">Täydellinen vaste , joka on määritelty siten, että ei ole esiintynyt oksentelua eikä tarvittu toista pelastusantiemeettistä lääkettä, 3 ensimmäisen tunnin ( 0-3 h ) aikana anestesian jälkeen oli 87 % granisetronilla ja 78 % perfenatsiinilla ( P = 0,204 ) .</w:t>
      </w:r>
    </w:p>
    <w:p>
      <w:r>
        <w:rPr>
          <w:b/>
        </w:rPr>
        <w:t xml:space="preserve">Tulos</w:t>
      </w:r>
    </w:p>
    <w:p>
      <w:r>
        <w:t xml:space="preserve">ei löydy</w:t>
      </w:r>
    </w:p>
    <w:p>
      <w:r>
        <w:rPr>
          <w:b/>
        </w:rPr>
        <w:t xml:space="preserve">Esimerkki 5.27</w:t>
      </w:r>
    </w:p>
    <w:p>
      <w:r>
        <w:t xml:space="preserve">Hygienia-ruokavaliosuositusten tehokkuus masennuslääkehoidon tehostajana masennuspotilailla : satunnaistetun kontrolloidun tutkimuksen tutkimussuunnitelma .</w:t>
      </w:r>
    </w:p>
    <w:p>
      <w:r>
        <w:rPr>
          <w:b/>
        </w:rPr>
        <w:t xml:space="preserve">Tulos</w:t>
      </w:r>
    </w:p>
    <w:p>
      <w:r>
        <w:t xml:space="preserve">masennuspotilaat</w:t>
      </w:r>
    </w:p>
    <w:p>
      <w:r>
        <w:rPr>
          <w:b/>
        </w:rPr>
        <w:t xml:space="preserve">Esimerkki 5.28</w:t>
      </w:r>
    </w:p>
    <w:p>
      <w:r>
        <w:t xml:space="preserve">Käytimme kansallisia tietoja Medical Expenditure Panel Survey yhdistetty National Health Interview Survey ja tutkimuskohtainen tutkimus arvioida vuotuinen käyttö ja kustannukset terveydenhuollon , koulu , ASD liittyvä terapia , perheen koordinoidut palvelut , sekä hoitajan aikaa 3-17-vuotiaiden lasten kanssa ja ilman vanhempien raportoitu ASD .</w:t>
      </w:r>
    </w:p>
    <w:p>
      <w:r>
        <w:rPr>
          <w:b/>
        </w:rPr>
        <w:t xml:space="preserve">Tulos</w:t>
      </w:r>
    </w:p>
    <w:p>
      <w:r>
        <w:t xml:space="preserve">3-17-vuotiaat lapset, joilla oli ja joilla ei ollut vanhempien ilmoittamaa ASD:tä.</w:t>
      </w:r>
    </w:p>
    <w:p>
      <w:r>
        <w:rPr>
          <w:b/>
        </w:rPr>
        <w:t xml:space="preserve">Esimerkki 5.29</w:t>
      </w:r>
    </w:p>
    <w:p>
      <w:r>
        <w:t xml:space="preserve">Amonafidi valittiin sisällytettäväksi syöpä- ja leukemiaryhmä B:n (CALGB) metastaattisen rintasyövän pääprotokollaan.</w:t>
      </w:r>
    </w:p>
    <w:p>
      <w:r>
        <w:rPr>
          <w:b/>
        </w:rPr>
        <w:t xml:space="preserve">Tulos</w:t>
      </w:r>
    </w:p>
    <w:p>
      <w:r>
        <w:t xml:space="preserve">metastaattinen rintasyöpä</w:t>
      </w:r>
    </w:p>
    <w:p>
      <w:r>
        <w:rPr>
          <w:b/>
        </w:rPr>
        <w:t xml:space="preserve">Esimerkki 5.30</w:t>
      </w:r>
    </w:p>
    <w:p>
      <w:r>
        <w:t xml:space="preserve">Tässä riittävän tehokkuustutkimuksessa kerran päivässä suun kautta otettava amoksisilliini ei ole huonompi kuin kahdesti päivässä otettava penisilliini V GABHS:n hoidossa ja hävittämisessä lapsilla, joilla on nielutulehdus.</w:t>
      </w:r>
    </w:p>
    <w:p>
      <w:r>
        <w:rPr>
          <w:b/>
        </w:rPr>
        <w:t xml:space="preserve">Tulos</w:t>
      </w:r>
    </w:p>
    <w:p>
      <w:r>
        <w:t xml:space="preserve">lapset, joilla on nielutulehdus</w:t>
      </w:r>
    </w:p>
    <w:p>
      <w:r>
        <w:rPr>
          <w:b/>
        </w:rPr>
        <w:t xml:space="preserve">Esimerkki 5.31</w:t>
      </w:r>
    </w:p>
    <w:p>
      <w:r>
        <w:t xml:space="preserve">Tässä alustavassa, avoimessa, satunnaistetussa tutkimuksessa testattiin limemehun vaikutuksia SCA:ta sairastavien lasten kliinisiin ja joihinkin laboratorio-ominaisuuksiin.</w:t>
      </w:r>
    </w:p>
    <w:p>
      <w:r>
        <w:rPr>
          <w:b/>
        </w:rPr>
        <w:t xml:space="preserve">Tulos</w:t>
      </w:r>
    </w:p>
    <w:p>
      <w:r>
        <w:t xml:space="preserve">SCA:ta sairastavat lapset</w:t>
      </w:r>
    </w:p>
    <w:p>
      <w:r>
        <w:rPr>
          <w:b/>
        </w:rPr>
        <w:t xml:space="preserve">Esimerkki 5.32</w:t>
      </w:r>
    </w:p>
    <w:p>
      <w:r>
        <w:t xml:space="preserve">Lääke oli osoittanut merkittävää aktiivisuutta prekliinisissä tutkimuksissa ja jonkin verran aktiivisuutta vaiheen I tutkimuksissa.</w:t>
      </w:r>
    </w:p>
    <w:p>
      <w:r>
        <w:rPr>
          <w:b/>
        </w:rPr>
        <w:t xml:space="preserve">Tulos</w:t>
      </w:r>
    </w:p>
    <w:p>
      <w:r>
        <w:t xml:space="preserve">ei löydy</w:t>
      </w:r>
    </w:p>
    <w:p>
      <w:r>
        <w:rPr>
          <w:b/>
        </w:rPr>
        <w:t xml:space="preserve">Esimerkki 5.33</w:t>
      </w:r>
    </w:p>
    <w:p>
      <w:r>
        <w:t xml:space="preserve">Ramipriili ehkäisee tai viivästyttää albuminurian etenemistä .</w:t>
      </w:r>
    </w:p>
    <w:p>
      <w:r>
        <w:rPr>
          <w:b/>
        </w:rPr>
        <w:t xml:space="preserve">Tulos</w:t>
      </w:r>
    </w:p>
    <w:p>
      <w:r>
        <w:t xml:space="preserve">ei löydy</w:t>
      </w:r>
    </w:p>
    <w:p>
      <w:r>
        <w:rPr>
          <w:b/>
        </w:rPr>
        <w:t xml:space="preserve">Esimerkki 5.34</w:t>
      </w:r>
    </w:p>
    <w:p>
      <w:r>
        <w:t xml:space="preserve">Vertailla kerran 3 viikon välein annosteltua ylläpitävää epoetiini alfaa ja jatkuvaa viikoittaista epoetiini alfaa potilailla, joilla on syöpään liittyvä anemia .</w:t>
      </w:r>
    </w:p>
    <w:p>
      <w:r>
        <w:rPr>
          <w:b/>
        </w:rPr>
        <w:t xml:space="preserve">Tulos</w:t>
      </w:r>
    </w:p>
    <w:p>
      <w:r>
        <w:t xml:space="preserve">potilaat, joilla on syöpään liittyvä anemia</w:t>
      </w:r>
    </w:p>
    <w:p>
      <w:r>
        <w:rPr>
          <w:b/>
        </w:rPr>
        <w:t xml:space="preserve">Esimerkki 5.35</w:t>
      </w:r>
    </w:p>
    <w:p>
      <w:r>
        <w:t xml:space="preserve">Epigastrinen impedanssi on ei-invasiivinen menetelmä, jota käytetään mahalaukun tyhjenemisaikojen ja mahalaukun faasisen aktiivisuuden tutkimiseen.</w:t>
      </w:r>
    </w:p>
    <w:p>
      <w:r>
        <w:rPr>
          <w:b/>
        </w:rPr>
        <w:t xml:space="preserve">Tulos</w:t>
      </w:r>
    </w:p>
    <w:p>
      <w:r>
        <w:t xml:space="preserve">ei löydy</w:t>
      </w:r>
    </w:p>
    <w:p>
      <w:r>
        <w:rPr>
          <w:b/>
        </w:rPr>
        <w:t xml:space="preserve">Esimerkki 5.36</w:t>
      </w:r>
    </w:p>
    <w:p>
      <w:r>
        <w:t xml:space="preserve">Bayesin mukautuvat tutkimukset tarjoavat etuja vertailevissa tehokkuustutkimuksissa : esimerkki status epilepticuksesta .</w:t>
      </w:r>
    </w:p>
    <w:p>
      <w:r>
        <w:rPr>
          <w:b/>
        </w:rPr>
        <w:t xml:space="preserve">Tulos</w:t>
      </w:r>
    </w:p>
    <w:p>
      <w:r>
        <w:t xml:space="preserve">ei löydy</w:t>
      </w:r>
    </w:p>
    <w:p>
      <w:r>
        <w:rPr>
          <w:b/>
        </w:rPr>
        <w:t xml:space="preserve">Esimerkki 5.37</w:t>
      </w:r>
    </w:p>
    <w:p>
      <w:r>
        <w:t xml:space="preserve">Tässä tutkimuksessa selvitettiin flosequinanin , uuden suun kautta annettavan valtimoiden ja laskimoiden laajentajan , pitkäaikaisvaikutusta keskivaikeaa tai vaikeaa sydämen vajaatoimintaa sairastavien potilaiden kliiniseen kulkuun.</w:t>
      </w:r>
    </w:p>
    <w:p>
      <w:r>
        <w:rPr>
          <w:b/>
        </w:rPr>
        <w:t xml:space="preserve">Tulos</w:t>
      </w:r>
    </w:p>
    <w:p>
      <w:r>
        <w:t xml:space="preserve">potilaat, joilla on keskivaikea tai vaikea sydämen vajaatoiminta</w:t>
      </w:r>
    </w:p>
    <w:p>
      <w:r>
        <w:rPr>
          <w:b/>
        </w:rPr>
        <w:t xml:space="preserve">Esimerkki 5.38</w:t>
      </w:r>
    </w:p>
    <w:p>
      <w:r>
        <w:t xml:space="preserve">Limettimehun nauttimisen on äskettäin osoitettu helpottavan malariaparasiitin poistumista.</w:t>
      </w:r>
    </w:p>
    <w:p>
      <w:r>
        <w:rPr>
          <w:b/>
        </w:rPr>
        <w:t xml:space="preserve">Tulos</w:t>
      </w:r>
    </w:p>
    <w:p>
      <w:r>
        <w:t xml:space="preserve">ei löydy</w:t>
      </w:r>
    </w:p>
    <w:p>
      <w:r>
        <w:rPr>
          <w:b/>
        </w:rPr>
        <w:t xml:space="preserve">Esimerkki 5.39</w:t>
      </w:r>
    </w:p>
    <w:p>
      <w:r>
        <w:t xml:space="preserve">Koehenkilöt jaettiin satunnaisesti kahteen ryhmään : lisäravinteena ( n 11 ) 100 mg dl-alfa-tokoferyyliasetaattia , 200 mg askorbiinihappoa ja 2 mg beetakaroteenia ja lumelääkkeenä ( n 9 ) .</w:t>
      </w:r>
    </w:p>
    <w:p>
      <w:r>
        <w:rPr>
          <w:b/>
        </w:rPr>
        <w:t xml:space="preserve">Tulos</w:t>
      </w:r>
    </w:p>
    <w:p>
      <w:r>
        <w:t xml:space="preserve">ei löydy</w:t>
      </w:r>
    </w:p>
    <w:p>
      <w:r>
        <w:rPr>
          <w:b/>
        </w:rPr>
        <w:t xml:space="preserve">Esimerkki 5.40</w:t>
      </w:r>
    </w:p>
    <w:p>
      <w:r>
        <w:t xml:space="preserve">Kroonisen verisuonia laajentavan hoidon lisääminen flosequinanilla tavanomaisiin digitalis-diureettisiin hoitoihin voi aiheuttaa kliinistä paranemista potilailla, joilla on keskivaikea tai vaikea krooninen sydämen vajaatoiminta .</w:t>
      </w:r>
    </w:p>
    <w:p>
      <w:r>
        <w:rPr>
          <w:b/>
        </w:rPr>
        <w:t xml:space="preserve">Tulos</w:t>
      </w:r>
    </w:p>
    <w:p>
      <w:r>
        <w:t xml:space="preserve">potilaat, joilla on keskivaikea tai vaikea krooninen sydämen vajaatoiminta</w:t>
      </w:r>
    </w:p>
    <w:p>
      <w:r>
        <w:rPr>
          <w:b/>
        </w:rPr>
        <w:t xml:space="preserve">Esimerkki 5.41</w:t>
      </w:r>
    </w:p>
    <w:p>
      <w:r>
        <w:t xml:space="preserve">GABHS:n häviäminen määritettiin kurkkuviljelyjen seurannalla päivinä 3-6 , 12-16 ja 26-36 .</w:t>
      </w:r>
    </w:p>
    <w:p>
      <w:r>
        <w:rPr>
          <w:b/>
        </w:rPr>
        <w:t xml:space="preserve">Tulos</w:t>
      </w:r>
    </w:p>
    <w:p>
      <w:r>
        <w:t xml:space="preserve">ei löydy</w:t>
      </w:r>
    </w:p>
    <w:p>
      <w:r>
        <w:rPr>
          <w:b/>
        </w:rPr>
        <w:t xml:space="preserve">Esimerkki 5.42</w:t>
      </w:r>
    </w:p>
    <w:p>
      <w:r>
        <w:t xml:space="preserve">Reumakuume on ehkäistävissä oleva krooninen sairaus, jota edeltää A-ryhmän beeta-hemolyyttinen streptokokki ( GABHS ) nielutulehdus .</w:t>
      </w:r>
    </w:p>
    <w:p>
      <w:r>
        <w:rPr>
          <w:b/>
        </w:rPr>
        <w:t xml:space="preserve">Tulos</w:t>
      </w:r>
    </w:p>
    <w:p>
      <w:r>
        <w:t xml:space="preserve">ei löydy</w:t>
      </w:r>
    </w:p>
    <w:p>
      <w:r>
        <w:rPr>
          <w:b/>
        </w:rPr>
        <w:t xml:space="preserve">Esimerkki 5.43</w:t>
      </w:r>
    </w:p>
    <w:p>
      <w:r>
        <w:t xml:space="preserve">Hoidon aikana havaittiin lievää parannusta floseektiinihoitoa saaneiden potilaiden oireiden pistemäärissä ja toiminnallisessa luokittelussa.</w:t>
      </w:r>
    </w:p>
    <w:p>
      <w:r>
        <w:rPr>
          <w:b/>
        </w:rPr>
        <w:t xml:space="preserve">Tulos</w:t>
      </w:r>
    </w:p>
    <w:p>
      <w:r>
        <w:t xml:space="preserve">ei löydy</w:t>
      </w:r>
    </w:p>
    <w:p>
      <w:r>
        <w:rPr>
          <w:b/>
        </w:rPr>
        <w:t xml:space="preserve">Esimerkki 5.44</w:t>
      </w:r>
    </w:p>
    <w:p>
      <w:r>
        <w:t xml:space="preserve">Tässä kertomuksessa käsitellään ainoastaan amonafidia vaiheen II aineena .</w:t>
      </w:r>
    </w:p>
    <w:p>
      <w:r>
        <w:rPr>
          <w:b/>
        </w:rPr>
        <w:t xml:space="preserve">Tulos</w:t>
      </w:r>
    </w:p>
    <w:p>
      <w:r>
        <w:t xml:space="preserve">ei löydy</w:t>
      </w:r>
    </w:p>
    <w:p>
      <w:r>
        <w:rPr>
          <w:b/>
        </w:rPr>
        <w:t xml:space="preserve">Esimerkki 5.45</w:t>
      </w:r>
    </w:p>
    <w:p>
      <w:r>
        <w:t xml:space="preserve">Interventio- ja kontrolliolosuhteissa olevien lasten tekemissä parannuksissa ei kuitenkaan ollut eroa kasvojen ilmeiden ja kehon asennon tunnistamisen mittauksissa.</w:t>
      </w:r>
    </w:p>
    <w:p>
      <w:r>
        <w:rPr>
          <w:b/>
        </w:rPr>
        <w:t xml:space="preserve">Tulos</w:t>
      </w:r>
    </w:p>
    <w:p>
      <w:r>
        <w:t xml:space="preserve">lapset</w:t>
      </w:r>
    </w:p>
    <w:p>
      <w:r>
        <w:rPr>
          <w:b/>
        </w:rPr>
        <w:t xml:space="preserve">Esimerkki 5.46</w:t>
      </w:r>
    </w:p>
    <w:p>
      <w:r>
        <w:t xml:space="preserve">Kahden viikon satunnaistetussa kahden jakson ristikkäistutkimuksessa 18 miespuolista nuorta kulutti kahta ruokavaliota, valkoista ruokavaliota ( WD ) ja ruskeaa ruokavaliota ( BD ), jotka olivat vastaavasti köyhiä ja runsaasti MRP: tä.</w:t>
      </w:r>
    </w:p>
    <w:p>
      <w:r>
        <w:rPr>
          <w:b/>
        </w:rPr>
        <w:t xml:space="preserve">Tulos</w:t>
      </w:r>
    </w:p>
    <w:p>
      <w:r>
        <w:t xml:space="preserve">18 miespuolista nuorta</w:t>
      </w:r>
    </w:p>
    <w:p>
      <w:r>
        <w:rPr>
          <w:b/>
        </w:rPr>
        <w:t xml:space="preserve">Esimerkki 5.47</w:t>
      </w:r>
    </w:p>
    <w:p>
      <w:r>
        <w:t xml:space="preserve">Tuloksemme viittaavat siihen, että molemmat lääkkeet olivat hyvin siedettyjä solunsalpaajahoitoa saaneilla AML- tai MDS-potilailla ja että itrakonatsolin teho systeemisen sienitaudin ennaltaehkäisyssä ei ole huonompi kuin flukonatsolin.</w:t>
      </w:r>
    </w:p>
    <w:p>
      <w:r>
        <w:rPr>
          <w:b/>
        </w:rPr>
        <w:t xml:space="preserve">Tulos</w:t>
      </w:r>
    </w:p>
    <w:p>
      <w:r>
        <w:t xml:space="preserve">AML- tai MDS-potilaat, jotka saivat kemoterapiaa.</w:t>
      </w:r>
    </w:p>
    <w:p>
      <w:r>
        <w:rPr>
          <w:b/>
        </w:rPr>
        <w:t xml:space="preserve">Esimerkki 5.48</w:t>
      </w:r>
    </w:p>
    <w:p>
      <w:r>
        <w:t xml:space="preserve">Mikroalbuminuria ennusti myöhempää kliinistä proteinuriaa tutkimukseen osallistuneilla yleisesti ( korjattu odds ratio [ OR ] , 17,5 ; 95 %:n luottamusväli [ CI ] , 12,6-24,4 ) , osallistujilla, joilla ei ollut diabetesta ( OR , 16,7 ; 95 %:n CI , 8,6-32,4 ) , ja osallistujilla, joilla oli diabetesta ( OR , 18,2 ; 95 %:n CI , 12,4-26,7 ) .</w:t>
      </w:r>
    </w:p>
    <w:p>
      <w:r>
        <w:rPr>
          <w:b/>
        </w:rPr>
        <w:t xml:space="preserve">Tulos</w:t>
      </w:r>
    </w:p>
    <w:p>
      <w:r>
        <w:t xml:space="preserve">ei löydy</w:t>
      </w:r>
    </w:p>
    <w:p>
      <w:r>
        <w:rPr>
          <w:b/>
        </w:rPr>
        <w:t xml:space="preserve">Esimerkki 5.49</w:t>
      </w:r>
    </w:p>
    <w:p>
      <w:r>
        <w:t xml:space="preserve">Kustannus/QALY-suhteiden ei-parametrinen bootstrap-otanta määritti 95 prosentin CI:n estimaattien ympärille.</w:t>
      </w:r>
    </w:p>
    <w:p>
      <w:r>
        <w:rPr>
          <w:b/>
        </w:rPr>
        <w:t xml:space="preserve">Tulos</w:t>
      </w:r>
    </w:p>
    <w:p>
      <w:r>
        <w:t xml:space="preserve">ei löydy</w:t>
      </w:r>
    </w:p>
    <w:p>
      <w:r>
        <w:rPr>
          <w:b/>
        </w:rPr>
        <w:t xml:space="preserve">Esimerkki 5.50</w:t>
      </w:r>
    </w:p>
    <w:p>
      <w:r>
        <w:t xml:space="preserve">MLM:t osoittivat masennusoireiden lievää lisääntymistä ajan myötä koko otoksessa.</w:t>
      </w:r>
    </w:p>
    <w:p>
      <w:r>
        <w:rPr>
          <w:b/>
        </w:rPr>
        <w:t xml:space="preserve">Tulos</w:t>
      </w:r>
    </w:p>
    <w:p>
      <w:r>
        <w:t xml:space="preserve">ei löydy</w:t>
      </w:r>
    </w:p>
    <w:p>
      <w:r>
        <w:rPr>
          <w:b/>
        </w:rPr>
        <w:t xml:space="preserve">Esimerkki 5.51</w:t>
      </w:r>
    </w:p>
    <w:p>
      <w:r>
        <w:t xml:space="preserve">Vesiliikuntaa harrastavat raportoivat yhtä hyvästä ( QWB ) tai paremmasta ( CHDR , HAQ , PQOL ) terveyteen liittyvästä elämänlaadusta kuin kontrolliryhmät .</w:t>
      </w:r>
    </w:p>
    <w:p>
      <w:r>
        <w:rPr>
          <w:b/>
        </w:rPr>
        <w:t xml:space="preserve">Tulos</w:t>
      </w:r>
    </w:p>
    <w:p>
      <w:r>
        <w:t xml:space="preserve">ei löydy</w:t>
      </w:r>
    </w:p>
    <w:p>
      <w:r>
        <w:rPr>
          <w:b/>
        </w:rPr>
        <w:t xml:space="preserve">Esimerkki 5.52</w:t>
      </w:r>
    </w:p>
    <w:p>
      <w:r>
        <w:t xml:space="preserve">Säännöllisesti liikuntaa harrastavilla miehillä seerumin kolesterolipitoisuudet nousivat 26 % enemmän suuren tiheyden lipoproteiinien kakkosfraktiossa ( HDL2 ) ja laskivat 31 % enemmän kolmosfraktiossa ( HDL3 ) ja 9 % enemmän matalan tiheyden lipoproteiinien fraktiossa kuin kontrolliryhmässä.</w:t>
      </w:r>
    </w:p>
    <w:p>
      <w:r>
        <w:rPr>
          <w:b/>
        </w:rPr>
        <w:t xml:space="preserve">Tulos</w:t>
      </w:r>
    </w:p>
    <w:p>
      <w:r>
        <w:t xml:space="preserve">ei löydy</w:t>
      </w:r>
    </w:p>
    <w:p>
      <w:r>
        <w:rPr>
          <w:b/>
        </w:rPr>
        <w:t xml:space="preserve">Esimerkki 5.53</w:t>
      </w:r>
    </w:p>
    <w:p>
      <w:r>
        <w:t xml:space="preserve">Tulokset paranivat säännöllisen läsnäolon myötä.</w:t>
      </w:r>
    </w:p>
    <w:p>
      <w:r>
        <w:rPr>
          <w:b/>
        </w:rPr>
        <w:t xml:space="preserve">Tulos</w:t>
      </w:r>
    </w:p>
    <w:p>
      <w:r>
        <w:t xml:space="preserve">ei löydy</w:t>
      </w:r>
    </w:p>
    <w:p>
      <w:r>
        <w:rPr>
          <w:b/>
        </w:rPr>
        <w:t xml:space="preserve">Esimerkki 5.54</w:t>
      </w:r>
    </w:p>
    <w:p>
      <w:r>
        <w:t xml:space="preserve">Albuminurian ( määritelty uudeksi mikroalbuminuriaksi tai uudeksi kliiniseksi proteinuriaksi ) eteneminen tapahtui 1859 osallistujalla ; 1542 osallistujalla kehittyi uusi mikroalbuminuria ja 317 osallistujalla kehittyi kliininen proteinuria .</w:t>
      </w:r>
    </w:p>
    <w:p>
      <w:r>
        <w:rPr>
          <w:b/>
        </w:rPr>
        <w:t xml:space="preserve">Tulos</w:t>
      </w:r>
    </w:p>
    <w:p>
      <w:r>
        <w:t xml:space="preserve">proteinuria</w:t>
      </w:r>
    </w:p>
    <w:p>
      <w:r>
        <w:rPr>
          <w:b/>
        </w:rPr>
        <w:t xml:space="preserve">Esimerkki 5.55</w:t>
      </w:r>
    </w:p>
    <w:p>
      <w:r>
        <w:t xml:space="preserve">Osallistuvat lääkärit satunnaistettiin joko demonstraatio- tai kontrollihaaraan, ja potilaat osoitettiin tutkimushaaraan lääkäreiden satunnaistamisen perusteella.</w:t>
      </w:r>
    </w:p>
    <w:p>
      <w:r>
        <w:rPr>
          <w:b/>
        </w:rPr>
        <w:t xml:space="preserve">Tulos</w:t>
      </w:r>
    </w:p>
    <w:p>
      <w:r>
        <w:t xml:space="preserve">ei löydy</w:t>
      </w:r>
    </w:p>
    <w:p>
      <w:r>
        <w:rPr>
          <w:b/>
        </w:rPr>
        <w:t xml:space="preserve">Esimerkki 5.56</w:t>
      </w:r>
    </w:p>
    <w:p>
      <w:r>
        <w:t xml:space="preserve">Noin kaksi kolmasosaa oli tupakoitsijoita, ja heidät satunnaistettiin testattavaksi joko 12 tunnin nikotiinivajeen tai nikotiinipurukumin antamisen jälkeen.</w:t>
      </w:r>
    </w:p>
    <w:p>
      <w:r>
        <w:rPr>
          <w:b/>
        </w:rPr>
        <w:t xml:space="preserve">Tulos</w:t>
      </w:r>
    </w:p>
    <w:p>
      <w:r>
        <w:t xml:space="preserve">kaksi kolmasosaa tupakoi</w:t>
      </w:r>
    </w:p>
    <w:p>
      <w:r>
        <w:rPr>
          <w:b/>
        </w:rPr>
        <w:t xml:space="preserve">Esimerkki 5.57</w:t>
      </w:r>
    </w:p>
    <w:p>
      <w:r>
        <w:t xml:space="preserve">Maillardin reaktiotuotteiden ( MRP ) runsaan saannin vaikutuksia kalsiumin saatavuuteen nuorilla ja Caco-2-solujen monolayereissä tutkittiin.</w:t>
      </w:r>
    </w:p>
    <w:p>
      <w:r>
        <w:rPr>
          <w:b/>
        </w:rPr>
        <w:t xml:space="preserve">Tulos</w:t>
      </w:r>
    </w:p>
    <w:p>
      <w:r>
        <w:t xml:space="preserve">nuoret</w:t>
      </w:r>
    </w:p>
    <w:p>
      <w:r>
        <w:rPr>
          <w:b/>
        </w:rPr>
        <w:t xml:space="preserve">Esimerkki 5.58</w:t>
      </w:r>
    </w:p>
    <w:p>
      <w:r>
        <w:t xml:space="preserve">Aiemmissa analyyseissä, joissa keskityttiin terveydenhuoltoon, aliarvioitiin tätä taloudellista rasitusta erityisesti koulujärjestelmien osalta.</w:t>
      </w:r>
    </w:p>
    <w:p>
      <w:r>
        <w:rPr>
          <w:b/>
        </w:rPr>
        <w:t xml:space="preserve">Tulos</w:t>
      </w:r>
    </w:p>
    <w:p>
      <w:r>
        <w:t xml:space="preserve">ei löydy</w:t>
      </w:r>
    </w:p>
    <w:p>
      <w:r>
        <w:rPr>
          <w:b/>
        </w:rPr>
        <w:t xml:space="preserve">Esimerkki 5.59</w:t>
      </w:r>
    </w:p>
    <w:p>
      <w:r>
        <w:t xml:space="preserve">Sääriluun takahermon stimulaation merkitys tulenkestävän yksioireisen yöllisen enureesin hoidossa : pilottitutkimus .</w:t>
      </w:r>
    </w:p>
    <w:p>
      <w:r>
        <w:rPr>
          <w:b/>
        </w:rPr>
        <w:t xml:space="preserve">Tulos</w:t>
      </w:r>
    </w:p>
    <w:p>
      <w:r>
        <w:t xml:space="preserve">tulenkestävä yksioireinen yöllinen enureesi</w:t>
      </w:r>
    </w:p>
    <w:p>
      <w:r>
        <w:rPr>
          <w:b/>
        </w:rPr>
        <w:t xml:space="preserve">Esimerkki 5.60</w:t>
      </w:r>
    </w:p>
    <w:p>
      <w:r>
        <w:t xml:space="preserve">Ryhmässä 2 ei ollut havaittavissa muutoksia.</w:t>
      </w:r>
    </w:p>
    <w:p>
      <w:r>
        <w:rPr>
          <w:b/>
        </w:rPr>
        <w:t xml:space="preserve">Tulos</w:t>
      </w:r>
    </w:p>
    <w:p>
      <w:r>
        <w:t xml:space="preserve">ei löydy</w:t>
      </w:r>
    </w:p>
    <w:p>
      <w:r>
        <w:rPr>
          <w:b/>
        </w:rPr>
        <w:t xml:space="preserve">Esimerkki 5.61</w:t>
      </w:r>
    </w:p>
    <w:p>
      <w:r>
        <w:t xml:space="preserve">Kehittää syklipohjainen neutropeenisten komplikaatioiden ( NC ) riskin ennustemalli kemoterapian aikana doksorubisiinilla ( DOX ) tai pegyloidulla liposomaalisella formulaatiolla ( PLD ) potilaille, joilla on metastaattinen rintasyöpä ( MBC ) .</w:t>
      </w:r>
    </w:p>
    <w:p>
      <w:r>
        <w:rPr>
          <w:b/>
        </w:rPr>
        <w:t xml:space="preserve">Tulos</w:t>
      </w:r>
    </w:p>
    <w:p>
      <w:r>
        <w:t xml:space="preserve">potilaat, joilla on etäpesäkkeinen rintasyöpä ( MBC).</w:t>
      </w:r>
    </w:p>
    <w:p>
      <w:r>
        <w:rPr>
          <w:b/>
        </w:rPr>
        <w:t xml:space="preserve">Esimerkki 5.62</w:t>
      </w:r>
    </w:p>
    <w:p>
      <w:r>
        <w:t xml:space="preserve">Verensiirtoja tarvitsevien potilaiden osuudessa ei ollut eroa tutkimuksen aikana ( 23 % 40K-haarassa ja 18 % 120K-haarassa , P = .22 ) tai erityisesti ylläpitovaiheen aikana ( 13 % 40K-haarassa vs. 15 % 120K-haarassa , P = .58 ).</w:t>
      </w:r>
    </w:p>
    <w:p>
      <w:r>
        <w:rPr>
          <w:b/>
        </w:rPr>
        <w:t xml:space="preserve">Tulos</w:t>
      </w:r>
    </w:p>
    <w:p>
      <w:r>
        <w:t xml:space="preserve">ei löydy</w:t>
      </w:r>
    </w:p>
    <w:p>
      <w:r>
        <w:rPr>
          <w:b/>
        </w:rPr>
        <w:t xml:space="preserve">Esimerkki 5.63</w:t>
      </w:r>
    </w:p>
    <w:p>
      <w:r>
        <w:t xml:space="preserve">Missään tutkimuksessa ei kuitenkaan ole tähän mennessä tutkittu, ymmärtävätkö he käsitteellisiä metaforia (eli käsitteellisten rakenteiden välisiä kartoituksia), jotka voisivat olla metaforisen ajattelun ja ymmärryksen rakennuspalikoita.</w:t>
      </w:r>
    </w:p>
    <w:p>
      <w:r>
        <w:rPr>
          <w:b/>
        </w:rPr>
        <w:t xml:space="preserve">Tulos</w:t>
      </w:r>
    </w:p>
    <w:p>
      <w:r>
        <w:t xml:space="preserve">ei löydy</w:t>
      </w:r>
    </w:p>
    <w:p>
      <w:r>
        <w:rPr>
          <w:b/>
        </w:rPr>
        <w:t xml:space="preserve">Esimerkki 5.64</w:t>
      </w:r>
    </w:p>
    <w:p>
      <w:r>
        <w:t xml:space="preserve">Masennuspotilaiden elämäntapasuositusten noudattaminen .</w:t>
      </w:r>
    </w:p>
    <w:p>
      <w:r>
        <w:rPr>
          <w:b/>
        </w:rPr>
        <w:t xml:space="preserve">Tulos</w:t>
      </w:r>
    </w:p>
    <w:p>
      <w:r>
        <w:t xml:space="preserve">masennuspotilaat</w:t>
      </w:r>
    </w:p>
    <w:p>
      <w:r>
        <w:rPr>
          <w:b/>
        </w:rPr>
        <w:t xml:space="preserve">Esimerkki 5.65</w:t>
      </w:r>
    </w:p>
    <w:p>
      <w:r>
        <w:t xml:space="preserve">Kun täydellinen remissio oli saatu aikaan , potilaat satunnaistettiin bestatiiniryhmään ( 30 mg/bw per os ( po ) päivittäin ) ja kontrolliryhmään .</w:t>
      </w:r>
    </w:p>
    <w:p>
      <w:r>
        <w:rPr>
          <w:b/>
        </w:rPr>
        <w:t xml:space="preserve">Tulos</w:t>
      </w:r>
    </w:p>
    <w:p>
      <w:r>
        <w:t xml:space="preserve">ei löydy</w:t>
      </w:r>
    </w:p>
    <w:p>
      <w:r>
        <w:rPr>
          <w:b/>
        </w:rPr>
        <w:t xml:space="preserve">Esimerkki 5.66</w:t>
      </w:r>
    </w:p>
    <w:p>
      <w:r>
        <w:t xml:space="preserve">Analysoitiin 101 kelpoisuusehdot täyttävää tapausta ( bestatiini : 48 , kontrolli : 53 ) ; bestatiiniryhmässä saavutettiin pidempi remissio kuin kontrolliryhmässä ja tilastollisesti merkitsevästi pidempi elossaoloaika .</w:t>
      </w:r>
    </w:p>
    <w:p>
      <w:r>
        <w:rPr>
          <w:b/>
        </w:rPr>
        <w:t xml:space="preserve">Tulos</w:t>
      </w:r>
    </w:p>
    <w:p>
      <w:r>
        <w:t xml:space="preserve">101 tukikelpoista tapausta</w:t>
      </w:r>
    </w:p>
    <w:p>
      <w:r>
        <w:rPr>
          <w:b/>
        </w:rPr>
        <w:t xml:space="preserve">Esimerkki 5.67</w:t>
      </w:r>
    </w:p>
    <w:p>
      <w:r>
        <w:t xml:space="preserve">Arvioitaessa keuhkoputkia laajentavien lääkkeiden akuuttia toiminnallista vaikutusta ΔsRAW-pohjainen kriteeri on parempi kuin FEV1-FVC-pohjainen kriteeri , sillä se liittyy läheisemmin keuhkoputkia laajentavien lääkkeiden aiheuttamiin keuhkojen mekaniikan ja lepohengen paranemiseen.</w:t>
      </w:r>
    </w:p>
    <w:p>
      <w:r>
        <w:rPr>
          <w:b/>
        </w:rPr>
        <w:t xml:space="preserve">Tulos</w:t>
      </w:r>
    </w:p>
    <w:p>
      <w:r>
        <w:t xml:space="preserve">ei löydy</w:t>
      </w:r>
    </w:p>
    <w:p>
      <w:r>
        <w:rPr>
          <w:b/>
        </w:rPr>
        <w:t xml:space="preserve">Esimerkki 5.68</w:t>
      </w:r>
    </w:p>
    <w:p>
      <w:r>
        <w:t xml:space="preserve">[ Ionisten ja ionittomien röntgenkontrastiaineiden vaikutus sydänlihaksen perfuusioon ja sydänlihaksen toimintaan ] .</w:t>
      </w:r>
    </w:p>
    <w:p>
      <w:r>
        <w:rPr>
          <w:b/>
        </w:rPr>
        <w:t xml:space="preserve">Tulos</w:t>
      </w:r>
    </w:p>
    <w:p>
      <w:r>
        <w:t xml:space="preserve">ei löydy</w:t>
      </w:r>
    </w:p>
    <w:p>
      <w:r>
        <w:rPr>
          <w:b/>
        </w:rPr>
        <w:t xml:space="preserve">Esimerkki 5.69</w:t>
      </w:r>
    </w:p>
    <w:p>
      <w:r>
        <w:t xml:space="preserve">Vertailla yhteistoiminnallista lähestymistapaa , kolmen komponentin mallia ( 3CM ) , tavanomaiseen hoitoon PTSD:n hoidossa perusterveydenhuollossa .</w:t>
      </w:r>
    </w:p>
    <w:p>
      <w:r>
        <w:rPr>
          <w:b/>
        </w:rPr>
        <w:t xml:space="preserve">Tulos</w:t>
      </w:r>
    </w:p>
    <w:p>
      <w:r>
        <w:t xml:space="preserve">PTSD</w:t>
      </w:r>
    </w:p>
    <w:p>
      <w:r>
        <w:rPr>
          <w:b/>
        </w:rPr>
        <w:t xml:space="preserve">Esimerkki 5.70</w:t>
      </w:r>
    </w:p>
    <w:p>
      <w:r>
        <w:t xml:space="preserve">Kussakin lääketilassa olevia potilaita verrattiin kontrolleihin normalisointivaikutusten arvioimiseksi.</w:t>
      </w:r>
    </w:p>
    <w:p>
      <w:r>
        <w:rPr>
          <w:b/>
        </w:rPr>
        <w:t xml:space="preserve">Tulos</w:t>
      </w:r>
    </w:p>
    <w:p>
      <w:r>
        <w:t xml:space="preserve">ei löydy</w:t>
      </w:r>
    </w:p>
    <w:p>
      <w:r>
        <w:rPr>
          <w:b/>
        </w:rPr>
        <w:t xml:space="preserve">Esimerkki 5.71</w:t>
      </w:r>
    </w:p>
    <w:p>
      <w:r>
        <w:t xml:space="preserve">Esittelemme uuden Bayesin mukautuvan vertailevan tehokkuustutkimuksen, jossa verrataan kolmea status epilepticuksen hoitoa ja jossa käytetään mukautuvaa satunnaistamista ja mahdollista varhaista lopettamista.</w:t>
      </w:r>
    </w:p>
    <w:p>
      <w:r>
        <w:rPr>
          <w:b/>
        </w:rPr>
        <w:t xml:space="preserve">Tulos</w:t>
      </w:r>
    </w:p>
    <w:p>
      <w:r>
        <w:t xml:space="preserve">ei löydy</w:t>
      </w:r>
    </w:p>
    <w:p>
      <w:r>
        <w:rPr>
          <w:b/>
        </w:rPr>
        <w:t xml:space="preserve">Esimerkki 5.72</w:t>
      </w:r>
    </w:p>
    <w:p>
      <w:r>
        <w:t xml:space="preserve">Kaksi viikkoa näyttää olevan riittävä kesto, jotta virtsan ja lantion liitoskohdan toiminnallinen palautuminen endopyelotomian jälkeen on mahdollista ja stenttiin liittyvät komplikaatiot vähenevät.</w:t>
      </w:r>
    </w:p>
    <w:p>
      <w:r>
        <w:rPr>
          <w:b/>
        </w:rPr>
        <w:t xml:space="preserve">Tulos</w:t>
      </w:r>
    </w:p>
    <w:p>
      <w:r>
        <w:t xml:space="preserve">ei löydy</w:t>
      </w:r>
    </w:p>
    <w:p>
      <w:r>
        <w:rPr>
          <w:b/>
        </w:rPr>
        <w:t xml:space="preserve">Esimerkki 5.73</w:t>
      </w:r>
    </w:p>
    <w:p>
      <w:r>
        <w:t xml:space="preserve">Itrakonatsoliryhmässä oli 4 tapausta, joissa oli mahdollinen systeeminen sieni-infektio, ja flukonatsoliryhmässä oli 8 mahdollista ja 3 todennäköistä tapausta.</w:t>
      </w:r>
    </w:p>
    <w:p>
      <w:r>
        <w:rPr>
          <w:b/>
        </w:rPr>
        <w:t xml:space="preserve">Tulos</w:t>
      </w:r>
    </w:p>
    <w:p>
      <w:r>
        <w:t xml:space="preserve">ei löydy</w:t>
      </w:r>
    </w:p>
    <w:p>
      <w:r>
        <w:rPr>
          <w:b/>
        </w:rPr>
        <w:t xml:space="preserve">Esimerkki 5.74</w:t>
      </w:r>
    </w:p>
    <w:p>
      <w:r>
        <w:t xml:space="preserve">Toksisuus oli pääasiassa hematologista ja bimodaalista : 32 prosentilla oli 3. tai 4. asteen leukopeniaa ja 24 prosentilla 3. tai 4. asteen trombosytopeniaa ; 22 prosentilla ei ollut leukopeniaa eikä 44 prosentilla trombosytopeniaa .</w:t>
      </w:r>
    </w:p>
    <w:p>
      <w:r>
        <w:rPr>
          <w:b/>
        </w:rPr>
        <w:t xml:space="preserve">Tulos</w:t>
      </w:r>
    </w:p>
    <w:p>
      <w:r>
        <w:t xml:space="preserve">ei löydy</w:t>
      </w:r>
    </w:p>
    <w:p>
      <w:r>
        <w:rPr>
          <w:b/>
        </w:rPr>
        <w:t xml:space="preserve">Esimerkki 5.75</w:t>
      </w:r>
    </w:p>
    <w:p>
      <w:r>
        <w:t xml:space="preserve">Tekijät, joiden P-arvo oli &lt; tai =0,25 syklin sisällä, sisällytettiin yleistettyyn estimointiyhtälöiden regressiomalliin .</w:t>
      </w:r>
    </w:p>
    <w:p>
      <w:r>
        <w:rPr>
          <w:b/>
        </w:rPr>
        <w:t xml:space="preserve">Tulos</w:t>
      </w:r>
    </w:p>
    <w:p>
      <w:r>
        <w:t xml:space="preserve">ei löydy</w:t>
      </w:r>
    </w:p>
    <w:p>
      <w:r>
        <w:rPr>
          <w:b/>
        </w:rPr>
        <w:t xml:space="preserve">Esimerkki 5.76</w:t>
      </w:r>
    </w:p>
    <w:p>
      <w:r>
        <w:t xml:space="preserve">Joidenkin vasteiden heikkeneminen ajan myötä viittaa kuitenkin siihen, että tarvitaan ylläpitoprotokollia.</w:t>
      </w:r>
    </w:p>
    <w:p>
      <w:r>
        <w:rPr>
          <w:b/>
        </w:rPr>
        <w:t xml:space="preserve">Tulos</w:t>
      </w:r>
    </w:p>
    <w:p>
      <w:r>
        <w:t xml:space="preserve">ei löydy</w:t>
      </w:r>
    </w:p>
    <w:p>
      <w:r>
        <w:rPr>
          <w:b/>
        </w:rPr>
        <w:t xml:space="preserve">Esimerkki 5.77</w:t>
      </w:r>
    </w:p>
    <w:p>
      <w:r>
        <w:t xml:space="preserve">Korkean toimintakyvyn autismille ( HFA ) on ominaista sosiaalisen vuorovaikutuksen jatkuva heikentyminen, vaikka kehitysvammaisuutta ei esiinny.</w:t>
      </w:r>
    </w:p>
    <w:p>
      <w:r>
        <w:rPr>
          <w:b/>
        </w:rPr>
        <w:t xml:space="preserve">Tulos</w:t>
      </w:r>
    </w:p>
    <w:p>
      <w:r>
        <w:t xml:space="preserve">ei löydy</w:t>
      </w:r>
    </w:p>
    <w:p>
      <w:r>
        <w:rPr>
          <w:b/>
        </w:rPr>
        <w:t xml:space="preserve">Esimerkki 5.78</w:t>
      </w:r>
    </w:p>
    <w:p>
      <w:r>
        <w:t xml:space="preserve">Ensisijainen tulos määriteltiin 2 pisteen parannukseksi kasvojen tunteiden merkitsemisen virhetasossa ( DANVA2 ) lähtötilanteesta.</w:t>
      </w:r>
    </w:p>
    <w:p>
      <w:r>
        <w:rPr>
          <w:b/>
        </w:rPr>
        <w:t xml:space="preserve">Tulos</w:t>
      </w:r>
    </w:p>
    <w:p>
      <w:r>
        <w:t xml:space="preserve">ei löydy</w:t>
      </w:r>
    </w:p>
    <w:p>
      <w:r>
        <w:rPr>
          <w:b/>
        </w:rPr>
        <w:t xml:space="preserve">Esimerkki 5.79</w:t>
      </w:r>
    </w:p>
    <w:p>
      <w:r>
        <w:t xml:space="preserve">Antibioottien välisten positiivisten viljelmien erojen 95 %:n ylempi CL-arvo oli 4,9 % päivinä 3-6 , 6,5 % päivinä 12-16 ja 8,5 % päivinä 26-36 .</w:t>
      </w:r>
    </w:p>
    <w:p>
      <w:r>
        <w:rPr>
          <w:b/>
        </w:rPr>
        <w:t xml:space="preserve">Tulos</w:t>
      </w:r>
    </w:p>
    <w:p>
      <w:r>
        <w:t xml:space="preserve">ei löydy</w:t>
      </w:r>
    </w:p>
    <w:p>
      <w:r>
        <w:rPr>
          <w:b/>
        </w:rPr>
        <w:t xml:space="preserve">Esimerkki 5.80</w:t>
      </w:r>
    </w:p>
    <w:p>
      <w:r>
        <w:t xml:space="preserve">Verinäytteet kerättiin näiden ajanjaksojen jälkeen, kun kalat olivat liikkumattomia ja saavuttivat nukutusvaiheen 4.</w:t>
      </w:r>
    </w:p>
    <w:p>
      <w:r>
        <w:rPr>
          <w:b/>
        </w:rPr>
        <w:t xml:space="preserve">Tulos</w:t>
      </w:r>
    </w:p>
    <w:p>
      <w:r>
        <w:t xml:space="preserve">ei löydy</w:t>
      </w:r>
    </w:p>
    <w:p>
      <w:r>
        <w:rPr>
          <w:b/>
        </w:rPr>
        <w:t xml:space="preserve">Esimerkki 5.81</w:t>
      </w:r>
    </w:p>
    <w:p>
      <w:r>
        <w:t xml:space="preserve">Henkilöillä, joilla on autismikirjon häiriö ( ASD ), on vaikeuksia ymmärtää metaforia .</w:t>
      </w:r>
    </w:p>
    <w:p>
      <w:r>
        <w:rPr>
          <w:b/>
        </w:rPr>
        <w:t xml:space="preserve">Tulos</w:t>
      </w:r>
    </w:p>
    <w:p>
      <w:r>
        <w:t xml:space="preserve">ei löydy</w:t>
      </w:r>
    </w:p>
    <w:p>
      <w:r>
        <w:rPr>
          <w:b/>
        </w:rPr>
        <w:t xml:space="preserve">Esimerkki 5.82</w:t>
      </w:r>
    </w:p>
    <w:p>
      <w:r>
        <w:t xml:space="preserve">Suuren neutropeenisten komplikaatioiden riskin potilaiden tunnistaminen metastaattisen rintasyövän kemoterapian aikana doksorubisiinilla tai pegyloidulla liposomaalisella doksorubisiinilla : ennustemallin kehittäminen .</w:t>
      </w:r>
    </w:p>
    <w:p>
      <w:r>
        <w:rPr>
          <w:b/>
        </w:rPr>
        <w:t xml:space="preserve">Tulos</w:t>
      </w:r>
    </w:p>
    <w:p>
      <w:r>
        <w:t xml:space="preserve">potilaat, joilla on suuri neutropeenisten komplikaatioiden riski metastasoituneen rintasyövän kemoterapian aikana.</w:t>
      </w:r>
    </w:p>
    <w:p>
      <w:r>
        <w:rPr>
          <w:b/>
        </w:rPr>
        <w:t xml:space="preserve">Esimerkki 5.83</w:t>
      </w:r>
    </w:p>
    <w:p>
      <w:r>
        <w:t xml:space="preserve">Lääke metaboloituu laajasti ja sitä havaitaan plasmassa ja virtsassa .</w:t>
      </w:r>
    </w:p>
    <w:p>
      <w:r>
        <w:rPr>
          <w:b/>
        </w:rPr>
        <w:t xml:space="preserve">Tulos</w:t>
      </w:r>
    </w:p>
    <w:p>
      <w:r>
        <w:t xml:space="preserve">ei löydy</w:t>
      </w:r>
    </w:p>
    <w:p>
      <w:r>
        <w:rPr>
          <w:b/>
        </w:rPr>
        <w:t xml:space="preserve">Esimerkki 5.84</w:t>
      </w:r>
    </w:p>
    <w:p>
      <w:r>
        <w:t xml:space="preserve">Koska tulokset olivat olennaisesti samat eri tekniikoiden välillä, näyttää siltä, että vertailukelpoiset patofysiologiset tekijät vaikuttavat TLCO:hon hengityksen pidättämisen ja jatkuvan uloshengityksen aikana.</w:t>
      </w:r>
    </w:p>
    <w:p>
      <w:r>
        <w:rPr>
          <w:b/>
        </w:rPr>
        <w:t xml:space="preserve">Tulos</w:t>
      </w:r>
    </w:p>
    <w:p>
      <w:r>
        <w:t xml:space="preserve">ei löydy</w:t>
      </w:r>
    </w:p>
    <w:p>
      <w:r>
        <w:rPr>
          <w:b/>
        </w:rPr>
        <w:t xml:space="preserve">Esimerkki 5.85</w:t>
      </w:r>
    </w:p>
    <w:p>
      <w:r>
        <w:t xml:space="preserve">Naisilla, jotka myös harrastivat liikuntaa, oli lisäystä BMD:ssä reisiluun kaulassa ( +0,29 % ), lonkan kokonaislujuudessa ( +0,34 % ), selkärangassa ( +0,23 % ), säteen kokonaislujuudessa ( +0,30 % ) ja lisäystä alkfaasi B:ssä ( -2,4 % ) ja seerumin NTx:ssä ( -6,5 % ) .</w:t>
      </w:r>
    </w:p>
    <w:p>
      <w:r>
        <w:rPr>
          <w:b/>
        </w:rPr>
        <w:t xml:space="preserve">Tulos</w:t>
      </w:r>
    </w:p>
    <w:p>
      <w:r>
        <w:t xml:space="preserve">ei löydy</w:t>
      </w:r>
    </w:p>
    <w:p>
      <w:r>
        <w:rPr>
          <w:b/>
        </w:rPr>
        <w:t xml:space="preserve">Esimerkki 5.86</w:t>
      </w:r>
    </w:p>
    <w:p>
      <w:r>
        <w:t xml:space="preserve">Granisetronin ja perfenatsiinin antiemeettinen teho leikkauksen jälkeisen oksentelun ehkäisyssä lapsilla .</w:t>
      </w:r>
    </w:p>
    <w:p>
      <w:r>
        <w:rPr>
          <w:b/>
        </w:rPr>
        <w:t xml:space="preserve">Tulos</w:t>
      </w:r>
    </w:p>
    <w:p>
      <w:r>
        <w:t xml:space="preserve">leikkauksen jälkeinen oksentelu lapsilla</w:t>
      </w:r>
    </w:p>
    <w:p>
      <w:r>
        <w:rPr>
          <w:b/>
        </w:rPr>
        <w:t xml:space="preserve">Esimerkki 5.87</w:t>
      </w:r>
    </w:p>
    <w:p>
      <w:r>
        <w:t xml:space="preserve">Ruoansulatuskanavan oireita on raportoitu myoelektrisen rytmihäiriön yhteydessä , jolloin on kuvattu erityyppistä mahalaukun sähköistä toimintaa.</w:t>
      </w:r>
    </w:p>
    <w:p>
      <w:r>
        <w:rPr>
          <w:b/>
        </w:rPr>
        <w:t xml:space="preserve">Tulos</w:t>
      </w:r>
    </w:p>
    <w:p>
      <w:r>
        <w:t xml:space="preserve">ei löydy</w:t>
      </w:r>
    </w:p>
    <w:p>
      <w:r>
        <w:rPr>
          <w:b/>
        </w:rPr>
        <w:t xml:space="preserve">Esimerkki 5.88</w:t>
      </w:r>
    </w:p>
    <w:p>
      <w:r>
        <w:t xml:space="preserve">Annoksen suurentaminen ja pienentäminen oli pakollista hematotoksisuuden tai sen puuttumisen perusteella.</w:t>
      </w:r>
    </w:p>
    <w:p>
      <w:r>
        <w:rPr>
          <w:b/>
        </w:rPr>
        <w:t xml:space="preserve">Tulos</w:t>
      </w:r>
    </w:p>
    <w:p>
      <w:r>
        <w:t xml:space="preserve">ei löydy</w:t>
      </w:r>
    </w:p>
    <w:p>
      <w:r>
        <w:rPr>
          <w:b/>
        </w:rPr>
        <w:t xml:space="preserve">Esimerkki 5.89</w:t>
      </w:r>
    </w:p>
    <w:p>
      <w:r>
        <w:t xml:space="preserve">Tietyn potilaan sykliä edeltävä riskipistemäärä &gt; tai = 25 ja &lt; 40 välillä todettiin optimaaliseksi kynnysarvoksi herkkyyden ( 58,0 % ) ja spesifisyyden ( 78,7 % ) kannalta.</w:t>
      </w:r>
    </w:p>
    <w:p>
      <w:r>
        <w:rPr>
          <w:b/>
        </w:rPr>
        <w:t xml:space="preserve">Tulos</w:t>
      </w:r>
    </w:p>
    <w:p>
      <w:r>
        <w:t xml:space="preserve">ei löydy</w:t>
      </w:r>
    </w:p>
    <w:p>
      <w:r>
        <w:rPr>
          <w:b/>
        </w:rPr>
        <w:t xml:space="preserve">Esimerkki 5.90</w:t>
      </w:r>
    </w:p>
    <w:p>
      <w:r>
        <w:t xml:space="preserve">Nämä tulokset eivät ole sopusoinnussa sen näkemyksen kanssa, että tarkoituksellinen tupakoimattomuus pahentaa masennusoireita .</w:t>
      </w:r>
    </w:p>
    <w:p>
      <w:r>
        <w:rPr>
          <w:b/>
        </w:rPr>
        <w:t xml:space="preserve">Tulos</w:t>
      </w:r>
    </w:p>
    <w:p>
      <w:r>
        <w:t xml:space="preserve">ei löydy</w:t>
      </w:r>
    </w:p>
    <w:p>
      <w:r>
        <w:rPr>
          <w:b/>
        </w:rPr>
        <w:t xml:space="preserve">Esimerkki 5.91</w:t>
      </w:r>
    </w:p>
    <w:p>
      <w:r>
        <w:t xml:space="preserve">Potilaiksi hyväksyttiin lapsia ja nuoria, joilla oli HFA .</w:t>
      </w:r>
    </w:p>
    <w:p>
      <w:r>
        <w:rPr>
          <w:b/>
        </w:rPr>
        <w:t xml:space="preserve">Tulos</w:t>
      </w:r>
    </w:p>
    <w:p>
      <w:r>
        <w:t xml:space="preserve">lapset ja nuoret, joilla on HFA</w:t>
      </w:r>
    </w:p>
    <w:p>
      <w:r>
        <w:rPr>
          <w:b/>
        </w:rPr>
        <w:t xml:space="preserve">Esimerkki 5.92</w:t>
      </w:r>
    </w:p>
    <w:p>
      <w:r>
        <w:t xml:space="preserve">Kaikille potilaille annettiin oireisiin perustuva kyselylomake stentin poiston yhteydessä.</w:t>
      </w:r>
    </w:p>
    <w:p>
      <w:r>
        <w:rPr>
          <w:b/>
        </w:rPr>
        <w:t xml:space="preserve">Tulos</w:t>
      </w:r>
    </w:p>
    <w:p>
      <w:r>
        <w:t xml:space="preserve">ei löydy</w:t>
      </w:r>
    </w:p>
    <w:p>
      <w:r>
        <w:rPr>
          <w:b/>
        </w:rPr>
        <w:t xml:space="preserve">Esimerkki 5.93</w:t>
      </w:r>
    </w:p>
    <w:p>
      <w:r>
        <w:t xml:space="preserve">Vastaavasti kalsiumin biologinen hyötyosuus nuorilla ei vaihdellut eri ruokavalioiden välillä ( % WD = 40,4 +/- 5,1 , BD % = 38,2 +/- 3,6 ).</w:t>
      </w:r>
    </w:p>
    <w:p>
      <w:r>
        <w:rPr>
          <w:b/>
        </w:rPr>
        <w:t xml:space="preserve">Tulos</w:t>
      </w:r>
    </w:p>
    <w:p>
      <w:r>
        <w:t xml:space="preserve">ei löydy</w:t>
      </w:r>
    </w:p>
    <w:p>
      <w:r>
        <w:rPr>
          <w:b/>
        </w:rPr>
        <w:t xml:space="preserve">Esimerkki 5.94</w:t>
      </w:r>
    </w:p>
    <w:p>
      <w:r>
        <w:t xml:space="preserve">Hb:n lisäys on jonkin verran suurempi, kun jatketaan viikoittaista epoetiini alfaa .</w:t>
      </w:r>
    </w:p>
    <w:p>
      <w:r>
        <w:rPr>
          <w:b/>
        </w:rPr>
        <w:t xml:space="preserve">Tulos</w:t>
      </w:r>
    </w:p>
    <w:p>
      <w:r>
        <w:t xml:space="preserve">ei löydy</w:t>
      </w:r>
    </w:p>
    <w:p>
      <w:r>
        <w:rPr>
          <w:b/>
        </w:rPr>
        <w:t xml:space="preserve">Esimerkki 5.95</w:t>
      </w:r>
    </w:p>
    <w:p>
      <w:r>
        <w:t xml:space="preserve">Siirtokertoimen mittaus jatkuvan uloshengityksen aikana .</w:t>
      </w:r>
    </w:p>
    <w:p>
      <w:r>
        <w:rPr>
          <w:b/>
        </w:rPr>
        <w:t xml:space="preserve">Tulos</w:t>
      </w:r>
    </w:p>
    <w:p>
      <w:r>
        <w:t xml:space="preserve">ei löydy</w:t>
      </w:r>
    </w:p>
    <w:p>
      <w:r>
        <w:rPr>
          <w:b/>
        </w:rPr>
        <w:t xml:space="preserve">Esimerkki 5.96</w:t>
      </w:r>
    </w:p>
    <w:p>
      <w:r>
        <w:t xml:space="preserve">Sisäänottokriteerit olivat tunnettu verisuonitauti tai diabetes sekä yksi muu sydän- ja verisuonitautien riskitekijä , poissulkukriteereihin kuuluivat sydämen vajaatoiminta tai tunnetusti heikentynyt vasemman kammion toiminta , mittatikun osoittama positiivinen proteinuria ( &gt; 1+ ) ja seerumin kreatiniini &gt; 2,3 mg/dl ( 200 mikrometriä) .</w:t>
      </w:r>
    </w:p>
    <w:p>
      <w:r>
        <w:rPr>
          <w:b/>
        </w:rPr>
        <w:t xml:space="preserve">Tulos</w:t>
      </w:r>
    </w:p>
    <w:p>
      <w:r>
        <w:t xml:space="preserve">verisuonitauti tai diabetes ja yksi muu sydän- ja verisuonitautien riskitekijä.</w:t>
      </w:r>
    </w:p>
    <w:p>
      <w:r>
        <w:rPr>
          <w:b/>
        </w:rPr>
        <w:t xml:space="preserve">Esimerkki 5.97</w:t>
      </w:r>
    </w:p>
    <w:p>
      <w:r>
        <w:t xml:space="preserve">Antipyriini reagoi nopeasti hydroksyyliradikaalien kanssa muodostaen para- ja orto-hydroksiantipyriiniä .</w:t>
      </w:r>
    </w:p>
    <w:p>
      <w:r>
        <w:rPr>
          <w:b/>
        </w:rPr>
        <w:t xml:space="preserve">Tulos</w:t>
      </w:r>
    </w:p>
    <w:p>
      <w:r>
        <w:t xml:space="preserve">ei löydy</w:t>
      </w:r>
    </w:p>
    <w:p>
      <w:r>
        <w:rPr>
          <w:b/>
        </w:rPr>
        <w:t xml:space="preserve">Esimerkki 5.98</w:t>
      </w:r>
    </w:p>
    <w:p>
      <w:r>
        <w:t xml:space="preserve">QoL-kolostomian osalta ei kuitenkaan ollut merkittävää eroa kontrolli- ja koeryhmän välillä.</w:t>
      </w:r>
    </w:p>
    <w:p>
      <w:r>
        <w:rPr>
          <w:b/>
        </w:rPr>
        <w:t xml:space="preserve">Tulos</w:t>
      </w:r>
    </w:p>
    <w:p>
      <w:r>
        <w:t xml:space="preserve">ei löydy</w:t>
      </w:r>
    </w:p>
    <w:p>
      <w:r>
        <w:rPr>
          <w:b/>
        </w:rPr>
        <w:t xml:space="preserve">Esimerkki 5.99</w:t>
      </w:r>
    </w:p>
    <w:p>
      <w:r>
        <w:t xml:space="preserve">Kielelliset tulokset autismissa : satunnaistettu vertailu yhteisen huomion ja leikin interventioiden välillä .</w:t>
      </w:r>
    </w:p>
    <w:p>
      <w:r>
        <w:rPr>
          <w:b/>
        </w:rPr>
        <w:t xml:space="preserve">Tulos</w:t>
      </w:r>
    </w:p>
    <w:p>
      <w:r>
        <w:t xml:space="preserve">ei löydy</w:t>
      </w:r>
    </w:p>
    <w:p>
      <w:r>
        <w:rPr>
          <w:b/>
        </w:rPr>
        <w:t xml:space="preserve">Esimerkki 5.100</w:t>
      </w:r>
    </w:p>
    <w:p>
      <w:r>
        <w:t xml:space="preserve">Ajallisesti vaihteleva tupakoimattomuus ennustaa masennusoireiden vähenemistä tupakoinnin lopettamishoidon jälkeen .</w:t>
      </w:r>
    </w:p>
    <w:p>
      <w:r>
        <w:rPr>
          <w:b/>
        </w:rPr>
        <w:t xml:space="preserve">Tulos</w:t>
      </w:r>
    </w:p>
    <w:p>
      <w:r>
        <w:t xml:space="preserve">ei löydy</w:t>
      </w:r>
    </w:p>
    <w:p>
      <w:r>
        <w:rPr>
          <w:b/>
        </w:rPr>
        <w:t xml:space="preserve">Esimerkki 5.101</w:t>
      </w:r>
    </w:p>
    <w:p>
      <w:r>
        <w:t xml:space="preserve">Lisäksi, koska pitkää hengityksen pidättämistä ei tarvita, mittaukset voidaan helposti tehdä hengenahdistusta sairastavilla potilailla.</w:t>
      </w:r>
    </w:p>
    <w:p>
      <w:r>
        <w:rPr>
          <w:b/>
        </w:rPr>
        <w:t xml:space="preserve">Tulos</w:t>
      </w:r>
    </w:p>
    <w:p>
      <w:r>
        <w:t xml:space="preserve">hengenahdistusta sairastavat potilaat</w:t>
      </w:r>
    </w:p>
    <w:p>
      <w:r>
        <w:rPr>
          <w:b/>
        </w:rPr>
        <w:t xml:space="preserve">Esimerkki 5.102</w:t>
      </w:r>
    </w:p>
    <w:p>
      <w:r>
        <w:t xml:space="preserve">Ryhmän 2 potilaista 64 % piti parempana 2 viikon stenttausta.</w:t>
      </w:r>
    </w:p>
    <w:p>
      <w:r>
        <w:rPr>
          <w:b/>
        </w:rPr>
        <w:t xml:space="preserve">Tulos</w:t>
      </w:r>
    </w:p>
    <w:p>
      <w:r>
        <w:t xml:space="preserve">ei löydy</w:t>
      </w:r>
    </w:p>
    <w:p>
      <w:r>
        <w:rPr>
          <w:b/>
        </w:rPr>
        <w:t xml:space="preserve">Esimerkki 5.103</w:t>
      </w:r>
    </w:p>
    <w:p>
      <w:r>
        <w:t xml:space="preserve">Päätelmämme on, että amonafidi on jossain määrin aktiivinen aiemmin hoitamattomilla rintasyöpäpotilailla .</w:t>
      </w:r>
    </w:p>
    <w:p>
      <w:r>
        <w:rPr>
          <w:b/>
        </w:rPr>
        <w:t xml:space="preserve">Tulos</w:t>
      </w:r>
    </w:p>
    <w:p>
      <w:r>
        <w:t xml:space="preserve">aiemmin hoitamattomat rintasyöpäpotilaat</w:t>
      </w:r>
    </w:p>
    <w:p>
      <w:r>
        <w:rPr>
          <w:b/>
        </w:rPr>
        <w:t xml:space="preserve">Esimerkki 5.104</w:t>
      </w:r>
    </w:p>
    <w:p>
      <w:r>
        <w:t xml:space="preserve">Itrakonatsoli- ja flukonatsolikapselien profylaktinen vaikutus systeemisiin sieni-infektioihin potilailla, joilla on akuutti myelooinen leukemia ja myelodysplastiset oireyhtymät : japanilainen monikeskuksinen satunnaistettu , kontrolloitu tutkimus .</w:t>
      </w:r>
    </w:p>
    <w:p>
      <w:r>
        <w:rPr>
          <w:b/>
        </w:rPr>
        <w:t xml:space="preserve">Tulos</w:t>
      </w:r>
    </w:p>
    <w:p>
      <w:r>
        <w:t xml:space="preserve">akuuttia myelooista leukemiaa ja myelodysplastisia oireyhtymiä sairastavat potilaat.</w:t>
      </w:r>
    </w:p>
    <w:p>
      <w:r>
        <w:rPr>
          <w:b/>
        </w:rPr>
        <w:t xml:space="preserve">Esimerkki 5.105</w:t>
      </w:r>
    </w:p>
    <w:p>
      <w:r>
        <w:t xml:space="preserve">Diabeetikoilla ja diabeetikoilla, joilla on suuri riski sairastua sydän- ja verisuonitauteihin, on myös riski albuminurian asteittaiseen nousuun .</w:t>
      </w:r>
    </w:p>
    <w:p>
      <w:r>
        <w:rPr>
          <w:b/>
        </w:rPr>
        <w:t xml:space="preserve">Tulos</w:t>
      </w:r>
    </w:p>
    <w:p>
      <w:r>
        <w:t xml:space="preserve">ei löydy</w:t>
      </w:r>
    </w:p>
    <w:p>
      <w:r>
        <w:rPr>
          <w:b/>
        </w:rPr>
        <w:t xml:space="preserve">Esimerkki 5.106</w:t>
      </w:r>
    </w:p>
    <w:p>
      <w:r>
        <w:t xml:space="preserve">Ennen ja jälkeen 12 viikon lisäravinteen antamista koehenkilöt pyöräilivät 45 minuuttia submaksimaalisella intensiteetillä ( 50 % maksimaalisesta kuormituskapasiteetista ).</w:t>
      </w:r>
    </w:p>
    <w:p>
      <w:r>
        <w:rPr>
          <w:b/>
        </w:rPr>
        <w:t xml:space="preserve">Tulos</w:t>
      </w:r>
    </w:p>
    <w:p>
      <w:r>
        <w:t xml:space="preserve">ei löydy</w:t>
      </w:r>
    </w:p>
    <w:p>
      <w:r>
        <w:rPr>
          <w:b/>
        </w:rPr>
        <w:t xml:space="preserve">Esimerkki 5.107</w:t>
      </w:r>
    </w:p>
    <w:p>
      <w:r>
        <w:t xml:space="preserve">Osallistujia oli 236 runsaasti alkoholia käyttävää tupakoitsijaa satunnaistetussa kliinisessä tutkimuksessa, jossa testattiin lyhyen alkoholiintervention sisällyttämistä tupakoinnin lopettamishoitoon.</w:t>
      </w:r>
    </w:p>
    <w:p>
      <w:r>
        <w:rPr>
          <w:b/>
        </w:rPr>
        <w:t xml:space="preserve">Tulos</w:t>
      </w:r>
    </w:p>
    <w:p>
      <w:r>
        <w:t xml:space="preserve">236 runsaasti juovat tupakoitsijat</w:t>
      </w:r>
    </w:p>
    <w:p>
      <w:r>
        <w:rPr>
          <w:b/>
        </w:rPr>
        <w:t xml:space="preserve">Esimerkki 5.108</w:t>
      </w:r>
    </w:p>
    <w:p>
      <w:r>
        <w:t xml:space="preserve">Sääriluun takahermon stimulaatio voi olla käyttökelpoinen hoitovaihtoehto joillakin potilailla, joilla on tulenkestävä yksioireinen yöllinen enureesi .</w:t>
      </w:r>
    </w:p>
    <w:p>
      <w:r>
        <w:rPr>
          <w:b/>
        </w:rPr>
        <w:t xml:space="preserve">Tulos</w:t>
      </w:r>
    </w:p>
    <w:p>
      <w:r>
        <w:t xml:space="preserve">potilaat, joilla on refraktorinen yksioireinen yöllinen enureesi.</w:t>
      </w:r>
    </w:p>
    <w:p>
      <w:r>
        <w:rPr>
          <w:b/>
        </w:rPr>
        <w:t xml:space="preserve">Esimerkki 5.109</w:t>
      </w:r>
    </w:p>
    <w:p>
      <w:r>
        <w:t xml:space="preserve">Arvioinnit JA-taidoista , SP-taidoista , äidin ja lapsen vuorovaikutuksesta ja kielen kehityksestä kerättiin neljänä ajankohtana: ennen ja jälkeen intervention sekä 6 ja 12 kuukautta intervention jälkeen riippumattomien testaajien toimesta.</w:t>
      </w:r>
    </w:p>
    <w:p>
      <w:r>
        <w:rPr>
          <w:b/>
        </w:rPr>
        <w:t xml:space="preserve">Tulos</w:t>
      </w:r>
    </w:p>
    <w:p>
      <w:r>
        <w:t xml:space="preserve">ei löydy</w:t>
      </w:r>
    </w:p>
    <w:p>
      <w:r>
        <w:rPr>
          <w:b/>
        </w:rPr>
        <w:t xml:space="preserve">Esimerkki 5.110</w:t>
      </w:r>
    </w:p>
    <w:p>
      <w:r>
        <w:t xml:space="preserve">PTSD-oireiden vaikeusaste oli ensisijainen tulos .</w:t>
      </w:r>
    </w:p>
    <w:p>
      <w:r>
        <w:rPr>
          <w:b/>
        </w:rPr>
        <w:t xml:space="preserve">Tulos</w:t>
      </w:r>
    </w:p>
    <w:p>
      <w:r>
        <w:t xml:space="preserve">ei löydy</w:t>
      </w:r>
    </w:p>
    <w:p>
      <w:r>
        <w:rPr>
          <w:b/>
        </w:rPr>
        <w:t xml:space="preserve">Esimerkki 5.111</w:t>
      </w:r>
    </w:p>
    <w:p>
      <w:r>
        <w:t xml:space="preserve">Pituuden kasvu ei eronnut hoito- ja lumelääkeryhmien välillä.</w:t>
      </w:r>
    </w:p>
    <w:p>
      <w:r>
        <w:rPr>
          <w:b/>
        </w:rPr>
        <w:t xml:space="preserve">Tulos</w:t>
      </w:r>
    </w:p>
    <w:p>
      <w:r>
        <w:t xml:space="preserve">ei löydy</w:t>
      </w:r>
    </w:p>
    <w:p>
      <w:r>
        <w:rPr>
          <w:b/>
        </w:rPr>
        <w:t xml:space="preserve">Esimerkki 5.112</w:t>
      </w:r>
    </w:p>
    <w:p>
      <w:r>
        <w:t xml:space="preserve">Fluoksetiinilla on siis käänteisiä vaikutuksia mPFC:n aktivaatioon ASD:ssä ja ADHD:ssa käänteisoppimisen aikana, mikä viittaa erillisiin taustalla oleviin serotoniinipoikkeavuuksiin.</w:t>
      </w:r>
    </w:p>
    <w:p>
      <w:r>
        <w:rPr>
          <w:b/>
        </w:rPr>
        <w:t xml:space="preserve">Tulos</w:t>
      </w:r>
    </w:p>
    <w:p>
      <w:r>
        <w:t xml:space="preserve">ei löydy</w:t>
      </w:r>
    </w:p>
    <w:p>
      <w:r>
        <w:rPr>
          <w:b/>
        </w:rPr>
        <w:t xml:space="preserve">Esimerkki 5.113</w:t>
      </w:r>
    </w:p>
    <w:p>
      <w:r>
        <w:t xml:space="preserve">Painoharjoittelun vaikutus luun mineraalitiheyteen ja luun vaihtuvuuteen postmenopausaalisilla rintasyövästä selviytyneillä, joilla on luukato : 24 kuukauden satunnaistettu kontrolloitu tutkimus .</w:t>
      </w:r>
    </w:p>
    <w:p>
      <w:r>
        <w:rPr>
          <w:b/>
        </w:rPr>
        <w:t xml:space="preserve">Tulos</w:t>
      </w:r>
    </w:p>
    <w:p>
      <w:r>
        <w:t xml:space="preserve">postmenopausaalisen rintasyövän jälkeen eloonjääneet, joilla on luukatoa</w:t>
      </w:r>
    </w:p>
    <w:p>
      <w:r>
        <w:rPr>
          <w:b/>
        </w:rPr>
        <w:t xml:space="preserve">Esimerkki 5.114</w:t>
      </w:r>
    </w:p>
    <w:p>
      <w:r>
        <w:t xml:space="preserve">353 lapselle, joiden kurkunäytteet olivat positiivisia GABHS:n suhteen, satunnaistettiin amoksisilliini ( n = 177 ) tai penisilliini V ( n = 176 ) .</w:t>
      </w:r>
    </w:p>
    <w:p>
      <w:r>
        <w:rPr>
          <w:b/>
        </w:rPr>
        <w:t xml:space="preserve">Tulos</w:t>
      </w:r>
    </w:p>
    <w:p>
      <w:r>
        <w:t xml:space="preserve">ei löydy</w:t>
      </w:r>
    </w:p>
    <w:p>
      <w:r>
        <w:rPr>
          <w:b/>
        </w:rPr>
        <w:t xml:space="preserve">Esimerkki 5.115</w:t>
      </w:r>
    </w:p>
    <w:p>
      <w:r>
        <w:t xml:space="preserve">Tutkimukseen otetaan mukaan 720 ainutlaatuista potilasta päivystysosastoilla, ja siinä käytetään Bayesin mukautuvaa suunnittelua.</w:t>
      </w:r>
    </w:p>
    <w:p>
      <w:r>
        <w:rPr>
          <w:b/>
        </w:rPr>
        <w:t xml:space="preserve">Tulos</w:t>
      </w:r>
    </w:p>
    <w:p>
      <w:r>
        <w:t xml:space="preserve">720 ainutlaatuista potilasta</w:t>
      </w:r>
    </w:p>
    <w:p>
      <w:r>
        <w:rPr>
          <w:b/>
        </w:rPr>
        <w:t xml:space="preserve">Esimerkki 5.116</w:t>
      </w:r>
    </w:p>
    <w:p>
      <w:r>
        <w:t xml:space="preserve">Oireiden, liikuntasuorituksen ja vasemman kammion toiminnan muutoksia arvioitiin sarjoittain kahden kuukauden hoitojakson aikana.</w:t>
      </w:r>
    </w:p>
    <w:p>
      <w:r>
        <w:rPr>
          <w:b/>
        </w:rPr>
        <w:t xml:space="preserve">Tulos</w:t>
      </w:r>
    </w:p>
    <w:p>
      <w:r>
        <w:t xml:space="preserve">ei löydy</w:t>
      </w:r>
    </w:p>
    <w:p>
      <w:r>
        <w:rPr>
          <w:b/>
        </w:rPr>
        <w:t xml:space="preserve">Esimerkki 5.117</w:t>
      </w:r>
    </w:p>
    <w:p>
      <w:r>
        <w:t xml:space="preserve">Kun vastetta analysoitiin hematologisen toksisuuden perusteella, 35,7 %:lla potilaista oli vaste, jos potilaalla oli leukopeniaa asteen 3/4 ( vs. 8,3 % , P = 0,08 ).</w:t>
      </w:r>
    </w:p>
    <w:p>
      <w:r>
        <w:rPr>
          <w:b/>
        </w:rPr>
        <w:t xml:space="preserve">Tulos</w:t>
      </w:r>
    </w:p>
    <w:p>
      <w:r>
        <w:t xml:space="preserve">ei löydy</w:t>
      </w:r>
    </w:p>
    <w:p>
      <w:r>
        <w:rPr>
          <w:b/>
        </w:rPr>
        <w:t xml:space="preserve">Esimerkki 5.118</w:t>
      </w:r>
    </w:p>
    <w:p>
      <w:r>
        <w:t xml:space="preserve">OC:n käyttäjien joukossa tupakoimattomilla oli kuitenkin huomattavasti suurempi sykkeen ja diastolisen verenpaineen reaktiivisuus stressiin.</w:t>
      </w:r>
    </w:p>
    <w:p>
      <w:r>
        <w:rPr>
          <w:b/>
        </w:rPr>
        <w:t xml:space="preserve">Tulos</w:t>
      </w:r>
    </w:p>
    <w:p>
      <w:r>
        <w:t xml:space="preserve">OC-käyttäjät</w:t>
      </w:r>
    </w:p>
    <w:p>
      <w:r>
        <w:rPr>
          <w:b/>
        </w:rPr>
        <w:t xml:space="preserve">Esimerkki 5.119</w:t>
      </w:r>
    </w:p>
    <w:p>
      <w:r>
        <w:t xml:space="preserve">Potilailla oli oltava histologisesti dokumentoitu mitattavissa oleva rintasyöpä ja suorituskyvyn tila 0-1 .</w:t>
      </w:r>
    </w:p>
    <w:p>
      <w:r>
        <w:rPr>
          <w:b/>
        </w:rPr>
        <w:t xml:space="preserve">Tulos</w:t>
      </w:r>
    </w:p>
    <w:p>
      <w:r>
        <w:t xml:space="preserve">ei löydy</w:t>
      </w:r>
    </w:p>
    <w:p>
      <w:r>
        <w:rPr>
          <w:b/>
        </w:rPr>
        <w:t xml:space="preserve">Esimerkki 5.120</w:t>
      </w:r>
    </w:p>
    <w:p>
      <w:r>
        <w:t xml:space="preserve">Osallistujina oli 58 autistista lasta ( 46 poikaa ), jotka olivat 3-4-vuotiaita.</w:t>
      </w:r>
    </w:p>
    <w:p>
      <w:r>
        <w:rPr>
          <w:b/>
        </w:rPr>
        <w:t xml:space="preserve">Tulos</w:t>
      </w:r>
    </w:p>
    <w:p>
      <w:r>
        <w:t xml:space="preserve">58 lasta ( 46 poikaa ), joilla oli autismi 3 ja 4 vuoden iässä.</w:t>
      </w:r>
    </w:p>
    <w:p>
      <w:r>
        <w:rPr>
          <w:b/>
        </w:rPr>
        <w:t xml:space="preserve">Esimerkki 5.121</w:t>
      </w:r>
    </w:p>
    <w:p>
      <w:r>
        <w:t xml:space="preserve">Yksi syy fysioterapiapalveluiden tarjoamiseen päivystysosastoille ( ED ) ja laajennetun ensihoidon yksiköihin ( EECU ) on potilaiden liikkuvuuden tarkistaminen sen varmistamiseksi, että heidät voidaan turvallisesti kotiuttaa.</w:t>
      </w:r>
    </w:p>
    <w:p>
      <w:r>
        <w:rPr>
          <w:b/>
        </w:rPr>
        <w:t xml:space="preserve">Tulos</w:t>
      </w:r>
    </w:p>
    <w:p>
      <w:r>
        <w:t xml:space="preserve">ei löydy</w:t>
      </w:r>
    </w:p>
    <w:p>
      <w:r>
        <w:rPr>
          <w:b/>
        </w:rPr>
        <w:t xml:space="preserve">Esimerkki 5.122</w:t>
      </w:r>
    </w:p>
    <w:p>
      <w:r>
        <w:t xml:space="preserve">Arvioida autismikirjon häiriön ( ASD ) diagnoosien ja palvelujen käytön , hoitajien ajankäytön ja kustannustulosten välisiä yhteyksiä.</w:t>
      </w:r>
    </w:p>
    <w:p>
      <w:r>
        <w:rPr>
          <w:b/>
        </w:rPr>
        <w:t xml:space="preserve">Tulos</w:t>
      </w:r>
    </w:p>
    <w:p>
      <w:r>
        <w:t xml:space="preserve">ei löydy</w:t>
      </w:r>
    </w:p>
    <w:p>
      <w:r>
        <w:rPr>
          <w:b/>
        </w:rPr>
        <w:t xml:space="preserve">Esimerkki 5.123</w:t>
      </w:r>
    </w:p>
    <w:p>
      <w:r>
        <w:t xml:space="preserve">Henkilöt, joilla oli ASD, suoriutuivat molemmista metaforatyypeistä satunnaista tasoa paremmin, vaikkakin heidän suorituksensa oli heikompi kuin TD-osallistujien.</w:t>
      </w:r>
    </w:p>
    <w:p>
      <w:r>
        <w:rPr>
          <w:b/>
        </w:rPr>
        <w:t xml:space="preserve">Tulos</w:t>
      </w:r>
    </w:p>
    <w:p>
      <w:r>
        <w:t xml:space="preserve">TD-osallistujat</w:t>
      </w:r>
    </w:p>
    <w:p>
      <w:r>
        <w:rPr>
          <w:b/>
        </w:rPr>
        <w:t xml:space="preserve">Esimerkki 5.124</w:t>
      </w:r>
    </w:p>
    <w:p>
      <w:r>
        <w:t xml:space="preserve">Ensimmäisten 6 kuukauden aikana suunnitellun lopettamisyrityksen jälkeen tietyn viikon aikana pidättäytyminen näyttää olevan yhteydessä alhaisempiin samanaikaisiin masennusoireisiin .</w:t>
      </w:r>
    </w:p>
    <w:p>
      <w:r>
        <w:rPr>
          <w:b/>
        </w:rPr>
        <w:t xml:space="preserve">Tulos</w:t>
      </w:r>
    </w:p>
    <w:p>
      <w:r>
        <w:t xml:space="preserve">ei löydy</w:t>
      </w:r>
    </w:p>
    <w:p>
      <w:r>
        <w:rPr>
          <w:b/>
        </w:rPr>
        <w:t xml:space="preserve">Esimerkki 5.125</w:t>
      </w:r>
    </w:p>
    <w:p>
      <w:r>
        <w:t xml:space="preserve">Pilottitutkimus progressiivisen lihasrelaksaatioharjoittelun vaikutuksesta stoomaleikkauksen jälkeisiin potilaisiin .</w:t>
      </w:r>
    </w:p>
    <w:p>
      <w:r>
        <w:rPr>
          <w:b/>
        </w:rPr>
        <w:t xml:space="preserve">Tulos</w:t>
      </w:r>
    </w:p>
    <w:p>
      <w:r>
        <w:t xml:space="preserve">potilaat stoomaleikkauksen jälkeen</w:t>
      </w:r>
    </w:p>
    <w:p>
      <w:r>
        <w:rPr>
          <w:b/>
        </w:rPr>
        <w:t xml:space="preserve">Esimerkki 5.126</w:t>
      </w:r>
    </w:p>
    <w:p>
      <w:r>
        <w:t xml:space="preserve">Tulosten paraneminen näytti olevan tiiviimmin yhteydessä potilaan psyykkisen ahdingon vakavuuteen.</w:t>
      </w:r>
    </w:p>
    <w:p>
      <w:r>
        <w:rPr>
          <w:b/>
        </w:rPr>
        <w:t xml:space="preserve">Tulos</w:t>
      </w:r>
    </w:p>
    <w:p>
      <w:r>
        <w:t xml:space="preserve">ei löydy</w:t>
      </w:r>
    </w:p>
    <w:p>
      <w:r>
        <w:rPr>
          <w:b/>
        </w:rPr>
        <w:t xml:space="preserve">Esimerkki 5.127</w:t>
      </w:r>
    </w:p>
    <w:p>
      <w:r>
        <w:t xml:space="preserve">Haittavaikutukset eivät eronneet merkittävästi 2 ryhmässä .</w:t>
      </w:r>
    </w:p>
    <w:p>
      <w:r>
        <w:rPr>
          <w:b/>
        </w:rPr>
        <w:t xml:space="preserve">Tulos</w:t>
      </w:r>
    </w:p>
    <w:p>
      <w:r>
        <w:t xml:space="preserve">ei löydy</w:t>
      </w:r>
    </w:p>
    <w:p>
      <w:r>
        <w:rPr>
          <w:b/>
        </w:rPr>
        <w:t xml:space="preserve">Esimerkki 5.128</w:t>
      </w:r>
    </w:p>
    <w:p>
      <w:r>
        <w:t xml:space="preserve">Amonafidilla riittävästi annosteltujen potilaiden (eli potilaiden, joilla oli merkittävää hematotoksisuutta) vasteasteet vaihtelivat 35-50 %:sta.</w:t>
      </w:r>
    </w:p>
    <w:p>
      <w:r>
        <w:rPr>
          <w:b/>
        </w:rPr>
        <w:t xml:space="preserve">Tulos</w:t>
      </w:r>
    </w:p>
    <w:p>
      <w:r>
        <w:t xml:space="preserve">ei löydy</w:t>
      </w:r>
    </w:p>
    <w:p>
      <w:r>
        <w:rPr>
          <w:b/>
        </w:rPr>
        <w:t xml:space="preserve">Esimerkki 5.129</w:t>
      </w:r>
    </w:p>
    <w:p>
      <w:r>
        <w:t xml:space="preserve">Ramipriili vähensi minkä tahansa etenemisen riskiä ( OR , 0,87 ; 95 % CI , 0,78-0,97 ; P = 0,0146 ).</w:t>
      </w:r>
    </w:p>
    <w:p>
      <w:r>
        <w:rPr>
          <w:b/>
        </w:rPr>
        <w:t xml:space="preserve">Tulos</w:t>
      </w:r>
    </w:p>
    <w:p>
      <w:r>
        <w:t xml:space="preserve">ei löydy</w:t>
      </w:r>
    </w:p>
    <w:p>
      <w:r>
        <w:rPr>
          <w:b/>
        </w:rPr>
        <w:t xml:space="preserve">Esimerkki 5.130</w:t>
      </w:r>
    </w:p>
    <w:p>
      <w:r>
        <w:t xml:space="preserve">Akuuttien keuhkoputkia laajentavien vaikutusten arviointi ilmateiden spesifisten resistenssimuutosten perusteella stabiililla COPD-potilailla .</w:t>
      </w:r>
    </w:p>
    <w:p>
      <w:r>
        <w:rPr>
          <w:b/>
        </w:rPr>
        <w:t xml:space="preserve">Tulos</w:t>
      </w:r>
    </w:p>
    <w:p>
      <w:r>
        <w:t xml:space="preserve">ei löydy</w:t>
      </w:r>
    </w:p>
    <w:p>
      <w:r>
        <w:rPr>
          <w:b/>
        </w:rPr>
        <w:t xml:space="preserve">Esimerkki 5.131</w:t>
      </w:r>
    </w:p>
    <w:p>
      <w:r>
        <w:t xml:space="preserve">Patologinen tulos löytyi 90 prosentilla potilaista.</w:t>
      </w:r>
    </w:p>
    <w:p>
      <w:r>
        <w:rPr>
          <w:b/>
        </w:rPr>
        <w:t xml:space="preserve">Tulos</w:t>
      </w:r>
    </w:p>
    <w:p>
      <w:r>
        <w:t xml:space="preserve">ei löydy</w:t>
      </w:r>
    </w:p>
    <w:p>
      <w:r>
        <w:rPr>
          <w:b/>
        </w:rPr>
        <w:t xml:space="preserve">Esimerkki 5.132</w:t>
      </w:r>
    </w:p>
    <w:p>
      <w:r>
        <w:t xml:space="preserve">Aspergerin oireyhtymää sairastaville lapsille suunnattu monikomponenttinen sosiaalisten taitojen interventio : Junior Detective Training Program .</w:t>
      </w:r>
    </w:p>
    <w:p>
      <w:r>
        <w:rPr>
          <w:b/>
        </w:rPr>
        <w:t xml:space="preserve">Tulos</w:t>
      </w:r>
    </w:p>
    <w:p>
      <w:r>
        <w:t xml:space="preserve">lapset, joilla on Aspergerin oireyhtymä</w:t>
      </w:r>
    </w:p>
    <w:p>
      <w:r>
        <w:rPr>
          <w:b/>
        </w:rPr>
        <w:t xml:space="preserve">Esimerkki 5.133</w:t>
      </w:r>
    </w:p>
    <w:p>
      <w:r>
        <w:t xml:space="preserve">Kolmasosa oli tupakoimattomia .</w:t>
      </w:r>
    </w:p>
    <w:p>
      <w:r>
        <w:rPr>
          <w:b/>
        </w:rPr>
        <w:t xml:space="preserve">Tulos</w:t>
      </w:r>
    </w:p>
    <w:p>
      <w:r>
        <w:t xml:space="preserve">tupakoimattomat</w:t>
      </w:r>
    </w:p>
    <w:p>
      <w:r>
        <w:rPr>
          <w:b/>
        </w:rPr>
        <w:t xml:space="preserve">Esimerkki 5.134</w:t>
      </w:r>
    </w:p>
    <w:p>
      <w:r>
        <w:t xml:space="preserve">Vaiheen III tutkimus erytropoietiinin kahdesta eri annosteluohjelmasta aneemisilla syöpäpotilailla .</w:t>
      </w:r>
    </w:p>
    <w:p>
      <w:r>
        <w:rPr>
          <w:b/>
        </w:rPr>
        <w:t xml:space="preserve">Tulos</w:t>
      </w:r>
    </w:p>
    <w:p>
      <w:r>
        <w:t xml:space="preserve">aneemiset syöpäpotilaat</w:t>
      </w:r>
    </w:p>
    <w:p>
      <w:r>
        <w:rPr>
          <w:b/>
        </w:rPr>
        <w:t xml:space="preserve">Esimerkki 5.135</w:t>
      </w:r>
    </w:p>
    <w:p>
      <w:r>
        <w:t xml:space="preserve">Ryhmien väliset erot yhteisön terveydenhuoltoresurssien käytössä, paluussa tavanomaiseen työhön/kotiin/vapaa-aikaan ja tyytyväisyydessä EECU-hoitoon olivat pieniä eivätkä merkittäviä.</w:t>
      </w:r>
    </w:p>
    <w:p>
      <w:r>
        <w:rPr>
          <w:b/>
        </w:rPr>
        <w:t xml:space="preserve">Tulos</w:t>
      </w:r>
    </w:p>
    <w:p>
      <w:r>
        <w:t xml:space="preserve">ei löydy</w:t>
      </w:r>
    </w:p>
    <w:p>
      <w:r>
        <w:rPr>
          <w:b/>
        </w:rPr>
        <w:t xml:space="preserve">Esimerkki 5.136</w:t>
      </w:r>
    </w:p>
    <w:p>
      <w:r>
        <w:t xml:space="preserve">Tulokset osoittivat, että tupakointi tai nikotiinin antaminen ei vaikuttanut sydän- ja verisuonireaktiivisuuteen niiden keskuudessa, jotka eivät käyttäneet OC:tä.</w:t>
      </w:r>
    </w:p>
    <w:p>
      <w:r>
        <w:rPr>
          <w:b/>
        </w:rPr>
        <w:t xml:space="preserve">Tulos</w:t>
      </w:r>
    </w:p>
    <w:p>
      <w:r>
        <w:t xml:space="preserve">OC-käyttäjät, jotka eivät ole OC-käyttäjiä</w:t>
      </w:r>
    </w:p>
    <w:p>
      <w:r>
        <w:rPr>
          <w:b/>
        </w:rPr>
        <w:t xml:space="preserve">Esimerkki 5.137</w:t>
      </w:r>
    </w:p>
    <w:p>
      <w:r>
        <w:t xml:space="preserve">Satunnaistettu kokeilu 20 viikon vesikursseista .</w:t>
      </w:r>
    </w:p>
    <w:p>
      <w:r>
        <w:rPr>
          <w:b/>
        </w:rPr>
        <w:t xml:space="preserve">Tulos</w:t>
      </w:r>
    </w:p>
    <w:p>
      <w:r>
        <w:t xml:space="preserve">ei löydy</w:t>
      </w:r>
    </w:p>
    <w:p>
      <w:r>
        <w:rPr>
          <w:b/>
        </w:rPr>
        <w:t xml:space="preserve">Esimerkki 5.138</w:t>
      </w:r>
    </w:p>
    <w:p>
      <w:r>
        <w:t xml:space="preserve">Uloshengityksen TLCO-arvoa ( TLCO , ex ) verrattiin standardiin ( Jones ja Meade ) 10 sekunnin hengityksen pidättämisen TLCO-arvoon ( TLCO , bh ) 100 peräkkäisellä potilaalla.</w:t>
      </w:r>
    </w:p>
    <w:p>
      <w:r>
        <w:rPr>
          <w:b/>
        </w:rPr>
        <w:t xml:space="preserve">Tulos</w:t>
      </w:r>
    </w:p>
    <w:p>
      <w:r>
        <w:t xml:space="preserve">ei löydy</w:t>
      </w:r>
    </w:p>
    <w:p>
      <w:r>
        <w:rPr>
          <w:b/>
        </w:rPr>
        <w:t xml:space="preserve">Esimerkki 5.139</w:t>
      </w:r>
    </w:p>
    <w:p>
      <w:r>
        <w:t xml:space="preserve">Vastausprosentti oli 18 % , mukaan lukien yksi täydellinen vaste.</w:t>
      </w:r>
    </w:p>
    <w:p>
      <w:r>
        <w:rPr>
          <w:b/>
        </w:rPr>
        <w:t xml:space="preserve">Tulos</w:t>
      </w:r>
    </w:p>
    <w:p>
      <w:r>
        <w:t xml:space="preserve">ei löydy</w:t>
      </w:r>
    </w:p>
    <w:p>
      <w:r>
        <w:rPr>
          <w:b/>
        </w:rPr>
        <w:t xml:space="preserve">Esimerkki 5.140</w:t>
      </w:r>
    </w:p>
    <w:p>
      <w:r>
        <w:t xml:space="preserve">Sirppisoluanemian ( SCA ) kipu johtuu usein kuivumisesta, asidoosista ja kuumeesta, jotka yleensä johtuvat malariasta.</w:t>
      </w:r>
    </w:p>
    <w:p>
      <w:r>
        <w:rPr>
          <w:b/>
        </w:rPr>
        <w:t xml:space="preserve">Tulos</w:t>
      </w:r>
    </w:p>
    <w:p>
      <w:r>
        <w:t xml:space="preserve">ei löydy</w:t>
      </w:r>
    </w:p>
    <w:p>
      <w:r>
        <w:rPr>
          <w:b/>
        </w:rPr>
        <w:t xml:space="preserve">Esimerkki 5.141</w:t>
      </w:r>
    </w:p>
    <w:p>
      <w:r>
        <w:t xml:space="preserve">Seerumin kolesteroli-, kokonaisproteiini-, laktaattidehydrogenaasi-, aspartaattiaminotransferaasi-, alaniiniaminotransferaasi-, Na⁺-, Cl-, K⁺- ja Ca²⁺-pitoisuuksissa ei ollut merkittäviä eroja.</w:t>
      </w:r>
    </w:p>
    <w:p>
      <w:r>
        <w:rPr>
          <w:b/>
        </w:rPr>
        <w:t xml:space="preserve">Tulos</w:t>
      </w:r>
    </w:p>
    <w:p>
      <w:r>
        <w:t xml:space="preserve">ei löydy</w:t>
      </w:r>
    </w:p>
    <w:p>
      <w:r>
        <w:rPr>
          <w:b/>
        </w:rPr>
        <w:t xml:space="preserve">Esimerkki 5.142</w:t>
      </w:r>
    </w:p>
    <w:p>
      <w:r>
        <w:t xml:space="preserve">Viiden tekijän havaittiin ennustavan johdonmukaisesti masennusta seuraavassa arvioinnissa .</w:t>
      </w:r>
    </w:p>
    <w:p>
      <w:r>
        <w:rPr>
          <w:b/>
        </w:rPr>
        <w:t xml:space="preserve">Tulos</w:t>
      </w:r>
    </w:p>
    <w:p>
      <w:r>
        <w:t xml:space="preserve">ei löydy</w:t>
      </w:r>
    </w:p>
    <w:p>
      <w:r>
        <w:rPr>
          <w:b/>
        </w:rPr>
        <w:t xml:space="preserve">Esimerkki 5.143</w:t>
      </w:r>
    </w:p>
    <w:p>
      <w:r>
        <w:t xml:space="preserve">Välttämätön mutta ei riittävä : seulonnan ja palautteen vaikutus hoitamattomista ahdistuneisuushäiriöistä kärsivien perusterveydenhuollon potilaiden hoitotuloksiin .</w:t>
      </w:r>
    </w:p>
    <w:p>
      <w:r>
        <w:rPr>
          <w:b/>
        </w:rPr>
        <w:t xml:space="preserve">Tulos</w:t>
      </w:r>
    </w:p>
    <w:p>
      <w:r>
        <w:t xml:space="preserve">ei löydy</w:t>
      </w:r>
    </w:p>
    <w:p>
      <w:r>
        <w:rPr>
          <w:b/>
        </w:rPr>
        <w:t xml:space="preserve">Esimerkki 5.144</w:t>
      </w:r>
    </w:p>
    <w:p>
      <w:r>
        <w:t xml:space="preserve">Keskimääräinen seuranta-aika oli 22,3 kuukautta ( vaihteluväli 12-36) ja 21,3 kuukautta ( vaihteluväli 12-35) ryhmissä 1 ja 2 .</w:t>
      </w:r>
    </w:p>
    <w:p>
      <w:r>
        <w:rPr>
          <w:b/>
        </w:rPr>
        <w:t xml:space="preserve">Tulos</w:t>
      </w:r>
    </w:p>
    <w:p>
      <w:r>
        <w:t xml:space="preserve">ei löydy</w:t>
      </w:r>
    </w:p>
    <w:p>
      <w:r>
        <w:rPr>
          <w:b/>
        </w:rPr>
        <w:t xml:space="preserve">Esimerkki 5.145</w:t>
      </w:r>
    </w:p>
    <w:p>
      <w:r>
        <w:t xml:space="preserve">GABHS-nielutulehdusta sairastavat lapset satunnaistettiin saamaan suun kautta annettavaa amoksisilliinia 1500 mg QD ( tai 750 mg, jos ruumiinpaino oli &lt; tai = 30 kg ) tai suun kautta annettavaa penisilliini V:tä 500 mg BID ( tai 250 mg, jos ruumiinpaino oli &lt; tai = 20 kg ) 10 päivän ajan.</w:t>
      </w:r>
    </w:p>
    <w:p>
      <w:r>
        <w:rPr>
          <w:b/>
        </w:rPr>
        <w:t xml:space="preserve">Tulos</w:t>
      </w:r>
    </w:p>
    <w:p>
      <w:r>
        <w:t xml:space="preserve">ei löydy</w:t>
      </w:r>
    </w:p>
    <w:p>
      <w:r>
        <w:rPr>
          <w:b/>
        </w:rPr>
        <w:t xml:space="preserve">Esimerkki 5.146</w:t>
      </w:r>
    </w:p>
    <w:p>
      <w:r>
        <w:t xml:space="preserve">Hoidon jälkeen 11:llä ryhmän 1 potilaalla ( 78,6 % ) oli osittainen tai täydellinen vaste säären takahermon stimulaatioon, mutta vain 2:lla ( 14,3 % ) ryhmän 2 potilaalla oli osittainen vaste ( p = 0,002 ).</w:t>
      </w:r>
    </w:p>
    <w:p>
      <w:r>
        <w:rPr>
          <w:b/>
        </w:rPr>
        <w:t xml:space="preserve">Tulos</w:t>
      </w:r>
    </w:p>
    <w:p>
      <w:r>
        <w:t xml:space="preserve">ei löydy</w:t>
      </w:r>
    </w:p>
    <w:p>
      <w:r>
        <w:rPr>
          <w:b/>
        </w:rPr>
        <w:t xml:space="preserve">Esimerkki 5.147</w:t>
      </w:r>
    </w:p>
    <w:p>
      <w:r>
        <w:t xml:space="preserve">Hoito epäonnistui (mukaan lukien relapsit) kullakin käyntikerralla 5,8 %:lla , 12,7 %:lla ja 10,7 %:lla amoksisilliinia saaneista ja 6,2 %:lla , 11,9 %:lla ja 11,3 %:lla penisilliini V:tä saaneista.</w:t>
      </w:r>
    </w:p>
    <w:p>
      <w:r>
        <w:rPr>
          <w:b/>
        </w:rPr>
        <w:t xml:space="preserve">Tulos</w:t>
      </w:r>
    </w:p>
    <w:p>
      <w:r>
        <w:t xml:space="preserve">ei löydy</w:t>
      </w:r>
    </w:p>
    <w:p>
      <w:r>
        <w:rPr>
          <w:b/>
        </w:rPr>
        <w:t xml:space="preserve">Esimerkki 5.148</w:t>
      </w:r>
    </w:p>
    <w:p>
      <w:r>
        <w:t xml:space="preserve">Elämänlaatu parani SST-ryhmässä kouluympäristön ulottuvuuden osalta, mikä on merkki hoitoympäristössä hankittujen taitojen siirtymisestä niiden käyttöön yhteisössä.</w:t>
      </w:r>
    </w:p>
    <w:p>
      <w:r>
        <w:rPr>
          <w:b/>
        </w:rPr>
        <w:t xml:space="preserve">Tulos</w:t>
      </w:r>
    </w:p>
    <w:p>
      <w:r>
        <w:t xml:space="preserve">ei löydy</w:t>
      </w:r>
    </w:p>
    <w:p>
      <w:r>
        <w:rPr>
          <w:b/>
        </w:rPr>
        <w:t xml:space="preserve">Esimerkki 5.149</w:t>
      </w:r>
    </w:p>
    <w:p>
      <w:r>
        <w:t xml:space="preserve">Potilailla, jotka satunnaisesti osoitettiin 40K-haaraan, oli todennäköisemmin &gt; tai = 2 tai &gt; tai = 3 g/dl hemoglobiinin ( Hb ) lisäys, todennäköisemmin lääkeannos pidettiin korkeiden Hb-arvojen vuoksi ja heillä oli korkeammat keskimääräiset Hb-arvot tutkimuksen lopussa.</w:t>
      </w:r>
    </w:p>
    <w:p>
      <w:r>
        <w:rPr>
          <w:b/>
        </w:rPr>
        <w:t xml:space="preserve">Tulos</w:t>
      </w:r>
    </w:p>
    <w:p>
      <w:r>
        <w:t xml:space="preserve">ei löydy</w:t>
      </w:r>
    </w:p>
    <w:p>
      <w:r>
        <w:rPr>
          <w:b/>
        </w:rPr>
        <w:t xml:space="preserve">Esimerkki 5.150</w:t>
      </w:r>
    </w:p>
    <w:p>
      <w:r>
        <w:t xml:space="preserve">Kahdeksantoista stoomaleikkauksen läpikäynyttä potilasta arvioitiin ahdistuneisuuden tason ja itse raportoidun elämänlaadun (QoL) suhteen kolmessa yhteydessä, nimittäin välittömästi leikkauksen jälkeen, 5 viikkoa leikkauksen jälkeen ja 10 viikkoa leikkauksen jälkeen.</w:t>
      </w:r>
    </w:p>
    <w:p>
      <w:r>
        <w:rPr>
          <w:b/>
        </w:rPr>
        <w:t xml:space="preserve">Tulos</w:t>
      </w:r>
    </w:p>
    <w:p>
      <w:r>
        <w:t xml:space="preserve">ei löydy</w:t>
      </w:r>
    </w:p>
    <w:p>
      <w:r>
        <w:rPr>
          <w:b/>
        </w:rPr>
        <w:t xml:space="preserve">Esimerkki 5.151</w:t>
      </w:r>
    </w:p>
    <w:p>
      <w:r>
        <w:t xml:space="preserve">Sata kahdeksankymmentäkolme potilasta määrättiin 40K-haaraan ja 182 potilasta määrättiin 120K-haaraan.</w:t>
      </w:r>
    </w:p>
    <w:p>
      <w:r>
        <w:rPr>
          <w:b/>
        </w:rPr>
        <w:t xml:space="preserve">Tulos</w:t>
      </w:r>
    </w:p>
    <w:p>
      <w:r>
        <w:t xml:space="preserve">ei löydy</w:t>
      </w:r>
    </w:p>
    <w:p>
      <w:r>
        <w:rPr>
          <w:b/>
        </w:rPr>
        <w:t xml:space="preserve">Esimerkki 5.152</w:t>
      </w:r>
    </w:p>
    <w:p>
      <w:r>
        <w:t xml:space="preserve">Kahdessa sairaalassa tutkituista 113:sta SCA:ta sairastavasta lapsesta 58:lla, jotka saivat kalkkihoitoa, oli vähemmän merkittäviä kivuliaita jaksoja kuin 55:llä, jotka eivät saaneet kalkkia ( 37 vs. 83 kriisiä 6 kuukauden aikana ja 0,64±0,11 vs. 1,51±0,34 keskimääräistä jaksoa lasta kohden , p &lt; 0,001 ).</w:t>
      </w:r>
    </w:p>
    <w:p>
      <w:r>
        <w:rPr>
          <w:b/>
        </w:rPr>
        <w:t xml:space="preserve">Tulos</w:t>
      </w:r>
    </w:p>
    <w:p>
      <w:r>
        <w:t xml:space="preserve">113 lasta, joilla on SCA</w:t>
      </w:r>
    </w:p>
    <w:p>
      <w:r>
        <w:rPr>
          <w:b/>
        </w:rPr>
        <w:t xml:space="preserve">Esimerkki 5.153</w:t>
      </w:r>
    </w:p>
    <w:p>
      <w:r>
        <w:t xml:space="preserve">Alentamalla perifeeristen hengitysteiden sileän lihaksen tonusta keuhkoputkia laajentavien lääkkeiden pitäisi vähentää dynaamista hyperinflaatiota, kaasun pidättämistä ja mahdollisesti hengenahdistusta levossa.</w:t>
      </w:r>
    </w:p>
    <w:p>
      <w:r>
        <w:rPr>
          <w:b/>
        </w:rPr>
        <w:t xml:space="preserve">Tulos</w:t>
      </w:r>
    </w:p>
    <w:p>
      <w:r>
        <w:t xml:space="preserve">ei löydy</w:t>
      </w:r>
    </w:p>
    <w:p>
      <w:r>
        <w:rPr>
          <w:b/>
        </w:rPr>
        <w:t xml:space="preserve">Esimerkki 5.154</w:t>
      </w:r>
    </w:p>
    <w:p>
      <w:r>
        <w:t xml:space="preserve">Junior Detective Training -ohjelma vaikutti tehokkaalta sosiaalisten taitojen ja emotionaalisen ymmärryksen lisäämisessä lapsilla, joilla on AS.</w:t>
      </w:r>
    </w:p>
    <w:p>
      <w:r>
        <w:rPr>
          <w:b/>
        </w:rPr>
        <w:t xml:space="preserve">Tulos</w:t>
      </w:r>
    </w:p>
    <w:p>
      <w:r>
        <w:t xml:space="preserve">lapset, joilla on AS</w:t>
      </w:r>
    </w:p>
    <w:p>
      <w:r>
        <w:rPr>
          <w:b/>
        </w:rPr>
        <w:t xml:space="preserve">Esimerkki 5.155</w:t>
      </w:r>
    </w:p>
    <w:p>
      <w:r>
        <w:t xml:space="preserve">Keuhkojen hiilimonoksidin siirtokerroin ( TLCO ) mitattiin uudella menetelmällä, joka perustuu hiilimonoksidin ja inertin kaasun ( metaani ) pitoisuuksien suhteen analyysiin suhteessa keuhkojen tilavuuteen tasaisen uloshengityksen aikana.</w:t>
      </w:r>
    </w:p>
    <w:p>
      <w:r>
        <w:rPr>
          <w:b/>
        </w:rPr>
        <w:t xml:space="preserve">Tulos</w:t>
      </w:r>
    </w:p>
    <w:p>
      <w:r>
        <w:t xml:space="preserve">ei löydy</w:t>
      </w:r>
    </w:p>
    <w:p>
      <w:r>
        <w:rPr>
          <w:b/>
        </w:rPr>
        <w:t xml:space="preserve">Esimerkki 5.156</w:t>
      </w:r>
    </w:p>
    <w:p>
      <w:r>
        <w:t xml:space="preserve">Kustannukset saavutettua laatukorjattua elinvuotta (QALY) kohti arvioitiin tutkimustietojen perusteella.</w:t>
      </w:r>
    </w:p>
    <w:p>
      <w:r>
        <w:rPr>
          <w:b/>
        </w:rPr>
        <w:t xml:space="preserve">Tulos</w:t>
      </w:r>
    </w:p>
    <w:p>
      <w:r>
        <w:t xml:space="preserve">ei löydy</w:t>
      </w:r>
    </w:p>
    <w:p>
      <w:r>
        <w:rPr>
          <w:b/>
        </w:rPr>
        <w:t xml:space="preserve">Esimerkki 5.157</w:t>
      </w:r>
    </w:p>
    <w:p>
      <w:r>
        <w:t xml:space="preserve">3CM:n osallistujilla oli myös enemmän mielenterveyskäyntejä ja korkeammat avohoidon apteekkikustannukset .</w:t>
      </w:r>
    </w:p>
    <w:p>
      <w:r>
        <w:rPr>
          <w:b/>
        </w:rPr>
        <w:t xml:space="preserve">Tulos</w:t>
      </w:r>
    </w:p>
    <w:p>
      <w:r>
        <w:t xml:space="preserve">ei löydy</w:t>
      </w:r>
    </w:p>
    <w:p>
      <w:r>
        <w:rPr>
          <w:b/>
        </w:rPr>
        <w:t xml:space="preserve">Esimerkki 5.158</w:t>
      </w:r>
    </w:p>
    <w:p>
      <w:r>
        <w:t xml:space="preserve">Olemme vertailleet granisetronin ja perfenatsiinin tehoa oksentelun ehkäisyssä lasten tonsillektomian ja adenoidektomian tai ilman niitä tapahtuneen nielurisojen poiston jälkeen.</w:t>
      </w:r>
    </w:p>
    <w:p>
      <w:r>
        <w:rPr>
          <w:b/>
        </w:rPr>
        <w:t xml:space="preserve">Tulos</w:t>
      </w:r>
    </w:p>
    <w:p>
      <w:r>
        <w:t xml:space="preserve">adenoidektomia lapsilla</w:t>
      </w:r>
    </w:p>
    <w:p>
      <w:r>
        <w:rPr>
          <w:b/>
        </w:rPr>
        <w:t xml:space="preserve">Esimerkki 5.159</w:t>
      </w:r>
    </w:p>
    <w:p>
      <w:r>
        <w:t xml:space="preserve">Jatkotutkimuksiin sisällytetään yksilöllinen annostelu, joka perustuu esikäsittelyä edeltävään asetylaattorin fenotyypin määritykseen.</w:t>
      </w:r>
    </w:p>
    <w:p>
      <w:r>
        <w:rPr>
          <w:b/>
        </w:rPr>
        <w:t xml:space="preserve">Tulos</w:t>
      </w:r>
    </w:p>
    <w:p>
      <w:r>
        <w:t xml:space="preserve">ei löydy</w:t>
      </w:r>
    </w:p>
    <w:p>
      <w:r>
        <w:rPr>
          <w:b/>
        </w:rPr>
        <w:t xml:space="preserve">Esimerkki 5.160</w:t>
      </w:r>
    </w:p>
    <w:p>
      <w:r>
        <w:t xml:space="preserve">Masennus , toimintakyky , koettu hoidon laatu , käyttö ja kustannukset olivat toissijaisia tuloksia.</w:t>
      </w:r>
    </w:p>
    <w:p>
      <w:r>
        <w:rPr>
          <w:b/>
        </w:rPr>
        <w:t xml:space="preserve">Tulos</w:t>
      </w:r>
    </w:p>
    <w:p>
      <w:r>
        <w:t xml:space="preserve">ei löydy</w:t>
      </w:r>
    </w:p>
    <w:p>
      <w:r>
        <w:rPr>
          <w:b/>
        </w:rPr>
        <w:t xml:space="preserve">Esimerkki 5.161</w:t>
      </w:r>
    </w:p>
    <w:p>
      <w:r>
        <w:t xml:space="preserve">Regressioanalyyseissä arvioitiin ASD-diagnoosin ja kustannusten välinen yhteys, jossa otettiin huomioon lapsen sukupuoli, ikä, rotu/etnisyys, vakuutusasema, kotitalouden tulot, maan alue ja kaupunki-/maaseutuluokitus sekä muut kuin ASD:hen liittyvät sairaudet.</w:t>
      </w:r>
    </w:p>
    <w:p>
      <w:r>
        <w:rPr>
          <w:b/>
        </w:rPr>
        <w:t xml:space="preserve">Tulos</w:t>
      </w:r>
    </w:p>
    <w:p>
      <w:r>
        <w:t xml:space="preserve">ei löydy</w:t>
      </w:r>
    </w:p>
    <w:p>
      <w:r>
        <w:rPr>
          <w:b/>
        </w:rPr>
        <w:t xml:space="preserve">Esimerkki 5.162</w:t>
      </w:r>
    </w:p>
    <w:p>
      <w:r>
        <w:t xml:space="preserve">Yhdessäkään ryhmässä ei havaittu kliinisesti vakavia haittavaikutuksia.</w:t>
      </w:r>
    </w:p>
    <w:p>
      <w:r>
        <w:rPr>
          <w:b/>
        </w:rPr>
        <w:t xml:space="preserve">Tulos</w:t>
      </w:r>
    </w:p>
    <w:p>
      <w:r>
        <w:t xml:space="preserve">ei löydy</w:t>
      </w:r>
    </w:p>
    <w:p>
      <w:r>
        <w:rPr>
          <w:b/>
        </w:rPr>
        <w:t xml:space="preserve">Esimerkki 5.163</w:t>
      </w:r>
    </w:p>
    <w:p>
      <w:r>
        <w:t xml:space="preserve">Kummassakin ryhmässä 26 potilasta oli käytettävissä arviointia varten.</w:t>
      </w:r>
    </w:p>
    <w:p>
      <w:r>
        <w:rPr>
          <w:b/>
        </w:rPr>
        <w:t xml:space="preserve">Tulos</w:t>
      </w:r>
    </w:p>
    <w:p>
      <w:r>
        <w:t xml:space="preserve">kussakin ryhmässä 26 potilasta</w:t>
      </w:r>
    </w:p>
    <w:p>
      <w:r>
        <w:rPr>
          <w:b/>
        </w:rPr>
        <w:t xml:space="preserve">Esimerkki 5.164</w:t>
      </w:r>
    </w:p>
    <w:p>
      <w:r>
        <w:t xml:space="preserve">Tulokset arvioidaan ennen ja jälkeen 6 kuukauden interventiojakson.</w:t>
      </w:r>
    </w:p>
    <w:p>
      <w:r>
        <w:rPr>
          <w:b/>
        </w:rPr>
        <w:t xml:space="preserve">Tulos</w:t>
      </w:r>
    </w:p>
    <w:p>
      <w:r>
        <w:t xml:space="preserve">ei löydy</w:t>
      </w:r>
    </w:p>
    <w:p>
      <w:r>
        <w:rPr>
          <w:b/>
        </w:rPr>
        <w:t xml:space="preserve">Esimerkki 5.165</w:t>
      </w:r>
    </w:p>
    <w:p>
      <w:r>
        <w:t xml:space="preserve">Otoskoko perustui 80 prosentin tehoon hylätä nollahypoteesi, jonka mukaan kustannus / saavutettu QALY ei ylittäisi 50 000 dollaria.</w:t>
      </w:r>
    </w:p>
    <w:p>
      <w:r>
        <w:rPr>
          <w:b/>
        </w:rPr>
        <w:t xml:space="preserve">Tulos</w:t>
      </w:r>
    </w:p>
    <w:p>
      <w:r>
        <w:t xml:space="preserve">ei löydy</w:t>
      </w:r>
    </w:p>
    <w:p>
      <w:r>
        <w:rPr>
          <w:b/>
        </w:rPr>
        <w:t xml:space="preserve">Esimerkki 5.166</w:t>
      </w:r>
    </w:p>
    <w:p>
      <w:r>
        <w:t xml:space="preserve">Kaikki urodynaamiset parametrit paranivat merkittävästi ryhmässä 1 .</w:t>
      </w:r>
    </w:p>
    <w:p>
      <w:r>
        <w:rPr>
          <w:b/>
        </w:rPr>
        <w:t xml:space="preserve">Tulos</w:t>
      </w:r>
    </w:p>
    <w:p>
      <w:r>
        <w:t xml:space="preserve">ei löydy</w:t>
      </w:r>
    </w:p>
    <w:p>
      <w:r>
        <w:rPr>
          <w:b/>
        </w:rPr>
        <w:t xml:space="preserve">Esimerkki 5.167</w:t>
      </w:r>
    </w:p>
    <w:p>
      <w:r>
        <w:t xml:space="preserve">3CM:n ja tavanomaisen hoidon välillä ei ollut eroja oireiden tai toimintakyvyn suhteen.</w:t>
      </w:r>
    </w:p>
    <w:p>
      <w:r>
        <w:rPr>
          <w:b/>
        </w:rPr>
        <w:t xml:space="preserve">Tulos</w:t>
      </w:r>
    </w:p>
    <w:p>
      <w:r>
        <w:t xml:space="preserve">ei löydy</w:t>
      </w:r>
    </w:p>
    <w:p>
      <w:r>
        <w:rPr>
          <w:b/>
        </w:rPr>
        <w:t xml:space="preserve">Esimerkki 5.168</w:t>
      </w:r>
    </w:p>
    <w:p>
      <w:r>
        <w:t xml:space="preserve">WHOQoL:n osa-alueista merkittävä ero ilmeni fyysisessä terveydessä/omavaraisuudessa ja yleisessä käsityksessä elämänlaadusta, ja koeryhmä osoitti parempaa toimintakykyä.</w:t>
      </w:r>
    </w:p>
    <w:p>
      <w:r>
        <w:rPr>
          <w:b/>
        </w:rPr>
        <w:t xml:space="preserve">Tulos</w:t>
      </w:r>
    </w:p>
    <w:p>
      <w:r>
        <w:t xml:space="preserve">ei löydy</w:t>
      </w:r>
    </w:p>
    <w:p>
      <w:r>
        <w:rPr>
          <w:b/>
        </w:rPr>
        <w:t xml:space="preserve">Esimerkki 5.169</w:t>
      </w:r>
    </w:p>
    <w:p>
      <w:r>
        <w:t xml:space="preserve">Kysymys siitä, pahentaako vai parantaako suunniteltua lopettamisyritystä seuraavien kuukausien aikana tapahtuva pidättäytyminen masennusoireita, on tärkeä kliininen kysymys.</w:t>
      </w:r>
    </w:p>
    <w:p>
      <w:r>
        <w:rPr>
          <w:b/>
        </w:rPr>
        <w:t xml:space="preserve">Tulos</w:t>
      </w:r>
    </w:p>
    <w:p>
      <w:r>
        <w:t xml:space="preserve">ei löydy</w:t>
      </w:r>
    </w:p>
    <w:p>
      <w:r>
        <w:rPr>
          <w:b/>
        </w:rPr>
        <w:t xml:space="preserve">Esimerkki 5.170</w:t>
      </w:r>
    </w:p>
    <w:p>
      <w:r>
        <w:t xml:space="preserve">Tämä raportti rajoittuu 7674 osallistujaan, joilla oli albuminuria-tiedot lähtötilanteessa ja seurannassa .</w:t>
      </w:r>
    </w:p>
    <w:p>
      <w:r>
        <w:rPr>
          <w:b/>
        </w:rPr>
        <w:t xml:space="preserve">Tulos</w:t>
      </w:r>
    </w:p>
    <w:p>
      <w:r>
        <w:t xml:space="preserve">7674 osallistujaa, joilla oli albuminuriatiedot</w:t>
      </w:r>
    </w:p>
    <w:p>
      <w:r>
        <w:rPr>
          <w:b/>
        </w:rPr>
        <w:t xml:space="preserve">Esimerkki 5.171</w:t>
      </w:r>
    </w:p>
    <w:p>
      <w:r>
        <w:t xml:space="preserve">Koehenkilöt, jotka olivat &gt; tai = 50 % sitoutuneet liikuntaan, menettivät harvemmin BMD:tä lonkan kokonaisluun ( chi-neliö [ 1 ] = 4.66 , p = 0.03 ) ja reisiluun kaulan ( chi-neliö [ 1 ] = 4.63 , p = 0.03 ) kohdalla.</w:t>
      </w:r>
    </w:p>
    <w:p>
      <w:r>
        <w:rPr>
          <w:b/>
        </w:rPr>
        <w:t xml:space="preserve">Tulos</w:t>
      </w:r>
    </w:p>
    <w:p>
      <w:r>
        <w:t xml:space="preserve">ei löydy</w:t>
      </w:r>
    </w:p>
    <w:p>
      <w:r>
        <w:rPr>
          <w:b/>
        </w:rPr>
        <w:t xml:space="preserve">Esimerkki 5.172</w:t>
      </w:r>
    </w:p>
    <w:p>
      <w:r>
        <w:t xml:space="preserve">Vihan tunnistamiskyvyn kehittyminen SST-ryhmässä johtui siitä, että aikuisten kasvojen matalan intensiteetin ärsykkeet tunnistettiin paremmin.</w:t>
      </w:r>
    </w:p>
    <w:p>
      <w:r>
        <w:rPr>
          <w:b/>
        </w:rPr>
        <w:t xml:space="preserve">Tulos</w:t>
      </w:r>
    </w:p>
    <w:p>
      <w:r>
        <w:t xml:space="preserve">ei löydy</w:t>
      </w:r>
    </w:p>
    <w:p>
      <w:r>
        <w:rPr>
          <w:b/>
        </w:rPr>
        <w:t xml:space="preserve">Esimerkki 5.173</w:t>
      </w:r>
    </w:p>
    <w:p>
      <w:r>
        <w:t xml:space="preserve">Tutkimukseen osallistui 60 tervettä naista, joista puolet oli käyttänyt ehkäisyvälineitä vähintään 6 kuukauden ajan.</w:t>
      </w:r>
    </w:p>
    <w:p>
      <w:r>
        <w:rPr>
          <w:b/>
        </w:rPr>
        <w:t xml:space="preserve">Tulos</w:t>
      </w:r>
    </w:p>
    <w:p>
      <w:r>
        <w:t xml:space="preserve">ei löydy</w:t>
      </w:r>
    </w:p>
    <w:p>
      <w:r>
        <w:rPr>
          <w:b/>
        </w:rPr>
        <w:t xml:space="preserve">Esimerkki 5.174</w:t>
      </w:r>
    </w:p>
    <w:p>
      <w:r>
        <w:t xml:space="preserve">Tutkimuksen tavoitteena oli tutkia uuden monikomponenttisen sosiaalisia taitoja koskevan intervention tehokkuutta lapsille, joilla on Aspergerin oireyhtymä ( AS ) : Junior Detective Training Program .</w:t>
      </w:r>
    </w:p>
    <w:p>
      <w:r>
        <w:rPr>
          <w:b/>
        </w:rPr>
        <w:t xml:space="preserve">Tulos</w:t>
      </w:r>
    </w:p>
    <w:p>
      <w:r>
        <w:t xml:space="preserve">lapset, joilla on Aspergerin oireyhtymä ( AS)</w:t>
      </w:r>
    </w:p>
    <w:p>
      <w:r>
        <w:rPr>
          <w:b/>
        </w:rPr>
        <w:t xml:space="preserve">Esimerkki 5.175</w:t>
      </w:r>
    </w:p>
    <w:p>
      <w:r>
        <w:t xml:space="preserve">Osallistumiskelpoiset potilaat satunnaistettiin ilmoittautumisen yhteydessä saamaan kolme viikoittaista annosta 40 000 U epoetiini alfaa ihonalaisesti ( SC ), minkä jälkeen annettiin joko tavanomainen viikoittainen epoetiini alfa ( 40K-käsi ) tai 120 000 U epoetiini alfaa ( 120K-käsi ) SC 3 viikon välein 18 lisäviikon ajan.</w:t>
      </w:r>
    </w:p>
    <w:p>
      <w:r>
        <w:rPr>
          <w:b/>
        </w:rPr>
        <w:t xml:space="preserve">Tulos</w:t>
      </w:r>
    </w:p>
    <w:p>
      <w:r>
        <w:t xml:space="preserve">ei löydy</w:t>
      </w:r>
    </w:p>
    <w:p>
      <w:r>
        <w:rPr>
          <w:b/>
        </w:rPr>
        <w:t xml:space="preserve">Esimerkki 5.176</w:t>
      </w:r>
    </w:p>
    <w:p>
      <w:r>
        <w:t xml:space="preserve">Koeryhmän potilaille annettiin 20 minuutin pituiset äänitetyt ohjeet progressiivisesta lihasrelaksaatioharjoittelusta ( PMRT ) kotiharjoittelua varten.</w:t>
      </w:r>
    </w:p>
    <w:p>
      <w:r>
        <w:rPr>
          <w:b/>
        </w:rPr>
        <w:t xml:space="preserve">Tulos</w:t>
      </w:r>
    </w:p>
    <w:p>
      <w:r>
        <w:t xml:space="preserve">ei löydy</w:t>
      </w:r>
    </w:p>
    <w:p>
      <w:r>
        <w:rPr>
          <w:b/>
        </w:rPr>
        <w:t xml:space="preserve">Esimerkki 5.177</w:t>
      </w:r>
    </w:p>
    <w:p>
      <w:r>
        <w:t xml:space="preserve">ASD-ryhmän lapsista suurempi osa käytti erityisopetuspalveluja ( 76 % vs. 7 % kontrolliryhmässä , P &lt; .05 ) .</w:t>
      </w:r>
    </w:p>
    <w:p>
      <w:r>
        <w:rPr>
          <w:b/>
        </w:rPr>
        <w:t xml:space="preserve">Tulos</w:t>
      </w:r>
    </w:p>
    <w:p>
      <w:r>
        <w:t xml:space="preserve">ei löydy</w:t>
      </w:r>
    </w:p>
    <w:p>
      <w:r>
        <w:rPr>
          <w:b/>
        </w:rPr>
        <w:t xml:space="preserve">Esimerkki 5.178</w:t>
      </w:r>
    </w:p>
    <w:p>
      <w:r>
        <w:t xml:space="preserve">Nukutuksen vaikutuksen tutkimiseksi seerumin parametreihin otettiin verinäyte välittömästi ilman nukutusta (kontrolli) tai seuraavalla nukutusmenetelmällä: 40, 120 ja 240 sekuntia altistusta 3000, 700 ja 500 mg l-¹ neilikkaliuokselle.</w:t>
      </w:r>
    </w:p>
    <w:p>
      <w:r>
        <w:rPr>
          <w:b/>
        </w:rPr>
        <w:t xml:space="preserve">Tulos</w:t>
      </w:r>
    </w:p>
    <w:p>
      <w:r>
        <w:t xml:space="preserve">ei löydy</w:t>
      </w:r>
    </w:p>
    <w:p>
      <w:r>
        <w:rPr>
          <w:b/>
        </w:rPr>
        <w:t xml:space="preserve">Esimerkki 5.179</w:t>
      </w:r>
    </w:p>
    <w:p>
      <w:r>
        <w:t xml:space="preserve">Osallistujat, jotka osallistuivat 3CM-ohjelmaan, saivat myös puhelimitse tapahtuvaa hoidonohjausta.</w:t>
      </w:r>
    </w:p>
    <w:p>
      <w:r>
        <w:rPr>
          <w:b/>
        </w:rPr>
        <w:t xml:space="preserve">Tulos</w:t>
      </w:r>
    </w:p>
    <w:p>
      <w:r>
        <w:t xml:space="preserve">ei löydy</w:t>
      </w:r>
    </w:p>
    <w:p>
      <w:r>
        <w:rPr>
          <w:b/>
        </w:rPr>
        <w:t xml:space="preserve">Esimerkki 5.180</w:t>
      </w:r>
    </w:p>
    <w:p>
      <w:r>
        <w:t xml:space="preserve">He käyttivät rannekelloa muistuttavaa aktimetria-anturia, joka mittasi fyysistä aktiivisuutta ja auringonvaloa 24 tuntia vuorokaudessa.</w:t>
      </w:r>
    </w:p>
    <w:p>
      <w:r>
        <w:rPr>
          <w:b/>
        </w:rPr>
        <w:t xml:space="preserve">Tulos</w:t>
      </w:r>
    </w:p>
    <w:p>
      <w:r>
        <w:t xml:space="preserve">ei löydy</w:t>
      </w:r>
    </w:p>
    <w:p>
      <w:r>
        <w:rPr>
          <w:b/>
        </w:rPr>
        <w:t xml:space="preserve">Esimerkki 5.181</w:t>
      </w:r>
    </w:p>
    <w:p>
      <w:r>
        <w:t xml:space="preserve">Suhde oli yhtä vahva potilailla, joilla oli vaikea keuhkosairaus ; potilailla, joiden FEV1 &lt; 1,51, keskimääräinen ero oli 0,21 ( 0,80 ) mmol/min/kPa .</w:t>
      </w:r>
    </w:p>
    <w:p>
      <w:r>
        <w:rPr>
          <w:b/>
        </w:rPr>
        <w:t xml:space="preserve">Tulos</w:t>
      </w:r>
    </w:p>
    <w:p>
      <w:r>
        <w:t xml:space="preserve">potilaat, joilla on vaikea keuhkosairaus</w:t>
      </w:r>
    </w:p>
    <w:p>
      <w:r>
        <w:rPr>
          <w:b/>
        </w:rPr>
        <w:t xml:space="preserve">Esimerkki 5.182</w:t>
      </w:r>
    </w:p>
    <w:p>
      <w:r>
        <w:t xml:space="preserve">Stenttiin liittyviä oireita esiintyi suurella osalla potilaista ryhmissä 1 ja 2, mutta virtsatieinfektioiden esiintyvyydessä oli merkittävä ero ( 11,5 % vs. 38,1 % , p = 0,04 ).</w:t>
      </w:r>
    </w:p>
    <w:p>
      <w:r>
        <w:rPr>
          <w:b/>
        </w:rPr>
        <w:t xml:space="preserve">Tulos</w:t>
      </w:r>
    </w:p>
    <w:p>
      <w:r>
        <w:t xml:space="preserve">ei löydy</w:t>
      </w:r>
    </w:p>
    <w:p>
      <w:r>
        <w:rPr>
          <w:b/>
        </w:rPr>
        <w:t xml:space="preserve">Esimerkki 5.183</w:t>
      </w:r>
    </w:p>
    <w:p>
      <w:r>
        <w:t xml:space="preserve">Antipyreettisten lääkkeiden vaikutus malariaa sairastavilla lapsilla .</w:t>
      </w:r>
    </w:p>
    <w:p>
      <w:r>
        <w:rPr>
          <w:b/>
        </w:rPr>
        <w:t xml:space="preserve">Tulos</w:t>
      </w:r>
    </w:p>
    <w:p>
      <w:r>
        <w:t xml:space="preserve">malariaa sairastavat lapset</w:t>
      </w:r>
    </w:p>
    <w:p>
      <w:r>
        <w:rPr>
          <w:b/>
        </w:rPr>
        <w:t xml:space="preserve">Esimerkki 5.184</w:t>
      </w:r>
    </w:p>
    <w:p>
      <w:r>
        <w:t xml:space="preserve">Säännöllisen harjoittelun aikana havaittiin suuntaus plasman 6-keto-prostaglandiini F1-alfa-pitoisuuden nousuun ja seerumin tromboksaani B2-pitoisuuden laskuun, mutta prostaglandiini E2-pitoisuudet pysyivät ennallaan.</w:t>
      </w:r>
    </w:p>
    <w:p>
      <w:r>
        <w:rPr>
          <w:b/>
        </w:rPr>
        <w:t xml:space="preserve">Tulos</w:t>
      </w:r>
    </w:p>
    <w:p>
      <w:r>
        <w:t xml:space="preserve">ei löydy</w:t>
      </w:r>
    </w:p>
    <w:p>
      <w:r>
        <w:rPr>
          <w:b/>
        </w:rPr>
        <w:t xml:space="preserve">Esimerkki 5.185</w:t>
      </w:r>
    </w:p>
    <w:p>
      <w:r>
        <w:t xml:space="preserve">CALGB 8642:ssa satunnaistetaan aiemmin hoitamattomat metastaattista rintasyöpää sairastavat potilaat joko johonkin useista vaiheen II aineista, joita annetaan enintään neljä sykliä ja sen jälkeen tavanomaista syklofosfamidi-doksorubisiini-5-fluorourasiilihoitoa , tai välittömään hoitoon tavanomaisella syklofosfamidi-doksorubisiini-5-fluorourasiililla .</w:t>
      </w:r>
    </w:p>
    <w:p>
      <w:r>
        <w:rPr>
          <w:b/>
        </w:rPr>
        <w:t xml:space="preserve">Tulos</w:t>
      </w:r>
    </w:p>
    <w:p>
      <w:r>
        <w:t xml:space="preserve">hoitamattomat metastaattista rintasyöpää sairastavat potilaat</w:t>
      </w:r>
    </w:p>
    <w:p>
      <w:r>
        <w:rPr>
          <w:b/>
        </w:rPr>
        <w:t xml:space="preserve">Esimerkki 5.186</w:t>
      </w:r>
    </w:p>
    <w:p>
      <w:r>
        <w:t xml:space="preserve">RESPECT-PTSD : PTSD:n perusterveydenhuollon järjestelmien uudistaminen , satunnaistettu kontrolloitu tutkimus .</w:t>
      </w:r>
    </w:p>
    <w:p>
      <w:r>
        <w:rPr>
          <w:b/>
        </w:rPr>
        <w:t xml:space="preserve">Tulos</w:t>
      </w:r>
    </w:p>
    <w:p>
      <w:r>
        <w:t xml:space="preserve">PTSD</w:t>
      </w:r>
    </w:p>
    <w:p>
      <w:r>
        <w:rPr>
          <w:b/>
        </w:rPr>
        <w:t xml:space="preserve">Esimerkki 5.187</w:t>
      </w:r>
    </w:p>
    <w:p>
      <w:r>
        <w:t xml:space="preserve">Vaste oli 50 %, jos potilailla oli trombosytopenia asteen 3/4 ( vs. 7,1 % , P = &lt; 0,01 ) .</w:t>
      </w:r>
    </w:p>
    <w:p>
      <w:r>
        <w:rPr>
          <w:b/>
        </w:rPr>
        <w:t xml:space="preserve">Tulos</w:t>
      </w:r>
    </w:p>
    <w:p>
      <w:r>
        <w:t xml:space="preserve">ei löydy</w:t>
      </w:r>
    </w:p>
    <w:p>
      <w:r>
        <w:rPr>
          <w:b/>
        </w:rPr>
        <w:t xml:space="preserve">Esimerkki 5.188</w:t>
      </w:r>
    </w:p>
    <w:p>
      <w:r>
        <w:t xml:space="preserve">Ascaris ja kasvunopeus : satunnaistettu hoitokokeilu .</w:t>
      </w:r>
    </w:p>
    <w:p>
      <w:r>
        <w:rPr>
          <w:b/>
        </w:rPr>
        <w:t xml:space="preserve">Tulos</w:t>
      </w:r>
    </w:p>
    <w:p>
      <w:r>
        <w:t xml:space="preserve">ei löydy</w:t>
      </w:r>
    </w:p>
    <w:p>
      <w:r>
        <w:rPr>
          <w:b/>
        </w:rPr>
        <w:t xml:space="preserve">Esimerkki 5.189</w:t>
      </w:r>
    </w:p>
    <w:p>
      <w:r>
        <w:t xml:space="preserve">Bestatiini on osoittautunut kliinisesti hyödylliseksi lääkkeeksi aikuisten ANLL:n immunoterapiassa, koska se on pidentänyt elossaoloaikaa ja remissiota erityisesti iäkkäillä potilailla ja sillä on vain vähän sivuvaikutuksia.</w:t>
      </w:r>
    </w:p>
    <w:p>
      <w:r>
        <w:rPr>
          <w:b/>
        </w:rPr>
        <w:t xml:space="preserve">Tulos</w:t>
      </w:r>
    </w:p>
    <w:p>
      <w:r>
        <w:t xml:space="preserve">ei löydy</w:t>
      </w:r>
    </w:p>
    <w:p>
      <w:r>
        <w:rPr>
          <w:b/>
        </w:rPr>
        <w:t xml:space="preserve">Esimerkki 5.190</w:t>
      </w:r>
    </w:p>
    <w:p>
      <w:r>
        <w:t xml:space="preserve">Tämän tutkimuksen tarkoituksena oli tutkia kroonisen tupakanpolton , akuutin nikotiinin antamisen ja OC:n käytön vaikutusta sydän- ja verisuonitauteihin ja lipidireaktiivisuuteen.</w:t>
      </w:r>
    </w:p>
    <w:p>
      <w:r>
        <w:rPr>
          <w:b/>
        </w:rPr>
        <w:t xml:space="preserve">Tulos</w:t>
      </w:r>
    </w:p>
    <w:p>
      <w:r>
        <w:t xml:space="preserve">ei löydy</w:t>
      </w:r>
    </w:p>
    <w:p>
      <w:r>
        <w:rPr>
          <w:b/>
        </w:rPr>
        <w:t xml:space="preserve">Esimerkki 5.191</w:t>
      </w:r>
    </w:p>
    <w:p>
      <w:r>
        <w:t xml:space="preserve">Stenttiin liittyvien ongelmien vuoksi stenttauksen kesto on mahdollisimman lyhyt vaarantamatta endopyelotomian tuloksia .</w:t>
      </w:r>
    </w:p>
    <w:p>
      <w:r>
        <w:rPr>
          <w:b/>
        </w:rPr>
        <w:t xml:space="preserve">Tulos</w:t>
      </w:r>
    </w:p>
    <w:p>
      <w:r>
        <w:t xml:space="preserve">ei löydy</w:t>
      </w:r>
    </w:p>
    <w:p>
      <w:r>
        <w:rPr>
          <w:b/>
        </w:rPr>
        <w:t xml:space="preserve">Esimerkki 5.192</w:t>
      </w:r>
    </w:p>
    <w:p>
      <w:r>
        <w:t xml:space="preserve">Hoidonohjaajia valvoi psykiatri .</w:t>
      </w:r>
    </w:p>
    <w:p>
      <w:r>
        <w:rPr>
          <w:b/>
        </w:rPr>
        <w:t xml:space="preserve">Tulos</w:t>
      </w:r>
    </w:p>
    <w:p>
      <w:r>
        <w:t xml:space="preserve">ei löydy</w:t>
      </w:r>
    </w:p>
    <w:p>
      <w:r>
        <w:rPr>
          <w:b/>
        </w:rPr>
        <w:t xml:space="preserve">Esimerkki 5.193</w:t>
      </w:r>
    </w:p>
    <w:p>
      <w:r>
        <w:t xml:space="preserve">Koska tämä uusi tekniikka perustuu yksinomaan uloshengitykseen, sisäänhengitykseen ja hengityksen pidättämiseen liittyvät poikkeavuudet eivät vaikuta tuloksiin.</w:t>
      </w:r>
    </w:p>
    <w:p>
      <w:r>
        <w:rPr>
          <w:b/>
        </w:rPr>
        <w:t xml:space="preserve">Tulos</w:t>
      </w:r>
    </w:p>
    <w:p>
      <w:r>
        <w:t xml:space="preserve">ei löydy</w:t>
      </w:r>
    </w:p>
    <w:p>
      <w:r>
        <w:rPr>
          <w:b/>
        </w:rPr>
        <w:t xml:space="preserve">Esimerkki 5.194</w:t>
      </w:r>
    </w:p>
    <w:p>
      <w:r>
        <w:t xml:space="preserve">Kyseessä oli satunnaistettu, ei-paremmuuskoe, joka toteutettiin kouluklinikalla Uudessa-Seelannissa.</w:t>
      </w:r>
    </w:p>
    <w:p>
      <w:r>
        <w:rPr>
          <w:b/>
        </w:rPr>
        <w:t xml:space="preserve">Tulos</w:t>
      </w:r>
    </w:p>
    <w:p>
      <w:r>
        <w:t xml:space="preserve">ei löydy</w:t>
      </w:r>
    </w:p>
    <w:p>
      <w:r>
        <w:rPr>
          <w:b/>
        </w:rPr>
        <w:t xml:space="preserve">Esimerkki 5.195</w:t>
      </w:r>
    </w:p>
    <w:p>
      <w:r>
        <w:t xml:space="preserve">Vesiliikunta ylitti 50 000 dollarin rajan saavutettua QALY-arvoa kohden, kun käytettiin yhteisön painotettua tulosta, mutta alitti tämän mielivaltaisen budjettirajoituksen, kun käytettiin osallistujapainotettua toimenpidettä.</w:t>
      </w:r>
    </w:p>
    <w:p>
      <w:r>
        <w:rPr>
          <w:b/>
        </w:rPr>
        <w:t xml:space="preserve">Tulos</w:t>
      </w:r>
    </w:p>
    <w:p>
      <w:r>
        <w:t xml:space="preserve">ei löydy</w:t>
      </w:r>
    </w:p>
    <w:p>
      <w:r>
        <w:rPr>
          <w:b/>
        </w:rPr>
        <w:t xml:space="preserve">Esimerkki 5.196</w:t>
      </w:r>
    </w:p>
    <w:p>
      <w:r>
        <w:t xml:space="preserve">Sen vuoksi pyrittiin selvittämään, lievittääkö säännöllinen limemehun nauttiminen kriisiä , erityisesti toistuvaa luukipua .</w:t>
      </w:r>
    </w:p>
    <w:p>
      <w:r>
        <w:rPr>
          <w:b/>
        </w:rPr>
        <w:t xml:space="preserve">Tulos</w:t>
      </w:r>
    </w:p>
    <w:p>
      <w:r>
        <w:t xml:space="preserve">ei löydy</w:t>
      </w:r>
    </w:p>
    <w:p>
      <w:r>
        <w:rPr>
          <w:b/>
        </w:rPr>
        <w:t xml:space="preserve">Esimerkki 5.197</w:t>
      </w:r>
    </w:p>
    <w:p>
      <w:r>
        <w:t xml:space="preserve">Vaikka pitkäaikainen flosequinanin anto aiheutti myös leposykkeen asteittaisen nousun, se ei johdonmukaisesti parantanut vasemman kammion systolisen toiminnan indeksejä.</w:t>
      </w:r>
    </w:p>
    <w:p>
      <w:r>
        <w:rPr>
          <w:b/>
        </w:rPr>
        <w:t xml:space="preserve">Tulos</w:t>
      </w:r>
    </w:p>
    <w:p>
      <w:r>
        <w:t xml:space="preserve">ei löydy</w:t>
      </w:r>
    </w:p>
    <w:p>
      <w:r>
        <w:rPr>
          <w:b/>
        </w:rPr>
        <w:t xml:space="preserve">Esimerkki 5.198</w:t>
      </w:r>
    </w:p>
    <w:p>
      <w:r>
        <w:t xml:space="preserve">Niistä 273 lapsesta, jotka nähtiin ja punnittiin vuoden seurannassa, painonnousu oli 8 prosenttia suurempi levamisolia saaneilla kuin lumelääkettä saaneilla kontrolleilla ( p = 0,06 ).</w:t>
      </w:r>
    </w:p>
    <w:p>
      <w:r>
        <w:rPr>
          <w:b/>
        </w:rPr>
        <w:t xml:space="preserve">Tulos</w:t>
      </w:r>
    </w:p>
    <w:p>
      <w:r>
        <w:t xml:space="preserve">273 lasta</w:t>
      </w:r>
    </w:p>
    <w:p>
      <w:r>
        <w:rPr>
          <w:b/>
        </w:rPr>
        <w:t xml:space="preserve">Esimerkki 5.199</w:t>
      </w:r>
    </w:p>
    <w:p>
      <w:r>
        <w:t xml:space="preserve">Kolmen kuukauden seurannassa niiden potilaiden määrä, joilla oli osittainen tai täydellinen vaste ryhmässä 1, oli vähentynyt 11:stä ( 78,6 % ) 6:een ( 42,9 % ) .</w:t>
      </w:r>
    </w:p>
    <w:p>
      <w:r>
        <w:rPr>
          <w:b/>
        </w:rPr>
        <w:t xml:space="preserve">Tulos</w:t>
      </w:r>
    </w:p>
    <w:p>
      <w:r>
        <w:t xml:space="preserve">ei löydy</w:t>
      </w:r>
    </w:p>
    <w:p>
      <w:r>
        <w:rPr>
          <w:b/>
        </w:rPr>
        <w:t xml:space="preserve">Esimerkki 5.200</w:t>
      </w:r>
    </w:p>
    <w:p>
      <w:r>
        <w:t xml:space="preserve">Monimuotoinen terveydenhoitojärjestö, joka palvelee noin 110 000 vakuutettua Coloradon keskiosassa .</w:t>
      </w:r>
    </w:p>
    <w:p>
      <w:r>
        <w:rPr>
          <w:b/>
        </w:rPr>
        <w:t xml:space="preserve">Tulos</w:t>
      </w:r>
    </w:p>
    <w:p>
      <w:r>
        <w:t xml:space="preserve">110 000 rekisteröitynyttä Coloradon keskiosassa</w:t>
      </w:r>
    </w:p>
    <w:p>
      <w:r>
        <w:rPr>
          <w:b/>
        </w:rPr>
        <w:t xml:space="preserve">Esimerkki 5.201</w:t>
      </w:r>
    </w:p>
    <w:p>
      <w:r>
        <w:t xml:space="preserve">Lapsuuden autismikirjon häiriöiden taloudellinen taakka .</w:t>
      </w:r>
    </w:p>
    <w:p>
      <w:r>
        <w:rPr>
          <w:b/>
        </w:rPr>
        <w:t xml:space="preserve">Tulos</w:t>
      </w:r>
    </w:p>
    <w:p>
      <w:r>
        <w:t xml:space="preserve">ei löydy</w:t>
      </w:r>
    </w:p>
    <w:p>
      <w:r>
        <w:rPr>
          <w:b/>
        </w:rPr>
        <w:t xml:space="preserve">Esimerkki 5.202</w:t>
      </w:r>
    </w:p>
    <w:p>
      <w:r>
        <w:t xml:space="preserve">Näitä suhdelukuja ympäröivät luottamusvälit osoittivat, että vesiliikunnan kustannustehokkuus vaihtelee suuresti.</w:t>
      </w:r>
    </w:p>
    <w:p>
      <w:r>
        <w:rPr>
          <w:b/>
        </w:rPr>
        <w:t xml:space="preserve">Tulos</w:t>
      </w:r>
    </w:p>
    <w:p>
      <w:r>
        <w:t xml:space="preserve">ei löydy</w:t>
      </w:r>
    </w:p>
    <w:p>
      <w:r>
        <w:rPr>
          <w:b/>
        </w:rPr>
        <w:t xml:space="preserve">Esimerkki 5.203</w:t>
      </w:r>
    </w:p>
    <w:p>
      <w:r>
        <w:t xml:space="preserve">On yhä enemmän näyttöä siitä, että liikunta ja auringonotto ovat tehokkaita rinnakkaishoitoja potilaille, joilla on lievä tai keskivaikea masennus .</w:t>
      </w:r>
    </w:p>
    <w:p>
      <w:r>
        <w:rPr>
          <w:b/>
        </w:rPr>
        <w:t xml:space="preserve">Tulos</w:t>
      </w:r>
    </w:p>
    <w:p>
      <w:r>
        <w:t xml:space="preserve">potilaat, joilla on lievä tai keskivaikea masennus</w:t>
      </w:r>
    </w:p>
    <w:p>
      <w:r>
        <w:rPr>
          <w:b/>
        </w:rPr>
        <w:t xml:space="preserve">Esimerkki 5.204</w:t>
      </w:r>
    </w:p>
    <w:p>
      <w:r>
        <w:t xml:space="preserve">Tämä on ensimmäinen tutkimus, joka dokumentoi sairauskäsitysten merkityksen äskettäin puhjenneessa RA:ssa.</w:t>
      </w:r>
    </w:p>
    <w:p>
      <w:r>
        <w:rPr>
          <w:b/>
        </w:rPr>
        <w:t xml:space="preserve">Tulos</w:t>
      </w:r>
    </w:p>
    <w:p>
      <w:r>
        <w:t xml:space="preserve">ei löydy</w:t>
      </w:r>
    </w:p>
    <w:p>
      <w:r>
        <w:rPr>
          <w:b/>
        </w:rPr>
        <w:t xml:space="preserve">Esimerkki 5.205</w:t>
      </w:r>
    </w:p>
    <w:p>
      <w:r>
        <w:t xml:space="preserve">Tällä lähestymistavalla ei kuitenkaan voida ottaa huomioon osallistujien välisiä mahdollisia kolmansia muuttujia, jotka voivat vaikuttaa sekä tupakointiin että masennukseen.</w:t>
      </w:r>
    </w:p>
    <w:p>
      <w:r>
        <w:rPr>
          <w:b/>
        </w:rPr>
        <w:t xml:space="preserve">Tulos</w:t>
      </w:r>
    </w:p>
    <w:p>
      <w:r>
        <w:t xml:space="preserve">ei löydy</w:t>
      </w:r>
    </w:p>
    <w:p>
      <w:r>
        <w:rPr>
          <w:b/>
        </w:rPr>
        <w:t xml:space="preserve">Esimerkki 5.206</w:t>
      </w:r>
    </w:p>
    <w:p>
      <w:r>
        <w:t xml:space="preserve">Kerran päivässä annettava amoksisilliini verrattuna kahdesti päivässä annettavaan penisilliini V:hen A-ryhmän beeta-hemolyyttisessä streptokokki-faryngiitissa .</w:t>
      </w:r>
    </w:p>
    <w:p>
      <w:r>
        <w:rPr>
          <w:b/>
        </w:rPr>
        <w:t xml:space="preserve">Tulos</w:t>
      </w:r>
    </w:p>
    <w:p>
      <w:r>
        <w:t xml:space="preserve">ei löydy</w:t>
      </w:r>
    </w:p>
    <w:p>
      <w:r>
        <w:rPr>
          <w:b/>
        </w:rPr>
        <w:t xml:space="preserve">Esimerkki 5.207</w:t>
      </w:r>
    </w:p>
    <w:p>
      <w:r>
        <w:t xml:space="preserve">Potilaat siirrettiin hoitoon missä tahansa EECU:n vastaanottovaiheessa.</w:t>
      </w:r>
    </w:p>
    <w:p>
      <w:r>
        <w:rPr>
          <w:b/>
        </w:rPr>
        <w:t xml:space="preserve">Tulos</w:t>
      </w:r>
    </w:p>
    <w:p>
      <w:r>
        <w:t xml:space="preserve">ei löydy</w:t>
      </w:r>
    </w:p>
    <w:p>
      <w:r>
        <w:rPr>
          <w:b/>
        </w:rPr>
        <w:t xml:space="preserve">Esimerkki 5.208</w:t>
      </w:r>
    </w:p>
    <w:p>
      <w:r>
        <w:t xml:space="preserve">Tupakoimattomien naisten OC:n käyttöön liittyy kuitenkin suurempi kardiovaskulaarinen reaktiivisuus stressiin .</w:t>
      </w:r>
    </w:p>
    <w:p>
      <w:r>
        <w:rPr>
          <w:b/>
        </w:rPr>
        <w:t xml:space="preserve">Tulos</w:t>
      </w:r>
    </w:p>
    <w:p>
      <w:r>
        <w:t xml:space="preserve">tupakoimattomat naiset</w:t>
      </w:r>
    </w:p>
    <w:p>
      <w:r>
        <w:rPr>
          <w:b/>
        </w:rPr>
        <w:t xml:space="preserve">Esimerkki 5.209</w:t>
      </w:r>
    </w:p>
    <w:p>
      <w:r>
        <w:t xml:space="preserve">Potilailla, joiden pistemäärä on vähintään tämän kynnysarvon suuruinen, katsotaan olevan suuri riski sairastua NC:hen myöhemmissä sykleissä .</w:t>
      </w:r>
    </w:p>
    <w:p>
      <w:r>
        <w:rPr>
          <w:b/>
        </w:rPr>
        <w:t xml:space="preserve">Tulos</w:t>
      </w:r>
    </w:p>
    <w:p>
      <w:r>
        <w:t xml:space="preserve">ei löydy</w:t>
      </w:r>
    </w:p>
    <w:p>
      <w:r>
        <w:rPr>
          <w:b/>
        </w:rPr>
        <w:t xml:space="preserve">Esimerkki 5.210</w:t>
      </w:r>
    </w:p>
    <w:p>
      <w:r>
        <w:t xml:space="preserve">Tietomme viittaavat siihen, että lievä säännöllinen liikunta vaikuttaa suotuisasti kolesterolin jakautumiseen seerumin lipoproteiineissa terveillä keski-ikäisillä miehillä ja että sillä voi olla suotuisia vaikutuksia verenkierrossa oleviin arakidonihapon metaboliitteihin .</w:t>
      </w:r>
    </w:p>
    <w:p>
      <w:r>
        <w:rPr>
          <w:b/>
        </w:rPr>
        <w:t xml:space="preserve">Tulos</w:t>
      </w:r>
    </w:p>
    <w:p>
      <w:r>
        <w:t xml:space="preserve">terveet keski-ikäiset miehet</w:t>
      </w:r>
    </w:p>
    <w:p>
      <w:r>
        <w:rPr>
          <w:b/>
        </w:rPr>
        <w:t xml:space="preserve">Esimerkki 5.211</w:t>
      </w:r>
    </w:p>
    <w:p>
      <w:r>
        <w:t xml:space="preserve">Paino ja pituus mitattiin kolmen kuukauden välein tapahtuvien hoitokäyntien yhteydessä yhden vuoden ajan.</w:t>
      </w:r>
    </w:p>
    <w:p>
      <w:r>
        <w:rPr>
          <w:b/>
        </w:rPr>
        <w:t xml:space="preserve">Tulos</w:t>
      </w:r>
    </w:p>
    <w:p>
      <w:r>
        <w:t xml:space="preserve">ei löydy</w:t>
      </w:r>
    </w:p>
    <w:p>
      <w:r>
        <w:rPr>
          <w:b/>
        </w:rPr>
        <w:t xml:space="preserve">Esimerkki 5.212</w:t>
      </w:r>
    </w:p>
    <w:p>
      <w:r>
        <w:t xml:space="preserve">Erilaisista hoitosuunnitelmista johtuva sokeuden puute on saattanut sekoittaa tuloksia.</w:t>
      </w:r>
    </w:p>
    <w:p>
      <w:r>
        <w:rPr>
          <w:b/>
        </w:rPr>
        <w:t xml:space="preserve">Tulos</w:t>
      </w:r>
    </w:p>
    <w:p>
      <w:r>
        <w:t xml:space="preserve">ei löydy</w:t>
      </w:r>
    </w:p>
    <w:p>
      <w:r>
        <w:rPr>
          <w:b/>
        </w:rPr>
        <w:t xml:space="preserve">Esimerkki 5.213</w:t>
      </w:r>
    </w:p>
    <w:p>
      <w:r>
        <w:t xml:space="preserve">Lääkärin interventio palveli kaksitahoista tehtävää: 1 ) tarjosi ahdistuneisuutta koskevan opetusnäytteen perusterveydenhuollon yhteydessä ja 2 ) tarjosi raportointijärjestelmän, jonka avulla voitiin tehdä yhteenveto ahdistuneisuusoireiden tasoista ja tutkimukseen osallistuneiden potilaiden toimintakyvystä.</w:t>
      </w:r>
    </w:p>
    <w:p>
      <w:r>
        <w:rPr>
          <w:b/>
        </w:rPr>
        <w:t xml:space="preserve">Tulos</w:t>
      </w:r>
    </w:p>
    <w:p>
      <w:r>
        <w:t xml:space="preserve">ei löydy</w:t>
      </w:r>
    </w:p>
    <w:p>
      <w:r>
        <w:rPr>
          <w:b/>
        </w:rPr>
        <w:t xml:space="preserve">Esimerkki 5.214</w:t>
      </w:r>
    </w:p>
    <w:p>
      <w:r>
        <w:t xml:space="preserve">EECU:ssa toteutettiin satunnaistettu tutkimus, jossa oli piilotettu jako, arvioijan sokeus ja intention-to-treat-analyysi.</w:t>
      </w:r>
    </w:p>
    <w:p>
      <w:r>
        <w:rPr>
          <w:b/>
        </w:rPr>
        <w:t xml:space="preserve">Tulos</w:t>
      </w:r>
    </w:p>
    <w:p>
      <w:r>
        <w:t xml:space="preserve">ei löydy</w:t>
      </w:r>
    </w:p>
    <w:p>
      <w:r>
        <w:rPr>
          <w:b/>
        </w:rPr>
        <w:t xml:space="preserve">Esimerkki 5.215</w:t>
      </w:r>
    </w:p>
    <w:p>
      <w:r>
        <w:t xml:space="preserve">Toinen kliininen arviointi tehtiin 3 kuukautta ensimmäisen seurannan jälkeen.</w:t>
      </w:r>
    </w:p>
    <w:p>
      <w:r>
        <w:rPr>
          <w:b/>
        </w:rPr>
        <w:t xml:space="preserve">Tulos</w:t>
      </w:r>
    </w:p>
    <w:p>
      <w:r>
        <w:t xml:space="preserve">ei löydy</w:t>
      </w:r>
    </w:p>
    <w:p>
      <w:r>
        <w:rPr>
          <w:b/>
        </w:rPr>
        <w:t xml:space="preserve">Esimerkki 5.216</w:t>
      </w:r>
    </w:p>
    <w:p>
      <w:r>
        <w:t xml:space="preserve">Heidän keski-ikänsä oli 45 vuotta, 91 prosenttia oli miehiä, 58 prosenttia valkoihoisia, 40 prosenttia palveli Irakissa tai Afganistanissa ja 42 prosenttia Vietnamissa.</w:t>
      </w:r>
    </w:p>
    <w:p>
      <w:r>
        <w:rPr>
          <w:b/>
        </w:rPr>
        <w:t xml:space="preserve">Tulos</w:t>
      </w:r>
    </w:p>
    <w:p>
      <w:r>
        <w:t xml:space="preserve">keski-ikä oli 45 vuotta, 91 prosenttia oli miehiä, 58 prosenttia valkoihoisia, 40 prosenttia palveli Irakissa tai Afganistanissa, 42 prosenttia Vietnamissa.</w:t>
      </w:r>
    </w:p>
    <w:p>
      <w:r>
        <w:rPr>
          <w:b/>
        </w:rPr>
        <w:t xml:space="preserve">Esimerkki 5.217</w:t>
      </w:r>
    </w:p>
    <w:p>
      <w:r>
        <w:t xml:space="preserve">Eri kuumelääkkeiden vertailu malariaa sairastavilla lapsilla osoitti naprokseenin , mutta ei metamitsolin , pienen vaikutuksen kuumeen huippujen alenemiseen.</w:t>
      </w:r>
    </w:p>
    <w:p>
      <w:r>
        <w:rPr>
          <w:b/>
        </w:rPr>
        <w:t xml:space="preserve">Tulos</w:t>
      </w:r>
    </w:p>
    <w:p>
      <w:r>
        <w:t xml:space="preserve">malariaa sairastavat lapset</w:t>
      </w:r>
    </w:p>
    <w:p>
      <w:r>
        <w:rPr>
          <w:b/>
        </w:rPr>
        <w:t xml:space="preserve">Esimerkki 5.218</w:t>
      </w:r>
    </w:p>
    <w:p>
      <w:r>
        <w:t xml:space="preserve">Molemmat ryhmät saivat 24 kuukauden ajan 1200 mg kalsiumia ja 400 IU D-vitamiinia päivittäin ja 35 mg risedronaattia viikoittain , ja liikuntaryhmä sai lisäksi ST-harjoituksia kahdesti viikossa.</w:t>
      </w:r>
    </w:p>
    <w:p>
      <w:r>
        <w:rPr>
          <w:b/>
        </w:rPr>
        <w:t xml:space="preserve">Tulos</w:t>
      </w:r>
    </w:p>
    <w:p>
      <w:r>
        <w:t xml:space="preserve">ei löydy</w:t>
      </w:r>
    </w:p>
    <w:p>
      <w:r>
        <w:rPr>
          <w:b/>
        </w:rPr>
        <w:t xml:space="preserve">Esimerkki 5.219</w:t>
      </w:r>
    </w:p>
    <w:p>
      <w:r>
        <w:t xml:space="preserve">Päivittäinen lisäravinne nosti merkittävästi plasman alfa-tokoferoli- ja beetakaroteenipitoisuuksia lisäravinteita saaneessa ryhmässä ( Delta 14,4 ( SE 3,2 ) ja 0,4 ( se 0,1 ) mikromol/l ; P &lt; 0,001 ja P &lt; 0,01 ) .</w:t>
      </w:r>
    </w:p>
    <w:p>
      <w:r>
        <w:rPr>
          <w:b/>
        </w:rPr>
        <w:t xml:space="preserve">Tulos</w:t>
      </w:r>
    </w:p>
    <w:p>
      <w:r>
        <w:t xml:space="preserve">ei löydy</w:t>
      </w:r>
    </w:p>
    <w:p>
      <w:r>
        <w:rPr>
          <w:b/>
        </w:rPr>
        <w:t xml:space="preserve">Esimerkki 5.220</w:t>
      </w:r>
    </w:p>
    <w:p>
      <w:r>
        <w:t xml:space="preserve">Teimme prospektiivisen satunnaistetun tutkimuksen arvioidaksemme endopyelotomian jälkeisen stenttauksen optimaalista kestoa.</w:t>
      </w:r>
    </w:p>
    <w:p>
      <w:r>
        <w:rPr>
          <w:b/>
        </w:rPr>
        <w:t xml:space="preserve">Tulos</w:t>
      </w:r>
    </w:p>
    <w:p>
      <w:r>
        <w:t xml:space="preserve">ei löydy</w:t>
      </w:r>
    </w:p>
    <w:p>
      <w:r>
        <w:rPr>
          <w:b/>
        </w:rPr>
        <w:t xml:space="preserve">Esimerkki 5.221</w:t>
      </w:r>
    </w:p>
    <w:p>
      <w:r>
        <w:t xml:space="preserve">Uudella immunomoduloivalla aineella, bestatiinilla ( INN : Ubenimex ), on vähäinen myrkyllisyys jopa pitkäaikaisen oraalisen annostelun jälkeen, ja se muuttaa merkittävästi immunologista vastetta.</w:t>
      </w:r>
    </w:p>
    <w:p>
      <w:r>
        <w:rPr>
          <w:b/>
        </w:rPr>
        <w:t xml:space="preserve">Tulos</w:t>
      </w:r>
    </w:p>
    <w:p>
      <w:r>
        <w:t xml:space="preserve">ei löydy</w:t>
      </w:r>
    </w:p>
    <w:p>
      <w:r>
        <w:rPr>
          <w:b/>
        </w:rPr>
        <w:t xml:space="preserve">Esimerkki 5.222</w:t>
      </w:r>
    </w:p>
    <w:p>
      <w:r>
        <w:t xml:space="preserve">Odotamme, että aktiivisten suositusten ryhmään kuuluvien potilaiden masennusoireet paranevat enemmän.</w:t>
      </w:r>
    </w:p>
    <w:p>
      <w:r>
        <w:rPr>
          <w:b/>
        </w:rPr>
        <w:t xml:space="preserve">Tulos</w:t>
      </w:r>
    </w:p>
    <w:p>
      <w:r>
        <w:t xml:space="preserve">ei löydy</w:t>
      </w:r>
    </w:p>
    <w:p>
      <w:r>
        <w:rPr>
          <w:b/>
        </w:rPr>
        <w:t xml:space="preserve">Esimerkki 5.223</w:t>
      </w:r>
    </w:p>
    <w:p>
      <w:r>
        <w:t xml:space="preserve">Potilaat skannattiin kahdesti , joko akuutilla fluoksetiiniannoksella tai lumelääkkeellä kaksoissokkoutetussa , lumekontrolloidussa satunnaistetussa mallissa .</w:t>
      </w:r>
    </w:p>
    <w:p>
      <w:r>
        <w:rPr>
          <w:b/>
        </w:rPr>
        <w:t xml:space="preserve">Tulos</w:t>
      </w:r>
    </w:p>
    <w:p>
      <w:r>
        <w:t xml:space="preserve">ei löydy</w:t>
      </w:r>
    </w:p>
    <w:p>
      <w:r>
        <w:rPr>
          <w:b/>
        </w:rPr>
        <w:t xml:space="preserve">Esimerkki 5.224</w:t>
      </w:r>
    </w:p>
    <w:p>
      <w:r>
        <w:t xml:space="preserve">Keskustelemme näiden havaintojen teoreettisesta merkityksestä ja koulutuksellisista vaikutuksista.</w:t>
      </w:r>
    </w:p>
    <w:p>
      <w:r>
        <w:rPr>
          <w:b/>
        </w:rPr>
        <w:t xml:space="preserve">Tulos</w:t>
      </w:r>
    </w:p>
    <w:p>
      <w:r>
        <w:t xml:space="preserve">ei löydy</w:t>
      </w:r>
    </w:p>
    <w:p>
      <w:r>
        <w:rPr>
          <w:b/>
        </w:rPr>
        <w:t xml:space="preserve">Esimerkki 5.225</w:t>
      </w:r>
    </w:p>
    <w:p>
      <w:r>
        <w:t xml:space="preserve">Potilaita seurattiin lopputulosten muutosten osalta viiden kuukauden tutkimusjakson aikana.</w:t>
      </w:r>
    </w:p>
    <w:p>
      <w:r>
        <w:rPr>
          <w:b/>
        </w:rPr>
        <w:t xml:space="preserve">Tulos</w:t>
      </w:r>
    </w:p>
    <w:p>
      <w:r>
        <w:t xml:space="preserve">ei löydy</w:t>
      </w:r>
    </w:p>
    <w:p>
      <w:r>
        <w:rPr>
          <w:b/>
        </w:rPr>
        <w:t xml:space="preserve">Esimerkki 5.226</w:t>
      </w:r>
    </w:p>
    <w:p>
      <w:r>
        <w:t xml:space="preserve">Toksisuus, mukaan lukien tromboembolia, ja kokonaiselossaoloaika olivat samanlaiset.</w:t>
      </w:r>
    </w:p>
    <w:p>
      <w:r>
        <w:rPr>
          <w:b/>
        </w:rPr>
        <w:t xml:space="preserve">Tulos</w:t>
      </w:r>
    </w:p>
    <w:p>
      <w:r>
        <w:t xml:space="preserve">ei löydy</w:t>
      </w:r>
    </w:p>
    <w:p>
      <w:r>
        <w:rPr>
          <w:b/>
        </w:rPr>
        <w:t xml:space="preserve">Esimerkki 5.227</w:t>
      </w:r>
    </w:p>
    <w:p>
      <w:r>
        <w:t xml:space="preserve">Ei-huonommuus määriteltiin siten, että ero eradikaation onnistumisessa amoksisilliini- ja penisilliini-V-hoitoryhmien välillä oli 95 prosentin luottamusrajalla ( CL ) &lt; tai = 10 prosenttia.</w:t>
      </w:r>
    </w:p>
    <w:p>
      <w:r>
        <w:rPr>
          <w:b/>
        </w:rPr>
        <w:t xml:space="preserve">Tulos</w:t>
      </w:r>
    </w:p>
    <w:p>
      <w:r>
        <w:t xml:space="preserve">ei löydy</w:t>
      </w:r>
    </w:p>
    <w:p>
      <w:r>
        <w:rPr>
          <w:b/>
        </w:rPr>
        <w:t xml:space="preserve">Esimerkki 5.228</w:t>
      </w:r>
    </w:p>
    <w:p>
      <w:r>
        <w:t xml:space="preserve">Yhteenvetona voidaan todeta, että 60-vuotiailla koehenkilöillä antioksidanttilisällä ei ollut vaikutusta liikunnan aiheuttamaan hapetusstressin lisääntymiseen antipyriinin vapaiden radikaalien tuotteilla mitattuna.</w:t>
      </w:r>
    </w:p>
    <w:p>
      <w:r>
        <w:rPr>
          <w:b/>
        </w:rPr>
        <w:t xml:space="preserve">Tulos</w:t>
      </w:r>
    </w:p>
    <w:p>
      <w:r>
        <w:t xml:space="preserve">60-vuotiaat koehenkilöt</w:t>
      </w:r>
    </w:p>
    <w:p>
      <w:r>
        <w:rPr>
          <w:b/>
        </w:rPr>
        <w:t xml:space="preserve">Esimerkki 5.229</w:t>
      </w:r>
    </w:p>
    <w:p>
      <w:r>
        <w:t xml:space="preserve">Diabeetikoilla munuaistauti etenee yleensä mikroalbuminuriasta kliiniseen proteinuriaan ja munuaisten vajaatoimintaan.</w:t>
      </w:r>
    </w:p>
    <w:p>
      <w:r>
        <w:rPr>
          <w:b/>
        </w:rPr>
        <w:t xml:space="preserve">Tulos</w:t>
      </w:r>
    </w:p>
    <w:p>
      <w:r>
        <w:t xml:space="preserve">ei löydy</w:t>
      </w:r>
    </w:p>
    <w:p>
      <w:r>
        <w:rPr>
          <w:b/>
        </w:rPr>
        <w:t xml:space="preserve">Esimerkki 5.230</w:t>
      </w:r>
    </w:p>
    <w:p>
      <w:r>
        <w:t xml:space="preserve">Suun kautta otettaviin ehkäisyvälineisiin liittyy lisääntynyt sydän- ja verisuonireaktiivisuus tupakoimattomilla .</w:t>
      </w:r>
    </w:p>
    <w:p>
      <w:r>
        <w:rPr>
          <w:b/>
        </w:rPr>
        <w:t xml:space="preserve">Tulos</w:t>
      </w:r>
    </w:p>
    <w:p>
      <w:r>
        <w:t xml:space="preserve">ei löydy</w:t>
      </w:r>
    </w:p>
    <w:p>
      <w:r>
        <w:rPr>
          <w:b/>
        </w:rPr>
        <w:t xml:space="preserve">Esimerkki 5.231</w:t>
      </w:r>
    </w:p>
    <w:p>
      <w:r>
        <w:t xml:space="preserve">Kaikki osallistujat saivat tavanomaista hoitoa.</w:t>
      </w:r>
    </w:p>
    <w:p>
      <w:r>
        <w:rPr>
          <w:b/>
        </w:rPr>
        <w:t xml:space="preserve">Tulos</w:t>
      </w:r>
    </w:p>
    <w:p>
      <w:r>
        <w:t xml:space="preserve">ei löydy</w:t>
      </w:r>
    </w:p>
    <w:p>
      <w:r>
        <w:rPr>
          <w:b/>
        </w:rPr>
        <w:t xml:space="preserve">Esimerkki 5.232</w:t>
      </w:r>
    </w:p>
    <w:p>
      <w:r>
        <w:t xml:space="preserve">Seurantatiedot osoittivat, että lapset säilyttivät hoidon hyödyt 5 kuukauden kuluttua interventiosta.</w:t>
      </w:r>
    </w:p>
    <w:p>
      <w:r>
        <w:rPr>
          <w:b/>
        </w:rPr>
        <w:t xml:space="preserve">Tulos</w:t>
      </w:r>
    </w:p>
    <w:p>
      <w:r>
        <w:t xml:space="preserve">ei löydy</w:t>
      </w:r>
    </w:p>
    <w:p>
      <w:r>
        <w:rPr>
          <w:b/>
        </w:rPr>
        <w:t xml:space="preserve">Esimerkki 5.233</w:t>
      </w:r>
    </w:p>
    <w:p>
      <w:r>
        <w:t xml:space="preserve">Arvioimme takimmaisen säärihermon stimulaation varhaisia kliinisiä ja urodynaamisia tuloksia potilailla, joilla oli tulenkestävä yksioireinen yöllinen enureesi .</w:t>
      </w:r>
    </w:p>
    <w:p>
      <w:r>
        <w:rPr>
          <w:b/>
        </w:rPr>
        <w:t xml:space="preserve">Tulos</w:t>
      </w:r>
    </w:p>
    <w:p>
      <w:r>
        <w:t xml:space="preserve">potilaat, joilla on tulenkestävä yksioireinen yöllinen enureesi.</w:t>
      </w:r>
    </w:p>
    <w:p>
      <w:r>
        <w:rPr>
          <w:b/>
        </w:rPr>
        <w:t xml:space="preserve">Esimerkki 5.234</w:t>
      </w:r>
    </w:p>
    <w:p>
      <w:r>
        <w:t xml:space="preserve">Serotoniini on osallisena molemmissa häiriöissä , ja selektiiviset serotoniinin takaisinoton estäjät ( SSRI ) voivat moduloida kognitiivista joustavuutta ja parantaa käyttäytymistä molemmissa häiriöissä.</w:t>
      </w:r>
    </w:p>
    <w:p>
      <w:r>
        <w:rPr>
          <w:b/>
        </w:rPr>
        <w:t xml:space="preserve">Tulos</w:t>
      </w:r>
    </w:p>
    <w:p>
      <w:r>
        <w:t xml:space="preserve">ei löydy</w:t>
      </w:r>
    </w:p>
    <w:p>
      <w:r>
        <w:rPr>
          <w:b/>
        </w:rPr>
        <w:t xml:space="preserve">Esimerkki 5.235</w:t>
      </w:r>
    </w:p>
    <w:p>
      <w:r>
        <w:t xml:space="preserve">Potilaiden sisäisissä toistettujen toimenpiteiden analyyseissä arvioitiin lääkkeiden vaikutuksia .</w:t>
      </w:r>
    </w:p>
    <w:p>
      <w:r>
        <w:rPr>
          <w:b/>
        </w:rPr>
        <w:t xml:space="preserve">Tulos</w:t>
      </w:r>
    </w:p>
    <w:p>
      <w:r>
        <w:t xml:space="preserve">ei löydy</w:t>
      </w:r>
    </w:p>
    <w:p>
      <w:r>
        <w:rPr>
          <w:b/>
        </w:rPr>
        <w:t xml:space="preserve">Esimerkki 5.236</w:t>
      </w:r>
    </w:p>
    <w:p>
      <w:r>
        <w:t xml:space="preserve">Hoitoryhmien välillä ei havaittu merkittäviä eroja oireiden häviämisessä.</w:t>
      </w:r>
    </w:p>
    <w:p>
      <w:r>
        <w:rPr>
          <w:b/>
        </w:rPr>
        <w:t xml:space="preserve">Tulos</w:t>
      </w:r>
    </w:p>
    <w:p>
      <w:r>
        <w:t xml:space="preserve">ei löydy</w:t>
      </w:r>
    </w:p>
    <w:p>
      <w:r>
        <w:rPr>
          <w:b/>
        </w:rPr>
        <w:t xml:space="preserve">Esimerkki 5.237</w:t>
      </w:r>
    </w:p>
    <w:p>
      <w:r>
        <w:t xml:space="preserve">Muiden kuin diabeetikkojen osalta on julkaistu vain vähän näyttöä .</w:t>
      </w:r>
    </w:p>
    <w:p>
      <w:r>
        <w:rPr>
          <w:b/>
        </w:rPr>
        <w:t xml:space="preserve">Tulos</w:t>
      </w:r>
    </w:p>
    <w:p>
      <w:r>
        <w:t xml:space="preserve">ei löydy</w:t>
      </w:r>
    </w:p>
    <w:p>
      <w:r>
        <w:rPr>
          <w:b/>
        </w:rPr>
        <w:t xml:space="preserve">Esimerkki 5.238</w:t>
      </w:r>
    </w:p>
    <w:p>
      <w:r>
        <w:t xml:space="preserve">Tässä tutkimuksessa raportoidaan tuloksia satunnaistetusta kontrolloidusta kokeesta, jonka tavoitteena oli yhteinen huomio ( JA ) ja symbolinen leikki ( SP ) esikouluikäisillä autistisilla lapsilla, ja ennustetaan kielellisiä tuloksia 12 kuukautta myöhemmin.</w:t>
      </w:r>
    </w:p>
    <w:p>
      <w:r>
        <w:rPr>
          <w:b/>
        </w:rPr>
        <w:t xml:space="preserve">Tulos</w:t>
      </w:r>
    </w:p>
    <w:p>
      <w:r>
        <w:t xml:space="preserve">esikouluikäiset lapset, joilla on autismi</w:t>
      </w:r>
    </w:p>
    <w:p>
      <w:r>
        <w:rPr>
          <w:b/>
        </w:rPr>
        <w:t xml:space="preserve">Esimerkki 5.239</w:t>
      </w:r>
    </w:p>
    <w:p>
      <w:r>
        <w:t xml:space="preserve">Tämän mallin käyttö voi parantaa potilaiden hoitoa kohdentamalla ennaltaehkäiseviä hoitoja ( esim. granulosyyttipesäkkeitä stimuloiva tekijä tai PLD ) niille MBC-potilaille, jotka todennäköisimmin kokevat NC:n antrasykliinipohjaisen kemoterapian aikana.</w:t>
      </w:r>
    </w:p>
    <w:p>
      <w:r>
        <w:rPr>
          <w:b/>
        </w:rPr>
        <w:t xml:space="preserve">Tulos</w:t>
      </w:r>
    </w:p>
    <w:p>
      <w:r>
        <w:t xml:space="preserve">MBC-potilaat</w:t>
      </w:r>
    </w:p>
    <w:p>
      <w:r>
        <w:rPr>
          <w:b/>
        </w:rPr>
        <w:t xml:space="preserve">Esimerkki 5.240</w:t>
      </w:r>
    </w:p>
    <w:p>
      <w:r>
        <w:t xml:space="preserve">Potilailla ei voinut olla viskeraalista kriisiä .</w:t>
      </w:r>
    </w:p>
    <w:p>
      <w:r>
        <w:rPr>
          <w:b/>
        </w:rPr>
        <w:t xml:space="preserve">Tulos</w:t>
      </w:r>
    </w:p>
    <w:p>
      <w:r>
        <w:t xml:space="preserve">ei löydy</w:t>
      </w:r>
    </w:p>
    <w:p>
      <w:r>
        <w:rPr>
          <w:b/>
        </w:rPr>
        <w:t xml:space="preserve">Esimerkki 5.241</w:t>
      </w:r>
    </w:p>
    <w:p>
      <w:r>
        <w:t xml:space="preserve">Vastaava ilmaantuvuus seuraavan 21 tunnin ( 3-24 h ) aikana anestesian jälkeen oli 87 % ja 62 % ( P = 0,007 ) .</w:t>
      </w:r>
    </w:p>
    <w:p>
      <w:r>
        <w:rPr>
          <w:b/>
        </w:rPr>
        <w:t xml:space="preserve">Tulos</w:t>
      </w:r>
    </w:p>
    <w:p>
      <w:r>
        <w:t xml:space="preserve">ei löydy</w:t>
      </w:r>
    </w:p>
    <w:p>
      <w:r>
        <w:rPr>
          <w:b/>
        </w:rPr>
        <w:t xml:space="preserve">Esimerkki 5.242</w:t>
      </w:r>
    </w:p>
    <w:p>
      <w:r>
        <w:t xml:space="preserve">Kun lapsen demografiset ominaisuudet ja muut kuin ASD:hen liittyvät sairaudet oli korjattu, ASD:hen liittyi 3020 dollaria ( 95 %:n luottamusväli: 1017-4259 dollaria) korkeammat terveydenhuoltokustannukset ja 14 061 dollaria ( 95 %:n luottamusväli: 4390-24 302 dollaria) korkeammat terveydenhuoltoon liittymättömät kokonaiskustannukset, mukaan lukien 8610 dollaria ( 95 %:n luottamusväli: 6595-10 421 dollaria) korkeammat koulukustannukset.</w:t>
      </w:r>
    </w:p>
    <w:p>
      <w:r>
        <w:rPr>
          <w:b/>
        </w:rPr>
        <w:t xml:space="preserve">Tulos</w:t>
      </w:r>
    </w:p>
    <w:p>
      <w:r>
        <w:t xml:space="preserve">ei löydy</w:t>
      </w:r>
    </w:p>
    <w:p>
      <w:r>
        <w:rPr>
          <w:b/>
        </w:rPr>
        <w:t xml:space="preserve">Esimerkki 5.243</w:t>
      </w:r>
    </w:p>
    <w:p>
      <w:r>
        <w:t xml:space="preserve">Mukautetuissa analyyseissä vanhemmilla, jotka ilmoittivat, että heidän lapsellaan oli ASD, ei ollut merkittävästi suurempia menoja tai enemmän aikaa hoitotyöhön verrattuna kontrollivanhempiin.</w:t>
      </w:r>
    </w:p>
    <w:p>
      <w:r>
        <w:rPr>
          <w:b/>
        </w:rPr>
        <w:t xml:space="preserve">Tulos</w:t>
      </w:r>
    </w:p>
    <w:p>
      <w:r>
        <w:t xml:space="preserve">vanhemmat, jotka ilmoittivat, että heidän lapsellaan oli ASD</w:t>
      </w:r>
    </w:p>
    <w:p>
      <w:r>
        <w:rPr>
          <w:b/>
        </w:rPr>
        <w:t xml:space="preserve">Esimerkki 5.244</w:t>
      </w:r>
    </w:p>
    <w:p>
      <w:r>
        <w:t xml:space="preserve">Myös märkien öiden keskimääräinen määrä oli ryhmässä 1 merkittävästi pienempi kuin lähtötilanteessa ( p = 0,002 ).</w:t>
      </w:r>
    </w:p>
    <w:p>
      <w:r>
        <w:rPr>
          <w:b/>
        </w:rPr>
        <w:t xml:space="preserve">Tulos</w:t>
      </w:r>
    </w:p>
    <w:p>
      <w:r>
        <w:t xml:space="preserve">ei löydy</w:t>
      </w:r>
    </w:p>
    <w:p>
      <w:r>
        <w:rPr>
          <w:b/>
        </w:rPr>
        <w:t xml:space="preserve">Esimerkki 5.245</w:t>
      </w:r>
    </w:p>
    <w:p>
      <w:r>
        <w:t xml:space="preserve">Flosequinan aiheutti merkittävän lisäyksen maksimaalisessa liikuntakapasiteetissa .</w:t>
      </w:r>
    </w:p>
    <w:p>
      <w:r>
        <w:rPr>
          <w:b/>
        </w:rPr>
        <w:t xml:space="preserve">Tulos</w:t>
      </w:r>
    </w:p>
    <w:p>
      <w:r>
        <w:t xml:space="preserve">ei löydy</w:t>
      </w:r>
    </w:p>
    <w:p>
      <w:r>
        <w:rPr>
          <w:b/>
        </w:rPr>
        <w:t xml:space="preserve">Esimerkki 5.246</w:t>
      </w:r>
    </w:p>
    <w:p>
      <w:r>
        <w:t xml:space="preserve">Arviointi suoritettiin kussakin ryhmässä lähtötilanteessa ja sääriluun takahermon stimulaation jälkeen kliinisten ja urodynaamisten löydösten vertailemiseksi.</w:t>
      </w:r>
    </w:p>
    <w:p>
      <w:r>
        <w:rPr>
          <w:b/>
        </w:rPr>
        <w:t xml:space="preserve">Tulos</w:t>
      </w:r>
    </w:p>
    <w:p>
      <w:r>
        <w:t xml:space="preserve">ei löydy</w:t>
      </w:r>
    </w:p>
    <w:p>
      <w:r>
        <w:rPr>
          <w:b/>
        </w:rPr>
        <w:t xml:space="preserve">Esimerkki 5.247</w:t>
      </w:r>
    </w:p>
    <w:p>
      <w:r>
        <w:t xml:space="preserve">Kliiniset ja urodynaamiset perustiedot olivat vertailukelpoisia kahden ryhmän välillä.</w:t>
      </w:r>
    </w:p>
    <w:p>
      <w:r>
        <w:rPr>
          <w:b/>
        </w:rPr>
        <w:t xml:space="preserve">Tulos</w:t>
      </w:r>
    </w:p>
    <w:p>
      <w:r>
        <w:t xml:space="preserve">ei löydy</w:t>
      </w:r>
    </w:p>
    <w:p>
      <w:r>
        <w:rPr>
          <w:b/>
        </w:rPr>
        <w:t xml:space="preserve">Esimerkki 5.248</w:t>
      </w:r>
    </w:p>
    <w:p>
      <w:r>
        <w:t xml:space="preserve">Viikon kuluttua lähtötilanteen arvioinnista potilaat satunnaistettiin jompaankumpaan tutkimuksen kahdesta haarasta.</w:t>
      </w:r>
    </w:p>
    <w:p>
      <w:r>
        <w:rPr>
          <w:b/>
        </w:rPr>
        <w:t xml:space="preserve">Tulos</w:t>
      </w:r>
    </w:p>
    <w:p>
      <w:r>
        <w:t xml:space="preserve">ei löydy</w:t>
      </w:r>
    </w:p>
    <w:p>
      <w:r>
        <w:rPr>
          <w:b/>
        </w:rPr>
        <w:t xml:space="preserve">Esimerkki 5.249</w:t>
      </w:r>
    </w:p>
    <w:p>
      <w:r>
        <w:t xml:space="preserve">Suoritimme satunnaistetun, kontrolloidun tutkimuksen, jossa verrattiin flukonatsolin ( n = 110 ) ja itrakonatsolin ( n = 108 ) kapselimuotojen profylaktisia vaikutuksia akuuttia myelooista leukemiaa ( AML ) tai myelodysplastisia oireyhtymiä ( MDS ) sairastavilla potilailla solunsalpaajahoidon aikana ja sen jälkeen.</w:t>
      </w:r>
    </w:p>
    <w:p>
      <w:r>
        <w:rPr>
          <w:b/>
        </w:rPr>
        <w:t xml:space="preserve">Tulos</w:t>
      </w:r>
    </w:p>
    <w:p>
      <w:r>
        <w:t xml:space="preserve">akuuttia myelooista leukemiaa ( AML ) tai myelodysplastisia oireyhtymiä ( MDS ) sairastavat potilaat kemoterapian aikana ja sen jälkeen.</w:t>
      </w:r>
    </w:p>
    <w:p>
      <w:r>
        <w:rPr>
          <w:b/>
        </w:rPr>
        <w:t xml:space="preserve">Esimerkki 5.250</w:t>
      </w:r>
    </w:p>
    <w:p>
      <w:r>
        <w:t xml:space="preserve">Viikko suositusten antamisen jälkeen vain koeryhmän potilaiden auringolle altistuminen ja fyysinen aktiivisuus lisääntyivät ( 25,8 % ja 14,3 % ).</w:t>
      </w:r>
    </w:p>
    <w:p>
      <w:r>
        <w:rPr>
          <w:b/>
        </w:rPr>
        <w:t xml:space="preserve">Tulos</w:t>
      </w:r>
    </w:p>
    <w:p>
      <w:r>
        <w:t xml:space="preserve">ei löydy</w:t>
      </w:r>
    </w:p>
    <w:p>
      <w:r>
        <w:rPr>
          <w:b/>
        </w:rPr>
        <w:t xml:space="preserve">Esimerkki 5.251</w:t>
      </w:r>
    </w:p>
    <w:p>
      <w:r>
        <w:t xml:space="preserve">Riskitekijöitä, jotka säilytettiin mallissa, olivat huono suorituskyky , absoluuttinen neutrofiilien määrä &lt; tai = 2,0 x 10 ( 9 ) solua/l edellisessä syklissä , ensimmäinen solunsalpaajahoitosykli , DOX vs. PLD ja korkea ikä .</w:t>
      </w:r>
    </w:p>
    <w:p>
      <w:r>
        <w:rPr>
          <w:b/>
        </w:rPr>
        <w:t xml:space="preserve">Tulos</w:t>
      </w:r>
    </w:p>
    <w:p>
      <w:r>
        <w:t xml:space="preserve">ei löydy</w:t>
      </w:r>
    </w:p>
    <w:p>
      <w:r>
        <w:rPr>
          <w:b/>
        </w:rPr>
        <w:t xml:space="preserve">Esimerkki 5.252</w:t>
      </w:r>
    </w:p>
    <w:p>
      <w:r>
        <w:t xml:space="preserve">Tämän tutkimuksen tarkoituksena oli tutkia äskettäin diagnosoitua nivelreumaa sairastavien potilaiden masennuksen kulkua ja tutkia masennuksen ennusteita.</w:t>
      </w:r>
    </w:p>
    <w:p>
      <w:r>
        <w:rPr>
          <w:b/>
        </w:rPr>
        <w:t xml:space="preserve">Tulos</w:t>
      </w:r>
    </w:p>
    <w:p>
      <w:r>
        <w:t xml:space="preserve">potilaat, joilla on hiljattain diagnosoitu nivelreuma ( RA).</w:t>
      </w:r>
    </w:p>
    <w:p>
      <w:r>
        <w:rPr>
          <w:b/>
        </w:rPr>
        <w:t xml:space="preserve">Esimerkki 5.253</w:t>
      </w:r>
    </w:p>
    <w:p>
      <w:r>
        <w:t xml:space="preserve">ASD:hen liittyvä taloudellinen taakka on huomattava, ja sitä voidaan mitata yhteiskuntamme monilla aloilla.</w:t>
      </w:r>
    </w:p>
    <w:p>
      <w:r>
        <w:rPr>
          <w:b/>
        </w:rPr>
        <w:t xml:space="preserve">Tulos</w:t>
      </w:r>
    </w:p>
    <w:p>
      <w:r>
        <w:t xml:space="preserve">ei löydy</w:t>
      </w:r>
    </w:p>
    <w:p>
      <w:r>
        <w:rPr>
          <w:b/>
        </w:rPr>
        <w:t xml:space="preserve">Esimerkki 5.254</w:t>
      </w:r>
    </w:p>
    <w:p>
      <w:r>
        <w:t xml:space="preserve">MDS-potilailla tai kemoterapian remissio-induktiovaiheessa todennäköisten tai mahdollisten infektioiden tapausten määrä oli pienempi itrakonatsoliryhmässä kuin flukonatsoliryhmässä, kun taas AML-potilailla tai hoidon konsolidointivaiheessa ei havaittu eroa.</w:t>
      </w:r>
    </w:p>
    <w:p>
      <w:r>
        <w:rPr>
          <w:b/>
        </w:rPr>
        <w:t xml:space="preserve">Tulos</w:t>
      </w:r>
    </w:p>
    <w:p>
      <w:r>
        <w:t xml:space="preserve">MDS-potilaat tai kemoterapian remissio-induktiovaiheessa olevat potilaat.</w:t>
      </w:r>
    </w:p>
    <w:p>
      <w:r>
        <w:rPr>
          <w:b/>
        </w:rPr>
        <w:t xml:space="preserve">Esimerkki 5.255</w:t>
      </w:r>
    </w:p>
    <w:p>
      <w:r>
        <w:t xml:space="preserve">NC määriteltiin absoluuttiseksi neutrofiilien määräksi &lt; tai =1,5 x 10 ( 9 ) solua/l ( eli &gt; tai =luokka II ) ennen seuraavaa sykliä , kuumeiseksi neutropeniaksi tai neutropeniaksi, johon liittyy dokumentoitu infektio .</w:t>
      </w:r>
    </w:p>
    <w:p>
      <w:r>
        <w:rPr>
          <w:b/>
        </w:rPr>
        <w:t xml:space="preserve">Tulos</w:t>
      </w:r>
    </w:p>
    <w:p>
      <w:r>
        <w:t xml:space="preserve">ei löydy</w:t>
      </w:r>
    </w:p>
    <w:p>
      <w:r>
        <w:rPr>
          <w:b/>
        </w:rPr>
        <w:t xml:space="preserve">Esimerkki 5.256</w:t>
      </w:r>
    </w:p>
    <w:p>
      <w:r>
        <w:t xml:space="preserve">Ajallisesti vaihtelevan pidättäytymisen ( vs. tupakointi ) ja samanaikaisen masennusoireiden tason välillä oli kuitenkin käänteinen yhteys, mikä osoittaa, että siirtymät tupakoinnista pidättäytymiseen yksilöiden sisällä liittyivät masennusoireiden vähenemiseen.</w:t>
      </w:r>
    </w:p>
    <w:p>
      <w:r>
        <w:rPr>
          <w:b/>
        </w:rPr>
        <w:t xml:space="preserve">Tulos</w:t>
      </w:r>
    </w:p>
    <w:p>
      <w:r>
        <w:t xml:space="preserve">ei löydy</w:t>
      </w:r>
    </w:p>
    <w:p>
      <w:r>
        <w:rPr>
          <w:b/>
        </w:rPr>
        <w:t xml:space="preserve">Esimerkki 5.257</w:t>
      </w:r>
    </w:p>
    <w:p>
      <w:r>
        <w:t xml:space="preserve">Voima-/painoharjoitteluharjoitukset voivat ehkäistä BMD:n menetystä postmenopausaalisilla BCS-ihmisillä, joilla on luukadon riski .</w:t>
      </w:r>
    </w:p>
    <w:p>
      <w:r>
        <w:rPr>
          <w:b/>
        </w:rPr>
        <w:t xml:space="preserve">Tulos</w:t>
      </w:r>
    </w:p>
    <w:p>
      <w:r>
        <w:t xml:space="preserve">ei löydy</w:t>
      </w:r>
    </w:p>
    <w:p>
      <w:r>
        <w:rPr>
          <w:b/>
        </w:rPr>
        <w:t xml:space="preserve">Esimerkki 5.258</w:t>
      </w:r>
    </w:p>
    <w:p>
      <w:r>
        <w:t xml:space="preserve">Yhden vuoden kuluttua 24:llä ryhmän 1 ( 92,3 % ) ja 23:lla ryhmän 2 ( 90,3 % ) potilaalla oli parantunut tyhjenemismalli.</w:t>
      </w:r>
    </w:p>
    <w:p>
      <w:r>
        <w:rPr>
          <w:b/>
        </w:rPr>
        <w:t xml:space="preserve">Tulos</w:t>
      </w:r>
    </w:p>
    <w:p>
      <w:r>
        <w:t xml:space="preserve">ei löydy</w:t>
      </w:r>
    </w:p>
    <w:p>
      <w:r>
        <w:rPr>
          <w:b/>
        </w:rPr>
        <w:t xml:space="preserve">Esimerkki 5.259</w:t>
      </w:r>
    </w:p>
    <w:p>
      <w:r>
        <w:t xml:space="preserve">Kunkin jakson lopussa suoritettiin 3 päivän saldo ja kerättiin paastoverinäytteet.</w:t>
      </w:r>
    </w:p>
    <w:p>
      <w:r>
        <w:rPr>
          <w:b/>
        </w:rPr>
        <w:t xml:space="preserve">Tulos</w:t>
      </w:r>
    </w:p>
    <w:p>
      <w:r>
        <w:t xml:space="preserve">ei löydy</w:t>
      </w:r>
    </w:p>
    <w:p>
      <w:r>
        <w:rPr>
          <w:b/>
        </w:rPr>
        <w:t xml:space="preserve">Esimerkki 5.260</w:t>
      </w:r>
    </w:p>
    <w:p>
      <w:r>
        <w:t xml:space="preserve">Kalkkimehun vaikutus sirppisoluanemian vakavuuteen .</w:t>
      </w:r>
    </w:p>
    <w:p>
      <w:r>
        <w:rPr>
          <w:b/>
        </w:rPr>
        <w:t xml:space="preserve">Tulos</w:t>
      </w:r>
    </w:p>
    <w:p>
      <w:r>
        <w:t xml:space="preserve">ei löydy</w:t>
      </w:r>
    </w:p>
    <w:p>
      <w:r>
        <w:rPr>
          <w:b/>
        </w:rPr>
        <w:t xml:space="preserve">Esimerkki 5.261</w:t>
      </w:r>
    </w:p>
    <w:p>
      <w:r>
        <w:t xml:space="preserve">Keuhkoahtaumatautipotilailla palautuvuutta arvioidaan nykyisin pakotetun uloshengitystilavuuden (ΔFEV1) ja pakotetun vitaalikapasiteetin (ΔFVC) muutosten perusteella.</w:t>
      </w:r>
    </w:p>
    <w:p>
      <w:r>
        <w:rPr>
          <w:b/>
        </w:rPr>
        <w:t xml:space="preserve">Tulos</w:t>
      </w:r>
    </w:p>
    <w:p>
      <w:r>
        <w:t xml:space="preserve">COPD-potilaat</w:t>
      </w:r>
    </w:p>
    <w:p>
      <w:r>
        <w:rPr>
          <w:b/>
        </w:rPr>
        <w:t xml:space="preserve">Esimerkki 5.262</w:t>
      </w:r>
    </w:p>
    <w:p>
      <w:r>
        <w:t xml:space="preserve">Tässä pienessä ryhmässä ei havaittu tilastollisesti merkitseviä eroja sydänlihaksen perfuusiossa mitattuna ksenon-133:lla levon ja dipyridamolikuormituksen välillä ionisten ja ei-ionisten kontrastiaineiden osalta.</w:t>
      </w:r>
    </w:p>
    <w:p>
      <w:r>
        <w:rPr>
          <w:b/>
        </w:rPr>
        <w:t xml:space="preserve">Tulos</w:t>
      </w:r>
    </w:p>
    <w:p>
      <w:r>
        <w:t xml:space="preserve">ei löydy</w:t>
      </w:r>
    </w:p>
    <w:p>
      <w:r>
        <w:rPr>
          <w:b/>
        </w:rPr>
        <w:t xml:space="preserve">Esimerkki 5.263</w:t>
      </w:r>
    </w:p>
    <w:p>
      <w:r>
        <w:t xml:space="preserve">Kuuden kuukauden harjoittelujakson jälkeen SST-ryhmä teki vähemmän virheitä aikuisten kasvojen vihan merkitsemisessä, kun taas LA-ryhmän virhemäärät pysyivät vakaina.</w:t>
      </w:r>
    </w:p>
    <w:p>
      <w:r>
        <w:rPr>
          <w:b/>
        </w:rPr>
        <w:t xml:space="preserve">Tulos</w:t>
      </w:r>
    </w:p>
    <w:p>
      <w:r>
        <w:t xml:space="preserve">ei löydy</w:t>
      </w:r>
    </w:p>
    <w:p>
      <w:r>
        <w:rPr>
          <w:b/>
        </w:rPr>
        <w:t xml:space="preserve">Esimerkki 5.264</w:t>
      </w:r>
    </w:p>
    <w:p>
      <w:r>
        <w:t xml:space="preserve">Sosiaalisten taitojen parantaminen lapsilla, joilla on autismia : satunnaistettu kontrolloitu pilottitutkimus .</w:t>
      </w:r>
    </w:p>
    <w:p>
      <w:r>
        <w:rPr>
          <w:b/>
        </w:rPr>
        <w:t xml:space="preserve">Tulos</w:t>
      </w:r>
    </w:p>
    <w:p>
      <w:r>
        <w:t xml:space="preserve">lapset, joilla on hyvin toimiva autismi</w:t>
      </w:r>
    </w:p>
    <w:p>
      <w:r>
        <w:rPr>
          <w:b/>
        </w:rPr>
        <w:t xml:space="preserve">Esimerkki 5.265</w:t>
      </w:r>
    </w:p>
    <w:p>
      <w:r>
        <w:t xml:space="preserve">Tutkittiin 21 potilasta ( ikä 0-2 kk ) ja 40 tervettä imeväistä ( ikä 0-2 kk ) .</w:t>
      </w:r>
    </w:p>
    <w:p>
      <w:r>
        <w:rPr>
          <w:b/>
        </w:rPr>
        <w:t xml:space="preserve">Tulos</w:t>
      </w:r>
    </w:p>
    <w:p>
      <w:r>
        <w:t xml:space="preserve">ei löydy</w:t>
      </w:r>
    </w:p>
    <w:p>
      <w:r>
        <w:rPr>
          <w:b/>
        </w:rPr>
        <w:t xml:space="preserve">Esimerkki 5.266</w:t>
      </w:r>
    </w:p>
    <w:p>
      <w:r>
        <w:t xml:space="preserve">Nuoret, joilla on autismin kirjon häiriö, ymmärtävät leksikaalisoituja ja uusia ensisijaisia käsitteellisiä metaforia .</w:t>
      </w:r>
    </w:p>
    <w:p>
      <w:r>
        <w:rPr>
          <w:b/>
        </w:rPr>
        <w:t xml:space="preserve">Tulos</w:t>
      </w:r>
    </w:p>
    <w:p>
      <w:r>
        <w:t xml:space="preserve">ei löydy</w:t>
      </w:r>
    </w:p>
    <w:p>
      <w:r>
        <w:rPr>
          <w:b/>
        </w:rPr>
        <w:t xml:space="preserve">Esimerkki 5.267</w:t>
      </w:r>
    </w:p>
    <w:p>
      <w:r>
        <w:t xml:space="preserve">Koehenkilöillä, jotka noudattivat liikuntaa &gt; tai =50 %, BMD ei parantunut, mutta heidän BMD:nsä heikkeni harvemmin.</w:t>
      </w:r>
    </w:p>
    <w:p>
      <w:r>
        <w:rPr>
          <w:b/>
        </w:rPr>
        <w:t xml:space="preserve">Tulos</w:t>
      </w:r>
    </w:p>
    <w:p>
      <w:r>
        <w:t xml:space="preserve">ei löydy</w:t>
      </w:r>
    </w:p>
    <w:p>
      <w:r>
        <w:rPr>
          <w:b/>
        </w:rPr>
        <w:t xml:space="preserve">Esimerkki 5.268</w:t>
      </w:r>
    </w:p>
    <w:p>
      <w:r>
        <w:t xml:space="preserve">Merkittäviä eroja ilmeni ΔITGV:n ( p=0,002 ) , ΔRV:n ( p=0,023 ) ja ΔVAS:n ( p &lt; 0,001 ) suhteen vain, jos potilaat ryhmiteltiin ΔsRAW:n mukaan.</w:t>
      </w:r>
    </w:p>
    <w:p>
      <w:r>
        <w:rPr>
          <w:b/>
        </w:rPr>
        <w:t xml:space="preserve">Tulos</w:t>
      </w:r>
    </w:p>
    <w:p>
      <w:r>
        <w:t xml:space="preserve">ei löydy</w:t>
      </w:r>
    </w:p>
    <w:p>
      <w:r>
        <w:rPr>
          <w:b/>
        </w:rPr>
        <w:t xml:space="preserve">Esimerkki 5.269</w:t>
      </w:r>
    </w:p>
    <w:p>
      <w:r>
        <w:t xml:space="preserve">Spirografia- ja ΔsRAW-pohjaiset kriteerit tunnistivat 24 ja 45 potilasta vastaajiksi.</w:t>
      </w:r>
    </w:p>
    <w:p>
      <w:r>
        <w:rPr>
          <w:b/>
        </w:rPr>
        <w:t xml:space="preserve">Tulos</w:t>
      </w:r>
    </w:p>
    <w:p>
      <w:r>
        <w:t xml:space="preserve">45 potilasta</w:t>
      </w:r>
    </w:p>
    <w:p>
      <w:r>
        <w:rPr>
          <w:b/>
        </w:rPr>
        <w:t xml:space="preserve">Esimerkki 5.270</w:t>
      </w:r>
    </w:p>
    <w:p>
      <w:r>
        <w:t xml:space="preserve">Potilaat tutkittiin akuutissa tilassa ja mahdollisuuksien mukaan hoidon jälkeen.</w:t>
      </w:r>
    </w:p>
    <w:p>
      <w:r>
        <w:rPr>
          <w:b/>
        </w:rPr>
        <w:t xml:space="preserve">Tulos</w:t>
      </w:r>
    </w:p>
    <w:p>
      <w:r>
        <w:t xml:space="preserve">ei löydy</w:t>
      </w:r>
    </w:p>
    <w:p>
      <w:r>
        <w:rPr>
          <w:b/>
        </w:rPr>
        <w:t xml:space="preserve">Esimerkki 5.271</w:t>
      </w:r>
    </w:p>
    <w:p>
      <w:r>
        <w:t xml:space="preserve">Kahdeksankymmentä masennuspotilasta, jotka saavat tavanomaista masennuslääkehoitoa, neuvotaan noudattamaan neljää hygienia- ja ruokavaliosuositusta, jotka koskevat liikuntaa, ruokavaliota, auringonvalolle altistumista ja unta.</w:t>
      </w:r>
    </w:p>
    <w:p>
      <w:r>
        <w:rPr>
          <w:b/>
        </w:rPr>
        <w:t xml:space="preserve">Tulos</w:t>
      </w:r>
    </w:p>
    <w:p>
      <w:r>
        <w:t xml:space="preserve">ei löydy</w:t>
      </w:r>
    </w:p>
    <w:p>
      <w:r>
        <w:rPr>
          <w:b/>
        </w:rPr>
        <w:t xml:space="preserve">Esimerkki 5.272</w:t>
      </w:r>
    </w:p>
    <w:p>
      <w:r>
        <w:t xml:space="preserve">Tässä tutkimuksessa analysoitiin retrospektiivisesti proteinurian muutoksia 4,5 vuoden aikana HOPE ( Heart Outcomes and Prevention Evaluation ) -tutkimuksessa, jossa verrattiin ramipriilin vaikutuksia lumelääkkeeseen 9297 osallistujalla, joista 3577:llä oli diabetes ja 1956:lla mikroalbuminuria.</w:t>
      </w:r>
    </w:p>
    <w:p>
      <w:r>
        <w:rPr>
          <w:b/>
        </w:rPr>
        <w:t xml:space="preserve">Tulos</w:t>
      </w:r>
    </w:p>
    <w:p>
      <w:r>
        <w:t xml:space="preserve">9297 osallistujaa, joista 3577 sairasti diabetesta ja 1956 mikroalbuminuriaa.</w:t>
      </w:r>
    </w:p>
    <w:p>
      <w:r>
        <w:rPr>
          <w:b/>
        </w:rPr>
        <w:t xml:space="preserve">Esimerkki 5.273</w:t>
      </w:r>
    </w:p>
    <w:p>
      <w:r>
        <w:t xml:space="preserve">Arviointiohjeet sisälsivät kiinalaisen State-Trait Anxiety Inventory -mittarin ( C-STAI ) , elämänlaatuindeksin kolostomian yhteydessä ( QoL-Colostomy ) ja Hongkongin kiinalaisen version Maailman terveysjärjestön elämänlaatuasteikosta ( WHOQoL ) .</w:t>
      </w:r>
    </w:p>
    <w:p>
      <w:r>
        <w:rPr>
          <w:b/>
        </w:rPr>
        <w:t xml:space="preserve">Tulos</w:t>
      </w:r>
    </w:p>
    <w:p>
      <w:r>
        <w:t xml:space="preserve">ei löydy</w:t>
      </w:r>
    </w:p>
    <w:p>
      <w:r>
        <w:rPr>
          <w:b/>
        </w:rPr>
        <w:t xml:space="preserve">Esimerkki 5.274</w:t>
      </w:r>
    </w:p>
    <w:p>
      <w:r>
        <w:t xml:space="preserve">Fluoksetiinin käänteinen vaikutus mediaalisen prefrontaalisen aivokuoren aktivoitumiseen palkitsemisen kumoamisen aikana ADHD:ssa ja autismissa .</w:t>
      </w:r>
    </w:p>
    <w:p>
      <w:r>
        <w:rPr>
          <w:b/>
        </w:rPr>
        <w:t xml:space="preserve">Tulos</w:t>
      </w:r>
    </w:p>
    <w:p>
      <w:r>
        <w:t xml:space="preserve">ADHD, autismi</w:t>
      </w:r>
    </w:p>
    <w:p>
      <w:r>
        <w:rPr>
          <w:b/>
        </w:rPr>
        <w:t xml:space="preserve">Esimerkki 5.275</w:t>
      </w:r>
    </w:p>
    <w:p>
      <w:r>
        <w:t xml:space="preserve">Opettajien raportoimat tiedot vahvistivat myös, että interventiota saaneet lapset paransivat merkittävästi sosiaalista toimintakykyään ennen hoitoa ja sen jälkeen.</w:t>
      </w:r>
    </w:p>
    <w:p>
      <w:r>
        <w:rPr>
          <w:b/>
        </w:rPr>
        <w:t xml:space="preserve">Tulos</w:t>
      </w:r>
    </w:p>
    <w:p>
      <w:r>
        <w:t xml:space="preserve">interventiota saavat lapset</w:t>
      </w:r>
    </w:p>
    <w:p>
      <w:r>
        <w:rPr>
          <w:b/>
        </w:rPr>
        <w:t xml:space="preserve">Esimerkki 5.276</w:t>
      </w:r>
    </w:p>
    <w:p>
      <w:r>
        <w:t xml:space="preserve">Eläimillä tehdyt tutkimukset osoittavat hyvää paranemista 1-2 viikon kuluttua ureterotomiasta .</w:t>
      </w:r>
    </w:p>
    <w:p>
      <w:r>
        <w:rPr>
          <w:b/>
        </w:rPr>
        <w:t xml:space="preserve">Tulos</w:t>
      </w:r>
    </w:p>
    <w:p>
      <w:r>
        <w:t xml:space="preserve">eläimet</w:t>
      </w:r>
    </w:p>
    <w:p>
      <w:r>
        <w:rPr>
          <w:b/>
        </w:rPr>
        <w:t xml:space="preserve">Esimerkki 5.277</w:t>
      </w:r>
    </w:p>
    <w:p>
      <w:r>
        <w:t xml:space="preserve">Tulokset osoittavat, että molemmissa hoitoryhmissä ilmaisukielen edistyminen oli suurempaa kuin kontrolliryhmässä, eikä tuloksia voitu selittää eroilla muissa interventioissa, joihin lapset osallistuivat.</w:t>
      </w:r>
    </w:p>
    <w:p>
      <w:r>
        <w:rPr>
          <w:b/>
        </w:rPr>
        <w:t xml:space="preserve">Tulos</w:t>
      </w:r>
    </w:p>
    <w:p>
      <w:r>
        <w:t xml:space="preserve">ei löydy</w:t>
      </w:r>
    </w:p>
    <w:p>
      <w:r>
        <w:rPr>
          <w:b/>
        </w:rPr>
        <w:t xml:space="preserve">Esimerkki 5.278</w:t>
      </w:r>
    </w:p>
    <w:p>
      <w:r>
        <w:t xml:space="preserve">Tutkimuksen ensisijainen tulosmittari oli kvantitatiivisen lihasvoimatestin summapisteiden keskimääräinen muutos.</w:t>
      </w:r>
    </w:p>
    <w:p>
      <w:r>
        <w:rPr>
          <w:b/>
        </w:rPr>
        <w:t xml:space="preserve">Tulos</w:t>
      </w:r>
    </w:p>
    <w:p>
      <w:r>
        <w:t xml:space="preserve">ei löydy</w:t>
      </w:r>
    </w:p>
    <w:p>
      <w:r>
        <w:rPr>
          <w:b/>
        </w:rPr>
        <w:t xml:space="preserve">Esimerkki 5.279</w:t>
      </w:r>
    </w:p>
    <w:p>
      <w:r>
        <w:t xml:space="preserve">Lapset satunnaistettiin JA-interventioon , SP-interventioon tai kontrolliryhmään.</w:t>
      </w:r>
    </w:p>
    <w:p>
      <w:r>
        <w:rPr>
          <w:b/>
        </w:rPr>
        <w:t xml:space="preserve">Tulos</w:t>
      </w:r>
    </w:p>
    <w:p>
      <w:r>
        <w:t xml:space="preserve">ei löydy</w:t>
      </w:r>
    </w:p>
    <w:p>
      <w:r>
        <w:rPr>
          <w:b/>
        </w:rPr>
        <w:t xml:space="preserve">Esimerkki 5.280</w:t>
      </w:r>
    </w:p>
    <w:p>
      <w:r>
        <w:t xml:space="preserve">Laajemmassa tutkimuksessa on ensisijaisesti mallinnettu lopettamisen jälkeisen pidättäytymisen ja masennusoireiden kehityskulkujen välisiä yhteismuuttujia.</w:t>
      </w:r>
    </w:p>
    <w:p>
      <w:r>
        <w:rPr>
          <w:b/>
        </w:rPr>
        <w:t xml:space="preserve">Tulos</w:t>
      </w:r>
    </w:p>
    <w:p>
      <w:r>
        <w:t xml:space="preserve">ei löydy</w:t>
      </w:r>
    </w:p>
    <w:p>
      <w:r>
        <w:rPr>
          <w:b/>
        </w:rPr>
        <w:t xml:space="preserve">Esimerkki 5.281</w:t>
      </w:r>
    </w:p>
    <w:p>
      <w:r>
        <w:t xml:space="preserve">Riittääkö 2 viikon kesto endopyelotomian stenttaukseen ?</w:t>
      </w:r>
    </w:p>
    <w:p>
      <w:r>
        <w:rPr>
          <w:b/>
        </w:rPr>
        <w:t xml:space="preserve">Tulos</w:t>
      </w:r>
    </w:p>
    <w:p>
      <w:r>
        <w:t xml:space="preserve">ei löydy</w:t>
      </w:r>
    </w:p>
    <w:p>
      <w:r>
        <w:rPr>
          <w:b/>
        </w:rPr>
        <w:t xml:space="preserve">Esimerkki 5.282</w:t>
      </w:r>
    </w:p>
    <w:p>
      <w:r>
        <w:t xml:space="preserve">Potilaat kärsivät osittaisesta tai täydellisestä suolitukoksesta , nekrotisoivasta enterokoliitista tai pylorusstenoosista.Kaikki lapset olivat paastossa ja heitä tutkittiin vähintään tunnin ajan.</w:t>
      </w:r>
    </w:p>
    <w:p>
      <w:r>
        <w:rPr>
          <w:b/>
        </w:rPr>
        <w:t xml:space="preserve">Tulos</w:t>
      </w:r>
    </w:p>
    <w:p>
      <w:r>
        <w:t xml:space="preserve">osittainen tai täydellinen suolitukos , nekrotisoiva enterokoliitti tai pylorusstenoosi.Kaikki imeväiset.</w:t>
      </w:r>
    </w:p>
    <w:p>
      <w:r>
        <w:rPr>
          <w:b/>
        </w:rPr>
        <w:t xml:space="preserve">Esimerkki 5.283</w:t>
      </w:r>
    </w:p>
    <w:p>
      <w:r>
        <w:t xml:space="preserve">Amonafidia annettiin 300 mg/m2/vrk i.v. 5 päivän ajan, ja se toistettiin 21 päivän välein enintään neljän syklin ajan.</w:t>
      </w:r>
    </w:p>
    <w:p>
      <w:r>
        <w:rPr>
          <w:b/>
        </w:rPr>
        <w:t xml:space="preserve">Tulos</w:t>
      </w:r>
    </w:p>
    <w:p>
      <w:r>
        <w:t xml:space="preserve">ei löydy</w:t>
      </w:r>
    </w:p>
    <w:p>
      <w:r>
        <w:rPr>
          <w:b/>
        </w:rPr>
        <w:t xml:space="preserve">Esimerkki 5.284</w:t>
      </w:r>
    </w:p>
    <w:p>
      <w:r>
        <w:t xml:space="preserve">Seerumin laktaattipitoisuudet olivat merkittävästi korkeat 500 mg l-¹ -ryhmässä kontrolliryhmään verrattuna.</w:t>
      </w:r>
    </w:p>
    <w:p>
      <w:r>
        <w:rPr>
          <w:b/>
        </w:rPr>
        <w:t xml:space="preserve">Tulos</w:t>
      </w:r>
    </w:p>
    <w:p>
      <w:r>
        <w:t xml:space="preserve">ei löydy</w:t>
      </w:r>
    </w:p>
    <w:p>
      <w:r>
        <w:rPr>
          <w:b/>
        </w:rPr>
        <w:t xml:space="preserve">Esimerkki 5.285</w:t>
      </w:r>
    </w:p>
    <w:p>
      <w:r>
        <w:t xml:space="preserve">Annos-vastekäyrä voi olla jyrkkä, koska myelosuppression ja vasteen välillä on merkittävä korrelaatio.</w:t>
      </w:r>
    </w:p>
    <w:p>
      <w:r>
        <w:rPr>
          <w:b/>
        </w:rPr>
        <w:t xml:space="preserve">Tulos</w:t>
      </w:r>
    </w:p>
    <w:p>
      <w:r>
        <w:t xml:space="preserve">ei löydy</w:t>
      </w:r>
    </w:p>
    <w:p>
      <w:r>
        <w:rPr>
          <w:b/>
        </w:rPr>
        <w:t xml:space="preserve">Esimerkki 5.286</w:t>
      </w:r>
    </w:p>
    <w:p>
      <w:r>
        <w:t xml:space="preserve">Fysioterapiaryhmässä oli 4 % ( 95 % CI -18 % - 9 % ) vähemmän sairaalaan joutumisia kuin kontrolliryhmässä ja 4 % ( 95 % CI -6 % - 13 % ) enemmän päivystyspoliklinikalle uudelleen saapumisia, jotka eivät olleet tilastollisesti merkitseviä ( p≥0,45 ).</w:t>
      </w:r>
    </w:p>
    <w:p>
      <w:r>
        <w:rPr>
          <w:b/>
        </w:rPr>
        <w:t xml:space="preserve">Tulos</w:t>
      </w:r>
    </w:p>
    <w:p>
      <w:r>
        <w:t xml:space="preserve">ei löydy</w:t>
      </w:r>
    </w:p>
    <w:p>
      <w:r>
        <w:rPr>
          <w:b/>
        </w:rPr>
        <w:t xml:space="preserve">Esimerkki 5.287</w:t>
      </w:r>
    </w:p>
    <w:p>
      <w:r>
        <w:t xml:space="preserve">Fysioterapiaryhmä sai myös fysioterapia-arvion/intervention .</w:t>
      </w:r>
    </w:p>
    <w:p>
      <w:r>
        <w:rPr>
          <w:b/>
        </w:rPr>
        <w:t xml:space="preserve">Tulos</w:t>
      </w:r>
    </w:p>
    <w:p>
      <w:r>
        <w:t xml:space="preserve">ei löydy</w:t>
      </w:r>
    </w:p>
    <w:p>
      <w:r>
        <w:rPr>
          <w:b/>
        </w:rPr>
        <w:t xml:space="preserve">Esimerkki 5.288</w:t>
      </w:r>
    </w:p>
    <w:p>
      <w:r>
        <w:t xml:space="preserve">Sen myrkyllisyys on aiemmin korreloitu aktiivisen metaboliitin , N-asetyyli-amonofidin , muodostumiseen.</w:t>
      </w:r>
    </w:p>
    <w:p>
      <w:r>
        <w:rPr>
          <w:b/>
        </w:rPr>
        <w:t xml:space="preserve">Tulos</w:t>
      </w:r>
    </w:p>
    <w:p>
      <w:r>
        <w:t xml:space="preserve">ei löydy</w:t>
      </w:r>
    </w:p>
    <w:p>
      <w:r>
        <w:rPr>
          <w:b/>
        </w:rPr>
        <w:t xml:space="preserve">Esimerkki 5.289</w:t>
      </w:r>
    </w:p>
    <w:p>
      <w:r>
        <w:t xml:space="preserve">Tutkimukseen osallistui 195 veteraania.</w:t>
      </w:r>
    </w:p>
    <w:p>
      <w:r>
        <w:rPr>
          <w:b/>
        </w:rPr>
        <w:t xml:space="preserve">Tulos</w:t>
      </w:r>
    </w:p>
    <w:p>
      <w:r>
        <w:t xml:space="preserve">195 veteraania</w:t>
      </w:r>
    </w:p>
    <w:p>
      <w:r>
        <w:rPr>
          <w:b/>
        </w:rPr>
        <w:t xml:space="preserve">Esimerkki 5.290</w:t>
      </w:r>
    </w:p>
    <w:p>
      <w:r>
        <w:t xml:space="preserve">Testata kerran päivässä ( QD ) suun kautta otettavan amoksisilliinin ja suositellun kahdesti päivässä ( BID ) suun kautta otettavan penisilliini V:n välistä vertailukelpoisuutta GABHS-nielutulehduksessa .</w:t>
      </w:r>
    </w:p>
    <w:p>
      <w:r>
        <w:rPr>
          <w:b/>
        </w:rPr>
        <w:t xml:space="preserve">Tulos</w:t>
      </w:r>
    </w:p>
    <w:p>
      <w:r>
        <w:t xml:space="preserve">GABHS-nielutulehdus</w:t>
      </w:r>
    </w:p>
    <w:p>
      <w:r>
        <w:rPr>
          <w:b/>
        </w:rPr>
        <w:t xml:space="preserve">Esimerkki 5.291</w:t>
      </w:r>
    </w:p>
    <w:p>
      <w:r>
        <w:t xml:space="preserve">Yhteensä 57 peräkkäistä potilasta, joilla oli primaarinen virtsanjohtimen ja lantion liittymän tukos, satunnaistettiin 7/14Fr sisäisen endopyelotomian stenttiasennukseen 2 ( ryhmä 1 ) ja 4 ( ryhmä 2 ) viikoksi.</w:t>
      </w:r>
    </w:p>
    <w:p>
      <w:r>
        <w:rPr>
          <w:b/>
        </w:rPr>
        <w:t xml:space="preserve">Tulos</w:t>
      </w:r>
    </w:p>
    <w:p>
      <w:r>
        <w:t xml:space="preserve">57 peräkkäistä potilasta, joilla oli primaarinen virtsanjohtimen ja lantion liittymän tukos.</w:t>
      </w:r>
    </w:p>
    <w:p>
      <w:r>
        <w:rPr>
          <w:b/>
        </w:rPr>
        <w:t xml:space="preserve">Esimerkki 5.292</w:t>
      </w:r>
    </w:p>
    <w:p>
      <w:r>
        <w:t xml:space="preserve">Lisäksi käsitellään rajoituksia ja ehdotuksia tulevaa tutkimusta varten.</w:t>
      </w:r>
    </w:p>
    <w:p>
      <w:r>
        <w:rPr>
          <w:b/>
        </w:rPr>
        <w:t xml:space="preserve">Tulos</w:t>
      </w:r>
    </w:p>
    <w:p>
      <w:r>
        <w:t xml:space="preserve">ei löydy</w:t>
      </w:r>
    </w:p>
    <w:p>
      <w:r>
        <w:rPr>
          <w:b/>
        </w:rPr>
        <w:t xml:space="preserve">Esimerkki 5.293</w:t>
      </w:r>
    </w:p>
    <w:p>
      <w:r>
        <w:t xml:space="preserve">Laktaattipitoisuudet eivät eronneet merkittävästi kontrolli-, 3000 ja 700 mg l-¹ -ryhmien välillä.</w:t>
      </w:r>
    </w:p>
    <w:p>
      <w:r>
        <w:rPr>
          <w:b/>
        </w:rPr>
        <w:t xml:space="preserve">Tulos</w:t>
      </w:r>
    </w:p>
    <w:p>
      <w:r>
        <w:t xml:space="preserve">ei löydy</w:t>
      </w:r>
    </w:p>
    <w:p>
      <w:r>
        <w:rPr>
          <w:b/>
        </w:rPr>
        <w:t xml:space="preserve">Esimerkki 5.294</w:t>
      </w:r>
    </w:p>
    <w:p>
      <w:r>
        <w:t xml:space="preserve">Kolmesataa neljäkymmentäyksi tansanialaista esikoululasta satunnaistettiin levamisoli- tai lumelääkehoitoon kolmen kuukauden välein.</w:t>
      </w:r>
    </w:p>
    <w:p>
      <w:r>
        <w:rPr>
          <w:b/>
        </w:rPr>
        <w:t xml:space="preserve">Tulos</w:t>
      </w:r>
    </w:p>
    <w:p>
      <w:r>
        <w:t xml:space="preserve">ei löydy</w:t>
      </w:r>
    </w:p>
    <w:p>
      <w:r>
        <w:rPr>
          <w:b/>
        </w:rPr>
        <w:t xml:space="preserve">Esimerkki 5.295</w:t>
      </w:r>
    </w:p>
    <w:p>
      <w:r>
        <w:t xml:space="preserve">Tutkimus oli kaksihaarainen, rinnakkainen satunnaistettu kliininen tutkimus.</w:t>
      </w:r>
    </w:p>
    <w:p>
      <w:r>
        <w:rPr>
          <w:b/>
        </w:rPr>
        <w:t xml:space="preserve">Tulos</w:t>
      </w:r>
    </w:p>
    <w:p>
      <w:r>
        <w:t xml:space="preserve">ei löydy</w:t>
      </w:r>
    </w:p>
    <w:p>
      <w:r>
        <w:rPr>
          <w:b/>
        </w:rPr>
        <w:t xml:space="preserve">Esimerkki 5.296</w:t>
      </w:r>
    </w:p>
    <w:p>
      <w:r>
        <w:t xml:space="preserve">3CM-ohjelmaan osallistujat kävivät todennäköisemmin mielenterveyskäynnillä, täyttivät masennuslääkemääräyksen ja saivat riittävästi masennuslääkkeitä.</w:t>
      </w:r>
    </w:p>
    <w:p>
      <w:r>
        <w:rPr>
          <w:b/>
        </w:rPr>
        <w:t xml:space="preserve">Tulos</w:t>
      </w:r>
    </w:p>
    <w:p>
      <w:r>
        <w:t xml:space="preserve">ei löydy</w:t>
      </w:r>
    </w:p>
    <w:p>
      <w:r>
        <w:rPr>
          <w:b/>
        </w:rPr>
        <w:t xml:space="preserve">Esimerkki 5.297</w:t>
      </w:r>
    </w:p>
    <w:p>
      <w:r>
        <w:t xml:space="preserve">Seitsemäntoista kroonista digitalis- ja diureettihoitoa saavaa potilasta satunnaistettiin saamaan joko flosequinania ( n = 9 ) tai lumelääkettä ( n = 8 ) kaksoissokkona.</w:t>
      </w:r>
    </w:p>
    <w:p>
      <w:r>
        <w:rPr>
          <w:b/>
        </w:rPr>
        <w:t xml:space="preserve">Tulos</w:t>
      </w:r>
    </w:p>
    <w:p>
      <w:r>
        <w:t xml:space="preserve">ei löydy</w:t>
      </w:r>
    </w:p>
    <w:p>
      <w:r>
        <w:rPr>
          <w:b/>
        </w:rPr>
        <w:t xml:space="preserve">Esimerkki 5.298</w:t>
      </w:r>
    </w:p>
    <w:p>
      <w:r>
        <w:t xml:space="preserve">Krooninen verisuonia laajentava hoito flosequinanilla sydämen vajaatoiminnassa .</w:t>
      </w:r>
    </w:p>
    <w:p>
      <w:r>
        <w:rPr>
          <w:b/>
        </w:rPr>
        <w:t xml:space="preserve">Tulos</w:t>
      </w:r>
    </w:p>
    <w:p>
      <w:r>
        <w:t xml:space="preserve">sydämen vajaatoiminta</w:t>
      </w:r>
    </w:p>
    <w:p>
      <w:r>
        <w:rPr>
          <w:b/>
        </w:rPr>
        <w:t xml:space="preserve">Esimerkki 5.299</w:t>
      </w:r>
    </w:p>
    <w:p>
      <w:r>
        <w:t xml:space="preserve">PTSD-potilaat rekrytoitiin viidestä perusterveydenhuollon klinikasta neljässä veteraanien terveydenhuollon laitoksessa ja satunnaistettiin saamaan tavanomaista hoitoa tai tavanomaista hoitoa ja 3CM .</w:t>
      </w:r>
    </w:p>
    <w:p>
      <w:r>
        <w:rPr>
          <w:b/>
        </w:rPr>
        <w:t xml:space="preserve">Tulos</w:t>
      </w:r>
    </w:p>
    <w:p>
      <w:r>
        <w:t xml:space="preserve">ei löydy</w:t>
      </w:r>
    </w:p>
    <w:p>
      <w:r>
        <w:rPr>
          <w:b/>
        </w:rPr>
        <w:t xml:space="preserve">Esimerkki 5.300</w:t>
      </w:r>
    </w:p>
    <w:p>
      <w:r>
        <w:t xml:space="preserve">Koko ajan käytettiin tavanomaista yleisanestesiatekniikkaa.</w:t>
      </w:r>
    </w:p>
    <w:p>
      <w:r>
        <w:rPr>
          <w:b/>
        </w:rPr>
        <w:t xml:space="preserve">Tulos</w:t>
      </w:r>
    </w:p>
    <w:p>
      <w:r>
        <w:t xml:space="preserve">ei löydy</w:t>
      </w:r>
    </w:p>
    <w:p>
      <w:r>
        <w:rPr>
          <w:b/>
        </w:rPr>
        <w:t xml:space="preserve">Esimerkki 5.301</w:t>
      </w:r>
    </w:p>
    <w:p>
      <w:r>
        <w:t xml:space="preserve">Kahtena päivänä 60 keuhkoahtaumatautipotilaalle tehtiin hengenahdistuksen arviointi (VAS-pisteet) ja keuhkojen toimintakokeet lähtötilanteessa ja tunnin kuluttua lumelääkkeen tai 300μg indakaterolin antamisesta.</w:t>
      </w:r>
    </w:p>
    <w:p>
      <w:r>
        <w:rPr>
          <w:b/>
        </w:rPr>
        <w:t xml:space="preserve">Tulos</w:t>
      </w:r>
    </w:p>
    <w:p>
      <w:r>
        <w:t xml:space="preserve">60 COPD-potilasta</w:t>
      </w:r>
    </w:p>
    <w:p>
      <w:r>
        <w:rPr>
          <w:b/>
        </w:rPr>
        <w:t xml:space="preserve">Esimerkki 5.302</w:t>
      </w:r>
    </w:p>
    <w:p>
      <w:r>
        <w:t xml:space="preserve">Amonafidi on uusi naftaliinihapon imidijohdannainen .</w:t>
      </w:r>
    </w:p>
    <w:p>
      <w:r>
        <w:rPr>
          <w:b/>
        </w:rPr>
        <w:t xml:space="preserve">Tulos</w:t>
      </w:r>
    </w:p>
    <w:p>
      <w:r>
        <w:t xml:space="preserve">ei löydy</w:t>
      </w:r>
    </w:p>
    <w:p>
      <w:r>
        <w:rPr>
          <w:b/>
        </w:rPr>
        <w:t xml:space="preserve">Esimerkki 5.303</w:t>
      </w:r>
    </w:p>
    <w:p>
      <w:r>
        <w:t xml:space="preserve">Säännöllinen limettimehun nauttiminen voi olla terapeuttisesti ja ravitsemuksellisesti erittäin tärkeää lapsille, joilla on SCA .</w:t>
      </w:r>
    </w:p>
    <w:p>
      <w:r>
        <w:rPr>
          <w:b/>
        </w:rPr>
        <w:t xml:space="preserve">Tulos</w:t>
      </w:r>
    </w:p>
    <w:p>
      <w:r>
        <w:t xml:space="preserve">SCA:ta sairastavat lapset</w:t>
      </w:r>
    </w:p>
    <w:p>
      <w:r>
        <w:rPr>
          <w:b/>
        </w:rPr>
        <w:t xml:space="preserve">Esimerkki 5.304</w:t>
      </w:r>
    </w:p>
    <w:p>
      <w:r>
        <w:t xml:space="preserve">Jatkuva uloshengitys voi siis olla hyödyllinen vaihtoehto hengityksen pidättämistekniikalle TLCO:n kliinisessä mittauksessa.</w:t>
      </w:r>
    </w:p>
    <w:p>
      <w:r>
        <w:rPr>
          <w:b/>
        </w:rPr>
        <w:t xml:space="preserve">Tulos</w:t>
      </w:r>
    </w:p>
    <w:p>
      <w:r>
        <w:t xml:space="preserve">ei löydy</w:t>
      </w:r>
    </w:p>
    <w:p>
      <w:r>
        <w:rPr>
          <w:b/>
        </w:rPr>
        <w:t xml:space="preserve">Esimerkki 5.305</w:t>
      </w:r>
    </w:p>
    <w:p>
      <w:r>
        <w:t xml:space="preserve">Molemmissa potilasryhmissä precuneuksen aktivaatio oli vähentynyt.</w:t>
      </w:r>
    </w:p>
    <w:p>
      <w:r>
        <w:rPr>
          <w:b/>
        </w:rPr>
        <w:t xml:space="preserve">Tulos</w:t>
      </w:r>
    </w:p>
    <w:p>
      <w:r>
        <w:t xml:space="preserve">ei löydy</w:t>
      </w:r>
    </w:p>
    <w:p>
      <w:r>
        <w:rPr>
          <w:b/>
        </w:rPr>
        <w:t xml:space="preserve">Esimerkki 5.306</w:t>
      </w:r>
    </w:p>
    <w:p>
      <w:r>
        <w:t xml:space="preserve">Nivelrikkoa sairastavien henkilöiden vesiliikunnan taloudellinen arviointi .</w:t>
      </w:r>
    </w:p>
    <w:p>
      <w:r>
        <w:rPr>
          <w:b/>
        </w:rPr>
        <w:t xml:space="preserve">Tulos</w:t>
      </w:r>
    </w:p>
    <w:p>
      <w:r>
        <w:t xml:space="preserve">henkilöt, joilla on nivelrikko</w:t>
      </w:r>
    </w:p>
    <w:p>
      <w:r>
        <w:rPr>
          <w:b/>
        </w:rPr>
        <w:t xml:space="preserve">Esimerkki 5.307</w:t>
      </w:r>
    </w:p>
    <w:p>
      <w:r>
        <w:t xml:space="preserve">Potilaat eivät harjoitelleet uloshengitysliikkeitä ennen testausta.</w:t>
      </w:r>
    </w:p>
    <w:p>
      <w:r>
        <w:rPr>
          <w:b/>
        </w:rPr>
        <w:t xml:space="preserve">Tulos</w:t>
      </w:r>
    </w:p>
    <w:p>
      <w:r>
        <w:t xml:space="preserve">ei löydy</w:t>
      </w:r>
    </w:p>
    <w:p>
      <w:r>
        <w:rPr>
          <w:b/>
        </w:rPr>
        <w:t xml:space="preserve">Esimerkki 5.308</w:t>
      </w:r>
    </w:p>
    <w:p>
      <w:r>
        <w:t xml:space="preserve">Seerumin kreatiinikinaasiaktiivisuus väheni merkittävästi metotreksaattiryhmässä .</w:t>
      </w:r>
    </w:p>
    <w:p>
      <w:r>
        <w:rPr>
          <w:b/>
        </w:rPr>
        <w:t xml:space="preserve">Tulos</w:t>
      </w:r>
    </w:p>
    <w:p>
      <w:r>
        <w:t xml:space="preserve">ei löydy</w:t>
      </w:r>
    </w:p>
    <w:p>
      <w:r>
        <w:rPr>
          <w:b/>
        </w:rPr>
        <w:t xml:space="preserve">Esimerkki 5.309</w:t>
      </w:r>
    </w:p>
    <w:p>
      <w:r>
        <w:t xml:space="preserve">Tässä tutkimuksessa tutkittiin, paransivatko 24 kuukauden painoharjoitteluharjoitukset risedronaatin, kalsiumin ja D-vitamiinin tehokkuutta luun mineraalitiheyden (BMD) ylläpitämisessä tai parantamisessa 223:lla postmenopausaalisella rintasyövästä selviytyneellä henkilöllä.</w:t>
      </w:r>
    </w:p>
    <w:p>
      <w:r>
        <w:rPr>
          <w:b/>
        </w:rPr>
        <w:t xml:space="preserve">Tulos</w:t>
      </w:r>
    </w:p>
    <w:p>
      <w:r>
        <w:t xml:space="preserve">223 postmenopausaalista rintasyöpää sairastanutta henkilöä.</w:t>
      </w:r>
    </w:p>
    <w:p>
      <w:r>
        <w:rPr>
          <w:b/>
        </w:rPr>
        <w:t xml:space="preserve">Esimerkki 5.310</w:t>
      </w:r>
    </w:p>
    <w:p>
      <w:r>
        <w:t xml:space="preserve">Vertailla sosiaalisten taitojen harjoittelun ryhmäpohjaisen ohjelman ( SST-GP ) ja vapaa-ajan aktiviteettien ryhmäpohjaisen ohjelman ( LA-GP ) vaikutusta kasvojen tunteiden havaitsemiseen ja elämänlaatuun ( QoL ) nuorilla, joilla on HFA.</w:t>
      </w:r>
    </w:p>
    <w:p>
      <w:r>
        <w:rPr>
          <w:b/>
        </w:rPr>
        <w:t xml:space="preserve">Tulos</w:t>
      </w:r>
    </w:p>
    <w:p>
      <w:r>
        <w:t xml:space="preserve">nuoret, joilla on HFA</w:t>
      </w:r>
    </w:p>
    <w:p>
      <w:r>
        <w:rPr>
          <w:b/>
        </w:rPr>
        <w:t xml:space="preserve">Esimerkki 5.311</w:t>
      </w:r>
    </w:p>
    <w:p>
      <w:r>
        <w:t xml:space="preserve">Tutkia, muuttaako fysioterapiapalvelu EECU:ssa sairaalahoitoon pääsyn määrää, päivystyspoliklinikalle uudelleen tulon määrää, käyntejä lähihoitajien luona, paluuta tavanomaiseen työhön/kotiin/vapaa-ajan toimintaan ja potilastyytyväisyyttä.</w:t>
      </w:r>
    </w:p>
    <w:p>
      <w:r>
        <w:rPr>
          <w:b/>
        </w:rPr>
        <w:t xml:space="preserve">Tulos</w:t>
      </w:r>
    </w:p>
    <w:p>
      <w:r>
        <w:t xml:space="preserve">ei löydy</w:t>
      </w:r>
    </w:p>
    <w:p>
      <w:r>
        <w:rPr>
          <w:b/>
        </w:rPr>
        <w:t xml:space="preserve">Esimerkki 5.312</w:t>
      </w:r>
    </w:p>
    <w:p>
      <w:r>
        <w:t xml:space="preserve">Masennusoireet ja biokemiallisesti todennettu pidättäytyminen arvioitiin 1 viikko ennen ja 2, 8, 16 ja 26 viikkoa lopettamispäivän jälkeen.</w:t>
      </w:r>
    </w:p>
    <w:p>
      <w:r>
        <w:rPr>
          <w:b/>
        </w:rPr>
        <w:t xml:space="preserve">Tulos</w:t>
      </w:r>
    </w:p>
    <w:p>
      <w:r>
        <w:t xml:space="preserve">ei löydy</w:t>
      </w:r>
    </w:p>
    <w:p>
      <w:r>
        <w:rPr>
          <w:b/>
        </w:rPr>
        <w:t xml:space="preserve">Esimerkki 5.313</w:t>
      </w:r>
    </w:p>
    <w:p>
      <w:r>
        <w:t xml:space="preserve">Tulokset viittaavat siihen, että on tutkittava huolellisesti, miten yhteistyöhön perustuvia hoitomalleja toteutetaan PTSD:n hoidossa, ja että tarvitaan lisätukia, joilla kannustetaan perusterveydenhuollon tarjoajia hoitamaan PTSD:tä.</w:t>
      </w:r>
    </w:p>
    <w:p>
      <w:r>
        <w:rPr>
          <w:b/>
        </w:rPr>
        <w:t xml:space="preserve">Tulos</w:t>
      </w:r>
    </w:p>
    <w:p>
      <w:r>
        <w:t xml:space="preserve">PTSD</w:t>
      </w:r>
    </w:p>
    <w:p>
      <w:r>
        <w:rPr>
          <w:b/>
        </w:rPr>
        <w:t xml:space="preserve">Esimerkki 5.314</w:t>
      </w:r>
    </w:p>
    <w:p>
      <w:r>
        <w:t xml:space="preserve">Antipyriiniä käytettiin hapetusstressin merkkiaineena.</w:t>
      </w:r>
    </w:p>
    <w:p>
      <w:r>
        <w:rPr>
          <w:b/>
        </w:rPr>
        <w:t xml:space="preserve">Tulos</w:t>
      </w:r>
    </w:p>
    <w:p>
      <w:r>
        <w:t xml:space="preserve">ei löydy</w:t>
      </w:r>
    </w:p>
    <w:p>
      <w:r>
        <w:rPr>
          <w:b/>
        </w:rPr>
        <w:t xml:space="preserve">Esimerkki 5.315</w:t>
      </w:r>
    </w:p>
    <w:p>
      <w:r>
        <w:t xml:space="preserve">Kvantitatiivisen lihasvoimatestin summapisteet laskivat molemmissa hoitoryhmissä , -0,2 % metotreksaatilla ja -3,4 % lumelääkkeellä ( 95 %:n luottamusväli = -2,5 % - +9,1 % eron osalta ).</w:t>
      </w:r>
    </w:p>
    <w:p>
      <w:r>
        <w:rPr>
          <w:b/>
        </w:rPr>
        <w:t xml:space="preserve">Tulos</w:t>
      </w:r>
    </w:p>
    <w:p>
      <w:r>
        <w:t xml:space="preserve">ei löydy</w:t>
      </w:r>
    </w:p>
    <w:p>
      <w:r>
        <w:rPr>
          <w:b/>
        </w:rPr>
        <w:t xml:space="preserve">Esimerkki 5.316</w:t>
      </w:r>
    </w:p>
    <w:p>
      <w:r>
        <w:t xml:space="preserve">Antipyreettisellä hoidolla ei ollut vaikutusta kuumeen poistumiseen, joten sitä olisi käytettävä varovaisesti malarian hoidossa.</w:t>
      </w:r>
    </w:p>
    <w:p>
      <w:r>
        <w:rPr>
          <w:b/>
        </w:rPr>
        <w:t xml:space="preserve">Tulos</w:t>
      </w:r>
    </w:p>
    <w:p>
      <w:r>
        <w:t xml:space="preserve">ei löydy</w:t>
      </w:r>
    </w:p>
    <w:p>
      <w:r>
        <w:rPr>
          <w:b/>
        </w:rPr>
        <w:t xml:space="preserve">Esimerkki 5.317</w:t>
      </w:r>
    </w:p>
    <w:p>
      <w:r>
        <w:t xml:space="preserve">Arvioida Arthritis Foundationin vesiliikuntakurssien kustannuksia ja tuloksia yhteiskunnallisesta näkökulmasta .</w:t>
      </w:r>
    </w:p>
    <w:p>
      <w:r>
        <w:rPr>
          <w:b/>
        </w:rPr>
        <w:t xml:space="preserve">Tulos</w:t>
      </w:r>
    </w:p>
    <w:p>
      <w:r>
        <w:t xml:space="preserve">ei löydy</w:t>
      </w:r>
    </w:p>
    <w:p>
      <w:r>
        <w:rPr>
          <w:b/>
        </w:rPr>
        <w:t xml:space="preserve">Esimerkki 5.318</w:t>
      </w:r>
    </w:p>
    <w:p>
      <w:r>
        <w:t xml:space="preserve">Nämä tulokset viittaavat siihen, että JA- ja SP-taitojen aktiivisesta hoidosta on kliinisesti merkittävää hyötyä pienillä autistisilla lapsilla.</w:t>
      </w:r>
    </w:p>
    <w:p>
      <w:r>
        <w:rPr>
          <w:b/>
        </w:rPr>
        <w:t xml:space="preserve">Tulos</w:t>
      </w:r>
    </w:p>
    <w:p>
      <w:r>
        <w:t xml:space="preserve">pienet lapset, joilla on autismi</w:t>
      </w:r>
    </w:p>
    <w:p>
      <w:r>
        <w:rPr>
          <w:b/>
        </w:rPr>
        <w:t xml:space="preserve">Esimerkki 5.319</w:t>
      </w:r>
    </w:p>
    <w:p>
      <w:r>
        <w:t xml:space="preserve">Munuaistaudin kehittyminen henkilöillä, joilla on suuri sydän- ja verisuonitautiriski : satunnaistetun HOPE-tutkimuksen tulokset .</w:t>
      </w:r>
    </w:p>
    <w:p>
      <w:r>
        <w:rPr>
          <w:b/>
        </w:rPr>
        <w:t xml:space="preserve">Tulos</w:t>
      </w:r>
    </w:p>
    <w:p>
      <w:r>
        <w:t xml:space="preserve">henkilöt, joilla on suuri sydän- ja verisuonitautiriski</w:t>
      </w:r>
    </w:p>
    <w:p>
      <w:r>
        <w:rPr>
          <w:b/>
        </w:rPr>
        <w:t xml:space="preserve">Esimerkki 5.320</w:t>
      </w:r>
    </w:p>
    <w:p>
      <w:r>
        <w:t xml:space="preserve">Näin ollen tässä tutkimuksessa tutkitaan näiden kahden häiriön yhteisiä ja häiriökohtaisia aivojen toimintahäiriöitä palkitsemisen kääntämisen aikana ja SSRI:n akuutteja vaikutuksia näihin.</w:t>
      </w:r>
    </w:p>
    <w:p>
      <w:r>
        <w:rPr>
          <w:b/>
        </w:rPr>
        <w:t xml:space="preserve">Tulos</w:t>
      </w:r>
    </w:p>
    <w:p>
      <w:r>
        <w:t xml:space="preserve">ei löydy</w:t>
      </w:r>
    </w:p>
    <w:p>
      <w:r>
        <w:rPr>
          <w:b/>
        </w:rPr>
        <w:t xml:space="preserve">Esimerkki 5.321</w:t>
      </w:r>
    </w:p>
    <w:p>
      <w:r>
        <w:t xml:space="preserve">Näitä olivat masennuksen lähtötaso , työkyvyttömyys , kipu , uskomukset niveltulehduksen seurauksista ja selviytymisstrategiat .</w:t>
      </w:r>
    </w:p>
    <w:p>
      <w:r>
        <w:rPr>
          <w:b/>
        </w:rPr>
        <w:t xml:space="preserve">Tulos</w:t>
      </w:r>
    </w:p>
    <w:p>
      <w:r>
        <w:t xml:space="preserve">ei löydy</w:t>
      </w:r>
    </w:p>
    <w:p>
      <w:r>
        <w:rPr>
          <w:b/>
        </w:rPr>
        <w:t xml:space="preserve">Esimerkki 5.322</w:t>
      </w:r>
    </w:p>
    <w:p>
      <w:r>
        <w:t xml:space="preserve">Koeryhmän potilaat saivat lyhyen muistion, jossa heitä pyydettiin nimenomaisesti lisäämään sekä fyysisen aktiivisuuden tasoa että auringolle altistumisen aikaa, kun taas kontrolliryhmän potilaat eivät saaneet näitä nimenomaisia suosituksia.</w:t>
      </w:r>
    </w:p>
    <w:p>
      <w:r>
        <w:rPr>
          <w:b/>
        </w:rPr>
        <w:t xml:space="preserve">Tulos</w:t>
      </w:r>
    </w:p>
    <w:p>
      <w:r>
        <w:t xml:space="preserve">ei löydy</w:t>
      </w:r>
    </w:p>
    <w:p>
      <w:r>
        <w:rPr>
          <w:b/>
        </w:rPr>
        <w:t xml:space="preserve">Esimerkki 5.323</w:t>
      </w:r>
    </w:p>
    <w:p>
      <w:r>
        <w:t xml:space="preserve">Tällä hetkellä ei ole esitetty yhtään tutkimusta mahalaukun rytmihäiriöistä , mitattuna epigastrisella impedanssilla , ja tämän tutkimuksen tarkoituksena oli tutkia mahalaukun rytmejä impedanssigastrografian avulla kontrollivauvoilla , verrattuna vauvoihin , joilla on erilaisia ruoansulatuskanavan sairauksia , ennen ja jälkeen sairautensa hoidon .</w:t>
      </w:r>
    </w:p>
    <w:p>
      <w:r>
        <w:rPr>
          <w:b/>
        </w:rPr>
        <w:t xml:space="preserve">Tulos</w:t>
      </w:r>
    </w:p>
    <w:p>
      <w:r>
        <w:t xml:space="preserve">imeväiset, joilla on erilaisia ruoansulatuskanavan sairauksia</w:t>
      </w:r>
    </w:p>
    <w:p>
      <w:r>
        <w:rPr>
          <w:b/>
        </w:rPr>
        <w:t xml:space="preserve">Esimerkki 5.324</w:t>
      </w:r>
    </w:p>
    <w:p>
      <w:r>
        <w:t xml:space="preserve">Iäkkäillä aikuisilla ( 60 ( SE 1 ) vuotta ; painoindeksi 26 ( SE 1 ) kg/m ( 2 ) ) tutkittiin 12 viikkoa kestäneen antioksidanttilisän vaikutuksia liikunnan aiheuttamaan oksidatiiviseen stressiin.</w:t>
      </w:r>
    </w:p>
    <w:p>
      <w:r>
        <w:rPr>
          <w:b/>
        </w:rPr>
        <w:t xml:space="preserve">Tulos</w:t>
      </w:r>
    </w:p>
    <w:p>
      <w:r>
        <w:t xml:space="preserve">iäkkäät aikuiset ( 60 ( SE 1 ) vuotta ; BMI 26 ( SE 1 ) kg/m ( 2 ) ) )</w:t>
      </w:r>
    </w:p>
    <w:p>
      <w:r>
        <w:rPr>
          <w:b/>
        </w:rPr>
        <w:t xml:space="preserve">Esimerkki 5.325</w:t>
      </w:r>
    </w:p>
    <w:p>
      <w:r>
        <w:t xml:space="preserve">Tulokset vahvistavat psykologisten tekijöiden merkityksen RA:n varhaisessa vaiheessa ja niiden suhteellisen riippumattomuuden fyysisistä löydöksistä .</w:t>
      </w:r>
    </w:p>
    <w:p>
      <w:r>
        <w:rPr>
          <w:b/>
        </w:rPr>
        <w:t xml:space="preserve">Tulos</w:t>
      </w:r>
    </w:p>
    <w:p>
      <w:r>
        <w:t xml:space="preserve">ei löydy</w:t>
      </w:r>
    </w:p>
    <w:p>
      <w:r>
        <w:rPr>
          <w:b/>
        </w:rPr>
        <w:t xml:space="preserve">Esimerkki 5.326</w:t>
      </w:r>
    </w:p>
    <w:p>
      <w:r>
        <w:t xml:space="preserve">Rekrytoitiin 249 aikuista Washingtonin osavaltiosta, jotka olivat iältään 55-75-vuotiaita ja joilla oli lääkärin vahvistama nivelrikkodiagnoosi, osallistumaan vesiliikuntatunneille.</w:t>
      </w:r>
    </w:p>
    <w:p>
      <w:r>
        <w:rPr>
          <w:b/>
        </w:rPr>
        <w:t xml:space="preserve">Tulos</w:t>
      </w:r>
    </w:p>
    <w:p>
      <w:r>
        <w:t xml:space="preserve">249 aikuista Washingtonin osavaltiosta, jotka olivat 55-75-vuotiaita ja joilla oli lääkärin vahvistama nivelrikkodiagnoosi.</w:t>
      </w:r>
    </w:p>
    <w:p>
      <w:r>
        <w:rPr>
          <w:b/>
        </w:rPr>
        <w:t xml:space="preserve">Esimerkki 5.327</w:t>
      </w:r>
    </w:p>
    <w:p>
      <w:r>
        <w:t xml:space="preserve">Otokseen kuului 186 potilasta ( keski-ikä 70 vuotta , 123 ( 66 % ) naispotilasta , 130 ( 70 % ) traumapotilasta ) , jotka ohjattiin fysioterapian arviointiin/interventioon .</w:t>
      </w:r>
    </w:p>
    <w:p>
      <w:r>
        <w:rPr>
          <w:b/>
        </w:rPr>
        <w:t xml:space="preserve">Tulos</w:t>
      </w:r>
    </w:p>
    <w:p>
      <w:r>
        <w:t xml:space="preserve">186 potilasta ( keski-ikä 70 vuotta , 123 ( 66 % ) naispotilasta , 130 ( 70 % ) naispotilasta ( 70 % )</w:t>
      </w:r>
    </w:p>
    <w:p>
      <w:r>
        <w:rPr>
          <w:b/>
        </w:rPr>
        <w:t xml:space="preserve">Esimerkki 5.328</w:t>
      </w:r>
    </w:p>
    <w:p>
      <w:r>
        <w:t xml:space="preserve">Tutkimusasetelmaa verrataan tutkimukseen, jossa ei käytetä mukautuvaa satunnaistamista, ja se tuottaa tehokkaan tutkimuksen, jossa suurempi osa potilaista satunnaistetaan todennäköisesti tehokkaimpaan hoitohaaraan, vaikka yleensä käytetään vähemmän potilaita yhteensä, ja se tarjoaa suuremman tehon kuin vastaava tutkimus, jossa käytetään kiinteää satunnaistamista, kun tunnistetaan parempi hoito.</w:t>
      </w:r>
    </w:p>
    <w:p>
      <w:r>
        <w:rPr>
          <w:b/>
        </w:rPr>
        <w:t xml:space="preserve">Tulos</w:t>
      </w:r>
    </w:p>
    <w:p>
      <w:r>
        <w:t xml:space="preserve">ei löydy</w:t>
      </w:r>
    </w:p>
    <w:p>
      <w:r>
        <w:rPr>
          <w:b/>
        </w:rPr>
        <w:t xml:space="preserve">Esimerkki 5.329</w:t>
      </w:r>
    </w:p>
    <w:p>
      <w:r>
        <w:t xml:space="preserve">Tietojen perusteella on perusteltua toistaa tiedot suuremmilla otoksilla .</w:t>
      </w:r>
    </w:p>
    <w:p>
      <w:r>
        <w:rPr>
          <w:b/>
        </w:rPr>
        <w:t xml:space="preserve">Tulos</w:t>
      </w:r>
    </w:p>
    <w:p>
      <w:r>
        <w:t xml:space="preserve">ei löydy</w:t>
      </w:r>
    </w:p>
    <w:p>
      <w:r>
        <w:rPr>
          <w:b/>
        </w:rPr>
        <w:t xml:space="preserve">Esimerkki 5.330</w:t>
      </w:r>
    </w:p>
    <w:p>
      <w:r>
        <w:t xml:space="preserve">Postmenopausaalinen BCS ( 223 ) jaettiin satunnaisesti liikuntaa ja lääkitystä sisältäviin tai vain lääkitystä sisältäviin ryhmiin .</w:t>
      </w:r>
    </w:p>
    <w:p>
      <w:r>
        <w:rPr>
          <w:b/>
        </w:rPr>
        <w:t xml:space="preserve">Tulos</w:t>
      </w:r>
    </w:p>
    <w:p>
      <w:r>
        <w:t xml:space="preserve">ei löydy</w:t>
      </w:r>
    </w:p>
    <w:p>
      <w:r>
        <w:rPr>
          <w:b/>
        </w:rPr>
        <w:t xml:space="preserve">Esimerkki 5.331</w:t>
      </w:r>
    </w:p>
    <w:p>
      <w:r>
        <w:t xml:space="preserve">Lievän liikunnan vaikutukset seerumin lipoproteiineihin ja arakidonihapon metaboliitteihin : kontrolloitu satunnaistettu tutkimus keski-ikäisillä miehillä .</w:t>
      </w:r>
    </w:p>
    <w:p>
      <w:r>
        <w:rPr>
          <w:b/>
        </w:rPr>
        <w:t xml:space="preserve">Tulos</w:t>
      </w:r>
    </w:p>
    <w:p>
      <w:r>
        <w:t xml:space="preserve">keski-ikäiset miehet</w:t>
      </w:r>
    </w:p>
    <w:p>
      <w:r>
        <w:rPr>
          <w:b/>
        </w:rPr>
        <w:t xml:space="preserve">Esimerkki 5.332</w:t>
      </w:r>
    </w:p>
    <w:p>
      <w:r>
        <w:t xml:space="preserve">Tarkkaavaisuushäiriö ( ADHD ) ja autismin kirjon häiriö ( ASD ) jakavat aivotoiminnan poikkeavuudet kognitiivisen joustavuuden aikana.</w:t>
      </w:r>
    </w:p>
    <w:p>
      <w:r>
        <w:rPr>
          <w:b/>
        </w:rPr>
        <w:t xml:space="preserve">Tulos</w:t>
      </w:r>
    </w:p>
    <w:p>
      <w:r>
        <w:t xml:space="preserve">ei löydy</w:t>
      </w:r>
    </w:p>
    <w:p>
      <w:r>
        <w:rPr>
          <w:b/>
        </w:rPr>
        <w:t xml:space="preserve">Esimerkki 5.333</w:t>
      </w:r>
    </w:p>
    <w:p>
      <w:r>
        <w:t xml:space="preserve">ΔsRAW korreloi rintakehän sisäisen kaasutilavuuden ( ΔITGV ) ( r=0,61 ; p &lt; 0,001 ) , jäännöstilavuuden ( ΔRV ) ( r=0,60 ; p &lt; 0.001 ) , ΔFVC ( r=0,44 ; p=0,001 ) ja ΔVAS ( r=0,73 ; p &lt; 0,001 ) , kun taas ΔFEV1 korreloi vain ΔFVC:n kanssa ( r=0,34 ; p=0,008 ) .</w:t>
      </w:r>
    </w:p>
    <w:p>
      <w:r>
        <w:rPr>
          <w:b/>
        </w:rPr>
        <w:t xml:space="preserve">Tulos</w:t>
      </w:r>
    </w:p>
    <w:p>
      <w:r>
        <w:t xml:space="preserve">ei löydy</w:t>
      </w:r>
    </w:p>
    <w:p>
      <w:r>
        <w:rPr>
          <w:b/>
        </w:rPr>
        <w:t xml:space="preserve">Esimerkki 5.334</w:t>
      </w:r>
    </w:p>
    <w:p>
      <w:r>
        <w:t xml:space="preserve">Kaikki osallistujat saivat lääkärin/sairaanhoitajan hoitoa tarpeen mukaan.</w:t>
      </w:r>
    </w:p>
    <w:p>
      <w:r>
        <w:rPr>
          <w:b/>
        </w:rPr>
        <w:t xml:space="preserve">Tulos</w:t>
      </w:r>
    </w:p>
    <w:p>
      <w:r>
        <w:t xml:space="preserve">ei löydy</w:t>
      </w:r>
    </w:p>
    <w:p>
      <w:r>
        <w:rPr>
          <w:b/>
        </w:rPr>
        <w:t xml:space="preserve">Esimerkki 5.335</w:t>
      </w:r>
    </w:p>
    <w:p>
      <w:r>
        <w:t xml:space="preserve">In vitro -testi osoitti samanlaista liukoisuutta in vitro -mädätyksen jälkeen ja samanlaista kulkeutumista Caco-2-solujen läpi.</w:t>
      </w:r>
    </w:p>
    <w:p>
      <w:r>
        <w:rPr>
          <w:b/>
        </w:rPr>
        <w:t xml:space="preserve">Tulos</w:t>
      </w:r>
    </w:p>
    <w:p>
      <w:r>
        <w:t xml:space="preserve">ei löydy</w:t>
      </w:r>
    </w:p>
    <w:p>
      <w:r>
        <w:rPr>
          <w:b/>
        </w:rPr>
        <w:t xml:space="preserve">Esimerkki 5.336</w:t>
      </w:r>
    </w:p>
    <w:p>
      <w:r>
        <w:t xml:space="preserve">Liikunnan aiheuttamat muutokset BMD:ssä ja luun vaihtuvuudessa eivät olleet merkittäviä .</w:t>
      </w:r>
    </w:p>
    <w:p>
      <w:r>
        <w:rPr>
          <w:b/>
        </w:rPr>
        <w:t xml:space="preserve">Tulos</w:t>
      </w:r>
    </w:p>
    <w:p>
      <w:r>
        <w:t xml:space="preserve">ei löydy</w:t>
      </w:r>
    </w:p>
    <w:p>
      <w:r>
        <w:rPr>
          <w:b/>
        </w:rPr>
        <w:t xml:space="preserve">Esimerkki 5.337</w:t>
      </w:r>
    </w:p>
    <w:p>
      <w:r>
        <w:t xml:space="preserve">Vaikka yhteistyöhön perustuva hoito on tehokasta masennuksen ja muiden mielenterveyshäiriöiden hoidossa perusterveydenhuollossa, ei ole tehty satunnaistettuja tutkimuksia yhteistyöhön perustuvasta hoidosta erityisesti posttraumaattista stressihäiriötä (PTSD) sairastaville potilaille.</w:t>
      </w:r>
    </w:p>
    <w:p>
      <w:r>
        <w:rPr>
          <w:b/>
        </w:rPr>
        <w:t xml:space="preserve">Tulos</w:t>
      </w:r>
    </w:p>
    <w:p>
      <w:r>
        <w:t xml:space="preserve">potilaat, joilla on traumaperäinen stressihäiriö, PTSD (Posttraumaattinen stressihäiriö).</w:t>
      </w:r>
    </w:p>
    <w:p>
      <w:r>
        <w:rPr>
          <w:b/>
        </w:rPr>
        <w:t xml:space="preserve">Esimerkki 5.338</w:t>
      </w:r>
    </w:p>
    <w:p>
      <w:r>
        <w:t xml:space="preserve">Amonafidi : Aktiivinen aine aiemmin hoitamattoman pitkälle edenneen rintasyövän hoidossa -- syöpä- ja leukemiaryhmä B:n tutkimus ( CALGB 8642 ) .</w:t>
      </w:r>
    </w:p>
    <w:p>
      <w:r>
        <w:rPr>
          <w:b/>
        </w:rPr>
        <w:t xml:space="preserve">Tulos</w:t>
      </w:r>
    </w:p>
    <w:p>
      <w:r>
        <w:t xml:space="preserve">aiemmin hoitamaton pitkälle edennyt rintasyöpä</w:t>
      </w:r>
    </w:p>
    <w:p>
      <w:r>
        <w:rPr>
          <w:b/>
        </w:rPr>
        <w:t xml:space="preserve">Esimerkki 5.339</w:t>
      </w:r>
    </w:p>
    <w:p>
      <w:r>
        <w:t xml:space="preserve">Kalkkihoito ei aiheuttanut merkittäviä sivuvaikutuksia.</w:t>
      </w:r>
    </w:p>
    <w:p>
      <w:r>
        <w:rPr>
          <w:b/>
        </w:rPr>
        <w:t xml:space="preserve">Tulos</w:t>
      </w:r>
    </w:p>
    <w:p>
      <w:r>
        <w:t xml:space="preserve">ei löydy</w:t>
      </w:r>
    </w:p>
    <w:p>
      <w:r>
        <w:rPr>
          <w:b/>
        </w:rPr>
        <w:t xml:space="preserve">Esimerkki 5.340</w:t>
      </w:r>
    </w:p>
    <w:p>
      <w:r>
        <w:t xml:space="preserve">Vaikka sosiaalisten taitojen parantamiseen tarkoitettuja ryhmäohjelmia on kuvattu yhä enemmän, niiden tehokkuuden arvioimiseksi tarvitaan satunnaistettuja kontrolloituja tutkimuksia.</w:t>
      </w:r>
    </w:p>
    <w:p>
      <w:r>
        <w:rPr>
          <w:b/>
        </w:rPr>
        <w:t xml:space="preserve">Tulos</w:t>
      </w:r>
    </w:p>
    <w:p>
      <w:r>
        <w:t xml:space="preserve">ei löydy</w:t>
      </w:r>
    </w:p>
    <w:p>
      <w:r>
        <w:rPr>
          <w:b/>
        </w:rPr>
        <w:t xml:space="preserve">Esimerkki 5.341</w:t>
      </w:r>
    </w:p>
    <w:p>
      <w:r>
        <w:t xml:space="preserve">Kaksikymmentäkaksi potilasta, joilla oli äskettäin diagnosoitu alle 2 vuotta kestänyt RA, arvioitiin erilaisilla kliinisillä tulos- ja prosessimittareilla kuudella arviointikerralla 21 kuukauden aikana.</w:t>
      </w:r>
    </w:p>
    <w:p>
      <w:r>
        <w:rPr>
          <w:b/>
        </w:rPr>
        <w:t xml:space="preserve">Tulos</w:t>
      </w:r>
    </w:p>
    <w:p>
      <w:r>
        <w:t xml:space="preserve">ei löydy</w:t>
      </w:r>
    </w:p>
    <w:p>
      <w:r>
        <w:rPr>
          <w:b/>
        </w:rPr>
        <w:t xml:space="preserve">Esimerkki 5.342</w:t>
      </w:r>
    </w:p>
    <w:p>
      <w:r>
        <w:t xml:space="preserve">Koska nuoruusiässä hankittu kalsium on välttämätöntä luun huippumassan maksimoimiseksi ja osteoporoosin ehkäisemiseksi, on syytä kiinnittää huomiota MRP:n liiallisen saannin mahdollisiin pitkäaikaisiin vaikutuksiin tänä aikana.</w:t>
      </w:r>
    </w:p>
    <w:p>
      <w:r>
        <w:rPr>
          <w:b/>
        </w:rPr>
        <w:t xml:space="preserve">Tulos</w:t>
      </w:r>
    </w:p>
    <w:p>
      <w:r>
        <w:t xml:space="preserve">ei löydy</w:t>
      </w:r>
    </w:p>
    <w:p>
      <w:r>
        <w:rPr>
          <w:b/>
        </w:rPr>
        <w:t xml:space="preserve">Esimerkki 5.343</w:t>
      </w:r>
    </w:p>
    <w:p>
      <w:r>
        <w:t xml:space="preserve">Nämä kaksi ryhmää olivat vertailukelpoisia iän, sukupuolen, oireiden ja ipsilateraalisen glomerulussuodatusnopeuden suhteen.</w:t>
      </w:r>
    </w:p>
    <w:p>
      <w:r>
        <w:rPr>
          <w:b/>
        </w:rPr>
        <w:t xml:space="preserve">Tulos</w:t>
      </w:r>
    </w:p>
    <w:p>
      <w:r>
        <w:t xml:space="preserve">ei löydy</w:t>
      </w:r>
    </w:p>
    <w:p>
      <w:r>
        <w:rPr>
          <w:b/>
        </w:rPr>
        <w:t xml:space="preserve">Esimerkki 5.344</w:t>
      </w:r>
    </w:p>
    <w:p>
      <w:r>
        <w:t xml:space="preserve">Taloudellisessa arvioinnissa käytettiin Quality of Well-Being Scale ( QWB ) ja Current Health Desirability Rating ( CHDR ) , joita täydennettiin niveltulehduskohtaisella Health Assessment Questionnaire ( HAQ ) , Center for Epidemiologic Studies-Depression Scale ( CES-D ) ja Perceived Quality of Life Scale ( PQOL ) , jotka kerättiin lähtötilanteessa ja luokan jälkeen .</w:t>
      </w:r>
    </w:p>
    <w:p>
      <w:r>
        <w:rPr>
          <w:b/>
        </w:rPr>
        <w:t xml:space="preserve">Tulos</w:t>
      </w:r>
    </w:p>
    <w:p>
      <w:r>
        <w:t xml:space="preserve">ei löydy</w:t>
      </w:r>
    </w:p>
    <w:p>
      <w:r>
        <w:rPr>
          <w:b/>
        </w:rPr>
        <w:t xml:space="preserve">Esimerkki 5.345</w:t>
      </w:r>
    </w:p>
    <w:p>
      <w:r>
        <w:t xml:space="preserve">Potilaiden 40K-haarassa elämänlaatu ( QOL ) oli korkeampi lähtötilanteessa epäselvistä syistä, kun taas 120K-haarassa potilailla elämänlaatu parani enemmän tutkimuksen aikana, joten tutkimuksen lopun QOL oli vastaava.</w:t>
      </w:r>
    </w:p>
    <w:p>
      <w:r>
        <w:rPr>
          <w:b/>
        </w:rPr>
        <w:t xml:space="preserve">Tulos</w:t>
      </w:r>
    </w:p>
    <w:p>
      <w:r>
        <w:t xml:space="preserve">ei löydy</w:t>
      </w:r>
    </w:p>
    <w:p>
      <w:r>
        <w:rPr>
          <w:b/>
        </w:rPr>
        <w:t xml:space="preserve">Esimerkki 5.346</w:t>
      </w:r>
    </w:p>
    <w:p>
      <w:r>
        <w:t xml:space="preserve">Vaikka tämä remissiopituus ei ollut merkittävä bestatiiniryhmässä verrattuna kontrolliryhmään 15-49-vuotiaiden ikäryhmässä, 50-65-vuotiaiden ikäryhmässä se oli merkittävästi pidempi.</w:t>
      </w:r>
    </w:p>
    <w:p>
      <w:r>
        <w:rPr>
          <w:b/>
        </w:rPr>
        <w:t xml:space="preserve">Tulos</w:t>
      </w:r>
    </w:p>
    <w:p>
      <w:r>
        <w:t xml:space="preserve">ei löydy</w:t>
      </w:r>
    </w:p>
    <w:p>
      <w:r>
        <w:rPr>
          <w:b/>
        </w:rPr>
        <w:t xml:space="preserve">Esimerkki 5.347</w:t>
      </w:r>
    </w:p>
    <w:p>
      <w:r>
        <w:t xml:space="preserve">Tupakoinnin lopettamista edistävissä toimissa olisi korostettava, että yksilöt todennäköisesti tuntevat itsensä psyykkisesti terveemmiksi eivätkä vähemmän terveiksi, kun he onnistuvat lopettamaan tupakoinnin .</w:t>
      </w:r>
    </w:p>
    <w:p>
      <w:r>
        <w:rPr>
          <w:b/>
        </w:rPr>
        <w:t xml:space="preserve">Tulos</w:t>
      </w:r>
    </w:p>
    <w:p>
      <w:r>
        <w:t xml:space="preserve">ei löydy</w:t>
      </w:r>
    </w:p>
    <w:p>
      <w:r>
        <w:rPr>
          <w:b/>
        </w:rPr>
        <w:t xml:space="preserve">Esimerkki 5.348</w:t>
      </w:r>
    </w:p>
    <w:p>
      <w:r>
        <w:t xml:space="preserve">Suoritettiin satunnaistettu kontrolloitu yhteistyöhön perustuva tutkimus bestatiiniimmunoterapiasta yhdessä remissiota ylläpitävän kemoterapian kanssa aikuisten akuutissa ei-lymfosyyttisessä leukemiassa ( ANLL ).</w:t>
      </w:r>
    </w:p>
    <w:p>
      <w:r>
        <w:rPr>
          <w:b/>
        </w:rPr>
        <w:t xml:space="preserve">Tulos</w:t>
      </w:r>
    </w:p>
    <w:p>
      <w:r>
        <w:t xml:space="preserve">aikuisten akuutti ei-lymfosyyttinen leukemia ( ANLL).</w:t>
      </w:r>
    </w:p>
    <w:p>
      <w:r>
        <w:rPr>
          <w:b/>
        </w:rPr>
        <w:t xml:space="preserve">Esimerkki 5.349</w:t>
      </w:r>
    </w:p>
    <w:p>
      <w:r>
        <w:t xml:space="preserve">Viime vuosina on julkaistu joitakin tutkimuksia, jotka tukevat valolle altistumisen, liikunnan, unen hallinnan ja Välimeren ruokavalion tehokkuutta masennuksen parantamisessa tai ehkäisyssä.</w:t>
      </w:r>
    </w:p>
    <w:p>
      <w:r>
        <w:rPr>
          <w:b/>
        </w:rPr>
        <w:t xml:space="preserve">Tulos</w:t>
      </w:r>
    </w:p>
    <w:p>
      <w:r>
        <w:t xml:space="preserve">ei löydy</w:t>
      </w:r>
    </w:p>
    <w:p>
      <w:r>
        <w:rPr>
          <w:b/>
        </w:rPr>
        <w:t xml:space="preserve">Esimerkki 5.350</w:t>
      </w:r>
    </w:p>
    <w:p>
      <w:r>
        <w:t xml:space="preserve">Kun yksi hoito on parempaa kuin kaksi muuta, tutkimussuunnitelma tarjoaa parempaa potilashoitoa , suurempaa tehoa ja pienempää odotettua otoskokoa.</w:t>
      </w:r>
    </w:p>
    <w:p>
      <w:r>
        <w:rPr>
          <w:b/>
        </w:rPr>
        <w:t xml:space="preserve">Tulos</w:t>
      </w:r>
    </w:p>
    <w:p>
      <w:r>
        <w:t xml:space="preserve">ei löydy</w:t>
      </w:r>
    </w:p>
    <w:p>
      <w:r>
        <w:rPr>
          <w:b/>
        </w:rPr>
        <w:t xml:space="preserve">Esimerkki 5.351</w:t>
      </w:r>
    </w:p>
    <w:p>
      <w:r>
        <w:t xml:space="preserve">Masennuksen kulku äskettäin alkaneessa nivelreumassa : työkyvyttömyyden , sairauskäsitysten , kivun ja selviytymisen ennustava merkitys .</w:t>
      </w:r>
    </w:p>
    <w:p>
      <w:r>
        <w:rPr>
          <w:b/>
        </w:rPr>
        <w:t xml:space="preserve">Tulos</w:t>
      </w:r>
    </w:p>
    <w:p>
      <w:r>
        <w:t xml:space="preserve">nivelreuma</w:t>
      </w:r>
    </w:p>
    <w:p>
      <w:r>
        <w:rPr>
          <w:b/>
        </w:rPr>
        <w:t xml:space="preserve">Esimerkki 5.352</w:t>
      </w:r>
    </w:p>
    <w:p>
      <w:r>
        <w:t xml:space="preserve">Mahalaukun faasisten aktiivisuuskuvioiden alkuperää ei tunneta, mutta ne saattavat liittyä sähköiseen kontrollitoimintaan.</w:t>
      </w:r>
    </w:p>
    <w:p>
      <w:r>
        <w:rPr>
          <w:b/>
        </w:rPr>
        <w:t xml:space="preserve">Tulos</w:t>
      </w:r>
    </w:p>
    <w:p>
      <w:r>
        <w:t xml:space="preserve">ei löydy</w:t>
      </w:r>
    </w:p>
    <w:p>
      <w:r>
        <w:rPr>
          <w:b/>
        </w:rPr>
        <w:t xml:space="preserve">Esimerkki 5.353</w:t>
      </w:r>
    </w:p>
    <w:p>
      <w:r>
        <w:t xml:space="preserve">Sen sijaan märkien öiden määrä ja urodynaamiset parametrit eivät muuttuneet merkittävästi ryhmässä 2.</w:t>
      </w:r>
    </w:p>
    <w:p>
      <w:r>
        <w:rPr>
          <w:b/>
        </w:rPr>
        <w:t xml:space="preserve">Tulos</w:t>
      </w:r>
    </w:p>
    <w:p>
      <w:r>
        <w:t xml:space="preserve">ei löydy</w:t>
      </w:r>
    </w:p>
    <w:p>
      <w:r>
        <w:rPr>
          <w:b/>
        </w:rPr>
        <w:t xml:space="preserve">Esimerkki 5.354</w:t>
      </w:r>
    </w:p>
    <w:p>
      <w:r>
        <w:t xml:space="preserve">Lisäksi lisäravinteet eivät vaikuttaneet liikunnan aiheuttamaan tiobarbituurihapon reaktiivisten aineiden lisääntymiseen plasmassa.</w:t>
      </w:r>
    </w:p>
    <w:p>
      <w:r>
        <w:rPr>
          <w:b/>
        </w:rPr>
        <w:t xml:space="preserve">Tulos</w:t>
      </w:r>
    </w:p>
    <w:p>
      <w:r>
        <w:t xml:space="preserve">ei löydy</w:t>
      </w:r>
    </w:p>
    <w:p>
      <w:r>
        <w:rPr>
          <w:b/>
        </w:rPr>
        <w:t xml:space="preserve">Esimerkki 5.355</w:t>
      </w:r>
    </w:p>
    <w:p>
      <w:r>
        <w:t xml:space="preserve">Potilaiden tuloksia mitattiin muutoksina kokonaisvaltaisissa ahdistuneisuuspisteissä , toiminnassa ja hyvinvoinnissa sekä potilaiden kertomuksina kokonaisvaltaisista parannuksista.</w:t>
      </w:r>
    </w:p>
    <w:p>
      <w:r>
        <w:rPr>
          <w:b/>
        </w:rPr>
        <w:t xml:space="preserve">Tulos</w:t>
      </w:r>
    </w:p>
    <w:p>
      <w:r>
        <w:t xml:space="preserve">ei löydy</w:t>
      </w:r>
    </w:p>
    <w:p>
      <w:r>
        <w:rPr>
          <w:b/>
        </w:rPr>
        <w:t xml:space="preserve">Esimerkki 5.356</w:t>
      </w:r>
    </w:p>
    <w:p>
      <w:r>
        <w:t xml:space="preserve">Testit miespuolisilla nuorilla ja Caco-2-soluissa .</w:t>
      </w:r>
    </w:p>
    <w:p>
      <w:r>
        <w:rPr>
          <w:b/>
        </w:rPr>
        <w:t xml:space="preserve">Tulos</w:t>
      </w:r>
    </w:p>
    <w:p>
      <w:r>
        <w:t xml:space="preserve">miespuoliset nuoret</w:t>
      </w:r>
    </w:p>
    <w:p>
      <w:r>
        <w:rPr>
          <w:b/>
        </w:rPr>
        <w:t xml:space="preserve">Esimerkki 5.357</w:t>
      </w:r>
    </w:p>
    <w:p>
      <w:r>
        <w:t xml:space="preserve">Myös koehenkilöiden keskimääräinen hematokriitti ( 26,23±2,03 % ) tutkimuksen lopussa oli korkeampi , p &lt; 0,001 .</w:t>
      </w:r>
    </w:p>
    <w:p>
      <w:r>
        <w:rPr>
          <w:b/>
        </w:rPr>
        <w:t xml:space="preserve">Tulos</w:t>
      </w:r>
    </w:p>
    <w:p>
      <w:r>
        <w:t xml:space="preserve">ei löydy</w:t>
      </w:r>
    </w:p>
    <w:p>
      <w:r>
        <w:rPr>
          <w:b/>
        </w:rPr>
        <w:t xml:space="preserve">Esimerkki 5.358</w:t>
      </w:r>
    </w:p>
    <w:p>
      <w:r>
        <w:t xml:space="preserve">Monikeskuksinen , satunnaistettu , kontrolloitu , kahden käden rinnakkainen , kliininen tutkimus .</w:t>
      </w:r>
    </w:p>
    <w:p>
      <w:r>
        <w:rPr>
          <w:b/>
        </w:rPr>
        <w:t xml:space="preserve">Tulos</w:t>
      </w:r>
    </w:p>
    <w:p>
      <w:r>
        <w:t xml:space="preserve">ei löydy</w:t>
      </w:r>
    </w:p>
    <w:p>
      <w:r>
        <w:rPr>
          <w:b/>
        </w:rPr>
        <w:t xml:space="preserve">Esimerkki 5.359</w:t>
      </w:r>
    </w:p>
    <w:p>
      <w:r>
        <w:t xml:space="preserve">Määritimme satunnaisesti 28 potilasta, joilla oli refraktorinen monosymptomaattinen yöllinen enureesi, kahteen yhtä suureen ryhmään.</w:t>
      </w:r>
    </w:p>
    <w:p>
      <w:r>
        <w:rPr>
          <w:b/>
        </w:rPr>
        <w:t xml:space="preserve">Tulos</w:t>
      </w:r>
    </w:p>
    <w:p>
      <w:r>
        <w:t xml:space="preserve">28 potilasta, joilla on refraktorinen yksioireinen yöllinen enureesi.</w:t>
      </w:r>
    </w:p>
    <w:p>
      <w:r>
        <w:rPr>
          <w:b/>
        </w:rPr>
        <w:t xml:space="preserve">Esimerkki 5.360</w:t>
      </w:r>
    </w:p>
    <w:p>
      <w:r>
        <w:t xml:space="preserve">Käyttämällä taaksepäin eliminointia johdimme lopullisesta supistetusta mallista riskipisteytysalgoritmin ( vaihteluväli 0-63 ).</w:t>
      </w:r>
    </w:p>
    <w:p>
      <w:r>
        <w:rPr>
          <w:b/>
        </w:rPr>
        <w:t xml:space="preserve">Tulos</w:t>
      </w:r>
    </w:p>
    <w:p>
      <w:r>
        <w:t xml:space="preserve">ei löydy</w:t>
      </w:r>
    </w:p>
    <w:p>
      <w:r>
        <w:rPr>
          <w:b/>
        </w:rPr>
        <w:t xml:space="preserve">Esimerkki 5.361</w:t>
      </w:r>
    </w:p>
    <w:p>
      <w:r>
        <w:t xml:space="preserve">NC:hen mahdollisesti liittyvät potilaan ja hematologiset tekijät arvioitiin.</w:t>
      </w:r>
    </w:p>
    <w:p>
      <w:r>
        <w:rPr>
          <w:b/>
        </w:rPr>
        <w:t xml:space="preserve">Tulos</w:t>
      </w:r>
    </w:p>
    <w:p>
      <w:r>
        <w:t xml:space="preserve">ei löydy</w:t>
      </w:r>
    </w:p>
    <w:p>
      <w:r>
        <w:rPr>
          <w:b/>
        </w:rPr>
        <w:t xml:space="preserve">Esimerkki 5.362</w:t>
      </w:r>
    </w:p>
    <w:p>
      <w:r>
        <w:t xml:space="preserve">Johtopäätöksenä voidaan todeta, että suun kautta otettava metotreksaatti ei hidastanut lihasheikkouden etenemistä mutta vähensi seerumin kreatiinikinaasiaktiivisuutta .</w:t>
      </w:r>
    </w:p>
    <w:p>
      <w:r>
        <w:rPr>
          <w:b/>
        </w:rPr>
        <w:t xml:space="preserve">Tulos</w:t>
      </w:r>
    </w:p>
    <w:p>
      <w:r>
        <w:t xml:space="preserve">ei löydy</w:t>
      </w:r>
    </w:p>
    <w:p>
      <w:r>
        <w:rPr>
          <w:b/>
        </w:rPr>
        <w:t xml:space="preserve">Esimerkki 5.363</w:t>
      </w:r>
    </w:p>
    <w:p>
      <w:r>
        <w:t xml:space="preserve">Sokeat arvioijat keräsivät tietoja lähtötilanteessa sekä 3 kuukauden ja 6 kuukauden seurannassa.</w:t>
      </w:r>
    </w:p>
    <w:p>
      <w:r>
        <w:rPr>
          <w:b/>
        </w:rPr>
        <w:t xml:space="preserve">Tulos</w:t>
      </w:r>
    </w:p>
    <w:p>
      <w:r>
        <w:t xml:space="preserve">ei löydy</w:t>
      </w:r>
    </w:p>
    <w:p>
      <w:r>
        <w:rPr>
          <w:b/>
        </w:rPr>
        <w:t xml:space="preserve">Esimerkki 5.364</w:t>
      </w:r>
    </w:p>
    <w:p>
      <w:r>
        <w:t xml:space="preserve">Analysoidut tiedot olivat peräisin vaiheen III , satunnaistetusta kliinisestä tutkimuksesta, jossa DOX ( 60 mg/m ( 2 ) 3 viikon välein ) tai PLD ( 50 mg/m ( 2 ) 4 viikon välein ) käytettiin MBC:n ensilinjan hoidossa ( n = 509 ) ( O'Brien et al , Ann Oncol .</w:t>
      </w:r>
    </w:p>
    <w:p>
      <w:r>
        <w:rPr>
          <w:b/>
        </w:rPr>
        <w:t xml:space="preserve">Tulos</w:t>
      </w:r>
    </w:p>
    <w:p>
      <w:r>
        <w:t xml:space="preserve">ei löydy</w:t>
      </w:r>
    </w:p>
    <w:p>
      <w:r>
        <w:rPr>
          <w:b/>
        </w:rPr>
        <w:t xml:space="preserve">Esimerkki 5.365</w:t>
      </w:r>
    </w:p>
    <w:p>
      <w:r>
        <w:t xml:space="preserve">Syke, verenpaine ja rasva-arvot mitattiin levossa, videoidun puhetehtävän aikana ja tehtävästä palautumisen aikana.</w:t>
      </w:r>
    </w:p>
    <w:p>
      <w:r>
        <w:rPr>
          <w:b/>
        </w:rPr>
        <w:t xml:space="preserve">Tulos</w:t>
      </w:r>
    </w:p>
    <w:p>
      <w:r>
        <w:t xml:space="preserve">ei löydy</w:t>
      </w:r>
    </w:p>
    <w:p>
      <w:r>
        <w:rPr>
          <w:b/>
        </w:rPr>
        <w:t xml:space="preserve">Esimerkki 5.366</w:t>
      </w:r>
    </w:p>
    <w:p>
      <w:r>
        <w:t xml:space="preserve">Lisäksi vähemmän koehenkilöitä kuin kontrolleja sairasti merkittäviä kipujaksoja ( 50,0 % vs. 92,7 % ) , kuumeista sairautta ( 46,6 % vs. 87,3 % ) ja sairaalahoitoon pääsyä ( 3,4 % vs. 34,5 % ) ( p &lt; 0,001 ) .</w:t>
      </w:r>
    </w:p>
    <w:p>
      <w:r>
        <w:rPr>
          <w:b/>
        </w:rPr>
        <w:t xml:space="preserve">Tulos</w:t>
      </w:r>
    </w:p>
    <w:p>
      <w:r>
        <w:t xml:space="preserve">ei löydy</w:t>
      </w:r>
    </w:p>
    <w:p>
      <w:r>
        <w:rPr>
          <w:b/>
        </w:rPr>
        <w:t xml:space="preserve">Esimerkki 5.367</w:t>
      </w:r>
    </w:p>
    <w:p>
      <w:r>
        <w:t xml:space="preserve">Niiden lasten kohdalla, jotka aloittivat hoidon heikoimmalla kielitaidolla, JA-interventio paransi kielitulosta merkittävästi enemmän kuin SP- tai kontrolliinterventiot.</w:t>
      </w:r>
    </w:p>
    <w:p>
      <w:r>
        <w:rPr>
          <w:b/>
        </w:rPr>
        <w:t xml:space="preserve">Tulos</w:t>
      </w:r>
    </w:p>
    <w:p>
      <w:r>
        <w:t xml:space="preserve">lapset, jotka aloittavat hoidon alhaisimmalla kielitaidolla</w:t>
      </w:r>
    </w:p>
    <w:p>
      <w:r>
        <w:rPr>
          <w:b/>
        </w:rPr>
        <w:t xml:space="preserve">Esimerkki 5.368</w:t>
      </w:r>
    </w:p>
    <w:p>
      <w:r>
        <w:t xml:space="preserve">Tulokset osoittivat, että sekä C-STAI-pistemäärä ( F = 4,66 , P &lt; 0,05 ) että WHOQoL-pistemäärä ( F = 4,74 , P &lt; 0,05 ) laskivat merkittävästi koeryhmässä.</w:t>
      </w:r>
    </w:p>
    <w:p>
      <w:r>
        <w:rPr>
          <w:b/>
        </w:rPr>
        <w:t xml:space="preserve">Tulos</w:t>
      </w:r>
    </w:p>
    <w:p>
      <w:r>
        <w:t xml:space="preserve">ei löydy</w:t>
      </w:r>
    </w:p>
    <w:p>
      <w:r>
        <w:rPr>
          <w:b/>
        </w:rPr>
        <w:t xml:space="preserve">Esimerkki 5.369</w:t>
      </w:r>
    </w:p>
    <w:p>
      <w:r>
        <w:t xml:space="preserve">Tässä tutkimuksessa tutkittiin, ( 1 ) oliko ( 1 ) postmenopausaalisilla rintasyövästä selviytyneillä ( BCS ), joilla oli luukatoa ja jotka käyttivät 24 kuukauden ajan risedronaattia, kalsiumia ja D-vitamiinia, lisääntynyt luun mineraalitiheys ( BMD ) lonkan kokonaislujuudessa, reisiluun kaulassa, L1-L4-selkärangassa, kokonaissäteessä ja 33-prosenttisessa sädekehässä ja vähentynyt luun vaihtuvuus; ( 2 ) koehenkilöillä, jotka osallistuivat myös voima- tai painoharjoitteluun ( ST-harjoituksiin ), oli suurempi BMD:n lisääntyminen ja suurempi luun vaihtuvuuden väheneminen; ja ( 3 ) koehenkilöt, jotka myös käyttivät voimaa, olivat todennäköisempiä, että he pystyivät säilyttämään ( ainakin säilyttämään ) BMD:n.</w:t>
      </w:r>
    </w:p>
    <w:p>
      <w:r>
        <w:rPr>
          <w:b/>
        </w:rPr>
        <w:t xml:space="preserve">Tulos</w:t>
      </w:r>
    </w:p>
    <w:p>
      <w:r>
        <w:t xml:space="preserve">postmenopausaaliset rintasyövästä selviytyneet ( BCS ), joilla on luukatoa.</w:t>
      </w:r>
    </w:p>
    <w:p>
      <w:r>
        <w:rPr>
          <w:b/>
        </w:rPr>
        <w:t xml:space="preserve">Esimerkki 5.370</w:t>
      </w:r>
    </w:p>
    <w:p>
      <w:r>
        <w:t xml:space="preserve">Fysioterapiapalvelu EECU-potilaille , kuten tässä tutkimuksessa tarjottiin, ei vähentänyt sairaalahoitoon joutumista, päivystyspoliklinikalle uudelleen tuloa, yhteisön terveydenhuollon resurssien käyttöä, eikä parantanut tavanomaiseen työhön/kotiin/vapaa-aikaan palaamista tai potilastyytyväisyyttä.</w:t>
      </w:r>
    </w:p>
    <w:p>
      <w:r>
        <w:rPr>
          <w:b/>
        </w:rPr>
        <w:t xml:space="preserve">Tulos</w:t>
      </w:r>
    </w:p>
    <w:p>
      <w:r>
        <w:t xml:space="preserve">EECU-potilaat</w:t>
      </w:r>
    </w:p>
    <w:p>
      <w:r>
        <w:rPr>
          <w:b/>
        </w:rPr>
        <w:t xml:space="preserve">Esimerkki 5.371</w:t>
      </w:r>
    </w:p>
    <w:p>
      <w:r>
        <w:t xml:space="preserve">Jälkimmäistä metaboliittia ei muodostu ihmisessä sytokromi P450:n mono-oksigenaasireitin kautta.</w:t>
      </w:r>
    </w:p>
    <w:p>
      <w:r>
        <w:rPr>
          <w:b/>
        </w:rPr>
        <w:t xml:space="preserve">Tulos</w:t>
      </w:r>
    </w:p>
    <w:p>
      <w:r>
        <w:t xml:space="preserve">ei löydy</w:t>
      </w:r>
    </w:p>
    <w:p>
      <w:r>
        <w:rPr>
          <w:b/>
        </w:rPr>
        <w:t xml:space="preserve">Esimerkki 5.372</w:t>
      </w:r>
    </w:p>
    <w:p>
      <w:r>
        <w:t xml:space="preserve">Vertailutulokset olivat hyvin lähellä toisiaan ; keskimääräinen ero ( bias ) +/- keskihajonta ( precision ) oli 0,05 ( 0,84 ) mmol/min/kPa .</w:t>
      </w:r>
    </w:p>
    <w:p>
      <w:r>
        <w:rPr>
          <w:b/>
        </w:rPr>
        <w:t xml:space="preserve">Tulos</w:t>
      </w:r>
    </w:p>
    <w:p>
      <w:r>
        <w:t xml:space="preserve">ei löydy</w:t>
      </w:r>
    </w:p>
    <w:p>
      <w:r>
        <w:rPr>
          <w:b/>
        </w:rPr>
        <w:t xml:space="preserve">Esimerkki 5.373</w:t>
      </w:r>
    </w:p>
    <w:p>
      <w:r>
        <w:t xml:space="preserve">Kardiovaskulaarinen reaktiivisuus psykologiseen stressiin voi olla yksi lisääntyneen riskin mekanismi, mutta pieni määrä tutkimuksia, joissa on tutkittu, onko tupakoitsijoiden OC-käyttäjien reaktiivisuus suurempi, on tuottanut vaihtelevia tuloksia.</w:t>
      </w:r>
    </w:p>
    <w:p>
      <w:r>
        <w:rPr>
          <w:b/>
        </w:rPr>
        <w:t xml:space="preserve">Tulos</w:t>
      </w:r>
    </w:p>
    <w:p>
      <w:r>
        <w:t xml:space="preserve">Tupakoivat OC:n käyttäjät</w:t>
      </w:r>
    </w:p>
    <w:p>
      <w:r>
        <w:rPr>
          <w:b/>
        </w:rPr>
        <w:t xml:space="preserve">Esimerkki 5.374</w:t>
      </w:r>
    </w:p>
    <w:p>
      <w:r>
        <w:t xml:space="preserve">CALGB 8642:n päätepisteenä on arvioida eloonjäämisen, toksisuuden ja kokonaisvasteen eroja, kun rajoitettu altistuminen vaiheen II aineille edeltää tavanomaista kemoterapiaa.</w:t>
      </w:r>
    </w:p>
    <w:p>
      <w:r>
        <w:rPr>
          <w:b/>
        </w:rPr>
        <w:t xml:space="preserve">Tulos</w:t>
      </w:r>
    </w:p>
    <w:p>
      <w:r>
        <w:t xml:space="preserve">ei löydy</w:t>
      </w:r>
    </w:p>
    <w:p>
      <w:r>
        <w:rPr>
          <w:b/>
        </w:rPr>
        <w:t xml:space="preserve">Esimerkki 5.375</w:t>
      </w:r>
    </w:p>
    <w:p>
      <w:r>
        <w:t xml:space="preserve">Teimme tutkimuksen, johon osallistui 15 masennuspotilasta, jotka olivat olleet masennuslääkehoidossa vähintään kuukauden ajan.</w:t>
      </w:r>
    </w:p>
    <w:p>
      <w:r>
        <w:rPr>
          <w:b/>
        </w:rPr>
        <w:t xml:space="preserve">Tulos</w:t>
      </w:r>
    </w:p>
    <w:p>
      <w:r>
        <w:t xml:space="preserve">15 masennuspotilasta, jotka olivat olleet masennuslääkehoidossa vähintään kuukauden ajan.</w:t>
      </w:r>
    </w:p>
    <w:p>
      <w:r>
        <w:rPr>
          <w:b/>
        </w:rPr>
        <w:t xml:space="preserve">Esimerkki 5.376</w:t>
      </w:r>
    </w:p>
    <w:p>
      <w:r>
        <w:t xml:space="preserve">Belugan , Huso huso ( L. ) , seerumin biokemialliset ominaisuudet verinäytteenoton yhteydessä neilikkajauheelle altistumisen jälkeen .</w:t>
      </w:r>
    </w:p>
    <w:p>
      <w:r>
        <w:rPr>
          <w:b/>
        </w:rPr>
        <w:t xml:space="preserve">Tulos</w:t>
      </w:r>
    </w:p>
    <w:p>
      <w:r>
        <w:t xml:space="preserve">ei löydy</w:t>
      </w:r>
    </w:p>
    <w:p>
      <w:r>
        <w:rPr>
          <w:b/>
        </w:rPr>
        <w:t xml:space="preserve">Esimerkki 5.377</w:t>
      </w:r>
    </w:p>
    <w:p>
      <w:r>
        <w:t xml:space="preserve">fMRI-tiedot osoittivat, että lumelääkkeen vaikutuksesta ASD-pojat aliaktivoivat mediaalista prefrontaalista aivokuorta (mPFC) verrattuna kontrolli- ja ADHD-poikiin.</w:t>
      </w:r>
    </w:p>
    <w:p>
      <w:r>
        <w:rPr>
          <w:b/>
        </w:rPr>
        <w:t xml:space="preserve">Tulos</w:t>
      </w:r>
    </w:p>
    <w:p>
      <w:r>
        <w:t xml:space="preserve">ASD-pojat, ADHD-pojat</w:t>
      </w:r>
    </w:p>
    <w:p>
      <w:r>
        <w:rPr>
          <w:b/>
        </w:rPr>
        <w:t xml:space="preserve">Esimerkki 5.378</w:t>
      </w:r>
    </w:p>
    <w:p>
      <w:r>
        <w:t xml:space="preserve">Käyttämällä epigastrista impedanssia havaitsimme, että imeväisillä, joilla oli osittainen tai täydellinen suolitukos, oli mahalaukun faasista aktiivisuutta, jota ei havaittu kontrollivauvoilla.</w:t>
      </w:r>
    </w:p>
    <w:p>
      <w:r>
        <w:rPr>
          <w:b/>
        </w:rPr>
        <w:t xml:space="preserve">Tulos</w:t>
      </w:r>
    </w:p>
    <w:p>
      <w:r>
        <w:t xml:space="preserve">imeväiset, joilla on osittainen tai täydellinen suolitukos</w:t>
      </w:r>
    </w:p>
    <w:p>
      <w:r>
        <w:rPr>
          <w:b/>
        </w:rPr>
        <w:t xml:space="preserve">Esimerkki 5.379</w:t>
      </w:r>
    </w:p>
    <w:p>
      <w:r>
        <w:t xml:space="preserve">Tutkittaessa liikunnan vaikutuksia sepelvaltimotaudin biokemiallisiin riskitekijöihin 31 tervettä keski-ikäistä miestä harrasti säännöllistä liikuntaa kahden kuukauden ajan ja 29 miestä toimi satunnaistetussa tutkimuksessa kontrollina.</w:t>
      </w:r>
    </w:p>
    <w:p>
      <w:r>
        <w:rPr>
          <w:b/>
        </w:rPr>
        <w:t xml:space="preserve">Tulos</w:t>
      </w:r>
    </w:p>
    <w:p>
      <w:r>
        <w:t xml:space="preserve">31 tervettä keski-ikäistä miestä</w:t>
      </w:r>
    </w:p>
    <w:p>
      <w:r>
        <w:rPr>
          <w:b/>
        </w:rPr>
        <w:t xml:space="preserve">Esimerkki 5.380</w:t>
      </w:r>
    </w:p>
    <w:p>
      <w:r>
        <w:t xml:space="preserve">Fluoksetiinin vaikutuksesta mPFC-aktivaatio nousi ja normalisoitui ASD-pojilla suhteessa kontrolleihin, mutta laski ADHD-pojilla suhteessa lumelääkkeeseen, mikä oli samanaikainen ADHD:n huonomman tehtäväsuorituksen kanssa.</w:t>
      </w:r>
    </w:p>
    <w:p>
      <w:r>
        <w:rPr>
          <w:b/>
        </w:rPr>
        <w:t xml:space="preserve">Tulos</w:t>
      </w:r>
    </w:p>
    <w:p>
      <w:r>
        <w:t xml:space="preserve">ASD-pojat, ADHD-pojat</w:t>
      </w:r>
    </w:p>
    <w:p>
      <w:r>
        <w:rPr>
          <w:b/>
        </w:rPr>
        <w:t xml:space="preserve">Esimerkki 5.381</w:t>
      </w:r>
    </w:p>
    <w:p>
      <w:r>
        <w:t xml:space="preserve">Johtopäätöksenä voidaan todeta, että granisetroni on parempi antiemeettinen lääke kuin perfenatsiini leikkauksen jälkeisen oksentelun pitkäaikaiseen ehkäisyyn lapsilla, joille tehdään yleisanestesia nielurisaleikkausta varten.</w:t>
      </w:r>
    </w:p>
    <w:p>
      <w:r>
        <w:rPr>
          <w:b/>
        </w:rPr>
        <w:t xml:space="preserve">Tulos</w:t>
      </w:r>
    </w:p>
    <w:p>
      <w:r>
        <w:t xml:space="preserve">lapset, joille tehdään yleisanestesia nielurisaleikkausta varten.</w:t>
      </w:r>
    </w:p>
    <w:p>
      <w:r>
        <w:rPr>
          <w:b/>
        </w:rPr>
        <w:t xml:space="preserve">Esimerkki 5.382</w:t>
      </w:r>
    </w:p>
    <w:p>
      <w:r>
        <w:t xml:space="preserve">Yhdessä tapauksessa ilmeni 7 päivän amoksisilliinihoidon jälkeen perustelematon akuutti reumakuume.</w:t>
      </w:r>
    </w:p>
    <w:p>
      <w:r>
        <w:rPr>
          <w:b/>
        </w:rPr>
        <w:t xml:space="preserve">Tulos</w:t>
      </w:r>
    </w:p>
    <w:p>
      <w:r>
        <w:t xml:space="preserve">ei löydy</w:t>
      </w:r>
    </w:p>
    <w:p>
      <w:r>
        <w:rPr>
          <w:b/>
        </w:rPr>
        <w:t xml:space="preserve">Esimerkki 5.383</w:t>
      </w:r>
    </w:p>
    <w:p>
      <w:r>
        <w:t xml:space="preserve">Kustannukset / saavutettu QALY diskontattuna 3 %:lla olivat 205 186 dollaria QWB:n avulla ja 32 643 dollaria CHRD:n avulla.</w:t>
      </w:r>
    </w:p>
    <w:p>
      <w:r>
        <w:rPr>
          <w:b/>
        </w:rPr>
        <w:t xml:space="preserve">Tulos</w:t>
      </w:r>
    </w:p>
    <w:p>
      <w:r>
        <w:t xml:space="preserve">ei löydy</w:t>
      </w:r>
    </w:p>
    <w:p>
      <w:r>
        <w:rPr>
          <w:b/>
        </w:rPr>
        <w:t xml:space="preserve">Esimerkki 5.384</w:t>
      </w:r>
    </w:p>
    <w:p>
      <w:r>
        <w:t xml:space="preserve">Kalsiumin liukoisuutta ja imeytymistä Caco-2-solujen läpi tutkittiin ruokavalion in vitro -mädätyksen jälkeen.</w:t>
      </w:r>
    </w:p>
    <w:p>
      <w:r>
        <w:rPr>
          <w:b/>
        </w:rPr>
        <w:t xml:space="preserve">Tulos</w:t>
      </w:r>
    </w:p>
    <w:p>
      <w:r>
        <w:t xml:space="preserve">ei löydy</w:t>
      </w:r>
    </w:p>
    <w:p>
      <w:r>
        <w:rPr>
          <w:b/>
        </w:rPr>
        <w:t xml:space="preserve">Esimerkki 5.385</w:t>
      </w:r>
    </w:p>
    <w:p>
      <w:r>
        <w:t xml:space="preserve">Maillardin reaktiotuotteita runsaasti sisältävän ruokavalion vaikutus kalsiumin biologiseen hyötyosuuteen .</w:t>
      </w:r>
    </w:p>
    <w:p>
      <w:r>
        <w:rPr>
          <w:b/>
        </w:rPr>
        <w:t xml:space="preserve">Tulos</w:t>
      </w:r>
    </w:p>
    <w:p>
      <w:r>
        <w:t xml:space="preserve">ei löydy</w:t>
      </w:r>
    </w:p>
    <w:p>
      <w:r>
        <w:rPr>
          <w:b/>
        </w:rPr>
        <w:t xml:space="preserve">Esimerkki 5.386</w:t>
      </w:r>
    </w:p>
    <w:p>
      <w:r>
        <w:t xml:space="preserve">Aiempi adjuvantti kemoterapia oli sallittu .</w:t>
      </w:r>
    </w:p>
    <w:p>
      <w:r>
        <w:rPr>
          <w:b/>
        </w:rPr>
        <w:t xml:space="preserve">Tulos</w:t>
      </w:r>
    </w:p>
    <w:p>
      <w:r>
        <w:t xml:space="preserve">ei löydy</w:t>
      </w:r>
    </w:p>
    <w:p>
      <w:r>
        <w:rPr>
          <w:b/>
        </w:rPr>
        <w:t xml:space="preserve">Esimerkki 5.387</w:t>
      </w:r>
    </w:p>
    <w:p>
      <w:r>
        <w:t xml:space="preserve">Masennuspotilaat pystyvät noudattamaan määrättyjä elämäntapasuosituksia lyhyellä aikavälillä .</w:t>
      </w:r>
    </w:p>
    <w:p>
      <w:r>
        <w:rPr>
          <w:b/>
        </w:rPr>
        <w:t xml:space="preserve">Tulos</w:t>
      </w:r>
    </w:p>
    <w:p>
      <w:r>
        <w:t xml:space="preserve">ei löydy</w:t>
      </w:r>
    </w:p>
    <w:p>
      <w:r>
        <w:rPr>
          <w:b/>
        </w:rPr>
        <w:t xml:space="preserve">Esimerkki 5.388</w:t>
      </w:r>
    </w:p>
    <w:p>
      <w:r>
        <w:t xml:space="preserve">Vasemman sepelvaltimon amidotrizoaatti- ja iopromidi-injektioiden vaikutusta sydänlihaksen globaaliin perfuusioon ja toimintaan ( paineet vasemmassa kammiossa , syke ) sekä herätteen muodostumiseen ja siirtymiseen tutkittiin 16 potilaalla, joilla oli sepelvaltimotauti .</w:t>
      </w:r>
    </w:p>
    <w:p>
      <w:r>
        <w:rPr>
          <w:b/>
        </w:rPr>
        <w:t xml:space="preserve">Tulos</w:t>
      </w:r>
    </w:p>
    <w:p>
      <w:r>
        <w:t xml:space="preserve">16 potilasta, joilla on sepelvaltimotauti</w:t>
      </w:r>
    </w:p>
    <w:p>
      <w:r>
        <w:rPr>
          <w:b/>
        </w:rPr>
        <w:t xml:space="preserve">Esimerkki 5.389</w:t>
      </w:r>
    </w:p>
    <w:p>
      <w:r>
        <w:t xml:space="preserve">Nämä 22 potilasta muodostivat kontrolloidun tutkimuksen kontrolliryhmän, ja he saivat tavanomaista avohoitoa seurannan aikana.</w:t>
      </w:r>
    </w:p>
    <w:p>
      <w:r>
        <w:rPr>
          <w:b/>
        </w:rPr>
        <w:t xml:space="preserve">Tulos</w:t>
      </w:r>
    </w:p>
    <w:p>
      <w:r>
        <w:t xml:space="preserve">22 potilasta</w:t>
      </w:r>
    </w:p>
    <w:p>
      <w:r>
        <w:rPr>
          <w:b/>
        </w:rPr>
        <w:t xml:space="preserve">Esimerkki 5.390</w:t>
      </w:r>
    </w:p>
    <w:p>
      <w:r>
        <w:t xml:space="preserve">Potilaat eivät saaneet saada aikaisempaa kemoterapiaa metastaattisen taudin vuoksi.</w:t>
      </w:r>
    </w:p>
    <w:p>
      <w:r>
        <w:rPr>
          <w:b/>
        </w:rPr>
        <w:t xml:space="preserve">Tulos</w:t>
      </w:r>
    </w:p>
    <w:p>
      <w:r>
        <w:t xml:space="preserve">ei löydy</w:t>
      </w:r>
    </w:p>
    <w:p>
      <w:r>
        <w:rPr>
          <w:b/>
        </w:rPr>
        <w:t xml:space="preserve">Esimerkki 5.391</w:t>
      </w:r>
    </w:p>
    <w:p>
      <w:r>
        <w:t xml:space="preserve">Vertailuja syklofosfamidi-doksorubisiini-5-fluorourasiilihaaraan ei käsitellä.</w:t>
      </w:r>
    </w:p>
    <w:p>
      <w:r>
        <w:rPr>
          <w:b/>
        </w:rPr>
        <w:t xml:space="preserve">Tulos</w:t>
      </w:r>
    </w:p>
    <w:p>
      <w:r>
        <w:t xml:space="preserve">ei löydy</w:t>
      </w:r>
    </w:p>
    <w:p>
      <w:r>
        <w:rPr>
          <w:b/>
        </w:rPr>
        <w:t xml:space="preserve">Esimerkki 5.392</w:t>
      </w:r>
    </w:p>
    <w:p>
      <w:r>
        <w:t xml:space="preserve">Lapsilla, joiden vanhemmat ilmoittivat ASD:stä, oli enemmän terveydenhuollon vastaanottokäyntejä ja reseptilääkkeiden käyttöä kuin lapsilla, joilla ei ollut ASD:tä ( P &lt; .05 ) .</w:t>
      </w:r>
    </w:p>
    <w:p>
      <w:r>
        <w:rPr>
          <w:b/>
        </w:rPr>
        <w:t xml:space="preserve">Tulos</w:t>
      </w:r>
    </w:p>
    <w:p>
      <w:r>
        <w:t xml:space="preserve">lapset ilman ASD:tä</w:t>
      </w:r>
    </w:p>
    <w:p>
      <w:r>
        <w:rPr>
          <w:b/>
        </w:rPr>
        <w:t xml:space="preserve">Esimerkki 5.393</w:t>
      </w:r>
    </w:p>
    <w:p>
      <w:r>
        <w:t xml:space="preserve">Lyhytaikaista faasista aktiivisuutta havaittiin vain 13:lla 40:stä normaalista lapsesta ( 32,5 % ) .</w:t>
      </w:r>
    </w:p>
    <w:p>
      <w:r>
        <w:rPr>
          <w:b/>
        </w:rPr>
        <w:t xml:space="preserve">Tulos</w:t>
      </w:r>
    </w:p>
    <w:p>
      <w:r>
        <w:t xml:space="preserve">40 normaaleista lapsista</w:t>
      </w:r>
    </w:p>
    <w:p>
      <w:r>
        <w:rPr>
          <w:b/>
        </w:rPr>
        <w:t xml:space="preserve">Esimerkki 5.394</w:t>
      </w:r>
    </w:p>
    <w:p>
      <w:r>
        <w:t xml:space="preserve">Ryhmä 1 sai viikoittaisen istunnon takimmaisen säärihermon stimulaatiota 12 viikon ajan ja ryhmä 2 oli lumelääkeryhmä.</w:t>
      </w:r>
    </w:p>
    <w:p>
      <w:r>
        <w:rPr>
          <w:b/>
        </w:rPr>
        <w:t xml:space="preserve">Tulos</w:t>
      </w:r>
    </w:p>
    <w:p>
      <w:r>
        <w:t xml:space="preserve">ei löydy</w:t>
      </w:r>
    </w:p>
    <w:p>
      <w:r>
        <w:rPr>
          <w:b/>
        </w:rPr>
        <w:t xml:space="preserve">Esimerkki 5.395</w:t>
      </w:r>
    </w:p>
    <w:p>
      <w:r>
        <w:t xml:space="preserve">Ainoastaan deoksypyridinoliinin arvot olivat merkittävästi alhaisemmat BD:n nauttimisen jälkeen ( 13,0 +/- 1,1 verrattuna 18,3 +/- 2,1 nM/Mm Cr:n arvoihin WD:ssä ), mikä mahdollisesti viittaa vähemmän tehokkaaseen luun kiertoon tänä aikana.</w:t>
      </w:r>
    </w:p>
    <w:p>
      <w:r>
        <w:rPr>
          <w:b/>
        </w:rPr>
        <w:t xml:space="preserve">Tulos</w:t>
      </w:r>
    </w:p>
    <w:p>
      <w:r>
        <w:t xml:space="preserve">ei löydy</w:t>
      </w:r>
    </w:p>
    <w:p>
      <w:r>
        <w:rPr>
          <w:b/>
        </w:rPr>
        <w:t xml:space="preserve">Esimerkki 5.396</w:t>
      </w:r>
    </w:p>
    <w:p>
      <w:r>
        <w:t xml:space="preserve">Tulokset viittaavat siihen, että PMRT:n käyttö voisi parantaa potilaiden elämänlaatua ja vähentää ahdistusta stoomaleikkauksen jälkeen.</w:t>
      </w:r>
    </w:p>
    <w:p>
      <w:r>
        <w:rPr>
          <w:b/>
        </w:rPr>
        <w:t xml:space="preserve">Tulos</w:t>
      </w:r>
    </w:p>
    <w:p>
      <w:r>
        <w:t xml:space="preserve">potilaat stoomaleikkauksen jälkeen</w:t>
      </w:r>
    </w:p>
    <w:p>
      <w:r>
        <w:rPr>
          <w:b/>
        </w:rPr>
        <w:t xml:space="preserve">Esimerkki 5.397</w:t>
      </w:r>
    </w:p>
    <w:p>
      <w:r>
        <w:t xml:space="preserve">Interventiot toteutettiin 30 minuutin ajan päivittäin 5-6 viikon ajan.</w:t>
      </w:r>
    </w:p>
    <w:p>
      <w:r>
        <w:rPr>
          <w:b/>
        </w:rPr>
        <w:t xml:space="preserve">Tulos</w:t>
      </w:r>
    </w:p>
    <w:p>
      <w:r>
        <w:t xml:space="preserve">ei löydy</w:t>
      </w:r>
    </w:p>
    <w:p>
      <w:r>
        <w:rPr>
          <w:b/>
        </w:rPr>
        <w:t xml:space="preserve">Esimerkki 5.398</w:t>
      </w:r>
    </w:p>
    <w:p>
      <w:r>
        <w:t xml:space="preserve">Myöskään manuaalisen lihastestauksen summapisteissä, aktiivisuusasteikon pisteissä ja potilaiden omissa arvioissa ei ollut eroja 48 viikon hoidon jälkeen.</w:t>
      </w:r>
    </w:p>
    <w:p>
      <w:r>
        <w:rPr>
          <w:b/>
        </w:rPr>
        <w:t xml:space="preserve">Tulos</w:t>
      </w:r>
    </w:p>
    <w:p>
      <w:r>
        <w:t xml:space="preserve">ei löydy</w:t>
      </w:r>
    </w:p>
    <w:p>
      <w:r>
        <w:rPr>
          <w:b/>
        </w:rPr>
        <w:t xml:space="preserve">Esimerkki 5.399</w:t>
      </w:r>
    </w:p>
    <w:p>
      <w:r>
        <w:t xml:space="preserve">Verensiirtojen määrä, hepatomegalian, splenomegalian ja keltaisuuden esiintyminen oli kuitenkin samanlainen.</w:t>
      </w:r>
    </w:p>
    <w:p>
      <w:r>
        <w:rPr>
          <w:b/>
        </w:rPr>
        <w:t xml:space="preserve">Tulos</w:t>
      </w:r>
    </w:p>
    <w:p>
      <w:r>
        <w:t xml:space="preserve">ei löydy</w:t>
      </w:r>
    </w:p>
    <w:p>
      <w:r>
        <w:rPr>
          <w:b/>
        </w:rPr>
        <w:t xml:space="preserve">Esimerkki 5.400</w:t>
      </w:r>
    </w:p>
    <w:p>
      <w:r>
        <w:t xml:space="preserve">Tutkimukseen osallistui 3605 potilasta.</w:t>
      </w:r>
    </w:p>
    <w:p>
      <w:r>
        <w:rPr>
          <w:b/>
        </w:rPr>
        <w:t xml:space="preserve">Tulos</w:t>
      </w:r>
    </w:p>
    <w:p>
      <w:r>
        <w:t xml:space="preserve">ei löydy</w:t>
      </w:r>
    </w:p>
    <w:p>
      <w:r>
        <w:rPr>
          <w:b/>
        </w:rPr>
        <w:t xml:space="preserve">Esimerkki 5.401</w:t>
      </w:r>
    </w:p>
    <w:p>
      <w:r>
        <w:t xml:space="preserve">Jos näin on, tämä olisi suuri tuki lääkäreille, jotka voisivat järjestelmällisesti suositella näitä yksinkertaisia ja kustannuksettomia toimenpiteitä erityisesti perusterveydenhuollossa.</w:t>
      </w:r>
    </w:p>
    <w:p>
      <w:r>
        <w:rPr>
          <w:b/>
        </w:rPr>
        <w:t xml:space="preserve">Tulos</w:t>
      </w:r>
    </w:p>
    <w:p>
      <w:r>
        <w:t xml:space="preserve">ei löydy</w:t>
      </w:r>
    </w:p>
    <w:p>
      <w:r>
        <w:rPr>
          <w:b/>
        </w:rPr>
        <w:t xml:space="preserve">Esimerkki 5.402</w:t>
      </w:r>
    </w:p>
    <w:p>
      <w:r>
        <w:t xml:space="preserve">Suhteessa odotuslistan ryhmään kuuluviin lapsiin ohjelman osallistujat osoittivat suurempia parannuksia sosiaalisissa taidoissa intervention aikana, kuten vanhempien raportoimat toimenpiteet osoittivat.</w:t>
      </w:r>
    </w:p>
    <w:p>
      <w:r>
        <w:rPr>
          <w:b/>
        </w:rPr>
        <w:t xml:space="preserve">Tulos</w:t>
      </w:r>
    </w:p>
    <w:p>
      <w:r>
        <w:t xml:space="preserve">ei löydy</w:t>
      </w:r>
    </w:p>
    <w:p>
      <w:r>
        <w:rPr>
          <w:b/>
        </w:rPr>
        <w:t xml:space="preserve">Esimerkki 5.403</w:t>
      </w:r>
    </w:p>
    <w:p>
      <w:r>
        <w:t xml:space="preserve">Näin ollen oletamme, että spesifisten hengitystievastuksen muutosten ( ΔsRAW ) pitäisi luonnehtia paremmin akuuttia vastetta keuhkoputkia laajentaville lääkkeille.</w:t>
      </w:r>
    </w:p>
    <w:p>
      <w:r>
        <w:rPr>
          <w:b/>
        </w:rPr>
        <w:t xml:space="preserve">Tulos</w:t>
      </w:r>
    </w:p>
    <w:p>
      <w:r>
        <w:t xml:space="preserve">ei löydy</w:t>
      </w:r>
    </w:p>
    <w:p>
      <w:r>
        <w:rPr>
          <w:b/>
        </w:rPr>
        <w:t xml:space="preserve">Esimerkki 5.404</w:t>
      </w:r>
    </w:p>
    <w:p>
      <w:r>
        <w:t xml:space="preserve">Tutkimme, pystyivätkö 13 osallistujaa, joilla oli ASD ( ikä 7 ; 03-22 ; 03 ), ja 13 ikätoveria, jotka olivat tyypillisesti kehittyviä ( TD ), ymmärtämään leksikalisoituja käsitteellisiä metaforia ( esim. Susan on lämmin ihminen ) ja uusia metaforia ( esim. Susan on paahteinen ihminen ).</w:t>
      </w:r>
    </w:p>
    <w:p>
      <w:r>
        <w:rPr>
          <w:b/>
        </w:rPr>
        <w:t xml:space="preserve">Tulos</w:t>
      </w:r>
    </w:p>
    <w:p>
      <w:r>
        <w:t xml:space="preserve">13 osallistujaa, joilla oli ASD, 13 iältään vastaavaa, tyypillisesti kehittyvää ( TD</w:t>
      </w:r>
    </w:p>
    <w:p>
      <w:r>
        <w:rPr>
          <w:b/>
        </w:rPr>
        <w:t xml:space="preserve">Esimerkki 5.405</w:t>
      </w:r>
    </w:p>
    <w:p>
      <w:r>
        <w:t xml:space="preserve">Satunnaistettu kontrolloitu tutkimus bestatiinia sisältävästä kemoimmunoterapiasta akuutissa ei-lymfosyyttisessä leukemiassa aikuisilla .</w:t>
      </w:r>
    </w:p>
    <w:p>
      <w:r>
        <w:rPr>
          <w:b/>
        </w:rPr>
        <w:t xml:space="preserve">Tulos</w:t>
      </w:r>
    </w:p>
    <w:p>
      <w:r>
        <w:t xml:space="preserve">akuutti ei-lymfosyyttinen leukemia aikuisilla</w:t>
      </w:r>
    </w:p>
    <w:p>
      <w:r>
        <w:rPr>
          <w:b/>
        </w:rPr>
        <w:t xml:space="preserve">Esimerkki 5.406</w:t>
      </w:r>
    </w:p>
    <w:p>
      <w:r>
        <w:t xml:space="preserve">Neljäkymmentäyhdeksän lasta, joilla oli AS, rekrytoitiin osallistumaan, ja heidät jaettiin satunnaisesti interventio- ( n = 26 ) tai odotuslistan kontrolliolosuhteisiin ( n = 23 ).</w:t>
      </w:r>
    </w:p>
    <w:p>
      <w:r>
        <w:rPr>
          <w:b/>
        </w:rPr>
        <w:t xml:space="preserve">Tulos</w:t>
      </w:r>
    </w:p>
    <w:p>
      <w:r>
        <w:t xml:space="preserve">ei löydy</w:t>
      </w:r>
    </w:p>
    <w:p>
      <w:r>
        <w:rPr>
          <w:b/>
        </w:rPr>
        <w:t xml:space="preserve">Esimerkki 5.407</w:t>
      </w:r>
    </w:p>
    <w:p>
      <w:r>
        <w:t xml:space="preserve">Lääkityksen noudattamisen seurantaan käytettiin tarkkailtua lääkitystä ja viikonloppupäiväkirjakortteja.</w:t>
      </w:r>
    </w:p>
    <w:p>
      <w:r>
        <w:rPr>
          <w:b/>
        </w:rPr>
        <w:t xml:space="preserve">Tulos</w:t>
      </w:r>
    </w:p>
    <w:p>
      <w:r>
        <w:t xml:space="preserve">ei löydy</w:t>
      </w:r>
    </w:p>
    <w:p>
      <w:r>
        <w:rPr>
          <w:b/>
        </w:rPr>
        <w:t xml:space="preserve">Esimerkki 5.408</w:t>
      </w:r>
    </w:p>
    <w:p>
      <w:r>
        <w:t xml:space="preserve">Terveydenhuoltopalvelujen käyttöä arvioitiin päiväkirjojen/kyselylomakkeiden perusteella, ja kustannusten arvioinnissa käytettiin Medicare-korvausprosentteja .</w:t>
      </w:r>
    </w:p>
    <w:p>
      <w:r>
        <w:rPr>
          <w:b/>
        </w:rPr>
        <w:t xml:space="preserve">Tulos</w:t>
      </w:r>
    </w:p>
    <w:p>
      <w:r>
        <w:t xml:space="preserve">ei löydy</w:t>
      </w:r>
    </w:p>
    <w:p>
      <w:r>
        <w:rPr>
          <w:b/>
        </w:rPr>
        <w:t xml:space="preserve">Esimerkki 5.409</w:t>
      </w:r>
    </w:p>
    <w:p>
      <w:r>
        <w:t xml:space="preserve">78:lla lapsella, joilla tiedettiin olevan Ascaris-tartunta lähtötilanteessa, painonnousu oli 21 prosenttia suurempi levamisolilla hoidetuilla lapsilla kuin lumelääkettä saaneilla lapsilla ( p = 0,03 ).</w:t>
      </w:r>
    </w:p>
    <w:p>
      <w:r>
        <w:rPr>
          <w:b/>
        </w:rPr>
        <w:t xml:space="preserve">Tulos</w:t>
      </w:r>
    </w:p>
    <w:p>
      <w:r>
        <w:t xml:space="preserve">78 lasta, joilla tiedetään olevan Ascaris-tartunta.</w:t>
      </w:r>
    </w:p>
    <w:p>
      <w:r>
        <w:rPr>
          <w:b/>
        </w:rPr>
        <w:t xml:space="preserve">Esimerkki 5.410</w:t>
      </w:r>
    </w:p>
    <w:p>
      <w:r>
        <w:t xml:space="preserve">Kaiken kaikkiaan 13 potilaalla ( 46,4 % ) oli detrusorin yliaktiivisuutta ja 14:llä ( 50 % ) virtsarakon kapasiteetti oli vähentynyt.</w:t>
      </w:r>
    </w:p>
    <w:p>
      <w:r>
        <w:rPr>
          <w:b/>
        </w:rPr>
        <w:t xml:space="preserve">Tulos</w:t>
      </w:r>
    </w:p>
    <w:p>
      <w:r>
        <w:t xml:space="preserve">ei löydy</w:t>
      </w:r>
    </w:p>
    <w:p>
      <w:r>
        <w:rPr>
          <w:b/>
        </w:rPr>
        <w:t xml:space="preserve">Esimerkki 5.411</w:t>
      </w:r>
    </w:p>
    <w:p>
      <w:r>
        <w:t xml:space="preserve">Potilailla, joiden neutrofiilien määrä oli &gt; 0,1 x 10 ( 9 ) /L ja jotka olivat pysyneet yli 4 viikkoa, infektioiden esiintymistiheys flukonatsoliryhmässä ( 5 potilasta 9:stä ) oli merkittävästi suurempi kuin itrakonatsoliryhmässä ( 0 potilasta 7:stä ; P = 0,03 ).</w:t>
      </w:r>
    </w:p>
    <w:p>
      <w:r>
        <w:rPr>
          <w:b/>
        </w:rPr>
        <w:t xml:space="preserve">Tulos</w:t>
      </w:r>
    </w:p>
    <w:p>
      <w:r>
        <w:t xml:space="preserve">ei löydy</w:t>
      </w:r>
    </w:p>
    <w:p>
      <w:r>
        <w:rPr>
          <w:b/>
        </w:rPr>
        <w:t xml:space="preserve">Esimerkki 5.412</w:t>
      </w:r>
    </w:p>
    <w:p>
      <w:r>
        <w:t xml:space="preserve">Ryhmien sisällä ja ryhmien välillä ei havaittu merkittäviä eroja liikunnan aiheuttamassa para- ja orto-hydroksiantipyriinin ja antipyriinin suhteen kasvussa.</w:t>
      </w:r>
    </w:p>
    <w:p>
      <w:r>
        <w:rPr>
          <w:b/>
        </w:rPr>
        <w:t xml:space="preserve">Tulos</w:t>
      </w:r>
    </w:p>
    <w:p>
      <w:r>
        <w:t xml:space="preserve">ei löydy</w:t>
      </w:r>
    </w:p>
    <w:p>
      <w:r>
        <w:rPr>
          <w:b/>
        </w:rPr>
        <w:t xml:space="preserve">Esimerkki 5.413</w:t>
      </w:r>
    </w:p>
    <w:p>
      <w:r>
        <w:t xml:space="preserve">Ikäsekoitettuja poikia, joilla oli ADHD ( 15 ) , ASD ( 18 ) ja kontrolleja ( 21 ), verrattiin toiminnallisella magneettikuvauksella ( fMRI ) käänteistehtävän aikana.</w:t>
      </w:r>
    </w:p>
    <w:p>
      <w:r>
        <w:rPr>
          <w:b/>
        </w:rPr>
        <w:t xml:space="preserve">Tulos</w:t>
      </w:r>
    </w:p>
    <w:p>
      <w:r>
        <w:t xml:space="preserve">15 ) , ASD, 18 ) , ja kontrolliryhmät, 21</w:t>
      </w:r>
    </w:p>
    <w:p>
      <w:r>
        <w:rPr>
          <w:b/>
        </w:rPr>
        <w:t xml:space="preserve">Esimerkki 5.414</w:t>
      </w:r>
    </w:p>
    <w:p>
      <w:r>
        <w:t xml:space="preserve">Tämä 7-viikkoinen ohjelma sisälsi tietokonepelin , pienryhmäistuntoja , vanhempien koulutustilaisuuksia ja opettajan käsikirjoituksia.</w:t>
      </w:r>
    </w:p>
    <w:p>
      <w:r>
        <w:rPr>
          <w:b/>
        </w:rPr>
        <w:t xml:space="preserve">Tulos</w:t>
      </w:r>
    </w:p>
    <w:p>
      <w:r>
        <w:t xml:space="preserve">ei löydy</w:t>
      </w:r>
    </w:p>
    <w:p>
      <w:r>
        <w:rPr>
          <w:b/>
        </w:rPr>
        <w:t xml:space="preserve">Esimerkki 5.415</w:t>
      </w:r>
    </w:p>
    <w:p>
      <w:r>
        <w:t xml:space="preserve">Potilaat satunnaistettiin kontrolliryhmään ( n = 10 ) ja koeryhmään ( n = 8 ) .</w:t>
      </w:r>
    </w:p>
    <w:p>
      <w:r>
        <w:rPr>
          <w:b/>
        </w:rPr>
        <w:t xml:space="preserve">Tulos</w:t>
      </w:r>
    </w:p>
    <w:p>
      <w:r>
        <w:t xml:space="preserve">ei löydy</w:t>
      </w:r>
    </w:p>
    <w:p>
      <w:r>
        <w:rPr>
          <w:b/>
        </w:rPr>
        <w:t xml:space="preserve">Esimerkki 5.416</w:t>
      </w:r>
    </w:p>
    <w:p>
      <w:r>
        <w:t xml:space="preserve">Harkita vaikutusta perusterveydenhuollon potilaiden tuloksiin, kun käytetään sekä seulontalaitetta, jolla määritetään kohonnut ahdistuneisuustaso potilailla, joilla on aiemmin havaitsematon ahdistuneisuus, että lääkärin interventiota, jolla lääkäreille tiedotetaan heidän potilaidensa olosuhteista .</w:t>
      </w:r>
    </w:p>
    <w:p>
      <w:r>
        <w:rPr>
          <w:b/>
        </w:rPr>
        <w:t xml:space="preserve">Tulos</w:t>
      </w:r>
    </w:p>
    <w:p>
      <w:r>
        <w:t xml:space="preserve">potilaat, joilla on aiemmin havaitsematon ahdistus</w:t>
      </w:r>
    </w:p>
    <w:p>
      <w:r>
        <w:rPr>
          <w:b/>
        </w:rPr>
        <w:t xml:space="preserve">Esimerkki 5.417</w:t>
      </w:r>
    </w:p>
    <w:p>
      <w:r>
        <w:t xml:space="preserve">Pysyvää faasista aktiivisuusmallia havaittiin 19 potilaalla 21:stä, korkeataajuista faasista aktiivisuutta 11:llä potilaalla 21:stä.</w:t>
      </w:r>
    </w:p>
    <w:p>
      <w:r>
        <w:rPr>
          <w:b/>
        </w:rPr>
        <w:t xml:space="preserve">Tulos</w:t>
      </w:r>
    </w:p>
    <w:p>
      <w:r>
        <w:t xml:space="preserve">21 potilasta</w:t>
      </w:r>
    </w:p>
    <w:p>
      <w:r>
        <w:rPr>
          <w:b/>
        </w:rPr>
        <w:t xml:space="preserve">Esimerkki 5.418</w:t>
      </w:r>
    </w:p>
    <w:p>
      <w:r>
        <w:t xml:space="preserve">Prospektiivisessa , satunnaistetussa , kaksoissokkotutkimuksessa 90 4-10-vuotiasta lapsipotilasta , ASA I , sai granisetronia 40 mg kg-1 tai perfenatsiinia 70 mg kg-1 ( n = 45 kumpikin ) laskimonsisäisesti välittömästi inhalaatioanestesian induktion jälkeen .</w:t>
      </w:r>
    </w:p>
    <w:p>
      <w:r>
        <w:rPr>
          <w:b/>
        </w:rPr>
        <w:t xml:space="preserve">Tulos</w:t>
      </w:r>
    </w:p>
    <w:p>
      <w:r>
        <w:t xml:space="preserve">90 lapsipotilasta, ASA I, iältään 4-10 vuotta.</w:t>
      </w:r>
    </w:p>
    <w:p>
      <w:r>
        <w:rPr>
          <w:b/>
        </w:rPr>
        <w:t xml:space="preserve">Esimerkki 5.419</w:t>
      </w:r>
    </w:p>
    <w:p>
      <w:r>
        <w:t xml:space="preserve">Kolmen viikoittaisen 40 000 U:n epoetiini alfa -annoksen jälkeen 120 000 U:n annos voidaan antaa turvallisesti kerran 3 viikossa ilman, että verensiirtojen tarve lisääntyy tai että elämänlaatu heikkenee.</w:t>
      </w:r>
    </w:p>
    <w:p>
      <w:r>
        <w:rPr>
          <w:b/>
        </w:rPr>
        <w:t xml:space="preserve">Tulos</w:t>
      </w:r>
    </w:p>
    <w:p>
      <w:r>
        <w:t xml:space="preserve">ei löydy</w:t>
      </w:r>
    </w:p>
    <w:p>
      <w:r>
        <w:rPr>
          <w:b/>
        </w:rPr>
        <w:t xml:space="preserve">Esimerkki 5.420</w:t>
      </w:r>
    </w:p>
    <w:p>
      <w:r>
        <w:t xml:space="preserve">Tietojemme mukaan ei kuitenkaan ole tehty tutkimuksia, joissa kaikkia näitä toimenpiteitä käytettäisiin yhdessä masennuslääkkeiden liitännäisstrategiana.</w:t>
      </w:r>
    </w:p>
    <w:p>
      <w:r>
        <w:rPr>
          <w:b/>
        </w:rPr>
        <w:t xml:space="preserve">Tulos</w:t>
      </w:r>
    </w:p>
    <w:p>
      <w:r>
        <w:t xml:space="preserve">ei löydy</w:t>
      </w:r>
    </w:p>
    <w:p>
      <w:r>
        <w:rPr>
          <w:b/>
        </w:rPr>
        <w:t xml:space="preserve">Esimerkki 5.421</w:t>
      </w:r>
    </w:p>
    <w:p>
      <w:r>
        <w:t xml:space="preserve">Näin ollen tässä tutkimuksessa tutkittiin ajallisesti vaihtelevan tupakasta pidättäytymisen ja masennusoireiden välistä yhteisvaihtelua monitasomallilla ( MLM ) , joka mahdollisti siirtymät tupakointitilanteiden välillä osallistujan sisällä.</w:t>
      </w:r>
    </w:p>
    <w:p>
      <w:r>
        <w:rPr>
          <w:b/>
        </w:rPr>
        <w:t xml:space="preserve">Tulos</w:t>
      </w:r>
    </w:p>
    <w:p>
      <w:r>
        <w:t xml:space="preserve">ei löydy</w:t>
      </w:r>
    </w:p>
    <w:p>
      <w:r>
        <w:rPr>
          <w:b/>
        </w:rPr>
        <w:t xml:space="preserve">Esimerkki 5.422</w:t>
      </w:r>
    </w:p>
    <w:p>
      <w:r>
        <w:t xml:space="preserve">Sisäinen stenttaus on olennainen osa endopyelotomiaa .</w:t>
      </w:r>
    </w:p>
    <w:p>
      <w:r>
        <w:rPr>
          <w:b/>
        </w:rPr>
        <w:t xml:space="preserve">Tulos</w:t>
      </w:r>
    </w:p>
    <w:p>
      <w:r>
        <w:t xml:space="preserve">ei löydy</w:t>
      </w:r>
    </w:p>
    <w:p>
      <w:r>
        <w:rPr>
          <w:b/>
          <w:u w:val="single"/>
        </w:rPr>
        <w:t xml:space="preserve">Tehtävä numero 6</w:t>
      </w:r>
    </w:p>
    <w:p>
      <w:r>
        <w:t xml:space="preserve">Tässä tehtävässä sinulle annetaan viiden lauseen mittaisen tarinan otsikko ja neljä ensimmäistä lausetta. Tehtävänäsi on kirjoittaa tarinan viimeinen lause niin, ettei se liity tarinan muuhun osaan. Varmista, että luotu lause liittyy tarinaan asiayhteyteen.</w:t>
      </w:r>
    </w:p>
    <w:p>
      <w:r>
        <w:rPr>
          <w:b/>
        </w:rPr>
        <w:t xml:space="preserve">Esimerkki 6.0</w:t>
      </w:r>
    </w:p>
    <w:p>
      <w:r>
        <w:t xml:space="preserve">Otsikko: Jeff ui haiden kanssa. Lause 1: Jeff oli lähdössä lomalle. Lause 2: Hän päätti, että Bahama olisi täydellinen paikka. Lause 3: Jeff kokeili niin monia uusia asioita, joita hän ei ollut koskaan ennen kokeillut. Lause 4: Hän jopa ui haiden kanssa.</w:t>
      </w:r>
    </w:p>
    <w:p>
      <w:r>
        <w:rPr>
          <w:b/>
        </w:rPr>
        <w:t xml:space="preserve">Tulos</w:t>
      </w:r>
    </w:p>
    <w:p>
      <w:r>
        <w:t xml:space="preserve">Mies hymyili ja otti sen.</w:t>
      </w:r>
    </w:p>
    <w:p>
      <w:r>
        <w:rPr>
          <w:b/>
        </w:rPr>
        <w:t xml:space="preserve">Esimerkki 6.1</w:t>
      </w:r>
    </w:p>
    <w:p>
      <w:r>
        <w:t xml:space="preserve">Otsikko: Leijona: Pakeneva leijona. Lause 1: Kukaan ei ollut varma, miten leijona oli päässyt häkistä karkuun. Lause 2: Aseistautuneet leijonanhoitajat tutkivat autioituneen sirkusalueen. Lause 3: He kuulivat jyrisevän karjunnan ja suuntasivat kohti ääntä. Lause 4: Leijona raateli yllättäen jättimäistä hattarapussia.</w:t>
      </w:r>
    </w:p>
    <w:p>
      <w:r>
        <w:rPr>
          <w:b/>
        </w:rPr>
        <w:t xml:space="preserve">Tulos</w:t>
      </w:r>
    </w:p>
    <w:p>
      <w:r>
        <w:t xml:space="preserve">Tomin oli heitettävä ne pois.</w:t>
      </w:r>
    </w:p>
    <w:p>
      <w:r>
        <w:rPr>
          <w:b/>
        </w:rPr>
        <w:t xml:space="preserve">Esimerkki 6.2</w:t>
      </w:r>
    </w:p>
    <w:p>
      <w:r>
        <w:t xml:space="preserve">Otsikko: Nimi: Picked Her Up. Lause 1: Olin rannalla nuorisoryhmäni kanssa. Lause 2: Olin joidenkin ihmisten kanssa meressä. Lause 3: Yksi tytöistä huomasi jotain. Lause 4: Joku mies oli ottanut hänet aiemmin kyytiin.</w:t>
      </w:r>
    </w:p>
    <w:p>
      <w:r>
        <w:rPr>
          <w:b/>
        </w:rPr>
        <w:t xml:space="preserve">Tulos</w:t>
      </w:r>
    </w:p>
    <w:p>
      <w:r>
        <w:t xml:space="preserve">Kiitin häntä kuitenkin.</w:t>
      </w:r>
    </w:p>
    <w:p>
      <w:r>
        <w:rPr>
          <w:b/>
        </w:rPr>
        <w:t xml:space="preserve">Esimerkki 6.3</w:t>
      </w:r>
    </w:p>
    <w:p>
      <w:r>
        <w:t xml:space="preserve">Otsikko: Nimi: Banaanipannukakut. Lause 1: Jack tykkäsi laittaa perheelleen aamiaista. Lause 2: Hän soseutti banaaneja pannukakkutaikinaan. Lause 3: Se teki niistä entistäkin herkullisempia! Lause 4: Hän valmisti niitä joka lauantaiaamu.</w:t>
      </w:r>
    </w:p>
    <w:p>
      <w:r>
        <w:rPr>
          <w:b/>
        </w:rPr>
        <w:t xml:space="preserve">Tulos</w:t>
      </w:r>
    </w:p>
    <w:p>
      <w:r>
        <w:t xml:space="preserve">Lopulta Jake kytki säätiedotuksen päälle odottaen yksityiskohtia.</w:t>
      </w:r>
    </w:p>
    <w:p>
      <w:r>
        <w:rPr>
          <w:b/>
        </w:rPr>
        <w:t xml:space="preserve">Esimerkki 6.4</w:t>
      </w:r>
    </w:p>
    <w:p>
      <w:r>
        <w:t xml:space="preserve">Otsikko: Nimi: Ei muuta kuin verkko. Lause 1: Stephen oli loistava koripalloilija. Lause 2: Hän oli joukkueensa paras pistemies. Lause 3: He olivat mestaruusottelussa, ja Stephen teki paljon po pisteitä. Lause 4: Summerin soidessa hän heitti kolmen pisteen heiton voitosta.</w:t>
      </w:r>
    </w:p>
    <w:p>
      <w:r>
        <w:rPr>
          <w:b/>
        </w:rPr>
        <w:t xml:space="preserve">Tulos</w:t>
      </w:r>
    </w:p>
    <w:p>
      <w:r>
        <w:t xml:space="preserve">Donnie näytti äidilleen, että pihalle oli tullut ankanpoikanen.</w:t>
      </w:r>
    </w:p>
    <w:p>
      <w:r>
        <w:rPr>
          <w:b/>
        </w:rPr>
        <w:t xml:space="preserve">Esimerkki 6.5</w:t>
      </w:r>
    </w:p>
    <w:p>
      <w:r>
        <w:t xml:space="preserve">Otsikko: Nimi: Uusi henkilö Uusi väkijoukko. Lause 1: Todd löysi Marian juhlista. Lause 2: Hän yritti tervehtiä Mariaa. Lause 3: Todd kuitenkin loukkasi häntä ja esitti, että he olivat tuntemattomia. Lause 4: Todd lakkasi puhumasta Marialle sen päivän jälkeen.</w:t>
      </w:r>
    </w:p>
    <w:p>
      <w:r>
        <w:rPr>
          <w:b/>
        </w:rPr>
        <w:t xml:space="preserve">Tulos</w:t>
      </w:r>
    </w:p>
    <w:p>
      <w:r>
        <w:t xml:space="preserve">Benjaminin vanhemmat erottivat liekit nopeasti.</w:t>
      </w:r>
    </w:p>
    <w:p>
      <w:r>
        <w:rPr>
          <w:b/>
        </w:rPr>
        <w:t xml:space="preserve">Esimerkki 6.6</w:t>
      </w:r>
    </w:p>
    <w:p>
      <w:r>
        <w:t xml:space="preserve">Otsikko: Google Maps. Lause 1: Vaimoni auttoi siskoaan ajamaan Cambridgesta Stoughtoniin. Lause 2: Hänen siskonsa vihaa moottoritieajoa. Lause 3: Kerroin vaimolleni, että Google Mapsilla on älypuhelinsovellus. Lause 4: Hän käytti sitä päästäkseen Stoughtoniin ajamalla katuja pitkin.</w:t>
      </w:r>
    </w:p>
    <w:p>
      <w:r>
        <w:rPr>
          <w:b/>
        </w:rPr>
        <w:t xml:space="preserve">Tulos</w:t>
      </w:r>
    </w:p>
    <w:p>
      <w:r>
        <w:t xml:space="preserve">Se ei ollut loukkaantunut, joten vein sen ulos ja päästin sen menemään.</w:t>
      </w:r>
    </w:p>
    <w:p>
      <w:r>
        <w:rPr>
          <w:b/>
        </w:rPr>
        <w:t xml:space="preserve">Esimerkki 6.7</w:t>
      </w:r>
    </w:p>
    <w:p>
      <w:r>
        <w:t xml:space="preserve">Otsikko: Nimi: Taksi. Lause 1: Anna rakasti taksikyytiä. Lause 2: Hän piti niistä, koska hänen ei tarvinnut ajaa. Lause 3: Eräänä päivänä hän lähti toiseen maahan. Lause 4: Sen jälkeen hän etsi monta tuntia taksia.</w:t>
      </w:r>
    </w:p>
    <w:p>
      <w:r>
        <w:rPr>
          <w:b/>
        </w:rPr>
        <w:t xml:space="preserve">Tulos</w:t>
      </w:r>
    </w:p>
    <w:p>
      <w:r>
        <w:t xml:space="preserve">Hän laittoi ne kaikki kerralla!</w:t>
      </w:r>
    </w:p>
    <w:p>
      <w:r>
        <w:rPr>
          <w:b/>
        </w:rPr>
        <w:t xml:space="preserve">Esimerkki 6.8</w:t>
      </w:r>
    </w:p>
    <w:p>
      <w:r>
        <w:t xml:space="preserve">Otsikko: Nimi: Uudet kengät. Lause 1: Josh tarvitsi uudet kengät. Lause 2: Hän vihasi päästä eroon vanhoista kengistään. Lause 3: Hänen äitinsä vei hänet kenkäostoksille. Lause 4: Hän löysi täydellisen parin, ja onneksi ne olivat alennuksessa.</w:t>
      </w:r>
    </w:p>
    <w:p>
      <w:r>
        <w:rPr>
          <w:b/>
        </w:rPr>
        <w:t xml:space="preserve">Tulos</w:t>
      </w:r>
    </w:p>
    <w:p>
      <w:r>
        <w:t xml:space="preserve">Susie oli niin järkyttynyt ja kyseenalaisti näiden ihmisten luonteen.</w:t>
      </w:r>
    </w:p>
    <w:p>
      <w:r>
        <w:rPr>
          <w:b/>
        </w:rPr>
        <w:t xml:space="preserve">Esimerkki 6.9</w:t>
      </w:r>
    </w:p>
    <w:p>
      <w:r>
        <w:t xml:space="preserve">Otsikko: Nimi: Not My Job. Lause 1: Kerran veljeni koira pääsi irti ja repi jonkun roskat. Lause 2: Se henkilö soitti poliisit. Lause 3: Olin juuri keräämässä roskia, kun poliisi häiritsi minua. Lause 4: Veljeni ei ollut lähistöllä.</w:t>
      </w:r>
    </w:p>
    <w:p>
      <w:r>
        <w:rPr>
          <w:b/>
        </w:rPr>
        <w:t xml:space="preserve">Tulos</w:t>
      </w:r>
    </w:p>
    <w:p>
      <w:r>
        <w:t xml:space="preserve">Ja löi häntä päähän.</w:t>
      </w:r>
    </w:p>
    <w:p>
      <w:r>
        <w:rPr>
          <w:b/>
        </w:rPr>
        <w:t xml:space="preserve">Esimerkki 6.10</w:t>
      </w:r>
    </w:p>
    <w:p>
      <w:r>
        <w:t xml:space="preserve">Otsikko: Nimi: Nopeimmat veljekset. Lause 1: Dave ja Dylan olivat veljekset, jotka rakastivat kilpailemista. Lause 2: He ajoivat kilpaa polkupyörillä, skeittilaudoilla ja jopa mönkijöillä. Lause 3: Kun veljekset aloittivat lukion, he molemmat liittyivät yleisurheilujoukkueeseen. Lause 4: He harjoittelivat kilpaurheilua niin paljon, että heistä tuli nopeasti ratatähtiä.</w:t>
      </w:r>
    </w:p>
    <w:p>
      <w:r>
        <w:rPr>
          <w:b/>
        </w:rPr>
        <w:t xml:space="preserve">Tulos</w:t>
      </w:r>
    </w:p>
    <w:p>
      <w:r>
        <w:t xml:space="preserve">Siellä hän toivotti opettajalleen surullisesti hyvästit.</w:t>
      </w:r>
    </w:p>
    <w:p>
      <w:r>
        <w:rPr>
          <w:b/>
        </w:rPr>
        <w:t xml:space="preserve">Esimerkki 6.11</w:t>
      </w:r>
    </w:p>
    <w:p>
      <w:r>
        <w:t xml:space="preserve">Otsikko: Nimi: Paperi. Lause 1: Stu unohti, että hänellä oli paperi. Lause 2: Stu muisti kaksi päivää ennen kuin paperin piti olla valmis. Lause 3: Hän käytti kaksi viimeistä päivää kirjoittamiseen niin paljon kuin pystyi. Lause 4: Stu luovutti tekemänsä työn eräpäivänä.</w:t>
      </w:r>
    </w:p>
    <w:p>
      <w:r>
        <w:rPr>
          <w:b/>
        </w:rPr>
        <w:t xml:space="preserve">Tulos</w:t>
      </w:r>
    </w:p>
    <w:p>
      <w:r>
        <w:t xml:space="preserve">Jasonin sydän murtuu eikä hän koskaan toivu siitä.</w:t>
      </w:r>
    </w:p>
    <w:p>
      <w:r>
        <w:rPr>
          <w:b/>
        </w:rPr>
        <w:t xml:space="preserve">Esimerkki 6.12</w:t>
      </w:r>
    </w:p>
    <w:p>
      <w:r>
        <w:t xml:space="preserve">Otsikko: Nimi: Vanhentunut kuponki. Lause 1: Sam oli innoissaan menossa ostoksille. Lause 2: Hänellä oli kuponki, jolla hän sai hyvän tarjouksen. Lause 3: Sam sai kaiken haluamansa ja meni maksamaan. Lause 4: Kassa kertoi hänelle kauheita uutisia kuponista.</w:t>
      </w:r>
    </w:p>
    <w:p>
      <w:r>
        <w:rPr>
          <w:b/>
        </w:rPr>
        <w:t xml:space="preserve">Tulos</w:t>
      </w:r>
    </w:p>
    <w:p>
      <w:r>
        <w:t xml:space="preserve">Hän huomasi farkut, jotka hän halusi ostaa.</w:t>
      </w:r>
    </w:p>
    <w:p>
      <w:r>
        <w:rPr>
          <w:b/>
        </w:rPr>
        <w:t xml:space="preserve">Esimerkki 6.13</w:t>
      </w:r>
    </w:p>
    <w:p>
      <w:r>
        <w:t xml:space="preserve">Otsikko: Nimi: Avain. Lause 1: Adam hukkasi avaimensa kävellessään koulusta kotiin. Lause 2: Hän oli tyytymätön huolimattomuuteensa. Lause 3: Mutta seuraavana päivänä hän huomasi sen samalla kävelyllä! Lause 4: Se makasi jalkakäytävällä näkyvillä!</w:t>
      </w:r>
    </w:p>
    <w:p>
      <w:r>
        <w:rPr>
          <w:b/>
        </w:rPr>
        <w:t xml:space="preserve">Tulos</w:t>
      </w:r>
    </w:p>
    <w:p>
      <w:r>
        <w:t xml:space="preserve">Toimisto otti varkaan kiinni ja palautti naisen käsilaukun.</w:t>
      </w:r>
    </w:p>
    <w:p>
      <w:r>
        <w:rPr>
          <w:b/>
        </w:rPr>
        <w:t xml:space="preserve">Esimerkki 6.14</w:t>
      </w:r>
    </w:p>
    <w:p>
      <w:r>
        <w:t xml:space="preserve">Otsikko: Nimi: Savupiipputuli. Lause 1: Simon sytytti takassa tulipalon. Lause 2: Saadakseen tulen palamaan kuumemmin hän lisäsi paljon puita. Lause 3: Puut loivat takkaan valtavan liekin. Lause 4: Tuli sytytti savupiipussa olevat jäännökset tuleen.</w:t>
      </w:r>
    </w:p>
    <w:p>
      <w:r>
        <w:rPr>
          <w:b/>
        </w:rPr>
        <w:t xml:space="preserve">Tulos</w:t>
      </w:r>
    </w:p>
    <w:p>
      <w:r>
        <w:t xml:space="preserve">Pystyin ostamaan uuden CD-soittimen.</w:t>
      </w:r>
    </w:p>
    <w:p>
      <w:r>
        <w:rPr>
          <w:b/>
        </w:rPr>
        <w:t xml:space="preserve">Esimerkki 6.15</w:t>
      </w:r>
    </w:p>
    <w:p>
      <w:r>
        <w:t xml:space="preserve">Otsikko: Nimi: Väärä istuin. Lause 1: Ginan vauva istui hiljaa sohvalla. Lause 2: Gina oli menossa istumaan haettuaan kulhollisen ruokaa. Lause 3: Kun hän oli aikeissa levätä, hän tuijotti kulhoa. Lause 4: Hän ei huomannut vauvaa ja päätyi istumaan tämän päälle.</w:t>
      </w:r>
    </w:p>
    <w:p>
      <w:r>
        <w:rPr>
          <w:b/>
        </w:rPr>
        <w:t xml:space="preserve">Tulos</w:t>
      </w:r>
    </w:p>
    <w:p>
      <w:r>
        <w:t xml:space="preserve">Kaikki palaset lensivät ilmaan.</w:t>
      </w:r>
    </w:p>
    <w:p>
      <w:r>
        <w:rPr>
          <w:b/>
        </w:rPr>
        <w:t xml:space="preserve">Esimerkki 6.16</w:t>
      </w:r>
    </w:p>
    <w:p>
      <w:r>
        <w:t xml:space="preserve">Otsikko: Nimi: Huonot ideat. Lause 1: Miehellä oli joitakin ideoita. Lause 2: Ne olivat vääriä. Lause 3: Mies toimi ajatustensa mukaan. Lause 4: Tulokset olivat erittäin huonoja.</w:t>
      </w:r>
    </w:p>
    <w:p>
      <w:r>
        <w:rPr>
          <w:b/>
        </w:rPr>
        <w:t xml:space="preserve">Tulos</w:t>
      </w:r>
    </w:p>
    <w:p>
      <w:r>
        <w:t xml:space="preserve">Vierailun jälkeen he olivat tyytyväisiä, että ostivat ylimääräisen sisäänpääsymaksun.</w:t>
      </w:r>
    </w:p>
    <w:p>
      <w:r>
        <w:rPr>
          <w:b/>
        </w:rPr>
        <w:t xml:space="preserve">Esimerkki 6.17</w:t>
      </w:r>
    </w:p>
    <w:p>
      <w:r>
        <w:t xml:space="preserve">Otsikko: Nimi: Muutos suunnitelmiin. Lause 1: Sarah aikoi viettää päivän rannalla ystäviensä kanssa. Lause 2: Matkalla hän sai rengasrikon valtatiellä. Lause 3: Mies pysähtyi auttaakseen häntä renkaanvaihdossa. Lause 4: Mies oli Sarahin vanha ystävä, ja sen jälkeen he söivät lounasta.</w:t>
      </w:r>
    </w:p>
    <w:p>
      <w:r>
        <w:rPr>
          <w:b/>
        </w:rPr>
        <w:t xml:space="preserve">Tulos</w:t>
      </w:r>
    </w:p>
    <w:p>
      <w:r>
        <w:t xml:space="preserve">Andrew osti sinisen auton.</w:t>
      </w:r>
    </w:p>
    <w:p>
      <w:r>
        <w:rPr>
          <w:b/>
        </w:rPr>
        <w:t xml:space="preserve">Esimerkki 6.18</w:t>
      </w:r>
    </w:p>
    <w:p>
      <w:r>
        <w:t xml:space="preserve">Otsikko: Nimi: Kesämekko. Lause 1: Leah pukeutui kesämekkoonsa. Lause 2: Hän pyöritti mekkoa ympäriinsä. Lause 3: Mekko tuntui tärkkelykseltä. Lause 4: Hän pesi mekon sukilla.</w:t>
      </w:r>
    </w:p>
    <w:p>
      <w:r>
        <w:rPr>
          <w:b/>
        </w:rPr>
        <w:t xml:space="preserve">Tulos</w:t>
      </w:r>
    </w:p>
    <w:p>
      <w:r>
        <w:t xml:space="preserve">Kadun varrella oli koira, joka söi hampurilaista.</w:t>
      </w:r>
    </w:p>
    <w:p>
      <w:r>
        <w:rPr>
          <w:b/>
        </w:rPr>
        <w:t xml:space="preserve">Esimerkki 6.19</w:t>
      </w:r>
    </w:p>
    <w:p>
      <w:r>
        <w:t xml:space="preserve">Otsikko: Nimi: Pehmolelukokoelmani. Lause 1: Minulla on valtava kokoelma pehmoleluja ja -hahmoja. Lause 2: Suurin osa niistä on minulle hyvin erityisiä tai lahjoja. Lause 3: Minulla on vaaleanpunainen ja valkoinen pehmopingviini, jonka sain lahjaksi. Lause 4: Se voitettiin eräänä päivänä kynsikoneesta, kun pelasimme pelihallissa.</w:t>
      </w:r>
    </w:p>
    <w:p>
      <w:r>
        <w:rPr>
          <w:b/>
        </w:rPr>
        <w:t xml:space="preserve">Tulos</w:t>
      </w:r>
    </w:p>
    <w:p>
      <w:r>
        <w:t xml:space="preserve">He olivat hyvin kiinnostuneita tietokoneista.</w:t>
      </w:r>
    </w:p>
    <w:p>
      <w:r>
        <w:rPr>
          <w:b/>
        </w:rPr>
        <w:t xml:space="preserve">Esimerkki 6.20</w:t>
      </w:r>
    </w:p>
    <w:p>
      <w:r>
        <w:t xml:space="preserve">Otsikko: Nimi: SCUBA Diving.. Lause 1: John rakasti luontoa. Lause 2: Hän kävi kaikenlaisissa seikkailuissa. Lause 3: Hän sai tilaisuuden mennä sukeltamaan. Lause 4: John rakasti kokemusta.</w:t>
      </w:r>
    </w:p>
    <w:p>
      <w:r>
        <w:rPr>
          <w:b/>
        </w:rPr>
        <w:t xml:space="preserve">Tulos</w:t>
      </w:r>
    </w:p>
    <w:p>
      <w:r>
        <w:t xml:space="preserve">Jake sai auton myytyä melko nopeasti.</w:t>
      </w:r>
    </w:p>
    <w:p>
      <w:r>
        <w:rPr>
          <w:b/>
        </w:rPr>
        <w:t xml:space="preserve">Esimerkki 6.21</w:t>
      </w:r>
    </w:p>
    <w:p>
      <w:r>
        <w:t xml:space="preserve">Otsikko: Nimi: Naapurit tulevat yhteen. Lause 1: Liz ei ollut tavannut intialaisia naapureitaan ennen kuin heidän talonsa syttyi tuleen. Lause 2: Kun Liz näki paloautot, hän riensi naapuriin tarjoamaan apua. Lause 3: Kielimuurista huolimatta Liz näki järkytyksen ja pelon heidän silmissään. Lause 4: Sanattomasti hän johdatti heidät kotiinsa ja toi mukanaan nenäliinoja ja vettä.</w:t>
      </w:r>
    </w:p>
    <w:p>
      <w:r>
        <w:rPr>
          <w:b/>
        </w:rPr>
        <w:t xml:space="preserve">Tulos</w:t>
      </w:r>
    </w:p>
    <w:p>
      <w:r>
        <w:t xml:space="preserve">Kesti vielä kaksi kuukautta, mutta sitkeys kannatti, ja sain loistavan arvostelun.</w:t>
      </w:r>
    </w:p>
    <w:p>
      <w:r>
        <w:rPr>
          <w:b/>
        </w:rPr>
        <w:t xml:space="preserve">Esimerkki 6.22</w:t>
      </w:r>
    </w:p>
    <w:p>
      <w:r>
        <w:t xml:space="preserve">Otsikko: Nimi: Löydetty lompakko. Lause 1: Tom käveli ympäriinsä. Lause 2: Hän löysi lompakon maasta. Lause 3: Se oli täysin tyhjä. Lause 4: Tomin mielestä lompakko oli kivan näköinen.</w:t>
      </w:r>
    </w:p>
    <w:p>
      <w:r>
        <w:rPr>
          <w:b/>
        </w:rPr>
        <w:t xml:space="preserve">Tulos</w:t>
      </w:r>
    </w:p>
    <w:p>
      <w:r>
        <w:t xml:space="preserve">Kun hän oli ulkona, hän huomasi poliisien pysähtyvän.</w:t>
      </w:r>
    </w:p>
    <w:p>
      <w:r>
        <w:rPr>
          <w:b/>
        </w:rPr>
        <w:t xml:space="preserve">Esimerkki 6.23</w:t>
      </w:r>
    </w:p>
    <w:p>
      <w:r>
        <w:t xml:space="preserve">Otsikko: Nimi: Leikkimään oppiminen. Lause 1: Pianonsoiton opettelu on ollut Josien unelma. Lause 2: Hänen äitinsä soitti pianoa, ja hän oli erittäin hyvä siinä. Lause 3: Hänen äitinsä kuoli viime vuonna, eikä kukaan enää käytä pianoa. Lause 4: Josie siirsi pianon kotiinsa ja soitti opettajalle.</w:t>
      </w:r>
    </w:p>
    <w:p>
      <w:r>
        <w:rPr>
          <w:b/>
        </w:rPr>
        <w:t xml:space="preserve">Tulos</w:t>
      </w:r>
    </w:p>
    <w:p>
      <w:r>
        <w:t xml:space="preserve">Silloin ne näyttivät dinosaurusten munilta.</w:t>
      </w:r>
    </w:p>
    <w:p>
      <w:r>
        <w:rPr>
          <w:b/>
        </w:rPr>
        <w:t xml:space="preserve">Esimerkki 6.24</w:t>
      </w:r>
    </w:p>
    <w:p>
      <w:r>
        <w:t xml:space="preserve">Otsikko: Nimi: Pelastettu. Lause 1: Lyn löysi puistosta itkevän lapsen. Lause 2: Pikkutyttö oli loukkaantunut, mutta ei kyennyt puhumaan. Lause 3: Lyn tutki tyttöä ja löysi henkilökortin. Lause 4: Pikkutyttö oli autistinen, mutta hänen osoitteensa oli kortissa.</w:t>
      </w:r>
    </w:p>
    <w:p>
      <w:r>
        <w:rPr>
          <w:b/>
        </w:rPr>
        <w:t xml:space="preserve">Tulos</w:t>
      </w:r>
    </w:p>
    <w:p>
      <w:r>
        <w:t xml:space="preserve">Hän saa ajokortin muutaman kuukauden kuluttua.</w:t>
      </w:r>
    </w:p>
    <w:p>
      <w:r>
        <w:rPr>
          <w:b/>
        </w:rPr>
        <w:t xml:space="preserve">Esimerkki 6.25</w:t>
      </w:r>
    </w:p>
    <w:p>
      <w:r>
        <w:t xml:space="preserve">Otsikko: Nimi: Lippujalkapallo. Lause 1: Jimmy ei ollut koskaan aikaisemmin pelannut jalkapalloa. Lause 2: Hän oli vihdoin tarpeeksi vanha lippujalkapalloon. Lause 3: Hän meni kentälle innoissaan pelaamaan. Lause 4: Hän heitti pallon kentällä juoksevalle ystävälleen.</w:t>
      </w:r>
    </w:p>
    <w:p>
      <w:r>
        <w:rPr>
          <w:b/>
        </w:rPr>
        <w:t xml:space="preserve">Tulos</w:t>
      </w:r>
    </w:p>
    <w:p>
      <w:r>
        <w:t xml:space="preserve">Hän sai laastarin ja jatkoi vesimelonin leikkaamista.</w:t>
      </w:r>
    </w:p>
    <w:p>
      <w:r>
        <w:rPr>
          <w:b/>
        </w:rPr>
        <w:t xml:space="preserve">Esimerkki 6.26</w:t>
      </w:r>
    </w:p>
    <w:p>
      <w:r>
        <w:t xml:space="preserve">Otsikko: Nimi: Bad Night for Camping. Lause 1: Joonan oli tarkoitus lähteä telttailemaan ystäviensä kanssa. Lause 2: Sää oli huono sinä viikonloppuna, jolloin he olivat menossa. Lause 3: Kaverit päättivät lykätä retkeä. Lause 4: He päättivät tehdä jotain muuta sinä viikonloppuna.</w:t>
      </w:r>
    </w:p>
    <w:p>
      <w:r>
        <w:rPr>
          <w:b/>
        </w:rPr>
        <w:t xml:space="preserve">Tulos</w:t>
      </w:r>
    </w:p>
    <w:p>
      <w:r>
        <w:t xml:space="preserve">Hän laihtui niin paljon kuin halusi.</w:t>
      </w:r>
    </w:p>
    <w:p>
      <w:r>
        <w:rPr>
          <w:b/>
        </w:rPr>
        <w:t xml:space="preserve">Esimerkki 6.27</w:t>
      </w:r>
    </w:p>
    <w:p>
      <w:r>
        <w:t xml:space="preserve">Otsikko: Nimi: Shattered Screen. Lause 1: June oli juuri saanut uuden puhelimen. Lause 2: Hän puhui sillä eräänä iltapäivänä. Lause 3: Kun hän lopetti puhelun, hänen koiransa kompastui häneen. Lause 4: Hänen puhelimensa lensi ilmaan.</w:t>
      </w:r>
    </w:p>
    <w:p>
      <w:r>
        <w:rPr>
          <w:b/>
        </w:rPr>
        <w:t xml:space="preserve">Tulos</w:t>
      </w:r>
    </w:p>
    <w:p>
      <w:r>
        <w:t xml:space="preserve">Löysin paremman työpaikan, jossa asiakkaani ja minä olemme molemmat tyytyväisiä.</w:t>
      </w:r>
    </w:p>
    <w:p>
      <w:r>
        <w:rPr>
          <w:b/>
        </w:rPr>
        <w:t xml:space="preserve">Esimerkki 6.28</w:t>
      </w:r>
    </w:p>
    <w:p>
      <w:r>
        <w:t xml:space="preserve">Otsikko: Nimi: Kylmä suihku. Lause 1: Tom valvoi myöhään. Lause 2: Hänen oli mentävä aamulla aikaisin töihin. Lause 3: Hänen oli vaikea nousta ylös. Lause 4: Tom päätti ottaa kylmän suihkun.</w:t>
      </w:r>
    </w:p>
    <w:p>
      <w:r>
        <w:rPr>
          <w:b/>
        </w:rPr>
        <w:t xml:space="preserve">Tulos</w:t>
      </w:r>
    </w:p>
    <w:p>
      <w:r>
        <w:t xml:space="preserve">Nic päätti, että juhlat eivät olleetkaan tylsät - ne olivat upeat!</w:t>
      </w:r>
    </w:p>
    <w:p>
      <w:r>
        <w:rPr>
          <w:b/>
        </w:rPr>
        <w:t xml:space="preserve">Esimerkki 6.29</w:t>
      </w:r>
    </w:p>
    <w:p>
      <w:r>
        <w:t xml:space="preserve">Otsikko: Nimi: Dead Batter. Lause 1: Tomin auto kuoli. Lause 2: Hän ei saanut sitä enää käyntiin. Lause 3: Käynnistyksen jälkeen hän vei akun tarkistettavaksi. Lause 4: He sanoivat, että akku oli tyhjä.</w:t>
      </w:r>
    </w:p>
    <w:p>
      <w:r>
        <w:rPr>
          <w:b/>
        </w:rPr>
        <w:t xml:space="preserve">Tulos</w:t>
      </w:r>
    </w:p>
    <w:p>
      <w:r>
        <w:t xml:space="preserve">Josh oli iloinen, että hän oli varovainen ja näki käärmeen.</w:t>
      </w:r>
    </w:p>
    <w:p>
      <w:r>
        <w:rPr>
          <w:b/>
        </w:rPr>
        <w:t xml:space="preserve">Esimerkki 6.30</w:t>
      </w:r>
    </w:p>
    <w:p>
      <w:r>
        <w:t xml:space="preserve">Otsikko: Nimi: Snickerdoodles. Lause 1: Hän oli himoinnut snickerdoodlesia. Lause 2: Hän meni kaupan leipomo-osastolle. Lause 3: Heillä oli jopa kurpitsakeksejä. Lause 4: Hän nappasi ison rasian snickerdoodleja.</w:t>
      </w:r>
    </w:p>
    <w:p>
      <w:r>
        <w:rPr>
          <w:b/>
        </w:rPr>
        <w:t xml:space="preserve">Tulos</w:t>
      </w:r>
    </w:p>
    <w:p>
      <w:r>
        <w:t xml:space="preserve">Ovelta ovelle -myyjät eivät enää häiritse häntä.</w:t>
      </w:r>
    </w:p>
    <w:p>
      <w:r>
        <w:rPr>
          <w:b/>
        </w:rPr>
        <w:t xml:space="preserve">Esimerkki 6.31</w:t>
      </w:r>
    </w:p>
    <w:p>
      <w:r>
        <w:t xml:space="preserve">Otsikko: Nimi: Matalat alueet. Lause 1: Tonyn alueella oli hiljattain satanut paljon. Lause 2: Tonyn pihalle oli kertynyt paljon vettä. Lause 3: Osa vedestä valui hitaasti. Lause 4: Tony osti myöhemmin kuorman multaa.</w:t>
      </w:r>
    </w:p>
    <w:p>
      <w:r>
        <w:rPr>
          <w:b/>
        </w:rPr>
        <w:t xml:space="preserve">Tulos</w:t>
      </w:r>
    </w:p>
    <w:p>
      <w:r>
        <w:t xml:space="preserve">Tim alkoi siivota jälkiään.</w:t>
      </w:r>
    </w:p>
    <w:p>
      <w:r>
        <w:rPr>
          <w:b/>
        </w:rPr>
        <w:t xml:space="preserve">Esimerkki 6.32</w:t>
      </w:r>
    </w:p>
    <w:p>
      <w:r>
        <w:t xml:space="preserve">Otsikko: Nimi: Play Alone. Lause 1: Kate osti pelin veljenpojalleen. Lause 2: Hän pelasi sen kanssa ja huomasi pitävänsä siitä. Lause 3: Yleensä hän pelasi vain veljenpoikansa kanssa. Lause 4: Mutta tänään Kate ei halunnut leikkiä hänen kanssaan.</w:t>
      </w:r>
    </w:p>
    <w:p>
      <w:r>
        <w:rPr>
          <w:b/>
        </w:rPr>
        <w:t xml:space="preserve">Tulos</w:t>
      </w:r>
    </w:p>
    <w:p>
      <w:r>
        <w:t xml:space="preserve">Hänellä ei ollut enää nälkä.</w:t>
      </w:r>
    </w:p>
    <w:p>
      <w:r>
        <w:rPr>
          <w:b/>
        </w:rPr>
        <w:t xml:space="preserve">Esimerkki 6.33</w:t>
      </w:r>
    </w:p>
    <w:p>
      <w:r>
        <w:t xml:space="preserve">Otsikko: Nimi: Runaway Truck. Lause 1: John oli kuorma-autonkuljettaja. Lause 2: Hän ajoi jyrkkää rinnettä alas. Lause 3: Hänen jarrunsa eivät toimineet kunnolla. Lause 4: Hän joutui ajamaan likaista sivuramppia pitkin.</w:t>
      </w:r>
    </w:p>
    <w:p>
      <w:r>
        <w:rPr>
          <w:b/>
        </w:rPr>
        <w:t xml:space="preserve">Tulos</w:t>
      </w:r>
    </w:p>
    <w:p>
      <w:r>
        <w:t xml:space="preserve">Fred myy tuotteitaan paikallisessa ruokakaupassa.</w:t>
      </w:r>
    </w:p>
    <w:p>
      <w:r>
        <w:rPr>
          <w:b/>
        </w:rPr>
        <w:t xml:space="preserve">Esimerkki 6.34</w:t>
      </w:r>
    </w:p>
    <w:p>
      <w:r>
        <w:t xml:space="preserve">Otsikko: Nimi: Mehiläisen pisto. Lause 1: Oli aurinkoinen iltapäivä. Lause 2: Isoäiti pakotti meidät ulos leikkimään. Lause 3: Heti kun pääsimme ulos, kuulin veljeni itkevän. Lause 4: Sitten tunsin terävän pistoksen ja näin mehiläisen lentävän pois.</w:t>
      </w:r>
    </w:p>
    <w:p>
      <w:r>
        <w:rPr>
          <w:b/>
        </w:rPr>
        <w:t xml:space="preserve">Tulos</w:t>
      </w:r>
    </w:p>
    <w:p>
      <w:r>
        <w:t xml:space="preserve">He ovat väsyneitä iltaan mennessä.</w:t>
      </w:r>
    </w:p>
    <w:p>
      <w:r>
        <w:rPr>
          <w:b/>
        </w:rPr>
        <w:t xml:space="preserve">Esimerkki 6.35</w:t>
      </w:r>
    </w:p>
    <w:p>
      <w:r>
        <w:t xml:space="preserve">Otsikko: Nimi: Kenkä. Lause 1: Konan kengän pohjassa oli iso reikä. Lause 2: Mutta hänellä ei ollut varaa uuteen pariin! Lause 3: Myötätuntoinen naapuri antoi Konalle pari kenkiä. Lause 4: Ne olivat vähän isot, mutta lämpimät ja mukavat.</w:t>
      </w:r>
    </w:p>
    <w:p>
      <w:r>
        <w:rPr>
          <w:b/>
        </w:rPr>
        <w:t xml:space="preserve">Tulos</w:t>
      </w:r>
    </w:p>
    <w:p>
      <w:r>
        <w:t xml:space="preserve">Hän läimäytti ystäväänsä ja lähti kotiin.</w:t>
      </w:r>
    </w:p>
    <w:p>
      <w:r>
        <w:rPr>
          <w:b/>
        </w:rPr>
        <w:t xml:space="preserve">Esimerkki 6.36</w:t>
      </w:r>
    </w:p>
    <w:p>
      <w:r>
        <w:t xml:space="preserve">Nimike: Kuumaa mustaa teetä. Lause 1: Tina päätti juoda teetä. Lause 2: Hän on aina rakastanut teen juomista. Lause 3: Kun hän kaatoi sitä, se kuitenkin putosi. Lause 4: Se valui lattialle.</w:t>
      </w:r>
    </w:p>
    <w:p>
      <w:r>
        <w:rPr>
          <w:b/>
        </w:rPr>
        <w:t xml:space="preserve">Tulos</w:t>
      </w:r>
    </w:p>
    <w:p>
      <w:r>
        <w:t xml:space="preserve">Eric ei malta odottaa, että pääsee tuomaroimaan pelin.</w:t>
      </w:r>
    </w:p>
    <w:p>
      <w:r>
        <w:rPr>
          <w:b/>
        </w:rPr>
        <w:t xml:space="preserve">Esimerkki 6.37</w:t>
      </w:r>
    </w:p>
    <w:p>
      <w:r>
        <w:t xml:space="preserve">Otsikko: Nimi: Kansi. Lause 1: Kansi oli täysin puhdas. Lause 2: Olimme jo melkein valmiita. Lause 3: Oli minun vuoroni. Lause 4: Isoisäni työskenteli myös sen parissa.</w:t>
      </w:r>
    </w:p>
    <w:p>
      <w:r>
        <w:rPr>
          <w:b/>
        </w:rPr>
        <w:t xml:space="preserve">Tulos</w:t>
      </w:r>
    </w:p>
    <w:p>
      <w:r>
        <w:t xml:space="preserve">Se oli tyydyttävä ilta.</w:t>
      </w:r>
    </w:p>
    <w:p>
      <w:r>
        <w:rPr>
          <w:b/>
        </w:rPr>
        <w:t xml:space="preserve">Esimerkki 6.38</w:t>
      </w:r>
    </w:p>
    <w:p>
      <w:r>
        <w:t xml:space="preserve">Otsikko: Otsikko: Kaivaukset. Lause 1: Olin todella hyvällä tuulella. Lause 2: Sitten kirjauduin mieheni kanssa yhteiselle foorumille. Lause 3: Jälleen kerran hän teki julmia pilkkuja minua kohtaan. Lause 4: Minusta tuli yhtäkkiä hyvin surullinen ja vihainen.</w:t>
      </w:r>
    </w:p>
    <w:p>
      <w:r>
        <w:rPr>
          <w:b/>
        </w:rPr>
        <w:t xml:space="preserve">Tulos</w:t>
      </w:r>
    </w:p>
    <w:p>
      <w:r>
        <w:t xml:space="preserve">Nyt Ronia pidetään lukion joukkueen parhaana syöttäjänä.</w:t>
      </w:r>
    </w:p>
    <w:p>
      <w:r>
        <w:rPr>
          <w:b/>
        </w:rPr>
        <w:t xml:space="preserve">Esimerkki 6.39</w:t>
      </w:r>
    </w:p>
    <w:p>
      <w:r>
        <w:t xml:space="preserve">Otsikko: Nimi: Pelaaminen. Lause 1: Cody ja hänen veljensä kutsuttiin Mario Kart -juhliin/ Lause 2: Juhlat olivat Codyn parhaan ystävän Rossin luona. Lause 3: He pelasivat Mario Kartia koko päivän ja heillä oli todella hauskaa. Lause 4: Kun ilta alkoi olla myöhäinen, heidän oli pakko mennä nukkumaan.</w:t>
      </w:r>
    </w:p>
    <w:p>
      <w:r>
        <w:rPr>
          <w:b/>
        </w:rPr>
        <w:t xml:space="preserve">Tulos</w:t>
      </w:r>
    </w:p>
    <w:p>
      <w:r>
        <w:t xml:space="preserve">Teeskentelin lukevani, ja hän käveli ohi.</w:t>
      </w:r>
    </w:p>
    <w:p>
      <w:r>
        <w:rPr>
          <w:b/>
        </w:rPr>
        <w:t xml:space="preserve">Esimerkki 6.40</w:t>
      </w:r>
    </w:p>
    <w:p>
      <w:r>
        <w:t xml:space="preserve">Otsikko: Nimi: Auto-ongelmat. Lause 1: Risteyksen liikennevalot lakkasivat toimimasta. Lause 2: Joku ajoi suoraan Jaken auton kylkeen. Lause 3: Hänen autonsa oli niin hajalla, että se sammui. Lause 4: Hinausauton piti viedä Jaken auto romuttamolle.</w:t>
      </w:r>
    </w:p>
    <w:p>
      <w:r>
        <w:rPr>
          <w:b/>
        </w:rPr>
        <w:t xml:space="preserve">Tulos</w:t>
      </w:r>
    </w:p>
    <w:p>
      <w:r>
        <w:t xml:space="preserve">Toddin päivä oli ollut kamala!</w:t>
      </w:r>
    </w:p>
    <w:p>
      <w:r>
        <w:rPr>
          <w:b/>
        </w:rPr>
        <w:t xml:space="preserve">Esimerkki 6.41</w:t>
      </w:r>
    </w:p>
    <w:p>
      <w:r>
        <w:t xml:space="preserve">Otsikko: Burb. Lause 1: Birb Burb rakasti lintuja. Lause 2: Hän halusi epätoivoisesti omistaa lintutarhan. Lause 3: Vaikka hän ei tiennyt, miten aloittaa. Lause 4: Hän etsi resursseja verkosta ja sai rahoitusta.</w:t>
      </w:r>
    </w:p>
    <w:p>
      <w:r>
        <w:rPr>
          <w:b/>
        </w:rPr>
        <w:t xml:space="preserve">Tulos</w:t>
      </w:r>
    </w:p>
    <w:p>
      <w:r>
        <w:t xml:space="preserve">20 vuoden jälkeen hän on yhä yhtä onnellinen kuin ennenkin.</w:t>
      </w:r>
    </w:p>
    <w:p>
      <w:r>
        <w:rPr>
          <w:b/>
        </w:rPr>
        <w:t xml:space="preserve">Esimerkki 6.42</w:t>
      </w:r>
    </w:p>
    <w:p>
      <w:r>
        <w:t xml:space="preserve">Otsikko: Nimi: Taking Back What's His. Lause 1: Danny heräsi tyttöystävänsä kanssa ja valmistautui saattamaan hänet autolleen. Lause 2: Hän etsi sänkynsä alta ja sitten kaikkialta uudet lenkkarinsa. Lause 3: Hänen tyttöystävänsä hermostui, koska tiesi, että kämppis oli varastanut hänen kenkänsä. Lause 4: Dannyn kämppis kiisti varastaneensa kengät, mutta Danny soitti poliisit.</w:t>
      </w:r>
    </w:p>
    <w:p>
      <w:r>
        <w:rPr>
          <w:b/>
        </w:rPr>
        <w:t xml:space="preserve">Tulos</w:t>
      </w:r>
    </w:p>
    <w:p>
      <w:r>
        <w:t xml:space="preserve">Hän sanoi, että se oli hyvin huomaavaista.</w:t>
      </w:r>
    </w:p>
    <w:p>
      <w:r>
        <w:rPr>
          <w:b/>
        </w:rPr>
        <w:t xml:space="preserve">Esimerkki 6.43</w:t>
      </w:r>
    </w:p>
    <w:p>
      <w:r>
        <w:t xml:space="preserve">Otsikko: Nimi: The Trouble With the Town and Country. Lause 1: Eräänä päivänä ajoin pakettiautolla kauppaan. Lause 2: Kun saavuin stop-merkin kohdalle, moottorin tarkastusvalo alkoi vilkkua. Lause 3: Menin paniikkiin ja ajoin pakettiauton varovasti lähimpään korjaamoon. Lause 4: He tarkistivat sen, mutta eivät voineet korjata pakettiautoa.</w:t>
      </w:r>
    </w:p>
    <w:p>
      <w:r>
        <w:rPr>
          <w:b/>
        </w:rPr>
        <w:t xml:space="preserve">Tulos</w:t>
      </w:r>
    </w:p>
    <w:p>
      <w:r>
        <w:t xml:space="preserve">Ted kävi myöhemmin terapeutilla saadakseen apua ahdistuneisuuteensa.</w:t>
      </w:r>
    </w:p>
    <w:p>
      <w:r>
        <w:rPr>
          <w:b/>
        </w:rPr>
        <w:t xml:space="preserve">Esimerkki 6.44</w:t>
      </w:r>
    </w:p>
    <w:p>
      <w:r>
        <w:t xml:space="preserve">Otsikko: Nimi: Fair. Lause 1: Lulu oli hyvin innoissaan osallistuessaan paikallisiin maakuntamessuihin. Lause 2: Hän päätti, että hän odotti eniten suppilokakun syömistä. Lause 3: Kun hän saapui messuille, hän etsi kakkuja kaukaa ja kaukaa. Lause 4: Hänen tyrmistyksekseen kakkuja ei löytynyt.</w:t>
      </w:r>
    </w:p>
    <w:p>
      <w:r>
        <w:rPr>
          <w:b/>
        </w:rPr>
        <w:t xml:space="preserve">Tulos</w:t>
      </w:r>
    </w:p>
    <w:p>
      <w:r>
        <w:t xml:space="preserve">Hän kiipeää puuhun ja pelastaa kissan itse.</w:t>
      </w:r>
    </w:p>
    <w:p>
      <w:r>
        <w:rPr>
          <w:b/>
        </w:rPr>
        <w:t xml:space="preserve">Esimerkki 6.45</w:t>
      </w:r>
    </w:p>
    <w:p>
      <w:r>
        <w:t xml:space="preserve">Otsikko: Nimi: Koiranruoka. Lause 1: Tomin tyttöystävällä oli koiria. Lause 2: Hän pyysi miestä hakemaan niille ruokaa. Lause 3: Valitettavasti Tom ei tiennyt siitä paljoakaan. Lause 4: Hän sai vääränlaista ruokaa.</w:t>
      </w:r>
    </w:p>
    <w:p>
      <w:r>
        <w:rPr>
          <w:b/>
        </w:rPr>
        <w:t xml:space="preserve">Tulos</w:t>
      </w:r>
    </w:p>
    <w:p>
      <w:r>
        <w:t xml:space="preserve">Nyt hän on ammattimainen järjestäjä ja rakastaa sitä!</w:t>
      </w:r>
    </w:p>
    <w:p>
      <w:r>
        <w:rPr>
          <w:b/>
        </w:rPr>
        <w:t xml:space="preserve">Esimerkki 6.46</w:t>
      </w:r>
    </w:p>
    <w:p>
      <w:r>
        <w:t xml:space="preserve">Otsikko: Nimi: Wrong Seat Partner. Lause 1: Ystäväni ja minä saimme istumapaikan. Lause 2: Vuoristorata lähti liikkeelle. Lause 3: Ystäväni alkoi sekoilla muutaman sekunnin kuluttua. Lause 4: Vuoristorata lähti suureen alamäkeen.</w:t>
      </w:r>
    </w:p>
    <w:p>
      <w:r>
        <w:rPr>
          <w:b/>
        </w:rPr>
        <w:t xml:space="preserve">Tulos</w:t>
      </w:r>
    </w:p>
    <w:p>
      <w:r>
        <w:t xml:space="preserve">Lopulta eräänä päivänä hänen lainansa hyväksyttiin, ja hän sai maansa.</w:t>
      </w:r>
    </w:p>
    <w:p>
      <w:r>
        <w:rPr>
          <w:b/>
        </w:rPr>
        <w:t xml:space="preserve">Esimerkki 6.47</w:t>
      </w:r>
    </w:p>
    <w:p>
      <w:r>
        <w:t xml:space="preserve">Otsikko: Nimi: The Mess. Lause 1: Tapasin erittäin mukavan miehen kirkossa. Lause 2: Meistä tuli ystäviä ja puhuimme koko ajan puhelimessa. Lause 3: Se muuttui romanttiseksi, mutta tapasimme edelleen julkisesti. Lause 4: Hän sanoi, ettei voi kutsua minua kylään sotkun takia.</w:t>
      </w:r>
    </w:p>
    <w:p>
      <w:r>
        <w:rPr>
          <w:b/>
        </w:rPr>
        <w:t xml:space="preserve">Tulos</w:t>
      </w:r>
    </w:p>
    <w:p>
      <w:r>
        <w:t xml:space="preserve">Ystävä suostui ja ilmestyi Maggien talolle myöhemmin.</w:t>
      </w:r>
    </w:p>
    <w:p>
      <w:r>
        <w:rPr>
          <w:b/>
        </w:rPr>
        <w:t xml:space="preserve">Esimerkki 6.48</w:t>
      </w:r>
    </w:p>
    <w:p>
      <w:r>
        <w:t xml:space="preserve">Otsikko: Nimi: Detroit Trip. Lause 1: Eräänä päivänä Charlie lähti matkalle Detroitiin. Lause 2: Ensin hän meni Ford Parkiin. Lause 3: Sitten hän meni Institute of Artsiin. Lause 4: Lopuksi hän meni Renaissance Centeriin.</w:t>
      </w:r>
    </w:p>
    <w:p>
      <w:r>
        <w:rPr>
          <w:b/>
        </w:rPr>
        <w:t xml:space="preserve">Tulos</w:t>
      </w:r>
    </w:p>
    <w:p>
      <w:r>
        <w:t xml:space="preserve">Hän lähti ajelulle joelle.</w:t>
      </w:r>
    </w:p>
    <w:p>
      <w:r>
        <w:rPr>
          <w:b/>
        </w:rPr>
        <w:t xml:space="preserve">Esimerkki 6.49</w:t>
      </w:r>
    </w:p>
    <w:p>
      <w:r>
        <w:t xml:space="preserve">Otsikko: Nimi: Ylennys. Lause 1: Kelly oli ollut yrityksessään kahdeksan vuotta. Lause 2: Hän haki vihdoin ylennystä. Lause 3: Ja hänet evättiin! Lause 4: Seuraavana vuonna hänen pomonsa kutsui hänet kuitenkin yksityiseen kokoukseen.</w:t>
      </w:r>
    </w:p>
    <w:p>
      <w:r>
        <w:rPr>
          <w:b/>
        </w:rPr>
        <w:t xml:space="preserve">Tulos</w:t>
      </w:r>
    </w:p>
    <w:p>
      <w:r>
        <w:t xml:space="preserve">Hän haki apua rikkoakseen vanhat mallinsa.</w:t>
      </w:r>
    </w:p>
    <w:p>
      <w:r>
        <w:rPr>
          <w:b/>
        </w:rPr>
        <w:t xml:space="preserve">Esimerkki 6.50</w:t>
      </w:r>
    </w:p>
    <w:p>
      <w:r>
        <w:t xml:space="preserve">Otsikko: Nimi: Reilu täti. Lause 1: Selma-täti oli aina reilu. Lause 2: Hän antoi veljentyttärilleen ja veljenpojilleen lahjoja, jotka maksoivat saman verran. Lause 3: Jos hinnassa oli eroa, hän antoi ylimääräistä rahaa. Lause 4: Lapset pitivät sitä hauskana.</w:t>
      </w:r>
    </w:p>
    <w:p>
      <w:r>
        <w:rPr>
          <w:b/>
        </w:rPr>
        <w:t xml:space="preserve">Tulos</w:t>
      </w:r>
    </w:p>
    <w:p>
      <w:r>
        <w:t xml:space="preserve">Saatuaan häätökirjeen Sharee kysyi ystävältään, miten se tehdään.</w:t>
      </w:r>
    </w:p>
    <w:p>
      <w:r>
        <w:rPr>
          <w:b/>
        </w:rPr>
        <w:t xml:space="preserve">Esimerkki 6.51</w:t>
      </w:r>
    </w:p>
    <w:p>
      <w:r>
        <w:t xml:space="preserve">Otsikko: Lause 1: Janice halusi hankkia lemmikin. Lause 2: Hänen ystävänsä ehdottivat kissaa, koska hänen ei tarvitsisi ulkoiluttaa sitä. Lause 3: Janice kävi lemmikkieläinkaupassa useita kertoja, mutta ei onnistunut. Lause 4: Lopulta hän meni paikalliseen eläinsuojeluyhdistykseen.</w:t>
      </w:r>
    </w:p>
    <w:p>
      <w:r>
        <w:rPr>
          <w:b/>
        </w:rPr>
        <w:t xml:space="preserve">Tulos</w:t>
      </w:r>
    </w:p>
    <w:p>
      <w:r>
        <w:t xml:space="preserve">Jason oli epätoivoinen, joten hän kysyi ystävältään, miten rukoilla Jumalaa.</w:t>
      </w:r>
    </w:p>
    <w:p>
      <w:r>
        <w:rPr>
          <w:b/>
        </w:rPr>
        <w:t xml:space="preserve">Esimerkki 6.52</w:t>
      </w:r>
    </w:p>
    <w:p>
      <w:r>
        <w:t xml:space="preserve">Otsikko: Nimi: Hermostunut. Lause 1: Marvin seisoi korokkeen edessä. Lause 2: Hän vapisi pelosta. Lause 3: Joku yleisöstä raotti kurkkuaan. Lause 4: Marvin poistui yleisön joukosta.</w:t>
      </w:r>
    </w:p>
    <w:p>
      <w:r>
        <w:rPr>
          <w:b/>
        </w:rPr>
        <w:t xml:space="preserve">Tulos</w:t>
      </w:r>
    </w:p>
    <w:p>
      <w:r>
        <w:t xml:space="preserve">Hänen pomonsa antoi hänelle potkut, kun hän vihdoin pääsi töihin.</w:t>
      </w:r>
    </w:p>
    <w:p>
      <w:r>
        <w:rPr>
          <w:b/>
        </w:rPr>
        <w:t xml:space="preserve">Esimerkki 6.53</w:t>
      </w:r>
    </w:p>
    <w:p>
      <w:r>
        <w:t xml:space="preserve">Otsikko: Nimi: Jumissa oleva paperi. Lause 1: Tomin tulostimeen tuli paperitukos. Lause 2: Se todella turhautti Tomia. Lause 3: Hän yritti repiä paperin irti. Lause 4: Se vahingoitti tulostinta korjauskelvottomaksi.</w:t>
      </w:r>
    </w:p>
    <w:p>
      <w:r>
        <w:rPr>
          <w:b/>
        </w:rPr>
        <w:t xml:space="preserve">Tulos</w:t>
      </w:r>
    </w:p>
    <w:p>
      <w:r>
        <w:t xml:space="preserve">Hän palasi ulos ja huomasi saaneensa pysäköintivirhemaksun.</w:t>
      </w:r>
    </w:p>
    <w:p>
      <w:r>
        <w:rPr>
          <w:b/>
        </w:rPr>
        <w:t xml:space="preserve">Esimerkki 6.54</w:t>
      </w:r>
    </w:p>
    <w:p>
      <w:r>
        <w:t xml:space="preserve">Otsikko: Tuomioistuimen päivämäärä. Tuomio 1: Natalie sai postitse kutsun valamiehistöön. Lause 2: Hän jätti sen huomiotta ajatellen, ettei hänellä olisi kuitenkaan aikaa. Lause 3: Hän sai muutaman viikon kuluttua toisen kirjeen, jossa häntä vaadittiin saapumaan paikalle. Lause 4: Natalie oli hyvin hermostunut oikeudenkäyntiä varten.</w:t>
      </w:r>
    </w:p>
    <w:p>
      <w:r>
        <w:rPr>
          <w:b/>
        </w:rPr>
        <w:t xml:space="preserve">Tulos</w:t>
      </w:r>
    </w:p>
    <w:p>
      <w:r>
        <w:t xml:space="preserve">Sen nimi on nyt Dude, eikä se ole enää kulkukoira.</w:t>
      </w:r>
    </w:p>
    <w:p>
      <w:r>
        <w:rPr>
          <w:b/>
        </w:rPr>
        <w:t xml:space="preserve">Esimerkki 6.55</w:t>
      </w:r>
    </w:p>
    <w:p>
      <w:r>
        <w:t xml:space="preserve">Otsikko: Blake's Burger. Lause 1: Blake teki hampurilaisen päivälliseksi. Lause 2: Hän käytti valtavan määrän jauhelihaa. Lause 3: Naudanlihan ei annettu kypsyä kunnolla. Lause 4: Blake söi hampurilaisensa kuitenkin.</w:t>
      </w:r>
    </w:p>
    <w:p>
      <w:r>
        <w:rPr>
          <w:b/>
        </w:rPr>
        <w:t xml:space="preserve">Tulos</w:t>
      </w:r>
    </w:p>
    <w:p>
      <w:r>
        <w:t xml:space="preserve">Koska ukkonen jyrisi, hänen äitinsä pakotti hänet sisälle.</w:t>
      </w:r>
    </w:p>
    <w:p>
      <w:r>
        <w:rPr>
          <w:b/>
        </w:rPr>
        <w:t xml:space="preserve">Esimerkki 6.56</w:t>
      </w:r>
    </w:p>
    <w:p>
      <w:r>
        <w:t xml:space="preserve">Otsikko: Nimi: Läppärilaukku. Lause 1: Ford käytti kannettavaa tietokonelaukkua, jonka hän sai ilmaiseksi konferenssista. Lause 2: Se näytti tyylikkäältä ja siihen mahtui monia oheislaitteita. Lause 3: Erään matkan aikana sen hihna katkesi. Lause 4: Fordin oli kannettava kannettavaa tietokonetta kainalossaan loppumatkan ajan.</w:t>
      </w:r>
    </w:p>
    <w:p>
      <w:r>
        <w:rPr>
          <w:b/>
        </w:rPr>
        <w:t xml:space="preserve">Tulos</w:t>
      </w:r>
    </w:p>
    <w:p>
      <w:r>
        <w:t xml:space="preserve">Angelin äiti nauroi ja sanoi tyttärelleen, että se oli vain unta.</w:t>
      </w:r>
    </w:p>
    <w:p>
      <w:r>
        <w:rPr>
          <w:b/>
        </w:rPr>
        <w:t xml:space="preserve">Esimerkki 6.57</w:t>
      </w:r>
    </w:p>
    <w:p>
      <w:r>
        <w:t xml:space="preserve">Otsikko: Nimi: Kiusaajat. Lause 1: Liamilla oli vaikeuksia koulukiusaajien kanssa. Lause 2: Hän yritti olla välittämättä heistä, mutta hän oli todella surullinen. Lause 3: Hän kertoi vanhemmilleen, jotka sitten menivät puhumaan rehtorille. Lause 4: Rehtori piti kiusaamista käsittelevän kokouksen.</w:t>
      </w:r>
    </w:p>
    <w:p>
      <w:r>
        <w:rPr>
          <w:b/>
        </w:rPr>
        <w:t xml:space="preserve">Tulos</w:t>
      </w:r>
    </w:p>
    <w:p>
      <w:r>
        <w:t xml:space="preserve">Hän ei voinut uskoa, kuinka paljon se auttoi hänen päänsärkyynsä.</w:t>
      </w:r>
    </w:p>
    <w:p>
      <w:r>
        <w:rPr>
          <w:b/>
        </w:rPr>
        <w:t xml:space="preserve">Esimerkki 6.58</w:t>
      </w:r>
    </w:p>
    <w:p>
      <w:r>
        <w:t xml:space="preserve">Otsikko: Nimi: Hirviö. Lause 1: Will pelkäsi nukkua huoneessaan. Lause 2: Hän kertoi äidilleen, että hänen sänkynsä alla oli hirviö. Lause 3: Will ja hänen äitinsä siivosivat kaiken, mitä hänen sänkynsä alla oli. Lause 4: He eivät löytäneet hirviötä.</w:t>
      </w:r>
    </w:p>
    <w:p>
      <w:r>
        <w:rPr>
          <w:b/>
        </w:rPr>
        <w:t xml:space="preserve">Tulos</w:t>
      </w:r>
    </w:p>
    <w:p>
      <w:r>
        <w:t xml:space="preserve">Victorilla oli hieno kokemus.</w:t>
      </w:r>
    </w:p>
    <w:p>
      <w:r>
        <w:rPr>
          <w:b/>
        </w:rPr>
        <w:t xml:space="preserve">Esimerkki 6.59</w:t>
      </w:r>
    </w:p>
    <w:p>
      <w:r>
        <w:t xml:space="preserve">Otsikko: Tekijä: Käsien pesemättä jättäminen. Lause 1: Allie kävi taannoin paikallisilla kalamarkkinoilla. Lause 2: Hän tilasi voileivän. Lause 3: Mutta sitten hänelle tuli paha olo. Lause 4: Hän näki, että yksi työntekijöistä ei pessyt käsiään.</w:t>
      </w:r>
    </w:p>
    <w:p>
      <w:r>
        <w:rPr>
          <w:b/>
        </w:rPr>
        <w:t xml:space="preserve">Tulos</w:t>
      </w:r>
    </w:p>
    <w:p>
      <w:r>
        <w:t xml:space="preserve">Ja sisältä hän löysi kaikki ystävänsä kannustamassa häntä syntymäpäivän kunniaksi.</w:t>
      </w:r>
    </w:p>
    <w:p>
      <w:r>
        <w:rPr>
          <w:b/>
        </w:rPr>
        <w:t xml:space="preserve">Esimerkki 6.60</w:t>
      </w:r>
    </w:p>
    <w:p>
      <w:r>
        <w:t xml:space="preserve">Otsikko: Nimi: Uusi ipod. Lause 1: Susie halusi uuden ipodin. Lause 2: Hänellä ei ollut puhelinta, joten hänellä ei ollut kannettavaa musiikkia. Lause 3: Lopulta hänen äitinsä osti hänelle ipodin syntymäpäivälahjaksi. Lause 4: Susie oli niin onnellinen.</w:t>
      </w:r>
    </w:p>
    <w:p>
      <w:r>
        <w:rPr>
          <w:b/>
        </w:rPr>
        <w:t xml:space="preserve">Tulos</w:t>
      </w:r>
    </w:p>
    <w:p>
      <w:r>
        <w:t xml:space="preserve">Allie oli hyvin innoissaan.</w:t>
      </w:r>
    </w:p>
    <w:p>
      <w:r>
        <w:rPr>
          <w:b/>
        </w:rPr>
        <w:t xml:space="preserve">Esimerkki 6.61</w:t>
      </w:r>
    </w:p>
    <w:p>
      <w:r>
        <w:t xml:space="preserve">Otsikko: Nimi: Uusi uima-altaamme. Lause 1: Ostimme lapsille uuden puhallusaltaan. Lause 2: Meillä on pieni piha, joten se ei ole liian suuri. Lause 3: Saimme sen valmiiksi. Lause 4: He leikkivät siinä tuntikausia.</w:t>
      </w:r>
    </w:p>
    <w:p>
      <w:r>
        <w:rPr>
          <w:b/>
        </w:rPr>
        <w:t xml:space="preserve">Tulos</w:t>
      </w:r>
    </w:p>
    <w:p>
      <w:r>
        <w:t xml:space="preserve">Daniel lähtee Kaliforniaan valmiina toteuttamaan unelmansa.</w:t>
      </w:r>
    </w:p>
    <w:p>
      <w:r>
        <w:rPr>
          <w:b/>
        </w:rPr>
        <w:t xml:space="preserve">Esimerkki 6.62</w:t>
      </w:r>
    </w:p>
    <w:p>
      <w:r>
        <w:t xml:space="preserve">Otsikko: Karnevaali. Lause 1: Tom ja hänen poikansa olivat matkalla Teksasin halki. Lause 2: Tomin poika pyysi häntä menemään tivoliin. Lause 3: Tom suostui poikansa pyyntöön. Lause 4: Tom vei poikansa tivoliin.</w:t>
      </w:r>
    </w:p>
    <w:p>
      <w:r>
        <w:rPr>
          <w:b/>
        </w:rPr>
        <w:t xml:space="preserve">Tulos</w:t>
      </w:r>
    </w:p>
    <w:p>
      <w:r>
        <w:t xml:space="preserve">Hän kirjoitti äidilleen ja isälleen ja rukoili heitä tuomaan hänet kotiin aikaisemmin!</w:t>
      </w:r>
    </w:p>
    <w:p>
      <w:r>
        <w:rPr>
          <w:b/>
        </w:rPr>
        <w:t xml:space="preserve">Esimerkki 6.63</w:t>
      </w:r>
    </w:p>
    <w:p>
      <w:r>
        <w:t xml:space="preserve">Otsikko: Nimi: Lumipäivä. Lause 1: Jason nousi vastahakoisesti kello 6 kouluun. Lause 2: Hän oli valvonut koko yön ja opiskellut kemian koetta varten. Lause 3: Hän oli väsynyt eikä häntä huvittanut mennä kouluun. Lause 4: Kun hän söi murojaan, uutisissa ilmoitettiin, että koulu oli suljettu.</w:t>
      </w:r>
    </w:p>
    <w:p>
      <w:r>
        <w:rPr>
          <w:b/>
        </w:rPr>
        <w:t xml:space="preserve">Tulos</w:t>
      </w:r>
    </w:p>
    <w:p>
      <w:r>
        <w:t xml:space="preserve">He auttoivat Ronin sairaalaan.</w:t>
      </w:r>
    </w:p>
    <w:p>
      <w:r>
        <w:rPr>
          <w:b/>
        </w:rPr>
        <w:t xml:space="preserve">Esimerkki 6.64</w:t>
      </w:r>
    </w:p>
    <w:p>
      <w:r>
        <w:t xml:space="preserve">Otsikko: Otsikko: Liikunnan puute. Lause 1: Joka päivä, kun Ellen heräsi, hän liikkui kaksikymmentä minuuttia. Lause 2: Hän tarvitsi sitä, jotta hän tunsi itsensä virkeäksi kohdatakseen päivänsä. Lause 3: Kun Ellen eräänä päivänä nukkui yli, hänen oli jätettävä harjoitukset väliin. Lause 4: Koska hän ei ollut tarpeeksi virkeä, hän valitsi väärän bussin.</w:t>
      </w:r>
    </w:p>
    <w:p>
      <w:r>
        <w:rPr>
          <w:b/>
        </w:rPr>
        <w:t xml:space="preserve">Tulos</w:t>
      </w:r>
    </w:p>
    <w:p>
      <w:r>
        <w:t xml:space="preserve">Lopulta hän meni vanhempiensa huoneeseen hakemaan lohtua.</w:t>
      </w:r>
    </w:p>
    <w:p>
      <w:r>
        <w:rPr>
          <w:b/>
        </w:rPr>
        <w:t xml:space="preserve">Esimerkki 6.65</w:t>
      </w:r>
    </w:p>
    <w:p>
      <w:r>
        <w:t xml:space="preserve">Otsikko: Nimi: Rikkinäinen ilmastointilaite. Lause 1: Emman ilmastointilaite lopetti toimintansa kuumana kesäkuun päivänä. Lause 2: Hän soitti korjaajalle. Lause 3: Korjaaja tuli Emman kotiin. Lause 4: Korjaaja korjasi ilmastointilaitteen.</w:t>
      </w:r>
    </w:p>
    <w:p>
      <w:r>
        <w:rPr>
          <w:b/>
        </w:rPr>
        <w:t xml:space="preserve">Tulos</w:t>
      </w:r>
    </w:p>
    <w:p>
      <w:r>
        <w:t xml:space="preserve">He valvoivat keskiyöhön asti nauraen hauskoille nettivideoille.</w:t>
      </w:r>
    </w:p>
    <w:p>
      <w:r>
        <w:rPr>
          <w:b/>
        </w:rPr>
        <w:t xml:space="preserve">Esimerkki 6.66</w:t>
      </w:r>
    </w:p>
    <w:p>
      <w:r>
        <w:t xml:space="preserve">Otsikko: Nimi: The Bet. Lause 1: Barbara on aina pystynyt tekemään mitä tahansa, mitä mies voi tehdä. Lause 2: Thomas löi vetoa siitä, ettei hän osaa vaihtaa öljyä autoonsa. Lause 3: Barbara osti kaiken, mitä hän tarvitsi öljynvaihtoon. Lause 4: Barbara ei pystynyt rikkomaan öljypohjan pulttia.</w:t>
      </w:r>
    </w:p>
    <w:p>
      <w:r>
        <w:rPr>
          <w:b/>
        </w:rPr>
        <w:t xml:space="preserve">Tulos</w:t>
      </w:r>
    </w:p>
    <w:p>
      <w:r>
        <w:t xml:space="preserve">Gabby liittyi liigaan seuraavana päivänä.</w:t>
      </w:r>
    </w:p>
    <w:p>
      <w:r>
        <w:rPr>
          <w:b/>
        </w:rPr>
        <w:t xml:space="preserve">Esimerkki 6.67</w:t>
      </w:r>
    </w:p>
    <w:p>
      <w:r>
        <w:t xml:space="preserve">Otsikko: Nimi: Flumpty. Lause 1: Flumpty Bumpty haaveili, että hänestä tulisi pasuunan soittaja. Lause 2: Ongelmana oli se, että Flumptyllä ei ollut rahaa. Lause 3: Koska pasuunat olivat kalliita ja kaikkea muuta, Flumpty keksi suunnitelman. Lause 4: Hän päätti rakentaa oman pasuunan.</w:t>
      </w:r>
    </w:p>
    <w:p>
      <w:r>
        <w:rPr>
          <w:b/>
        </w:rPr>
        <w:t xml:space="preserve">Tulos</w:t>
      </w:r>
    </w:p>
    <w:p>
      <w:r>
        <w:t xml:space="preserve">Charles teeskenteli hermostunutta ja upotti sitten hyppyheiton!</w:t>
      </w:r>
    </w:p>
    <w:p>
      <w:r>
        <w:rPr>
          <w:b/>
        </w:rPr>
        <w:t xml:space="preserve">Esimerkki 6.68</w:t>
      </w:r>
    </w:p>
    <w:p>
      <w:r>
        <w:t xml:space="preserve">Otsikko: Nimi: Rakkaus, uudelleen. Lause 1: Jimin vaimo kuoli, kun hän oli viisikymppinen. Lause 2: Kymmenen vuotta myöhemmin hän tapasi vihdoin toisen naisen. Lause 3: He alkoivat seurustella satunnaisesti. Lause 4: Pian he olivat molemmat hyvin vakavasti rakastuneita!</w:t>
      </w:r>
    </w:p>
    <w:p>
      <w:r>
        <w:rPr>
          <w:b/>
        </w:rPr>
        <w:t xml:space="preserve">Tulos</w:t>
      </w:r>
    </w:p>
    <w:p>
      <w:r>
        <w:t xml:space="preserve">Lopulta hän löysi sen huoneestaan.</w:t>
      </w:r>
    </w:p>
    <w:p>
      <w:r>
        <w:rPr>
          <w:b/>
        </w:rPr>
        <w:t xml:space="preserve">Esimerkki 6.69</w:t>
      </w:r>
    </w:p>
    <w:p>
      <w:r>
        <w:t xml:space="preserve">Otsikko: Nimi: Sunny Day. Lause 1: Chicagossa oli kaunis päivä. Lause 2: Pariskunta kiertää kaupunkia hääpäivänsä kunniaksi. Lause 3: He ovat nähneet kaikki nähtävyydet ja ottaneet paljon valokuvia. Lause 4: Päivä on melkein ohi ja he ovat menossa pizzalle.</w:t>
      </w:r>
    </w:p>
    <w:p>
      <w:r>
        <w:rPr>
          <w:b/>
        </w:rPr>
        <w:t xml:space="preserve">Tulos</w:t>
      </w:r>
    </w:p>
    <w:p>
      <w:r>
        <w:t xml:space="preserve">Toinen moottoripyörä törmäsi heihin.</w:t>
      </w:r>
    </w:p>
    <w:p>
      <w:r>
        <w:rPr>
          <w:b/>
        </w:rPr>
        <w:t xml:space="preserve">Esimerkki 6.70</w:t>
      </w:r>
    </w:p>
    <w:p>
      <w:r>
        <w:t xml:space="preserve">Otsikko: Bianca syö maapähkinöitä. Lause 1: Bianca päättää, että hän haluaa syödä välipalaa. Lause 2: Hän ottaa kaapista muutaman maapähkinän. Lause 3: Bianca syö maapähkinät. Lause 4: Kun hän on syönyt, hän laittaa loput takaisin kaappiin.</w:t>
      </w:r>
    </w:p>
    <w:p>
      <w:r>
        <w:rPr>
          <w:b/>
        </w:rPr>
        <w:t xml:space="preserve">Tulos</w:t>
      </w:r>
    </w:p>
    <w:p>
      <w:r>
        <w:t xml:space="preserve">Heidän lapsensa olivat innoissaan.</w:t>
      </w:r>
    </w:p>
    <w:p>
      <w:r>
        <w:rPr>
          <w:b/>
        </w:rPr>
        <w:t xml:space="preserve">Esimerkki 6.71</w:t>
      </w:r>
    </w:p>
    <w:p>
      <w:r>
        <w:t xml:space="preserve">Otsikko: Nimi: Summer Lake. Lause 1: Joka kesä perheemme lähtee järvimökillemme. Lause 2: Meidän täytyy viettää muutama päivä, jotta saamme sen tuuletettua. Lause 3: Viime vuonna löysimme talosta pesukarhuperheen. Lause 4: Kesti kaksi viikkoa saada ne ja kaikki niiden karvat pois.</w:t>
      </w:r>
    </w:p>
    <w:p>
      <w:r>
        <w:rPr>
          <w:b/>
        </w:rPr>
        <w:t xml:space="preserve">Tulos</w:t>
      </w:r>
    </w:p>
    <w:p>
      <w:r>
        <w:t xml:space="preserve">Sen sijaan, että hän olisi kosinut, hän kuitenkin erosi tytöstä.</w:t>
      </w:r>
    </w:p>
    <w:p>
      <w:r>
        <w:rPr>
          <w:b/>
        </w:rPr>
        <w:t xml:space="preserve">Esimerkki 6.72</w:t>
      </w:r>
    </w:p>
    <w:p>
      <w:r>
        <w:t xml:space="preserve">Otsikko: Nimi: Ajo. Lause 1: Sam oli innokas oppimaan ajamaan. Lause 2: Ja aluksi hän ajatteli, että ajaminen olisi hauskaa. Lause 3: Mutta kun hän aloitti ajamisen, hän tunsi itsensä hyvin turhautuneeksi. Lause 4: Ja hänellä oli ongelmia liikenteen ja muiden kuljettajien kanssa.</w:t>
      </w:r>
    </w:p>
    <w:p>
      <w:r>
        <w:rPr>
          <w:b/>
        </w:rPr>
        <w:t xml:space="preserve">Tulos</w:t>
      </w:r>
    </w:p>
    <w:p>
      <w:r>
        <w:t xml:space="preserve">Hän muutti mielensä pikaruoasta ja päätti kokata.</w:t>
      </w:r>
    </w:p>
    <w:p>
      <w:r>
        <w:rPr>
          <w:b/>
        </w:rPr>
        <w:t xml:space="preserve">Esimerkki 6.73</w:t>
      </w:r>
    </w:p>
    <w:p>
      <w:r>
        <w:t xml:space="preserve">Otsikko: Nimi: Taistelu. Lause 1: Jennifer oli niin vihainen. Lause 2: Hän soitti ystävälleen ja alkoi huutaa tälle. Lause 3: Ystävä huusi takaisin. Lause 4: He olivat molemmat vihaisia siitä, mitä toinen oli sanonut heistä.</w:t>
      </w:r>
    </w:p>
    <w:p>
      <w:r>
        <w:rPr>
          <w:b/>
        </w:rPr>
        <w:t xml:space="preserve">Tulos</w:t>
      </w:r>
    </w:p>
    <w:p>
      <w:r>
        <w:t xml:space="preserve">Hänen oli joka tapauksessa maksettava ihotautilääkärille meno.</w:t>
      </w:r>
    </w:p>
    <w:p>
      <w:r>
        <w:rPr>
          <w:b/>
        </w:rPr>
        <w:t xml:space="preserve">Esimerkki 6.74</w:t>
      </w:r>
    </w:p>
    <w:p>
      <w:r>
        <w:t xml:space="preserve">Otsikko: Nimi: Luokka. Lause 1: Minun oli mentävä tunnille klo 10.00 tänä aamuna. Lause 2: Olin vihainen, koska tunti alkaa yleensä puoliltapäivin. Lause 3: Päätin lähettää opettajalle sähköpostia, jossa ilmaisin turhautumiseni. Lause 4: Hän ei pitänyt sähköpostista ja antoi meille tänään ponnahduskokeen.</w:t>
      </w:r>
    </w:p>
    <w:p>
      <w:r>
        <w:rPr>
          <w:b/>
        </w:rPr>
        <w:t xml:space="preserve">Tulos</w:t>
      </w:r>
    </w:p>
    <w:p>
      <w:r>
        <w:t xml:space="preserve">Mike nukkui lopulta yön yli!</w:t>
      </w:r>
    </w:p>
    <w:p>
      <w:r>
        <w:rPr>
          <w:b/>
        </w:rPr>
        <w:t xml:space="preserve">Esimerkki 6.75</w:t>
      </w:r>
    </w:p>
    <w:p>
      <w:r>
        <w:t xml:space="preserve">Otsikko: Same Roof?. Lause 1: Selasin eräänä päivänä internetiä. Lause 2: Näin mainoskuvan, joka näytti siltä kuin se olisi otettu minun katollani. Lause 3: Olin hyvin yllättynyt. Lause 4: Otin kannettavan tietokoneeni katolle verratakseni kuvaa siihen.</w:t>
      </w:r>
    </w:p>
    <w:p>
      <w:r>
        <w:rPr>
          <w:b/>
        </w:rPr>
        <w:t xml:space="preserve">Tulos</w:t>
      </w:r>
    </w:p>
    <w:p>
      <w:r>
        <w:t xml:space="preserve">He soittivat hänen vanhemmilleen.</w:t>
      </w:r>
    </w:p>
    <w:p>
      <w:r>
        <w:rPr>
          <w:b/>
        </w:rPr>
        <w:t xml:space="preserve">Esimerkki 6.76</w:t>
      </w:r>
    </w:p>
    <w:p>
      <w:r>
        <w:t xml:space="preserve">Otsikko: Lutherilta loppuu bensa. Lause 1: Lutherilta loppuu polttoaine. Lause 2: Hän pitää autonsa käynnissä. Lause 3: Lutherilla ei ole rahaa bensaan. Lause 4: Hän yrittää ajaa sen kotiin.</w:t>
      </w:r>
    </w:p>
    <w:p>
      <w:r>
        <w:rPr>
          <w:b/>
        </w:rPr>
        <w:t xml:space="preserve">Tulos</w:t>
      </w:r>
    </w:p>
    <w:p>
      <w:r>
        <w:t xml:space="preserve">Sanoimme, että veisimme hänet pian lääkäriin.</w:t>
      </w:r>
    </w:p>
    <w:p>
      <w:r>
        <w:rPr>
          <w:b/>
        </w:rPr>
        <w:t xml:space="preserve">Esimerkki 6.77</w:t>
      </w:r>
    </w:p>
    <w:p>
      <w:r>
        <w:t xml:space="preserve">Otsikko: Otsikko: Mekkokoot. Lause 1: Sharon lähti mekko-ostoksille. Lause 2: Hän sovitti mekkoja, jotka olivat yleensä hänen kokoisiaan. Lause 3: Mutta hänen normaalikokoonsa ei enää sopinutkaan! Lause 4: Sitten hän vannoi harrastavansa liikuntaa pudottaakseen lihomansa painon.</w:t>
      </w:r>
    </w:p>
    <w:p>
      <w:r>
        <w:rPr>
          <w:b/>
        </w:rPr>
        <w:t xml:space="preserve">Tulos</w:t>
      </w:r>
    </w:p>
    <w:p>
      <w:r>
        <w:t xml:space="preserve">Oikeusministeri päätti olla nostamatta syytettä petoksesta.</w:t>
      </w:r>
    </w:p>
    <w:p>
      <w:r>
        <w:rPr>
          <w:b/>
        </w:rPr>
        <w:t xml:space="preserve">Esimerkki 6.78</w:t>
      </w:r>
    </w:p>
    <w:p>
      <w:r>
        <w:t xml:space="preserve">Otsikko: Nimi: Värillinen paita. Lause 1: Ostin eilen valkoisen paidan. Lause 2: Laitoin sen pesuun, kun sain sen. Lause 3: Sitten otin sen ulos ja näin, että se oli vaaleanpunainen. Lause 4: Värit juoksivat yhteen.</w:t>
      </w:r>
    </w:p>
    <w:p>
      <w:r>
        <w:rPr>
          <w:b/>
        </w:rPr>
        <w:t xml:space="preserve">Tulos</w:t>
      </w:r>
    </w:p>
    <w:p>
      <w:r>
        <w:t xml:space="preserve">Valitettavasti aalto sai minut lopulta kiinni.</w:t>
      </w:r>
    </w:p>
    <w:p>
      <w:r>
        <w:rPr>
          <w:b/>
        </w:rPr>
        <w:t xml:space="preserve">Esimerkki 6.79</w:t>
      </w:r>
    </w:p>
    <w:p>
      <w:r>
        <w:t xml:space="preserve">Otsikko: Nimi: Kemia. Lause 1: Wallace työskenteli ryhmänsä kanssa yliopiston kemian laboratoriossa. Lause 2: Heidän oli luotava liuos käyttämällä tietty määrä kemikaaleja. Lause 3: Wallace ja hänen tiiminsä lukivat ohjeet huolellisesti. Lause 4: Valitettavasti yksi ryhmän jäsenistä ei ollut täysin tarkkaavainen.</w:t>
      </w:r>
    </w:p>
    <w:p>
      <w:r>
        <w:rPr>
          <w:b/>
        </w:rPr>
        <w:t xml:space="preserve">Tulos</w:t>
      </w:r>
    </w:p>
    <w:p>
      <w:r>
        <w:t xml:space="preserve">Kesän loppuun mennessä hän tunsi olonsa paljon paremmaksi!</w:t>
      </w:r>
    </w:p>
    <w:p>
      <w:r>
        <w:rPr>
          <w:b/>
        </w:rPr>
        <w:t xml:space="preserve">Esimerkki 6.80</w:t>
      </w:r>
    </w:p>
    <w:p>
      <w:r>
        <w:t xml:space="preserve">Nimike: Hampurilaiset. Lause 1: Nuori vauva nimeltä Eugene oli juuri täyttänyt yhdeksän kuukautta. Lause 2: Hän rakasti syödä kaikenlaista ruokaa, varsinkin aikuisten ruokia. Lause 3: Eräänä päivänä hänen äitinsä oli tilannut hampurilaisen, ja hänen silmänsä suurenivat. Lause 4: Hänen äitinsä hymyili hänelle ja antoi hänelle pieniä paloja, jotta hän voisi syödä.</w:t>
      </w:r>
    </w:p>
    <w:p>
      <w:r>
        <w:rPr>
          <w:b/>
        </w:rPr>
        <w:t xml:space="preserve">Tulos</w:t>
      </w:r>
    </w:p>
    <w:p>
      <w:r>
        <w:t xml:space="preserve">Samin vanhemmat moittivat häntä veden tuhlaamisesta.</w:t>
      </w:r>
    </w:p>
    <w:p>
      <w:r>
        <w:rPr>
          <w:b/>
        </w:rPr>
        <w:t xml:space="preserve">Esimerkki 6.81</w:t>
      </w:r>
    </w:p>
    <w:p>
      <w:r>
        <w:t xml:space="preserve">Otsikko: Nimi: The Rocks. Lause 1: Anna ja hänen poikaystävänsä rakastivat ulkoilmaa. Lause 2: Joka viikonloppu he menivät kallioille kiipeilemään. Lause 3: He rakastivat viettää aikaa yhdessä tällä tavoin. Lause 4: He kiipeilivät aina ja kannustivat toisiaan tekemään enemmän.</w:t>
      </w:r>
    </w:p>
    <w:p>
      <w:r>
        <w:rPr>
          <w:b/>
        </w:rPr>
        <w:t xml:space="preserve">Tulos</w:t>
      </w:r>
    </w:p>
    <w:p>
      <w:r>
        <w:t xml:space="preserve">Hän ei löytänyt mitään jälkiä mistään ja on edelleen yllättynyt.</w:t>
      </w:r>
    </w:p>
    <w:p>
      <w:r>
        <w:rPr>
          <w:b/>
        </w:rPr>
        <w:t xml:space="preserve">Esimerkki 6.82</w:t>
      </w:r>
    </w:p>
    <w:p>
      <w:r>
        <w:t xml:space="preserve">Nimike: Siirrettävän kylpyhuoneen käyttäminen. Lause 1: Olimme rannalla, ja minun piti käydä vessassa. Lause 2: Tunsin olevani ansassa. Lause 3: Tiesin, että minun oli käytettävä siirrettävää. Lause 4: Joten pidättelin hengitystä ja menin sisään.</w:t>
      </w:r>
    </w:p>
    <w:p>
      <w:r>
        <w:rPr>
          <w:b/>
        </w:rPr>
        <w:t xml:space="preserve">Tulos</w:t>
      </w:r>
    </w:p>
    <w:p>
      <w:r>
        <w:t xml:space="preserve">Olin vähällä hukkua, joten päätin päästä pois.</w:t>
      </w:r>
    </w:p>
    <w:p>
      <w:r>
        <w:rPr>
          <w:b/>
        </w:rPr>
        <w:t xml:space="preserve">Esimerkki 6.83</w:t>
      </w:r>
    </w:p>
    <w:p>
      <w:r>
        <w:t xml:space="preserve">Otsikko: Nimi: Kaapeli. Lause 1: Joen kaapeli lakkasi toimimasta. Lause 2: Niinpä Joe soitti yhtiölle, joka lähetti kaapelityöntekijän huomenna. Lause 3: Kaapelimies saapui iltapäivällä. Lause 4: Hän korjasi kaapelin tunnissa.</w:t>
      </w:r>
    </w:p>
    <w:p>
      <w:r>
        <w:rPr>
          <w:b/>
        </w:rPr>
        <w:t xml:space="preserve">Tulos</w:t>
      </w:r>
    </w:p>
    <w:p>
      <w:r>
        <w:t xml:space="preserve">Jon ei enää koskaan mennyt baariin.</w:t>
      </w:r>
    </w:p>
    <w:p>
      <w:r>
        <w:rPr>
          <w:b/>
        </w:rPr>
        <w:t xml:space="preserve">Esimerkki 6.84</w:t>
      </w:r>
    </w:p>
    <w:p>
      <w:r>
        <w:t xml:space="preserve">Otsikko: Nimi: Jalkapalloilija. Lause 1: John halusi todella päästä lukion jalkapallojoukkueeseen. Lause 2: John treenasi kovasti kuntosalilla koko kesän. Lause 3: John katseli ja analysoi elokuvia jalkapallopeleistä. Lause 4: John luki jalkapallostrategiaa käsitteleviä kirjoja.</w:t>
      </w:r>
    </w:p>
    <w:p>
      <w:r>
        <w:rPr>
          <w:b/>
        </w:rPr>
        <w:t xml:space="preserve">Tulos</w:t>
      </w:r>
    </w:p>
    <w:p>
      <w:r>
        <w:t xml:space="preserve">Se oli hieno uusi kyyti!</w:t>
      </w:r>
    </w:p>
    <w:p>
      <w:r>
        <w:rPr>
          <w:b/>
        </w:rPr>
        <w:t xml:space="preserve">Esimerkki 6.85</w:t>
      </w:r>
    </w:p>
    <w:p>
      <w:r>
        <w:t xml:space="preserve">Otsikko: Nimi: Myöhästynyt peliin. Lause 1: Toni meni jalkapallopeliin. Lause 2: Hän odotti äitiään. Lause 3: Valitettavasti hänen äitinsä ei koskaan tullut. Lause 4: Toni odotti ja odotti.</w:t>
      </w:r>
    </w:p>
    <w:p>
      <w:r>
        <w:rPr>
          <w:b/>
        </w:rPr>
        <w:t xml:space="preserve">Tulos</w:t>
      </w:r>
    </w:p>
    <w:p>
      <w:r>
        <w:t xml:space="preserve">Hän antoi minulle hyviä neuvoja, jotka muistan ikuisesti.</w:t>
      </w:r>
    </w:p>
    <w:p>
      <w:r>
        <w:rPr>
          <w:b/>
        </w:rPr>
        <w:t xml:space="preserve">Esimerkki 6.86</w:t>
      </w:r>
    </w:p>
    <w:p>
      <w:r>
        <w:t xml:space="preserve">Otsikko: Nimi: Rahankerääjä. Lause 1: Komitea halusi kerätä 1000 dollaria uusia leikkikenttäpalloja varten. Lause 2: He järjestivät leipomomyynnin. Lause 3: Päivän päätteeksi he laskivat kaikki rahansa. Lause 4: He olivat saavuttaneet tavoitteensa!</w:t>
      </w:r>
    </w:p>
    <w:p>
      <w:r>
        <w:rPr>
          <w:b/>
        </w:rPr>
        <w:t xml:space="preserve">Tulos</w:t>
      </w:r>
    </w:p>
    <w:p>
      <w:r>
        <w:t xml:space="preserve">Siitä lähtien se oli hyvä pentu.</w:t>
      </w:r>
    </w:p>
    <w:p>
      <w:r>
        <w:rPr>
          <w:b/>
        </w:rPr>
        <w:t xml:space="preserve">Esimerkki 6.87</w:t>
      </w:r>
    </w:p>
    <w:p>
      <w:r>
        <w:t xml:space="preserve">Otsikko: Nimi: Pasta. Lause 1: Anna halusi tehdä pastaa päivälliseksi. Lause 2: Hän laittoi nuudelit kiehumaan. Lause 3: Mutta hän unohti vahtia niitä! Lause 4: Kun hän muisti, oli jo liian myöhäistä.</w:t>
      </w:r>
    </w:p>
    <w:p>
      <w:r>
        <w:rPr>
          <w:b/>
        </w:rPr>
        <w:t xml:space="preserve">Tulos</w:t>
      </w:r>
    </w:p>
    <w:p>
      <w:r>
        <w:t xml:space="preserve">Layla hävisi vaalit.</w:t>
      </w:r>
    </w:p>
    <w:p>
      <w:r>
        <w:rPr>
          <w:b/>
        </w:rPr>
        <w:t xml:space="preserve">Esimerkki 6.88</w:t>
      </w:r>
    </w:p>
    <w:p>
      <w:r>
        <w:t xml:space="preserve">Otsikko: Nimi: Uusi televisio. Lause 1: Cal halusi ostaa uuden television. Lause 2: Hän meni nettiin ja luki arvosteluja. Lause 3: Cal päätti valita television. Lause 4: Hän meni elektroniikkaliikkeeseen.</w:t>
      </w:r>
    </w:p>
    <w:p>
      <w:r>
        <w:rPr>
          <w:b/>
        </w:rPr>
        <w:t xml:space="preserve">Tulos</w:t>
      </w:r>
    </w:p>
    <w:p>
      <w:r>
        <w:t xml:space="preserve">Tuloksena John keräsi yli tuhat dollaria syöpätutkimukseen!</w:t>
      </w:r>
    </w:p>
    <w:p>
      <w:r>
        <w:rPr>
          <w:b/>
        </w:rPr>
        <w:t xml:space="preserve">Esimerkki 6.89</w:t>
      </w:r>
    </w:p>
    <w:p>
      <w:r>
        <w:t xml:space="preserve">Otsikko: Dave's First Time On the Stage. Lause 1: Dave on aina halunnut stand up -koomikoksi. Lause 2: Hän meni keskustan baarissa järjestettyyn avoimen mikrofonin iltaan. Lause 3: Hän kertoi vitsin toisensa jälkeen, yleisö tuskin nauroi. Lause 4: Joku kaveri huusi häntä poistumaan lavalta.</w:t>
      </w:r>
    </w:p>
    <w:p>
      <w:r>
        <w:rPr>
          <w:b/>
        </w:rPr>
        <w:t xml:space="preserve">Tulos</w:t>
      </w:r>
    </w:p>
    <w:p>
      <w:r>
        <w:t xml:space="preserve">Hän teki Rickistä tasavertaisen kumppanin, ja se oli todellinen menestys.</w:t>
      </w:r>
    </w:p>
    <w:p>
      <w:r>
        <w:rPr>
          <w:b/>
        </w:rPr>
        <w:t xml:space="preserve">Esimerkki 6.90</w:t>
      </w:r>
    </w:p>
    <w:p>
      <w:r>
        <w:t xml:space="preserve">Otsikko: Herra ei-korjaa-mitään. Lause 1: Lesterin lavuaari oli jostain syystä rikki. Lause 2: Hän päätti yrittää korjata sen itse sen sijaan, että olisi maksanut putkimiehelle. Lause 3: Hänellä ei kuitenkaan ollut kokemusta putkistojen korjaamisesta. Lause 4: Hän päätyi rikkomaan sen vielä enemmän.</w:t>
      </w:r>
    </w:p>
    <w:p>
      <w:r>
        <w:rPr>
          <w:b/>
        </w:rPr>
        <w:t xml:space="preserve">Tulos</w:t>
      </w:r>
    </w:p>
    <w:p>
      <w:r>
        <w:t xml:space="preserve">Greg tuhlasi lopulta kaikki rahansa autoonsa.</w:t>
      </w:r>
    </w:p>
    <w:p>
      <w:r>
        <w:rPr>
          <w:b/>
        </w:rPr>
        <w:t xml:space="preserve">Esimerkki 6.91</w:t>
      </w:r>
    </w:p>
    <w:p>
      <w:r>
        <w:t xml:space="preserve">Otsikko: Nimi: Joogaharjoitus. Lause 1: Noin puoli vuotta sitten aloin harrastaa joogaa. Lause 2: Olin aluksi hyvin jäykkä, mutta jaksoin sinnikkäästi joka päivä. Lause 3: Harjoittelin niin paljon, että kehitin uusia lihaksia. Lause 4: Löysin myös uuden emotionaalisen tasapainon elämääni.</w:t>
      </w:r>
    </w:p>
    <w:p>
      <w:r>
        <w:rPr>
          <w:b/>
        </w:rPr>
        <w:t xml:space="preserve">Tulos</w:t>
      </w:r>
    </w:p>
    <w:p>
      <w:r>
        <w:t xml:space="preserve">Koska hän voitti aina, hänen asiakkaidensa oli myönnettävä, miten hyvä hän oli.</w:t>
      </w:r>
    </w:p>
    <w:p>
      <w:r>
        <w:rPr>
          <w:b/>
        </w:rPr>
        <w:t xml:space="preserve">Esimerkki 6.92</w:t>
      </w:r>
    </w:p>
    <w:p>
      <w:r>
        <w:t xml:space="preserve">Otsikko: Nimi: Ranta. Lause 1: Morgan ajoi pyörällään rannalle. Lause 2: Hän meni uimaan tunniksi. Lause 3: Hän palasi pyöränsä selkään ja huomasi, että rengas oli puhki. Lause 4: Hän pysähtyi huoltoasemalle korjaamaan renkaan.</w:t>
      </w:r>
    </w:p>
    <w:p>
      <w:r>
        <w:rPr>
          <w:b/>
        </w:rPr>
        <w:t xml:space="preserve">Tulos</w:t>
      </w:r>
    </w:p>
    <w:p>
      <w:r>
        <w:t xml:space="preserve">Betty vaati, että se korjataan välittömästi.</w:t>
      </w:r>
    </w:p>
    <w:p>
      <w:r>
        <w:rPr>
          <w:b/>
        </w:rPr>
        <w:t xml:space="preserve">Esimerkki 6.93</w:t>
      </w:r>
    </w:p>
    <w:p>
      <w:r>
        <w:t xml:space="preserve">Otsikko: Nimi: Varastettu kupari. Lause 1: Johnia lähestyi mies, jolla oli kuparia autossaan. Lause 2: Mies tarjoutui myymään Johnille kuparin puoleen hintaan. Lause 3: John suostui ostamaan kuparin. Lause 4: Myöhemmin hän sai tietää, että mies oli varastanut kuparin.</w:t>
      </w:r>
    </w:p>
    <w:p>
      <w:r>
        <w:rPr>
          <w:b/>
        </w:rPr>
        <w:t xml:space="preserve">Tulos</w:t>
      </w:r>
    </w:p>
    <w:p>
      <w:r>
        <w:t xml:space="preserve">Peter teki paskoja luonnoksia ja menetti ihmisille paljon rahaa.</w:t>
      </w:r>
    </w:p>
    <w:p>
      <w:r>
        <w:rPr>
          <w:b/>
        </w:rPr>
        <w:t xml:space="preserve">Esimerkki 6.94</w:t>
      </w:r>
    </w:p>
    <w:p>
      <w:r>
        <w:t xml:space="preserve">Otsikko: Nimi: Uuden baarin avaaminen. Lause 1: Toni oli baarimikko. Lause 2: Hän oli päättänyt avata oman yrityksen. Lause 3: Kun kaikki oli valmista, hän avasi sen eilen. Lause 4: Onneksi kaikki meni hyvin.</w:t>
      </w:r>
    </w:p>
    <w:p>
      <w:r>
        <w:rPr>
          <w:b/>
        </w:rPr>
        <w:t xml:space="preserve">Tulos</w:t>
      </w:r>
    </w:p>
    <w:p>
      <w:r>
        <w:t xml:space="preserve">Viimeisen kilometrin lopussa hän oli uupunut.</w:t>
      </w:r>
    </w:p>
    <w:p>
      <w:r>
        <w:rPr>
          <w:b/>
        </w:rPr>
        <w:t xml:space="preserve">Esimerkki 6.95</w:t>
      </w:r>
    </w:p>
    <w:p>
      <w:r>
        <w:t xml:space="preserve">Otsikko: Nimi: Tanssi. Lause 1: Susanin koulussa oli viime viikolla naisten tanssit. Lause 2: Hän oli pyytänyt isäänsä mukaansa. Lause 3: Hän ei ollut nähnyt isää muutamaan kuukauteen. Lause 4: Hänen oli hyvin kiusallista pyytää häntä.</w:t>
      </w:r>
    </w:p>
    <w:p>
      <w:r>
        <w:rPr>
          <w:b/>
        </w:rPr>
        <w:t xml:space="preserve">Tulos</w:t>
      </w:r>
    </w:p>
    <w:p>
      <w:r>
        <w:t xml:space="preserve">Syvässä hypnoosissa Jerry sai vihdoin selville, miksi hän ei voinut nukkua.</w:t>
      </w:r>
    </w:p>
    <w:p>
      <w:r>
        <w:rPr>
          <w:b/>
        </w:rPr>
        <w:t xml:space="preserve">Esimerkki 6.96</w:t>
      </w:r>
    </w:p>
    <w:p>
      <w:r>
        <w:t xml:space="preserve">Otsikko: Nimi: Koiran ulkoiluttaja. Lause 1: Lou päätti tienata rahaa ulkoiluttamalla koiria koulun jälkeen. Lause 2: Hänellä oli kolme perhettä ilmoittautuneena 5 dollarin päivähintaan. Lause 3: Kun naapurit huomasivat Lou'n ulkoiluttavan koiria, hän sai lisää asiakkaita. Lause 4: Pian hänellä oli jo kymmenen koiraa päivässä.</w:t>
      </w:r>
    </w:p>
    <w:p>
      <w:r>
        <w:rPr>
          <w:b/>
        </w:rPr>
        <w:t xml:space="preserve">Tulos</w:t>
      </w:r>
    </w:p>
    <w:p>
      <w:r>
        <w:t xml:space="preserve">Tom joutui maksamaan kaksisataa dollaria puun poistamisesta!</w:t>
      </w:r>
    </w:p>
    <w:p>
      <w:r>
        <w:rPr>
          <w:b/>
        </w:rPr>
        <w:t xml:space="preserve">Esimerkki 6.97</w:t>
      </w:r>
    </w:p>
    <w:p>
      <w:r>
        <w:t xml:space="preserve">Otsikko: Vivian. Lause 1: Vivian puhui nettipoikaystävänsä kanssa. Lause 2: Hän nousi lentokoneeseen tavatakseen Vivianin. Lause 3: Mies ei kuitenkaan koskaan tavannut Viviania lentokentällä. Lause 4: Vivianin sydän murtui eikä hän tiennyt, mitä tehdä.</w:t>
      </w:r>
    </w:p>
    <w:p>
      <w:r>
        <w:rPr>
          <w:b/>
        </w:rPr>
        <w:t xml:space="preserve">Tulos</w:t>
      </w:r>
    </w:p>
    <w:p>
      <w:r>
        <w:t xml:space="preserve">Celia joutui vaikeuksiin meikillä leikkimisestä.</w:t>
      </w:r>
    </w:p>
    <w:p>
      <w:r>
        <w:rPr>
          <w:b/>
        </w:rPr>
        <w:t xml:space="preserve">Esimerkki 6.98</w:t>
      </w:r>
    </w:p>
    <w:p>
      <w:r>
        <w:t xml:space="preserve">Otsikko: Nimi: Scrom. Lause 1: Terry huusi. Lause 2: Kaikki toimistossa katsoivat hänen suuntaansa. Lause 3: Hänen pomonsa kysyi, miksi hän huusi niin kuin huusi. Lause 4: Terry huusi taas ja näytti pomolleen lottokuponkiaan.</w:t>
      </w:r>
    </w:p>
    <w:p>
      <w:r>
        <w:rPr>
          <w:b/>
        </w:rPr>
        <w:t xml:space="preserve">Tulos</w:t>
      </w:r>
    </w:p>
    <w:p>
      <w:r>
        <w:t xml:space="preserve">Nyt me kaikki pelkäämme, mihin Ted pystyy.</w:t>
      </w:r>
    </w:p>
    <w:p>
      <w:r>
        <w:rPr>
          <w:b/>
        </w:rPr>
        <w:t xml:space="preserve">Esimerkki 6.99</w:t>
      </w:r>
    </w:p>
    <w:p>
      <w:r>
        <w:t xml:space="preserve">Otsikko: Nimi: Itsekunnioitus. Lause 1: Blanche oli vanhanaikainen tyttö. Lause 2: Hän pukeutui aina täydellisesti julkisesti. Lause 3: Siveellisyydestään huolimatta hän sai aina paljon miesten huomiota. Lause 4: Hänen mielestään miehet haluavat sitä, mitä he eivät usko saavansa.</w:t>
      </w:r>
    </w:p>
    <w:p>
      <w:r>
        <w:rPr>
          <w:b/>
        </w:rPr>
        <w:t xml:space="preserve">Tulos</w:t>
      </w:r>
    </w:p>
    <w:p>
      <w:r>
        <w:t xml:space="preserve">Se meni läpi ilman ongelmia.</w:t>
      </w:r>
    </w:p>
    <w:p>
      <w:r>
        <w:rPr>
          <w:b/>
        </w:rPr>
        <w:t xml:space="preserve">Esimerkki 6.100</w:t>
      </w:r>
    </w:p>
    <w:p>
      <w:r>
        <w:t xml:space="preserve">Otsikko: Nimi: The Move. Lause 1: Idaly muutti kaupunkiin kyllästyneenä arkiseen elämäänsä. Lause 2: Hän vuokrasi asunnon keskustasta. Lause 3: Se oli pieni. Lause 4: Hän ei välittänyt siitä.</w:t>
      </w:r>
    </w:p>
    <w:p>
      <w:r>
        <w:rPr>
          <w:b/>
        </w:rPr>
        <w:t xml:space="preserve">Tulos</w:t>
      </w:r>
    </w:p>
    <w:p>
      <w:r>
        <w:t xml:space="preserve">Yllätyksekseen hänen äitinsä suostui.</w:t>
      </w:r>
    </w:p>
    <w:p>
      <w:r>
        <w:rPr>
          <w:b/>
        </w:rPr>
        <w:t xml:space="preserve">Esimerkki 6.101</w:t>
      </w:r>
    </w:p>
    <w:p>
      <w:r>
        <w:t xml:space="preserve">Otsikko: Nimi: Mestarihakkeri. Lause 1: Mason piti tietokoneiden hakkeroinnista. Lause 2: Hän haastoi itsensä ja hakkeroi joka päivä vaikeampia kohteita. Lause 3: Eräänä päivänä hän hakkeroi vahingossa hallituksen. Lause 4: Henkensä puolesta peläten hän yritti paeta.</w:t>
      </w:r>
    </w:p>
    <w:p>
      <w:r>
        <w:rPr>
          <w:b/>
        </w:rPr>
        <w:t xml:space="preserve">Tulos</w:t>
      </w:r>
    </w:p>
    <w:p>
      <w:r>
        <w:t xml:space="preserve">Mutta koska hän ei koskaan käyttänyt muita kuin yksinkertaisia numeroita, häntä ei haitannut.</w:t>
      </w:r>
    </w:p>
    <w:p>
      <w:r>
        <w:rPr>
          <w:b/>
        </w:rPr>
        <w:t xml:space="preserve">Esimerkki 6.102</w:t>
      </w:r>
    </w:p>
    <w:p>
      <w:r>
        <w:t xml:space="preserve">Otsikko: Nimi: Fuksipelot. Lause 1: Työtoverini tytär aloitti lukion syyskuussa. Lause 2: Hän oli yläasteella hyvä jalkapalloilija. Lause 3: Hän meni kokeilemaan juniorijalkapalloa. Lause 4: Kun hän pääsi kentälle, hän jähmettyi eikä yrittänyt.</w:t>
      </w:r>
    </w:p>
    <w:p>
      <w:r>
        <w:rPr>
          <w:b/>
        </w:rPr>
        <w:t xml:space="preserve">Tulos</w:t>
      </w:r>
    </w:p>
    <w:p>
      <w:r>
        <w:t xml:space="preserve">Ross selvisi koko lennon ajan ilman ahdistusta.</w:t>
      </w:r>
    </w:p>
    <w:p>
      <w:r>
        <w:rPr>
          <w:b/>
        </w:rPr>
        <w:t xml:space="preserve">Esimerkki 6.103</w:t>
      </w:r>
    </w:p>
    <w:p>
      <w:r>
        <w:t xml:space="preserve">Nimike: Nälkä. Lause 1: Ethanilla oli kova nälkä. Lause 2: Hän lähti tunnilta aikaisin hakemaan ruokaa. Lause 3: Hän löysi automaatin. Lause 4: Hän laittoi siihen dollarin.</w:t>
      </w:r>
    </w:p>
    <w:p>
      <w:r>
        <w:rPr>
          <w:b/>
        </w:rPr>
        <w:t xml:space="preserve">Tulos</w:t>
      </w:r>
    </w:p>
    <w:p>
      <w:r>
        <w:t xml:space="preserve">Hänen peitetarinansa oli paljastunut!</w:t>
      </w:r>
    </w:p>
    <w:p>
      <w:r>
        <w:rPr>
          <w:b/>
        </w:rPr>
        <w:t xml:space="preserve">Esimerkki 6.104</w:t>
      </w:r>
    </w:p>
    <w:p>
      <w:r>
        <w:t xml:space="preserve">Otsikko: Nimi: Hait. Lause 1: Nuoripari lähti Bahamalle häämatkalle. Lause 2: Yksi heidän retkistään oli lasipohjaisella veneellä ajelu. Lause 3: Veneen kapteeni piteli kalaa veneen laidan yli. Lause 4: Yhtäkkiä hait ympäröivät veneen ja hyppivät kalan perään.</w:t>
      </w:r>
    </w:p>
    <w:p>
      <w:r>
        <w:rPr>
          <w:b/>
        </w:rPr>
        <w:t xml:space="preserve">Tulos</w:t>
      </w:r>
    </w:p>
    <w:p>
      <w:r>
        <w:t xml:space="preserve">Annoin hänelle kartan alueesta, koska kirjan tapahtumapaikka on lähellä.</w:t>
      </w:r>
    </w:p>
    <w:p>
      <w:r>
        <w:rPr>
          <w:b/>
        </w:rPr>
        <w:t xml:space="preserve">Esimerkki 6.105</w:t>
      </w:r>
    </w:p>
    <w:p>
      <w:r>
        <w:t xml:space="preserve">Otsikko: Stolen. Lause 1: Matt rakasti autonsa korjaamista. Lause 2: Mutta hän piti sitä autotallissaan, koska asui vaarallisella alueella. Lause 3: Eräänä päivänä hän maalautti auton uudelleen ja hankki uudet vanteet. Lause 4: Mutta joku näki hänen ajavan sillä kotiin.</w:t>
      </w:r>
    </w:p>
    <w:p>
      <w:r>
        <w:rPr>
          <w:b/>
        </w:rPr>
        <w:t xml:space="preserve">Tulos</w:t>
      </w:r>
    </w:p>
    <w:p>
      <w:r>
        <w:t xml:space="preserve">Niinpä Josh pelasi videopelejä unohtaakseen surunsa.</w:t>
      </w:r>
    </w:p>
    <w:p>
      <w:r>
        <w:rPr>
          <w:b/>
        </w:rPr>
        <w:t xml:space="preserve">Esimerkki 6.106</w:t>
      </w:r>
    </w:p>
    <w:p>
      <w:r>
        <w:t xml:space="preserve">Otsikko: Nimi: Kahvi. Lause 1: Melissa oli hyvin unelias. Lause 2: Hän keitti kupin kahvia. Lause 3: Hän nielaisi sen nopeasti. Lause 4: Hän tunsi olonsa hieman energisemmäksi.</w:t>
      </w:r>
    </w:p>
    <w:p>
      <w:r>
        <w:rPr>
          <w:b/>
        </w:rPr>
        <w:t xml:space="preserve">Tulos</w:t>
      </w:r>
    </w:p>
    <w:p>
      <w:r>
        <w:t xml:space="preserve">Takana oli likaisia sukkia.</w:t>
      </w:r>
    </w:p>
    <w:p>
      <w:r>
        <w:rPr>
          <w:b/>
        </w:rPr>
        <w:t xml:space="preserve">Esimerkki 6.107</w:t>
      </w:r>
    </w:p>
    <w:p>
      <w:r>
        <w:t xml:space="preserve">Otsikko: Nimi: Lahja. Lause 1: Billy halusi tuoda tytölle onnea jouluksi. Lause 2: Hän kuunteli, mitä tyttö halusi. Lause 3: Hän otti sen huomioon. Lause 4: Hän meni kotiin ja teki tytölle kengät.</w:t>
      </w:r>
    </w:p>
    <w:p>
      <w:r>
        <w:rPr>
          <w:b/>
        </w:rPr>
        <w:t xml:space="preserve">Tulos</w:t>
      </w:r>
    </w:p>
    <w:p>
      <w:r>
        <w:t xml:space="preserve">Vielä tänäkin päivänä hän kiittää BBC Earthia siitä, että se muutti hänen elämänsä.</w:t>
      </w:r>
    </w:p>
    <w:p>
      <w:r>
        <w:rPr>
          <w:b/>
        </w:rPr>
        <w:t xml:space="preserve">Esimerkki 6.108</w:t>
      </w:r>
    </w:p>
    <w:p>
      <w:r>
        <w:t xml:space="preserve">Otsikko: Nimi: Condo Values. Lause 1: Veljeni lähetti minulle eilen sähköpostia. Lause 2: Eräällä omistajalla oli avointen ovien päivä asuntonsa osalta. Lause 3: Sitä tarjottiin 500 000 dollarilla. Lause 4: Veljeni oli järkyttynyt, sillä hän maksoi yksiköstään 90 000 dollaria vuonna 1986.</w:t>
      </w:r>
    </w:p>
    <w:p>
      <w:r>
        <w:rPr>
          <w:b/>
        </w:rPr>
        <w:t xml:space="preserve">Tulos</w:t>
      </w:r>
    </w:p>
    <w:p>
      <w:r>
        <w:t xml:space="preserve">Se muistuttaa häntä vaimostani.</w:t>
      </w:r>
    </w:p>
    <w:p>
      <w:r>
        <w:rPr>
          <w:b/>
        </w:rPr>
        <w:t xml:space="preserve">Esimerkki 6.109</w:t>
      </w:r>
    </w:p>
    <w:p>
      <w:r>
        <w:t xml:space="preserve">Otsikko: Nimi: Englantilainen olut. Lause 1: Luin viime viikolla romaania Vanity Fair. Lause 2: Vaimoni oli ruokaostoksilla. Lause 3: Hän lähetti minulle tekstiviestin ja kysyi, haluanko olutta vai alea. Lause 4: Sanoin, että mitä tahansa olutta, mutta tekstasin hänelle myöhemmin ja pyysin englantilaista olutta.</w:t>
      </w:r>
    </w:p>
    <w:p>
      <w:r>
        <w:rPr>
          <w:b/>
        </w:rPr>
        <w:t xml:space="preserve">Tulos</w:t>
      </w:r>
    </w:p>
    <w:p>
      <w:r>
        <w:t xml:space="preserve">Sen jälkeen hän päätti matkustaa vielä enemmän.</w:t>
      </w:r>
    </w:p>
    <w:p>
      <w:r>
        <w:rPr>
          <w:b/>
        </w:rPr>
        <w:t xml:space="preserve">Esimerkki 6.110</w:t>
      </w:r>
    </w:p>
    <w:p>
      <w:r>
        <w:t xml:space="preserve">Otsikko: Nimi: Öljy. Lause 1: Carlos tarvitsi uutta öljyä autoonsa. Lause 2: Niinpä hän meni autoliikkeeseen ja osti sitä. Lause 3: Hän laittoi öljyä autoonsa. Lause 4: Hänen autonsa kulki paremmin nyt, kun siinä oli uutta öljyä.</w:t>
      </w:r>
    </w:p>
    <w:p>
      <w:r>
        <w:rPr>
          <w:b/>
        </w:rPr>
        <w:t xml:space="preserve">Tulos</w:t>
      </w:r>
    </w:p>
    <w:p>
      <w:r>
        <w:t xml:space="preserve">Julie halusi nähdä koiransa onnellisena.</w:t>
      </w:r>
    </w:p>
    <w:p>
      <w:r>
        <w:rPr>
          <w:b/>
        </w:rPr>
        <w:t xml:space="preserve">Esimerkki 6.111</w:t>
      </w:r>
    </w:p>
    <w:p>
      <w:r>
        <w:t xml:space="preserve">Otsikko: Nimi: Biologian testi. Lause 1: Jimmyllä oli biologian koe. Lause 2: Hän oli opiskellut ahkerasti, mutta piti biologiaa haastavana. Lause 3: Hän teki kokeen ja luuli reputtaneensa. Lause 4: Hän odotti arvosanaa kaksi viikkoa.</w:t>
      </w:r>
    </w:p>
    <w:p>
      <w:r>
        <w:rPr>
          <w:b/>
        </w:rPr>
        <w:t xml:space="preserve">Tulos</w:t>
      </w:r>
    </w:p>
    <w:p>
      <w:r>
        <w:t xml:space="preserve">Kävi ilmi, että kyseessä ei ollut räkätauti, vaan ruohoallergia, joka on yleinen koirilla.</w:t>
      </w:r>
    </w:p>
    <w:p>
      <w:r>
        <w:rPr>
          <w:b/>
        </w:rPr>
        <w:t xml:space="preserve">Esimerkki 6.112</w:t>
      </w:r>
    </w:p>
    <w:p>
      <w:r>
        <w:t xml:space="preserve">Otsikko: Nimi: Uusi poikaystävä. Lause 1: Dawn seurusteli uuden miehen kanssa. Lause 2: Dawnin mielestä hänellä oli outoja tapoja. Lause 3: Dawnin serkku tunsi miehen. Lause 4: Dawnin serkku sanoi, että mies oli huumekauppias.</w:t>
      </w:r>
    </w:p>
    <w:p>
      <w:r>
        <w:rPr>
          <w:b/>
        </w:rPr>
        <w:t xml:space="preserve">Tulos</w:t>
      </w:r>
    </w:p>
    <w:p>
      <w:r>
        <w:t xml:space="preserve">Kylie tiesi, mihin aikaan herätyskello piti laittaa.</w:t>
      </w:r>
    </w:p>
    <w:p>
      <w:r>
        <w:rPr>
          <w:b/>
        </w:rPr>
        <w:t xml:space="preserve">Esimerkki 6.113</w:t>
      </w:r>
    </w:p>
    <w:p>
      <w:r>
        <w:t xml:space="preserve">Otsikko: Nimi: Paremmat sukat. Lause 1: Ostin aina halvimmat saatavilla olevat sukat. Lause 2: Ajattelin, että sillä ei ole merkitystä. Lause 3: Mutta aloin kävellä töihin ja sain rakkoja. Lause 4: Vaihdoin pehmeämpiin ja kalliimpiin sukkiin.</w:t>
      </w:r>
    </w:p>
    <w:p>
      <w:r>
        <w:rPr>
          <w:b/>
        </w:rPr>
        <w:t xml:space="preserve">Tulos</w:t>
      </w:r>
    </w:p>
    <w:p>
      <w:r>
        <w:t xml:space="preserve">Tim ei enää koskaan kokenut niskakipuja.</w:t>
      </w:r>
    </w:p>
    <w:p>
      <w:r>
        <w:rPr>
          <w:b/>
        </w:rPr>
        <w:t xml:space="preserve">Esimerkki 6.114</w:t>
      </w:r>
    </w:p>
    <w:p>
      <w:r>
        <w:t xml:space="preserve">Otsikko: Nimi: Spicy. Lause 1: Aya halusi lisätä maustetta pastaansa. Lause 2: Hän sekoitti joukkoon cayenne-hiutaleita. Lause 3: Sitten hän lisäsi tuoreita habanero-paprikoita. Lause 4: Mutta pastasta tuli aivan liian tulista!</w:t>
      </w:r>
    </w:p>
    <w:p>
      <w:r>
        <w:rPr>
          <w:b/>
        </w:rPr>
        <w:t xml:space="preserve">Tulos</w:t>
      </w:r>
    </w:p>
    <w:p>
      <w:r>
        <w:t xml:space="preserve">Lintu vain istui pöydällä ja viserteli.</w:t>
      </w:r>
    </w:p>
    <w:p>
      <w:r>
        <w:rPr>
          <w:b/>
        </w:rPr>
        <w:t xml:space="preserve">Esimerkki 6.115</w:t>
      </w:r>
    </w:p>
    <w:p>
      <w:r>
        <w:t xml:space="preserve">Otsikko: Nimi: Kissojen inhoaminen. Lause 1: Amelia on aina halunnut koiran. Lause 2: Mutta eräänä päivänä hänen isänsä tuli takaisin kissanpennun kanssa. Lause 3: Amelia murjotti ja sanoi, ettei pidä kissoista. Lause 4: Amelia kieltäytyi leikkimästä sen kanssa tai viihdyttämästä sitä.</w:t>
      </w:r>
    </w:p>
    <w:p>
      <w:r>
        <w:rPr>
          <w:b/>
        </w:rPr>
        <w:t xml:space="preserve">Tulos</w:t>
      </w:r>
    </w:p>
    <w:p>
      <w:r>
        <w:t xml:space="preserve">Vaikka minun pitäisi ottaa autolainaa, tarjosin 47 500 dollaria.</w:t>
      </w:r>
    </w:p>
    <w:p>
      <w:r>
        <w:rPr>
          <w:b/>
        </w:rPr>
        <w:t xml:space="preserve">Esimerkki 6.116</w:t>
      </w:r>
    </w:p>
    <w:p>
      <w:r>
        <w:t xml:space="preserve">Otsikko: Nimi: Huono aloe geeli. Lause 1: Susie sai palovamman. Lause 2: Hän osti aloe geeliä. Lause 3: Valitettavasti se ei toiminut. Lause 4: Susiella oli kovia kipuja.</w:t>
      </w:r>
    </w:p>
    <w:p>
      <w:r>
        <w:rPr>
          <w:b/>
        </w:rPr>
        <w:t xml:space="preserve">Tulos</w:t>
      </w:r>
    </w:p>
    <w:p>
      <w:r>
        <w:t xml:space="preserve">Sinun täytyy koskettaa kaikkia osa-alueita.</w:t>
      </w:r>
    </w:p>
    <w:p>
      <w:r>
        <w:rPr>
          <w:b/>
        </w:rPr>
        <w:t xml:space="preserve">Esimerkki 6.117</w:t>
      </w:r>
    </w:p>
    <w:p>
      <w:r>
        <w:t xml:space="preserve">Otsikko: Mirror, Mirror. Lause 1: Jennifer oli käynyt ostamassa peilejä kotiinsa. Lause 2: Jokaisessa kaupassa, jossa hän kävi, oli rumimmat peilit ikinä. Lause 3: Luovuttaen, hän meni askartelukauppaan hakemaan askartelutarvikkeita. Lause 4: Yllättäen heillä oli peilejä, joista hän piti!</w:t>
      </w:r>
    </w:p>
    <w:p>
      <w:r>
        <w:rPr>
          <w:b/>
        </w:rPr>
        <w:t xml:space="preserve">Tulos</w:t>
      </w:r>
    </w:p>
    <w:p>
      <w:r>
        <w:t xml:space="preserve">Sitä kutsuttiin tekniseksi tasapeliksi.</w:t>
      </w:r>
    </w:p>
    <w:p>
      <w:r>
        <w:rPr>
          <w:b/>
        </w:rPr>
        <w:t xml:space="preserve">Esimerkki 6.118</w:t>
      </w:r>
    </w:p>
    <w:p>
      <w:r>
        <w:t xml:space="preserve">Otsikko: Nimi: Tilaus. Lause 1: Ludo etsi kaapelioppaasta elokuvaa katsottavaksi. Lause 2: Hän löysi elokuvan, josta oli innoissaan. Lause 3: Kun hän yritti käynnistää sen, hän tajusi tarvitsevansa tilauksen. Lause 4: Hän osti tilauksen.</w:t>
      </w:r>
    </w:p>
    <w:p>
      <w:r>
        <w:rPr>
          <w:b/>
        </w:rPr>
        <w:t xml:space="preserve">Tulos</w:t>
      </w:r>
    </w:p>
    <w:p>
      <w:r>
        <w:t xml:space="preserve">Hän näytti hyvin syylliseltä, mikä sai minut uskomaan, että hän aiheutti vahingon.</w:t>
      </w:r>
    </w:p>
    <w:p>
      <w:r>
        <w:rPr>
          <w:b/>
        </w:rPr>
        <w:t xml:space="preserve">Esimerkki 6.119</w:t>
      </w:r>
    </w:p>
    <w:p>
      <w:r>
        <w:t xml:space="preserve">Otsikko: Nimi: Cielin päättäväisyys. Lause 1: Ciel eli onnellista elämää kartanossa perheensä kanssa. Lause 2: Eräänä päivänä joku poltti kartanon ja hänen perheensä menehtyi. Lause 3: Ciel oli surullinen, mutta hän oli päättänyt selvittää syyllisen. Lause 4: Hän palkkasi etsivän selvittämään, kuka rikoksen teki.</w:t>
      </w:r>
    </w:p>
    <w:p>
      <w:r>
        <w:rPr>
          <w:b/>
        </w:rPr>
        <w:t xml:space="preserve">Tulos</w:t>
      </w:r>
    </w:p>
    <w:p>
      <w:r>
        <w:t xml:space="preserve">Lopulta he menivät naimisiin ja saivat yhteisiä lapsia.</w:t>
      </w:r>
    </w:p>
    <w:p>
      <w:r>
        <w:rPr>
          <w:b/>
        </w:rPr>
        <w:t xml:space="preserve">Esimerkki 6.120</w:t>
      </w:r>
    </w:p>
    <w:p>
      <w:r>
        <w:t xml:space="preserve">Otsikko: Nimi: Burnt Pizza. Lause 1: Fernando meni pizzeriaan. Lause 2: Hän tilasi suuren juustopizzan. Lause 3: Omistaja poltti pizzan kuoren. Lause 4: Fernando haistoi palaneen kuoren.</w:t>
      </w:r>
    </w:p>
    <w:p>
      <w:r>
        <w:rPr>
          <w:b/>
        </w:rPr>
        <w:t xml:space="preserve">Tulos</w:t>
      </w:r>
    </w:p>
    <w:p>
      <w:r>
        <w:t xml:space="preserve">Uimavalvoja hyppäsi altaaseen auttamaan Nathania.</w:t>
      </w:r>
    </w:p>
    <w:p>
      <w:r>
        <w:rPr>
          <w:b/>
        </w:rPr>
        <w:t xml:space="preserve">Esimerkki 6.121</w:t>
      </w:r>
    </w:p>
    <w:p>
      <w:r>
        <w:t xml:space="preserve">Otsikko: Nimi: Hissi. Lause 1: Perhe oli jumissa. Lause 2: Hissi, jossa he olivat, oli lakannut liikkumasta! Lause 3: He painoivat hätäpainiketta. Lause 4: Palomiehet tulivat pelastamaan heidät.</w:t>
      </w:r>
    </w:p>
    <w:p>
      <w:r>
        <w:rPr>
          <w:b/>
        </w:rPr>
        <w:t xml:space="preserve">Tulos</w:t>
      </w:r>
    </w:p>
    <w:p>
      <w:r>
        <w:t xml:space="preserve">Bernice puolusti itseään sanomalla, että jätä jalkani rauhaan, olen tosissani!</w:t>
      </w:r>
    </w:p>
    <w:p>
      <w:r>
        <w:rPr>
          <w:b/>
        </w:rPr>
        <w:t xml:space="preserve">Esimerkki 6.122</w:t>
      </w:r>
    </w:p>
    <w:p>
      <w:r>
        <w:t xml:space="preserve">Otsikko: Nimi: Ilmaista rahaa!. Lause 1: Tom oli paikallisessa ostoskeskuksessa. Lause 2: Tom huomasi, että suihkulähteessä oli niin paljon kiiltäviä kolikoita! Lause 3: Tom päätti kahlailla suihkulähteeseen noutamaan kolikot. Lause 4: Hän täytti taskunsa välittämättä muiden tuomitsevista katseista.</w:t>
      </w:r>
    </w:p>
    <w:p>
      <w:r>
        <w:rPr>
          <w:b/>
        </w:rPr>
        <w:t xml:space="preserve">Tulos</w:t>
      </w:r>
    </w:p>
    <w:p>
      <w:r>
        <w:t xml:space="preserve">Hän onnistui syömään terveellisesti ja budjetin puitteissa.</w:t>
      </w:r>
    </w:p>
    <w:p>
      <w:r>
        <w:rPr>
          <w:b/>
        </w:rPr>
        <w:t xml:space="preserve">Esimerkki 6.123</w:t>
      </w:r>
    </w:p>
    <w:p>
      <w:r>
        <w:t xml:space="preserve">Otsikko: Nimi: Hot Dog. Lause 1: Luigilla oli nälkä. Lause 2: Hän löysi jääkaapistaan hot dogin. Lause 3: Hän ei tiennyt, kuinka vanha se oli, mutta ei välittänyt siitä. Lause 4: Hän söi sen ja alkoi sitten huolestua.</w:t>
      </w:r>
    </w:p>
    <w:p>
      <w:r>
        <w:rPr>
          <w:b/>
        </w:rPr>
        <w:t xml:space="preserve">Tulos</w:t>
      </w:r>
    </w:p>
    <w:p>
      <w:r>
        <w:t xml:space="preserve">Niinpä Kim teki itselleen impulsiivisesti massiivisen papu-juustoburriton.</w:t>
      </w:r>
    </w:p>
    <w:p>
      <w:r>
        <w:rPr>
          <w:b/>
        </w:rPr>
        <w:t xml:space="preserve">Esimerkki 6.124</w:t>
      </w:r>
    </w:p>
    <w:p>
      <w:r>
        <w:t xml:space="preserve">Otsikko: Nimi: Paintball. Lause 1: Tomilla oli ystäviä, jotka harrastivat paintballia. Lause 2: Tom ei ollut koskaan käynyt. Lause 3: He veivät hänet paintball-turnaukseen sinä viikonloppuna. Lause 4: Tomilla oli elämänsä parasta aikaa!</w:t>
      </w:r>
    </w:p>
    <w:p>
      <w:r>
        <w:rPr>
          <w:b/>
        </w:rPr>
        <w:t xml:space="preserve">Tulos</w:t>
      </w:r>
    </w:p>
    <w:p>
      <w:r>
        <w:t xml:space="preserve">Ihmiset ylistivät sitä netissä.</w:t>
      </w:r>
    </w:p>
    <w:p>
      <w:r>
        <w:rPr>
          <w:b/>
        </w:rPr>
        <w:t xml:space="preserve">Esimerkki 6.125</w:t>
      </w:r>
    </w:p>
    <w:p>
      <w:r>
        <w:t xml:space="preserve">Otsikko: Hääveto. Lause 1: Kun Paul oli nuori, hän löi isänsä kanssa vetoa, ettei hän koskaan menisi naimisiin. Lause 2: Hän oli niin vakuuttunut siitä, että ajatus avioliitosta ei ollut häntä varten. Lause 3: Mutta lopulta hän rakastui kauniiseen tyttöön. Lause 4: He seurustelivat muutaman vuoden, ja lopulta Paul kosi tyttöä.</w:t>
      </w:r>
    </w:p>
    <w:p>
      <w:r>
        <w:rPr>
          <w:b/>
        </w:rPr>
        <w:t xml:space="preserve">Tulos</w:t>
      </w:r>
    </w:p>
    <w:p>
      <w:r>
        <w:t xml:space="preserve">Vaikka epäonnistuin, olen tyytyväinen valintaani.</w:t>
      </w:r>
    </w:p>
    <w:p>
      <w:r>
        <w:rPr>
          <w:b/>
        </w:rPr>
        <w:t xml:space="preserve">Esimerkki 6.126</w:t>
      </w:r>
    </w:p>
    <w:p>
      <w:r>
        <w:t xml:space="preserve">Otsikko: Nimi: Myynti. Lause 1: Ethania lähestyttiin myyntihommiin. Lause 2: Hän suostui siihen. Lause 3: Hän muutti Oklahomaan. Lause 4: Hän myi tuholaistorjuntaa.</w:t>
      </w:r>
    </w:p>
    <w:p>
      <w:r>
        <w:rPr>
          <w:b/>
        </w:rPr>
        <w:t xml:space="preserve">Tulos</w:t>
      </w:r>
    </w:p>
    <w:p>
      <w:r>
        <w:t xml:space="preserve">Timillä oli hauskaa apinoiden kanssa.</w:t>
      </w:r>
    </w:p>
    <w:p>
      <w:r>
        <w:rPr>
          <w:b/>
        </w:rPr>
        <w:t xml:space="preserve">Esimerkki 6.127</w:t>
      </w:r>
    </w:p>
    <w:p>
      <w:r>
        <w:t xml:space="preserve">Otsikko: Fred ratsastaa hevosella. Lause 1: Fred oli aina halunnut ratsastaa hevosella. Lause 2: Hän pelkäsi, että hän voisi pudota siltä, ajatteli hän. Lause 3: Eräänä päivänä hän päätti kokeilla sitä. Lause 4: Hän rakasti ratsastusta.</w:t>
      </w:r>
    </w:p>
    <w:p>
      <w:r>
        <w:rPr>
          <w:b/>
        </w:rPr>
        <w:t xml:space="preserve">Tulos</w:t>
      </w:r>
    </w:p>
    <w:p>
      <w:r>
        <w:t xml:space="preserve">Vaikka Victoria oli järkyttynyt, hän luopui ajatuksesta suhteesta.</w:t>
      </w:r>
    </w:p>
    <w:p>
      <w:r>
        <w:rPr>
          <w:b/>
        </w:rPr>
        <w:t xml:space="preserve">Esimerkki 6.128</w:t>
      </w:r>
    </w:p>
    <w:p>
      <w:r>
        <w:t xml:space="preserve">Otsikko: Nimi: Tuuli. Lause 1: Hän ei halunnut lähteä ulos näin tuulisena yönä, mutta tunsi itsensä pakotetuksi. Lause 2: Hän oli nähnyt aiemmin pienen koiran, joka väisteli autojen välistä ilman kaulapantaa. Lause 3: Hän kutsui koiraa ja etsi kaikkialta, mutta ei onnistunut. Lause 4: Lopulta hän antoi periksi ja ajatteli, että omistaja oli löytänyt koiran.</w:t>
      </w:r>
    </w:p>
    <w:p>
      <w:r>
        <w:rPr>
          <w:b/>
        </w:rPr>
        <w:t xml:space="preserve">Tulos</w:t>
      </w:r>
    </w:p>
    <w:p>
      <w:r>
        <w:t xml:space="preserve">Hän huomasi, että mukin pohjassa oli säkkihalkeama.</w:t>
      </w:r>
    </w:p>
    <w:p>
      <w:r>
        <w:rPr>
          <w:b/>
        </w:rPr>
        <w:t xml:space="preserve">Esimerkki 6.129</w:t>
      </w:r>
    </w:p>
    <w:p>
      <w:r>
        <w:t xml:space="preserve">Otsikko: Nimi: Polttoaine loppu. Lause 1: Brad vietti koko viikon opiskellen kurssejaan varten. Lause 2: Hän ei ollut tyytyväinen, kun hän sai tietää, että hänellä oli historian koe. Lause 3: Viikonloppuna hän opiskelun sijaan vain nukkui. Lause 4: Koska hän ei ollut valmistautunut, hän reputti kokeen.</w:t>
      </w:r>
    </w:p>
    <w:p>
      <w:r>
        <w:rPr>
          <w:b/>
        </w:rPr>
        <w:t xml:space="preserve">Tulos</w:t>
      </w:r>
    </w:p>
    <w:p>
      <w:r>
        <w:t xml:space="preserve">Hän on kuitenkin erittäin iloinen päästessään parempaan kuntoon.</w:t>
      </w:r>
    </w:p>
    <w:p>
      <w:r>
        <w:rPr>
          <w:b/>
        </w:rPr>
        <w:t xml:space="preserve">Esimerkki 6.130</w:t>
      </w:r>
    </w:p>
    <w:p>
      <w:r>
        <w:t xml:space="preserve">Otsikko: Nimi: The Win. Lause 1: Tasha pelaa softballia perheensä kanssa. Lause 2: Joukkueella oli eräänä iltana peli. Lause 3: Hän tapasi Jared-nimisen miehen toisesta joukkueesta. Lause 4: Mies jutteli Tashalle ja pyysi tämän numeroa.</w:t>
      </w:r>
    </w:p>
    <w:p>
      <w:r>
        <w:rPr>
          <w:b/>
        </w:rPr>
        <w:t xml:space="preserve">Tulos</w:t>
      </w:r>
    </w:p>
    <w:p>
      <w:r>
        <w:t xml:space="preserve">Joe pidätti rikollisen ja sai ylennyksen.</w:t>
      </w:r>
    </w:p>
    <w:p>
      <w:r>
        <w:rPr>
          <w:b/>
        </w:rPr>
        <w:t xml:space="preserve">Esimerkki 6.131</w:t>
      </w:r>
    </w:p>
    <w:p>
      <w:r>
        <w:t xml:space="preserve">Otsikko: Otsikko: Pekonin valmistaminen. Lause 1: Tom valmisti pekonia aamiaiseksi. Lause 2: Haju herätti koko hänen perheensä. Lause 3: He olivat kaikki yhtä nälkäisiä. Lause 4: Tom päätti tehdä lisää pekonia kaikille.</w:t>
      </w:r>
    </w:p>
    <w:p>
      <w:r>
        <w:rPr>
          <w:b/>
        </w:rPr>
        <w:t xml:space="preserve">Tulos</w:t>
      </w:r>
    </w:p>
    <w:p>
      <w:r>
        <w:t xml:space="preserve">Nate peseytyi.</w:t>
      </w:r>
    </w:p>
    <w:p>
      <w:r>
        <w:rPr>
          <w:b/>
        </w:rPr>
        <w:t xml:space="preserve">Esimerkki 6.132</w:t>
      </w:r>
    </w:p>
    <w:p>
      <w:r>
        <w:t xml:space="preserve">Otsikko: Nimi: Line dance. Lause 1: Angela on aina halunnut tanssia line-tanssia. Lause 2: Hän kuuli paikallisesta keskiviikkokurssista. Lause 3: Hän päätti mennä, vaikka häntä jännitti. Lause 4: Angelalla oli hauskaa.</w:t>
      </w:r>
    </w:p>
    <w:p>
      <w:r>
        <w:rPr>
          <w:b/>
        </w:rPr>
        <w:t xml:space="preserve">Tulos</w:t>
      </w:r>
    </w:p>
    <w:p>
      <w:r>
        <w:t xml:space="preserve">Puhdistin tuon suihkun niin hyvin, että se oli melkein kimalteleva!</w:t>
      </w:r>
    </w:p>
    <w:p>
      <w:r>
        <w:rPr>
          <w:b/>
        </w:rPr>
        <w:t xml:space="preserve">Esimerkki 6.133</w:t>
      </w:r>
    </w:p>
    <w:p>
      <w:r>
        <w:t xml:space="preserve">Otsikko: Nimi: Kalenteri. Lause 1: Patrick rakasti järjestäytyneisyyttä. Lause 2: Hän osti kalenterin seinälleen ripustettavaksi. Lause 3: Hän merkitsi siihen kaikki tärkeät päivämäärät. Lause 4: Hän myös väritti sen.</w:t>
      </w:r>
    </w:p>
    <w:p>
      <w:r>
        <w:rPr>
          <w:b/>
        </w:rPr>
        <w:t xml:space="preserve">Tulos</w:t>
      </w:r>
    </w:p>
    <w:p>
      <w:r>
        <w:t xml:space="preserve">Toisilla treffeillä Al toi Amylle päivänkakkaroita ja antihistamiinia.</w:t>
      </w:r>
    </w:p>
    <w:p>
      <w:r>
        <w:rPr>
          <w:b/>
        </w:rPr>
        <w:t xml:space="preserve">Esimerkki 6.134</w:t>
      </w:r>
    </w:p>
    <w:p>
      <w:r>
        <w:t xml:space="preserve">Otsikko: James Gets Scratched. Lause 1: James leikki kissansa kanssa. Lause 2: Kissa raapaisi Jamesin jalkaa todella pahasti. Lause 3: James alkoi vuotaa runsaasti verta. Lause 4: James sitoi jalkansa liinalla.</w:t>
      </w:r>
    </w:p>
    <w:p>
      <w:r>
        <w:rPr>
          <w:b/>
        </w:rPr>
        <w:t xml:space="preserve">Tulos</w:t>
      </w:r>
    </w:p>
    <w:p>
      <w:r>
        <w:t xml:space="preserve">James joutui sairaalaan saamaan hoitoa palovammoihinsa.</w:t>
      </w:r>
    </w:p>
    <w:p>
      <w:r>
        <w:rPr>
          <w:b/>
        </w:rPr>
        <w:t xml:space="preserve">Esimerkki 6.135</w:t>
      </w:r>
    </w:p>
    <w:p>
      <w:r>
        <w:t xml:space="preserve">Otsikko: Nimi: Uudet housut. Lause 1: Tim halusi uudet revityt housut. Lause 2: Kun hän meni kauppaan, mutta ne olivat liian kalliit. Lause 3: Niinpä hän osti tavalliset farkut toisesta kaupasta. Lause 4: Kotiin päästyään hän teki niihin itse repeämät.</w:t>
      </w:r>
    </w:p>
    <w:p>
      <w:r>
        <w:rPr>
          <w:b/>
        </w:rPr>
        <w:t xml:space="preserve">Tulos</w:t>
      </w:r>
    </w:p>
    <w:p>
      <w:r>
        <w:t xml:space="preserve">Keith sai työn ja on nyt vakooja.</w:t>
      </w:r>
    </w:p>
    <w:p>
      <w:r>
        <w:rPr>
          <w:b/>
        </w:rPr>
        <w:t xml:space="preserve">Esimerkki 6.136</w:t>
      </w:r>
    </w:p>
    <w:p>
      <w:r>
        <w:t xml:space="preserve">Otsikko: Tom tykkää kokata. Lause 1: Tom tykkää kokata. Lause 2: Hänellä on paljon reseptikirjoja. Lause 3: Hän haluaa oppia tekemään ruokaa eri puolilta maailmaa. Lause 4: Eilen hän teki intialaista ruokaa.</w:t>
      </w:r>
    </w:p>
    <w:p>
      <w:r>
        <w:rPr>
          <w:b/>
        </w:rPr>
        <w:t xml:space="preserve">Tulos</w:t>
      </w:r>
    </w:p>
    <w:p>
      <w:r>
        <w:t xml:space="preserve">Pystyin tuskin käymään sitä läpi.</w:t>
      </w:r>
    </w:p>
    <w:p>
      <w:r>
        <w:rPr>
          <w:b/>
        </w:rPr>
        <w:t xml:space="preserve">Esimerkki 6.137</w:t>
      </w:r>
    </w:p>
    <w:p>
      <w:r>
        <w:t xml:space="preserve">Otsikko: Nimi: Puhelimessa puhuminen. Lause 1: Soitin ystävälle. Lause 2: Vihasin puhelimen käyttöä. Lause 3: Vihasin puhelinta, koska vihasin ääntäni. Lause 4: Päätin vain sulkea silmäni ja teeskennellä, että puhuin kasvotusten.</w:t>
      </w:r>
    </w:p>
    <w:p>
      <w:r>
        <w:rPr>
          <w:b/>
        </w:rPr>
        <w:t xml:space="preserve">Tulos</w:t>
      </w:r>
    </w:p>
    <w:p>
      <w:r>
        <w:t xml:space="preserve">Timin koti ei ollut enää koskaan pölyinen.</w:t>
      </w:r>
    </w:p>
    <w:p>
      <w:r>
        <w:rPr>
          <w:b/>
        </w:rPr>
        <w:t xml:space="preserve">Esimerkki 6.138</w:t>
      </w:r>
    </w:p>
    <w:p>
      <w:r>
        <w:t xml:space="preserve">Otsikko: Nimi: Grilli. Lause 1: Mike meni sytyttämään grilliä. Lause 2: Hän luuli grillin syttyneen. Lause 3: Kun hän meni tarkistamaan sitä, se ei ollut syttynyt. Lause 4: Kun hän sytytti sen uudelleen, se oli ollut täynnä kaasua.</w:t>
      </w:r>
    </w:p>
    <w:p>
      <w:r>
        <w:rPr>
          <w:b/>
        </w:rPr>
        <w:t xml:space="preserve">Tulos</w:t>
      </w:r>
    </w:p>
    <w:p>
      <w:r>
        <w:t xml:space="preserve">Ja hänestä tuli ensimmäinen mies, josta on pumpattu ulos eniten ruokaa.</w:t>
      </w:r>
    </w:p>
    <w:p>
      <w:r>
        <w:rPr>
          <w:b/>
        </w:rPr>
        <w:t xml:space="preserve">Esimerkki 6.139</w:t>
      </w:r>
    </w:p>
    <w:p>
      <w:r>
        <w:t xml:space="preserve">Otsikko: Nimi: Autokyyti. Lause 1: Annoin ystäväni kyydin eräänä päivänä. Lause 2: Huomasin, että autossani oli bensa vähissä. Lause 3: Ajattelin, että selviän ilman bensaa. Lause 4: Kun jätin heidät kyydistä, bensavalo syttyi.</w:t>
      </w:r>
    </w:p>
    <w:p>
      <w:r>
        <w:rPr>
          <w:b/>
        </w:rPr>
        <w:t xml:space="preserve">Tulos</w:t>
      </w:r>
    </w:p>
    <w:p>
      <w:r>
        <w:t xml:space="preserve">Lisa joutui ajamaan koko matkan takaisin, mutta sai hampurilaisen ilmaiseksi.</w:t>
      </w:r>
    </w:p>
    <w:p>
      <w:r>
        <w:rPr>
          <w:b/>
        </w:rPr>
        <w:t xml:space="preserve">Esimerkki 6.140</w:t>
      </w:r>
    </w:p>
    <w:p>
      <w:r>
        <w:t xml:space="preserve">Otsikko: Nimi: Hakkaaminen. Lause 1: Mies voitti aina kaikessa. Lause 2: Hän oli parempi jopa töissä. Lause 3: Hän heräsi myöhään ja päihitti naisen heti. Lause 4: Hän ei voinut ymmärtää sitä.</w:t>
      </w:r>
    </w:p>
    <w:p>
      <w:r>
        <w:rPr>
          <w:b/>
        </w:rPr>
        <w:t xml:space="preserve">Tulos</w:t>
      </w:r>
    </w:p>
    <w:p>
      <w:r>
        <w:t xml:space="preserve">Hän pystyi vihdoin taas syömään.</w:t>
      </w:r>
    </w:p>
    <w:p>
      <w:r>
        <w:rPr>
          <w:b/>
        </w:rPr>
        <w:t xml:space="preserve">Esimerkki 6.141</w:t>
      </w:r>
    </w:p>
    <w:p>
      <w:r>
        <w:t xml:space="preserve">Otsikko: Nimi: Valamiehistö. Lause 1: Sanyan oli mentävä valamiehistöön. Lause 2: Hänet laitettiin huoneeseen muiden ihmisten kanssa. Lause 3: Hänen nimeään huudettiin. Lause 4: Hän käveli eteenpäin.</w:t>
      </w:r>
    </w:p>
    <w:p>
      <w:r>
        <w:rPr>
          <w:b/>
        </w:rPr>
        <w:t xml:space="preserve">Tulos</w:t>
      </w:r>
    </w:p>
    <w:p>
      <w:r>
        <w:t xml:space="preserve">Hänellä oli niin hauskaa sinä päivänä ratsastaessaan hevosella ympäri aitausta.</w:t>
      </w:r>
    </w:p>
    <w:p>
      <w:r>
        <w:rPr>
          <w:b/>
        </w:rPr>
        <w:t xml:space="preserve">Esimerkki 6.142</w:t>
      </w:r>
    </w:p>
    <w:p>
      <w:r>
        <w:t xml:space="preserve">Otsikko: Nimi: Caught Cheating. Lause 1: Tim pelasi pokeria ystäviensä kanssa. Lause 2: Hän hävisi aika pahasti. Lause 3: Tim päätti yrittää huijata. Lause 4: Hän jäi melko helposti kiinni.</w:t>
      </w:r>
    </w:p>
    <w:p>
      <w:r>
        <w:rPr>
          <w:b/>
        </w:rPr>
        <w:t xml:space="preserve">Tulos</w:t>
      </w:r>
    </w:p>
    <w:p>
      <w:r>
        <w:t xml:space="preserve">He kokosivat trampoliinin, ja lapset olivat innoissaan.</w:t>
      </w:r>
    </w:p>
    <w:p>
      <w:r>
        <w:rPr>
          <w:b/>
        </w:rPr>
        <w:t xml:space="preserve">Esimerkki 6.143</w:t>
      </w:r>
    </w:p>
    <w:p>
      <w:r>
        <w:t xml:space="preserve">Otsikko: Lisa. Lause 1: Lisa täytti viime viikonloppuna kolmekymmentäviisi vuotta. Lause 2: Hänen ystävänsä järjestivät hänelle yllätysjuhlat. Lause 3: Kaikki Lisan läheiset osallistuivat juhliin. Lause 4: Juhlista tuli hieman liian kovaääniset, ja poliisi kutsuttiin paikalle.</w:t>
      </w:r>
    </w:p>
    <w:p>
      <w:r>
        <w:rPr>
          <w:b/>
        </w:rPr>
        <w:t xml:space="preserve">Tulos</w:t>
      </w:r>
    </w:p>
    <w:p>
      <w:r>
        <w:t xml:space="preserve">Käytimme jopa tuikkukynttilöitä lapsille.</w:t>
      </w:r>
    </w:p>
    <w:p>
      <w:r>
        <w:rPr>
          <w:b/>
        </w:rPr>
        <w:t xml:space="preserve">Esimerkki 6.144</w:t>
      </w:r>
    </w:p>
    <w:p>
      <w:r>
        <w:t xml:space="preserve">Otsikko: Nimi: Huonekalutoimitus. Lause 1: Huonekalurekka ajoi tänään paikalle. Lause 2: Talonmies tuli kuljettajan luo. Lause 3: Hän sanoi, että kuorma-auton on mentävä taaksepäin. Lause 4: Kuljettaja kieltäytyi menemästä, ja vahtimestari soitti poliisille.</w:t>
      </w:r>
    </w:p>
    <w:p>
      <w:r>
        <w:rPr>
          <w:b/>
        </w:rPr>
        <w:t xml:space="preserve">Tulos</w:t>
      </w:r>
    </w:p>
    <w:p>
      <w:r>
        <w:t xml:space="preserve">Se todella maistui tuoreelta.</w:t>
      </w:r>
    </w:p>
    <w:p>
      <w:r>
        <w:rPr>
          <w:b/>
        </w:rPr>
        <w:t xml:space="preserve">Esimerkki 6.145</w:t>
      </w:r>
    </w:p>
    <w:p>
      <w:r>
        <w:t xml:space="preserve">Otsikko: Nimi: Suolainen muhennos. Lause 1: Cameron on yleensä erittäin hyvä kokki. Lause 2: Tänään hän kuitenkin laittoi lihamuhennokseensa liikaa suolaa. Lause 3: Hänen perheensä tulisi pian päivälliselle. Lause 4: Verkossa hän keksi ratkaisun: hän pudotti ruokaan raakaa perunaa.</w:t>
      </w:r>
    </w:p>
    <w:p>
      <w:r>
        <w:rPr>
          <w:b/>
        </w:rPr>
        <w:t xml:space="preserve">Tulos</w:t>
      </w:r>
    </w:p>
    <w:p>
      <w:r>
        <w:t xml:space="preserve">Bobista tuli valtava musiikkitähti.</w:t>
      </w:r>
    </w:p>
    <w:p>
      <w:r>
        <w:rPr>
          <w:b/>
        </w:rPr>
        <w:t xml:space="preserve">Esimerkki 6.146</w:t>
      </w:r>
    </w:p>
    <w:p>
      <w:r>
        <w:t xml:space="preserve">Nimike: Ajovalot. Lause 1: Laitoin eilen illalla autooni uudet valot. Lause 2: Nämä uudet valot valaisevat tietä paremmin kuin vanhat. Lause 3: Olen pystynyt ajamaan tänään paljon paremmin näiden valojen avulla. Lause 4: Suosittelin niitä kaikille työpaikallani.</w:t>
      </w:r>
    </w:p>
    <w:p>
      <w:r>
        <w:rPr>
          <w:b/>
        </w:rPr>
        <w:t xml:space="preserve">Tulos</w:t>
      </w:r>
    </w:p>
    <w:p>
      <w:r>
        <w:t xml:space="preserve">Hänellä oli hauskaa tapahtumassa.</w:t>
      </w:r>
    </w:p>
    <w:p>
      <w:r>
        <w:rPr>
          <w:b/>
        </w:rPr>
        <w:t xml:space="preserve">Esimerkki 6.147</w:t>
      </w:r>
    </w:p>
    <w:p>
      <w:r>
        <w:t xml:space="preserve">Otsikko: Nimi: Prom Date. Lause 1: Henry ojensi ystävälleen Lisalle M&amp;Ms-rasian, kun he poistuivat luokasta. Lause 2: Lisa hymyili ja kiitti häntä makeasta eleestä. Lause 3: Hän avasi rasian kävellessään seuraavalle tunnille. Lause 4: Sisällä oli lappu, jossa häntä pyydettiin tanssiaisiin!</w:t>
      </w:r>
    </w:p>
    <w:p>
      <w:r>
        <w:rPr>
          <w:b/>
        </w:rPr>
        <w:t xml:space="preserve">Tulos</w:t>
      </w:r>
    </w:p>
    <w:p>
      <w:r>
        <w:t xml:space="preserve">Hänen poikaystävänsä suostui ja maistoi ruokaa.</w:t>
      </w:r>
    </w:p>
    <w:p>
      <w:r>
        <w:rPr>
          <w:b/>
        </w:rPr>
        <w:t xml:space="preserve">Esimerkki 6.148</w:t>
      </w:r>
    </w:p>
    <w:p>
      <w:r>
        <w:t xml:space="preserve">Otsikko: Nimi: Ottaa tai olla ottamatta. Lause 1: John ja hänen kaverinsa kävelivät kaupan ohi ja juttelivat. Lause 2: John huomasi sadan dollarin setelin makaavan betonilla. Lause 3: John vei setelin kauppaan ja näytti sen myyjälle. Lause 4: Yhtäkkiä paikalle ilmestyi kameramies.</w:t>
      </w:r>
    </w:p>
    <w:p>
      <w:r>
        <w:rPr>
          <w:b/>
        </w:rPr>
        <w:t xml:space="preserve">Tulos</w:t>
      </w:r>
    </w:p>
    <w:p>
      <w:r>
        <w:t xml:space="preserve">Hän oli riemuissaan päästessään vihdoin käyttämään sitä!</w:t>
      </w:r>
    </w:p>
    <w:p>
      <w:r>
        <w:rPr>
          <w:b/>
        </w:rPr>
        <w:t xml:space="preserve">Esimerkki 6.149</w:t>
      </w:r>
    </w:p>
    <w:p>
      <w:r>
        <w:t xml:space="preserve">Otsikko: Nimi: Romahdus. Lause 1: Jeffrey piileskeli poliiseja ullakolla. Lause 2: Hän kuuli askelia alapuoleltaan. Lause 3: Jeffrey yritti päästä ikkunasta pakoon. Lause 4: Sen sijaan hän putosi vahingossa katon läpi.</w:t>
      </w:r>
    </w:p>
    <w:p>
      <w:r>
        <w:rPr>
          <w:b/>
        </w:rPr>
        <w:t xml:space="preserve">Tulos</w:t>
      </w:r>
    </w:p>
    <w:p>
      <w:r>
        <w:t xml:space="preserve">Hänen kollegansa nauroivat hänelle, koska hän oli raskaana kuten he.</w:t>
      </w:r>
    </w:p>
    <w:p>
      <w:r>
        <w:rPr>
          <w:b/>
        </w:rPr>
        <w:t xml:space="preserve">Esimerkki 6.150</w:t>
      </w:r>
    </w:p>
    <w:p>
      <w:r>
        <w:t xml:space="preserve">Otsikko: Nimi: Vapaaehtoinen. Lause 1: Kaksi miestä ilmoittautui vapaaehtoiseksi tehtävään. Lause 2: Tehtävä epäonnistui. Lause 3: Miehiä syytettiin henkilökohtaisesti. Lause 4: Yksi heistä alennettiin.</w:t>
      </w:r>
    </w:p>
    <w:p>
      <w:r>
        <w:rPr>
          <w:b/>
        </w:rPr>
        <w:t xml:space="preserve">Tulos</w:t>
      </w:r>
    </w:p>
    <w:p>
      <w:r>
        <w:t xml:space="preserve">Koira ilmestyi vihdoin paikalle kantaen suurinta keppiä ikinä.</w:t>
      </w:r>
    </w:p>
    <w:p>
      <w:r>
        <w:rPr>
          <w:b/>
        </w:rPr>
        <w:t xml:space="preserve">Esimerkki 6.151</w:t>
      </w:r>
    </w:p>
    <w:p>
      <w:r>
        <w:t xml:space="preserve">Otsikko: Nimi: Munakoisot. Lause 1: Rivera inhosi munakoisoja. Lause 2: Hän ei pitänyt niiden väristä lainkaan. Lause 3: Eräänä päivänä hänen talossaan ei ollut muuta kuin munakoisoja. Lause 4: Hänen oli pakko syödä niitä, ja hän piti niistä.</w:t>
      </w:r>
    </w:p>
    <w:p>
      <w:r>
        <w:rPr>
          <w:b/>
        </w:rPr>
        <w:t xml:space="preserve">Tulos</w:t>
      </w:r>
    </w:p>
    <w:p>
      <w:r>
        <w:t xml:space="preserve">Nyt Daman rakastaa yliopistoa kovasti.</w:t>
      </w:r>
    </w:p>
    <w:p>
      <w:r>
        <w:rPr>
          <w:b/>
        </w:rPr>
        <w:t xml:space="preserve">Esimerkki 6.152</w:t>
      </w:r>
    </w:p>
    <w:p>
      <w:r>
        <w:t xml:space="preserve">Otsikko: Nimi: Kadonnut äiti. Lause 1: Hopen äiti oli kuollut, kun hän oli vauva. Lause 2: Hän ei oppinut tuntemaan häntä lainkaan, ja se harmitti häntä suuresti. Lause 3: Eräänä päivänä hän kysyi isältään, millainen hänen äitinsä oli. Lause 4: Isä kertoi hänelle monia erilaisia tarinoita ja maalasi elävän kuvan.</w:t>
      </w:r>
    </w:p>
    <w:p>
      <w:r>
        <w:rPr>
          <w:b/>
        </w:rPr>
        <w:t xml:space="preserve">Tulos</w:t>
      </w:r>
    </w:p>
    <w:p>
      <w:r>
        <w:t xml:space="preserve">Emme saaneet sitä kierrosta päätökseen.</w:t>
      </w:r>
    </w:p>
    <w:p>
      <w:r>
        <w:rPr>
          <w:b/>
        </w:rPr>
        <w:t xml:space="preserve">Esimerkki 6.153</w:t>
      </w:r>
    </w:p>
    <w:p>
      <w:r>
        <w:t xml:space="preserve">Otsikko: Nimi: Seitsemän. Lause 1: Daniel halusi kiirehtiä ja täyttää seitsemän vuotta. Lause 2: Hänen vanhempansa olivat luvanneet, että Daniel saisi papukaijan, kun hän oli seitsemänvuotias. Lause 3: Eräänä päivänä hänen paras ystävänsä tuli vierailulle ja osti hänen koiransa. Lause 4: Daniel tykkäsi leikkiä ystävänsä koiran kanssa ja päätti haluta sellaisen.</w:t>
      </w:r>
    </w:p>
    <w:p>
      <w:r>
        <w:rPr>
          <w:b/>
        </w:rPr>
        <w:t xml:space="preserve">Tulos</w:t>
      </w:r>
    </w:p>
    <w:p>
      <w:r>
        <w:t xml:space="preserve">Hän tarjosi perheelleen lisukkeita ja piirakkaa, mutta ei kalkkunaa.</w:t>
      </w:r>
    </w:p>
    <w:p>
      <w:r>
        <w:rPr>
          <w:b/>
        </w:rPr>
        <w:t xml:space="preserve">Esimerkki 6.154</w:t>
      </w:r>
    </w:p>
    <w:p>
      <w:r>
        <w:t xml:space="preserve">Otsikko: Nimi: Vaniljapapu. Lause 1: Kate ja hänen ystävänsä olivat ravintolassa. Lause 2: Jälkiruoaksi Kate halusi juustokakkua. Lause 3: Mutta heillä oli vain vaniljajuustokakkua. Lause 4: Kate inhosi vaniljaa.</w:t>
      </w:r>
    </w:p>
    <w:p>
      <w:r>
        <w:rPr>
          <w:b/>
        </w:rPr>
        <w:t xml:space="preserve">Tulos</w:t>
      </w:r>
    </w:p>
    <w:p>
      <w:r>
        <w:t xml:space="preserve">John pyysi huoltoasennusta, ja lopulta hän sai sen valmiiksi.</w:t>
      </w:r>
    </w:p>
    <w:p>
      <w:r>
        <w:rPr>
          <w:b/>
        </w:rPr>
        <w:t xml:space="preserve">Esimerkki 6.155</w:t>
      </w:r>
    </w:p>
    <w:p>
      <w:r>
        <w:t xml:space="preserve">Otsikko: Nimi: Akkuvirta. Lause 1: Kannettavastani katosi virta. Lause 2: Löysin sen laturin. Lause 3: Laitoin laturin kiinni. Lause 4: Tietokone käynnistyi uudelleen.</w:t>
      </w:r>
    </w:p>
    <w:p>
      <w:r>
        <w:rPr>
          <w:b/>
        </w:rPr>
        <w:t xml:space="preserve">Tulos</w:t>
      </w:r>
    </w:p>
    <w:p>
      <w:r>
        <w:t xml:space="preserve">Opin, että monoteistiset uskonnot ovat myyttien reinkarnaatioita.</w:t>
      </w:r>
    </w:p>
    <w:p>
      <w:r>
        <w:rPr>
          <w:b/>
        </w:rPr>
        <w:t xml:space="preserve">Esimerkki 6.156</w:t>
      </w:r>
    </w:p>
    <w:p>
      <w:r>
        <w:t xml:space="preserve">Otsikko: Nimi: Lenkkeilyryhmä. Lause 1: Tom muutti uuteen kaupunkiin. Lause 2: Hän tunsi itsensä siellä hyvin yksinäiseksi. Lause 3: Tom halusi löytää keinon saada uusia ystäviä. Lause 4: Hän liittyi lenkkeilyryhmään tavatakseen ihmisiä.</w:t>
      </w:r>
    </w:p>
    <w:p>
      <w:r>
        <w:rPr>
          <w:b/>
        </w:rPr>
        <w:t xml:space="preserve">Tulos</w:t>
      </w:r>
    </w:p>
    <w:p>
      <w:r>
        <w:t xml:space="preserve">Nyt hän tekee joka talvi useita matkoja lumilautailemaan.</w:t>
      </w:r>
    </w:p>
    <w:p>
      <w:r>
        <w:rPr>
          <w:b/>
        </w:rPr>
        <w:t xml:space="preserve">Esimerkki 6.157</w:t>
      </w:r>
    </w:p>
    <w:p>
      <w:r>
        <w:t xml:space="preserve">Otsikko: Otsikko: Kadonnut podcast. Lause 1: Sam oli todella innostunut podcasteista. Lause 2: Hänellä oli iso kokoelma suosikkipodcastejaan. Lause 3: Hän kuunteli niitä usein töissä ollessaan. Lause 4: Eräänä päivänä hän kadotti puhelimensa.</w:t>
      </w:r>
    </w:p>
    <w:p>
      <w:r>
        <w:rPr>
          <w:b/>
        </w:rPr>
        <w:t xml:space="preserve">Tulos</w:t>
      </w:r>
    </w:p>
    <w:p>
      <w:r>
        <w:t xml:space="preserve">Hän päätti tehdä abortin.</w:t>
      </w:r>
    </w:p>
    <w:p>
      <w:r>
        <w:rPr>
          <w:b/>
        </w:rPr>
        <w:t xml:space="preserve">Esimerkki 6.158</w:t>
      </w:r>
    </w:p>
    <w:p>
      <w:r>
        <w:t xml:space="preserve">Otsikko: Nimi: Kakku. Lause 1: Cindy opetteli vasta leipomaan. Lause 2: Mutta hänen ystävänsä pitivät häntä todella hyvänä. Lause 3: Yksi heistä ehdotti synttärikakun leipomista jollekulle. Lause 4: Mutta hän tiesi, ettei ollut tarpeeksi hyvä.</w:t>
      </w:r>
    </w:p>
    <w:p>
      <w:r>
        <w:rPr>
          <w:b/>
        </w:rPr>
        <w:t xml:space="preserve">Tulos</w:t>
      </w:r>
    </w:p>
    <w:p>
      <w:r>
        <w:t xml:space="preserve">Mutta hän ei koskaan joutunut käyttämään sitä.</w:t>
      </w:r>
    </w:p>
    <w:p>
      <w:r>
        <w:rPr>
          <w:b/>
        </w:rPr>
        <w:t xml:space="preserve">Esimerkki 6.159</w:t>
      </w:r>
    </w:p>
    <w:p>
      <w:r>
        <w:t xml:space="preserve">Nimike: linnunpönttö. Lause 1: Poika rakensi linnunpöntön. Lause 2: Hän asetti sen piknik-pöydälle. Lause 3: Jotkut linnut asettuivat siihen. Lause 4: Paikallinen kissa löysi sen.</w:t>
      </w:r>
    </w:p>
    <w:p>
      <w:r>
        <w:rPr>
          <w:b/>
        </w:rPr>
        <w:t xml:space="preserve">Tulos</w:t>
      </w:r>
    </w:p>
    <w:p>
      <w:r>
        <w:t xml:space="preserve">Voitin jokaisen pelin.</w:t>
      </w:r>
    </w:p>
    <w:p>
      <w:r>
        <w:rPr>
          <w:b/>
        </w:rPr>
        <w:t xml:space="preserve">Esimerkki 6.160</w:t>
      </w:r>
    </w:p>
    <w:p>
      <w:r>
        <w:t xml:space="preserve">Otsikko: Nimi: Budjetointi. Lause 1: Elisabet ihmetteli, miksi hänellä ei koskaan ollut paljon rahaa. Lause 2: Hän seurasi menojaan kuukauden ajan selvittääkseen, miksi. Lause 3: Hän oli kauhuissaan siitä, mitä hän sai selville. Lause 4: Hän oli kuluttanut omaisuuden ravintoloihin.</w:t>
      </w:r>
    </w:p>
    <w:p>
      <w:r>
        <w:rPr>
          <w:b/>
        </w:rPr>
        <w:t xml:space="preserve">Tulos</w:t>
      </w:r>
    </w:p>
    <w:p>
      <w:r>
        <w:t xml:space="preserve">Mutta hän sai sen kuitenkin.</w:t>
      </w:r>
    </w:p>
    <w:p>
      <w:r>
        <w:rPr>
          <w:b/>
        </w:rPr>
        <w:t xml:space="preserve">Esimerkki 6.161</w:t>
      </w:r>
    </w:p>
    <w:p>
      <w:r>
        <w:t xml:space="preserve">Nimi: Hannah. Lause 1: Hannah tuli raskaaksi 15-vuotiaana. Lause 2: Hän alkoi hiipiä ulos tapaamaan poikia ja aikuisia miehiä. Lause 3: Hänen vanhempansa yrittivät turhaan estää häntä. Lause 4: Hän sai uuden lapsen joka vuosi.</w:t>
      </w:r>
    </w:p>
    <w:p>
      <w:r>
        <w:rPr>
          <w:b/>
        </w:rPr>
        <w:t xml:space="preserve">Tulos</w:t>
      </w:r>
    </w:p>
    <w:p>
      <w:r>
        <w:t xml:space="preserve">Hänen oli pakko kieltäytyä tarjouksesta ja tyytyä pitämään ystävät vain verkossa.</w:t>
      </w:r>
    </w:p>
    <w:p>
      <w:r>
        <w:rPr>
          <w:b/>
        </w:rPr>
        <w:t xml:space="preserve">Esimerkki 6.162</w:t>
      </w:r>
    </w:p>
    <w:p>
      <w:r>
        <w:t xml:space="preserve">Otsikko: 200 sivua. Lause 1: Warren mietti kirjansa nimeä. Lause 2: Hän katsoi kirjaa ja näki, että siinä oli sivuja. Lause 3: Hän laski sivujen määrän, ja niitä oli yli 200. Lause 4: Hän sanoi pitävänsä sen yksinkertaisena ja kutsuvansa sitä nimellä 200 sivua.</w:t>
      </w:r>
    </w:p>
    <w:p>
      <w:r>
        <w:rPr>
          <w:b/>
        </w:rPr>
        <w:t xml:space="preserve">Tulos</w:t>
      </w:r>
    </w:p>
    <w:p>
      <w:r>
        <w:t xml:space="preserve">Satunnaisesti hän soitti Disney-melodioita ärsyttääkseen heitä.</w:t>
      </w:r>
    </w:p>
    <w:p>
      <w:r>
        <w:rPr>
          <w:b/>
        </w:rPr>
        <w:t xml:space="preserve">Esimerkki 6.163</w:t>
      </w:r>
    </w:p>
    <w:p>
      <w:r>
        <w:t xml:space="preserve">Otsikko: Kitty. Lause 1: Robyn kissanpentu rakastaa nukkumista. Lause 2: Hän luuli ensin, että se on sairas. Lause 3: Hän kuitenkin tajusi, että pikku kaveri oli uninen. Lause 4: Päiväunien jälkeen se heräsi täynnä energiaa!</w:t>
      </w:r>
    </w:p>
    <w:p>
      <w:r>
        <w:rPr>
          <w:b/>
        </w:rPr>
        <w:t xml:space="preserve">Tulos</w:t>
      </w:r>
    </w:p>
    <w:p>
      <w:r>
        <w:t xml:space="preserve">Nestor ansaitsi työllä kohtuulliset osa-aikaiset tulot.</w:t>
      </w:r>
    </w:p>
    <w:p>
      <w:r>
        <w:rPr>
          <w:b/>
        </w:rPr>
        <w:t xml:space="preserve">Esimerkki 6.164</w:t>
      </w:r>
    </w:p>
    <w:p>
      <w:r>
        <w:t xml:space="preserve">Otsikko: Nimi: Jäätelö. Lause 1: Mayn lapset himoitsivat jäätelöä, mutta Mayllä ei ollut sitä. Lause 2: Hän oli lukenut pakastettujen banaanien sekoittamisesta jäätelöön. Lause 3: Se kuulosti epäilyttävältä, mutta hän kokeili sitä epätoivoissaan. Lause 4: Kun hän tarjoili sitä lapsilleen, hän järkyttyi.</w:t>
      </w:r>
    </w:p>
    <w:p>
      <w:r>
        <w:rPr>
          <w:b/>
        </w:rPr>
        <w:t xml:space="preserve">Tulos</w:t>
      </w:r>
    </w:p>
    <w:p>
      <w:r>
        <w:t xml:space="preserve">Neiti Lewis tunsi olevansa arvostettu ja tiesi haluavansa jatkaa opettamista.</w:t>
      </w:r>
    </w:p>
    <w:p>
      <w:r>
        <w:rPr>
          <w:b/>
        </w:rPr>
        <w:t xml:space="preserve">Esimerkki 6.165</w:t>
      </w:r>
    </w:p>
    <w:p>
      <w:r>
        <w:t xml:space="preserve">Otsikko: Strategia. Lause 1: Suunnittelupäivän jälkeen Stuart palasi vahvan miehen pelin pariin. Lause 2: Stuart oli havainnut, että työntekijä astui säännöllisesti pienelle vivulle. Lause 3: Hän teki niin vain silloin, kun hyvin kookkaat miehet yrittivät peliä. Lause 4: Hän suunnitteli harhauttavansa työntekijän pois vivulta.</w:t>
      </w:r>
    </w:p>
    <w:p>
      <w:r>
        <w:rPr>
          <w:b/>
        </w:rPr>
        <w:t xml:space="preserve">Tulos</w:t>
      </w:r>
    </w:p>
    <w:p>
      <w:r>
        <w:t xml:space="preserve">Hän oli hämmästynyt siitä, miten hyvä suutelija minusta oli tullut.</w:t>
      </w:r>
    </w:p>
    <w:p>
      <w:r>
        <w:rPr>
          <w:b/>
        </w:rPr>
        <w:t xml:space="preserve">Esimerkki 6.166</w:t>
      </w:r>
    </w:p>
    <w:p>
      <w:r>
        <w:t xml:space="preserve">Otsikko: Nimi: The Soccer Stain. Lause 1: Kiley pelasi jalkapalloa koulussa lounasaikaan. Lause 2: Eräänä päivänä hän innostui pelistä ja hyppäsi pallon perään. Lause 3: Kun hän laskeutui ruohikkoon, siihen ilmestyi valtava vihreä ruohotahra. Lause 4: Tahra oli hänen farkuissaan, ja ne olivat täysin pilalla.</w:t>
      </w:r>
    </w:p>
    <w:p>
      <w:r>
        <w:rPr>
          <w:b/>
        </w:rPr>
        <w:t xml:space="preserve">Tulos</w:t>
      </w:r>
    </w:p>
    <w:p>
      <w:r>
        <w:t xml:space="preserve">He ostavat nyt suodatettua vettä juotavaksi välttääkseen ongelmat.</w:t>
      </w:r>
    </w:p>
    <w:p>
      <w:r>
        <w:rPr>
          <w:b/>
        </w:rPr>
        <w:t xml:space="preserve">Esimerkki 6.167</w:t>
      </w:r>
    </w:p>
    <w:p>
      <w:r>
        <w:t xml:space="preserve">Otsikko: Nimi: Surullinen aviomiehen menetys. Lause 1: Kellyn aviomies oli hyvin sairas. Lause 2: Hän pelkäsi menettävänsä miehen. Lause 3: Kelly vei miehen sairaalaan. Lause 4: Seuraavana päivänä hän menehtyi.</w:t>
      </w:r>
    </w:p>
    <w:p>
      <w:r>
        <w:rPr>
          <w:b/>
        </w:rPr>
        <w:t xml:space="preserve">Tulos</w:t>
      </w:r>
    </w:p>
    <w:p>
      <w:r>
        <w:t xml:space="preserve">Jon ei kuitenkaan lannistunut, ja lopulta hän sai valtavat naurut.</w:t>
      </w:r>
    </w:p>
    <w:p>
      <w:r>
        <w:rPr>
          <w:b/>
        </w:rPr>
        <w:t xml:space="preserve">Esimerkki 6.168</w:t>
      </w:r>
    </w:p>
    <w:p>
      <w:r>
        <w:t xml:space="preserve">Otsikko: Nimi: Katkarapu. Lause 1: Kokki valmisti uutta ruokaa. Lause 2: Siinä oli katkarapuja. Lause 3: Hän paistoi niitä ja lisäsi voita. Lause 4: Hän sekoitti sen pastan joukkoon.</w:t>
      </w:r>
    </w:p>
    <w:p>
      <w:r>
        <w:rPr>
          <w:b/>
        </w:rPr>
        <w:t xml:space="preserve">Tulos</w:t>
      </w:r>
    </w:p>
    <w:p>
      <w:r>
        <w:t xml:space="preserve">Jätin sen tiskialtaan lähelle sulamaan.</w:t>
      </w:r>
    </w:p>
    <w:p>
      <w:r>
        <w:rPr>
          <w:b/>
        </w:rPr>
        <w:t xml:space="preserve">Esimerkki 6.169</w:t>
      </w:r>
    </w:p>
    <w:p>
      <w:r>
        <w:t xml:space="preserve">Otsikko: Klovni. Lause 1: Annie oli suunnitellut tyttärelleen syntymäpäiväjuhlia. Lause 2: Hän palkkasi klovnin esiintymään juhliin. Lause 3: Juhlapäivänä klovni saapui ajoissa ja aloitti esityksensä. Lause 4: Hänen esityksensä aikana lapset nauroivat ja nauroivat.</w:t>
      </w:r>
    </w:p>
    <w:p>
      <w:r>
        <w:rPr>
          <w:b/>
        </w:rPr>
        <w:t xml:space="preserve">Tulos</w:t>
      </w:r>
    </w:p>
    <w:p>
      <w:r>
        <w:t xml:space="preserve">Kun joukkue julkistettiin, hän oli siinä mukana.</w:t>
      </w:r>
    </w:p>
    <w:p>
      <w:r>
        <w:rPr>
          <w:b/>
        </w:rPr>
        <w:t xml:space="preserve">Esimerkki 6.170</w:t>
      </w:r>
    </w:p>
    <w:p>
      <w:r>
        <w:t xml:space="preserve">Otsikko: Nimi: Firetruck. Lause 1: Kun Joe oli esikoulussa, hänet pakotettiin nukkumaan päiväunia. Lause 2: Eräänä päivänä hänet herätettiin vain pari minuuttia etuajassa. Lause 3: Hän nousi torkahtaen istumaan ja näki ulkona paloauton. Lause 4: Koulu sai palomiehet tulemaan koululle.</w:t>
      </w:r>
    </w:p>
    <w:p>
      <w:r>
        <w:rPr>
          <w:b/>
        </w:rPr>
        <w:t xml:space="preserve">Tulos</w:t>
      </w:r>
    </w:p>
    <w:p>
      <w:r>
        <w:t xml:space="preserve">Päädyin kuitenkin syömään sen.</w:t>
      </w:r>
    </w:p>
    <w:p>
      <w:r>
        <w:rPr>
          <w:b/>
        </w:rPr>
        <w:t xml:space="preserve">Esimerkki 6.171</w:t>
      </w:r>
    </w:p>
    <w:p>
      <w:r>
        <w:t xml:space="preserve">Otsikko: Nimi: Ballerina. Lause 1: Jerry oli ahkera tanssija. Lause 2: Hän harjoitteli ja harjoitteli joka päivä. Lause 3: Hänen unelmansa oli päästä Juilliardiin. Lause 4: Hän tiesi, että jonain päivänä hän pääsisi sinne.</w:t>
      </w:r>
    </w:p>
    <w:p>
      <w:r>
        <w:rPr>
          <w:b/>
        </w:rPr>
        <w:t xml:space="preserve">Tulos</w:t>
      </w:r>
    </w:p>
    <w:p>
      <w:r>
        <w:t xml:space="preserve">Hänen vaimonsa tajusi, että mies halusi häntä, ja lopetti työnsä ollakseen hänen kanssaan.</w:t>
      </w:r>
    </w:p>
    <w:p>
      <w:r>
        <w:rPr>
          <w:b/>
        </w:rPr>
        <w:t xml:space="preserve">Esimerkki 6.172</w:t>
      </w:r>
    </w:p>
    <w:p>
      <w:r>
        <w:t xml:space="preserve">Otsikko: Fight Night. Lause 1: Ed näki tappelun koulun ruokalassa. Lause 2: Ihmiset ottivat valokuvia tappelusta. Lause 3: Ed halusi lopettaa tappelun, ei ottaa valokuvia. Lause 4: Ed meni kahden oppilaan väliin.</w:t>
      </w:r>
    </w:p>
    <w:p>
      <w:r>
        <w:rPr>
          <w:b/>
        </w:rPr>
        <w:t xml:space="preserve">Tulos</w:t>
      </w:r>
    </w:p>
    <w:p>
      <w:r>
        <w:t xml:space="preserve">Leikimme, kunnes äiti kutsui meidät kotiin.</w:t>
      </w:r>
    </w:p>
    <w:p>
      <w:r>
        <w:rPr>
          <w:b/>
        </w:rPr>
        <w:t xml:space="preserve">Esimerkki 6.173</w:t>
      </w:r>
    </w:p>
    <w:p>
      <w:r>
        <w:t xml:space="preserve">Otsikko: Nimi: Bird Watching. Lause 1: Alan halusi lähteä katselemaan lintuja. Lause 2: Hän otti kiikarit ja lähti puistoon. Lause 3: Alan näki puistossa monia kauniita lintuja. Lause 4: Kun hän oli valmis, hänellä oli paljon lintuja kokoelmassaan.</w:t>
      </w:r>
    </w:p>
    <w:p>
      <w:r>
        <w:rPr>
          <w:b/>
        </w:rPr>
        <w:t xml:space="preserve">Tulos</w:t>
      </w:r>
    </w:p>
    <w:p>
      <w:r>
        <w:t xml:space="preserve">Häneltä oli loppunut öljy ja hän tarvitsi apua päästäkseen töihin.</w:t>
      </w:r>
    </w:p>
    <w:p>
      <w:r>
        <w:rPr>
          <w:b/>
        </w:rPr>
        <w:t xml:space="preserve">Esimerkki 6.174</w:t>
      </w:r>
    </w:p>
    <w:p>
      <w:r>
        <w:t xml:space="preserve">Otsikko: Nimi: Musiikki. Lause 1: Natalie oli huono päivä koulussa. Lause 2: Lapset olivat pilkanneet musiikkibändiä, josta Natalie todella piti. Lause 3: Hän meni kotiin ja laittoi tuon bändin CD:n sisään. Lause 4: Kuunnellessaan hän päätti pysyä uskollisena mielipiteilleen.</w:t>
      </w:r>
    </w:p>
    <w:p>
      <w:r>
        <w:rPr>
          <w:b/>
        </w:rPr>
        <w:t xml:space="preserve">Tulos</w:t>
      </w:r>
    </w:p>
    <w:p>
      <w:r>
        <w:t xml:space="preserve">Niitä oli vaikeampi saada pois sinä yönä.</w:t>
      </w:r>
    </w:p>
    <w:p>
      <w:r>
        <w:rPr>
          <w:b/>
        </w:rPr>
        <w:t xml:space="preserve">Esimerkki 6.175</w:t>
      </w:r>
    </w:p>
    <w:p>
      <w:r>
        <w:t xml:space="preserve">Otsikko: Nimi: Piirakoiden leipominen. Lause 1: Yvonne halusi leipoa parhaan piirakan. Lause 2: Sitä varten hän tarvitsi parhaat hedelmät. Lause 3: Hän yritti pyytää naapureiltaan persikoita ja vadelmia. Lause 4: Hän teki niistä erinomaisia piirakoita.</w:t>
      </w:r>
    </w:p>
    <w:p>
      <w:r>
        <w:rPr>
          <w:b/>
        </w:rPr>
        <w:t xml:space="preserve">Tulos</w:t>
      </w:r>
    </w:p>
    <w:p>
      <w:r>
        <w:t xml:space="preserve">Papukaija oli erittäin viihdyttävä ja älykäs!</w:t>
      </w:r>
    </w:p>
    <w:p>
      <w:r>
        <w:rPr>
          <w:b/>
        </w:rPr>
        <w:t xml:space="preserve">Esimerkki 6.176</w:t>
      </w:r>
    </w:p>
    <w:p>
      <w:r>
        <w:t xml:space="preserve">Otsikko: Nimi: Hiekkakengät. Lause 1: Martha oli juuri päättänyt romanttisen rantakävelyn poikaystävänsä kanssa. Lause 2: Hän oli hyvin onnellinen yhtä asiaa lukuun ottamatta. Lause 3: Hänen kenkänsä olivat täynnä hiekkaa. Lause 4: Hän ei halunnut näyttää hölmöltä riisumalla kenkänsä.</w:t>
      </w:r>
    </w:p>
    <w:p>
      <w:r>
        <w:rPr>
          <w:b/>
        </w:rPr>
        <w:t xml:space="preserve">Tulos</w:t>
      </w:r>
    </w:p>
    <w:p>
      <w:r>
        <w:t xml:space="preserve">Onneksi hänen äitinsä antoi hänelle neuvoja, jotka todella auttoivat häntä.</w:t>
      </w:r>
    </w:p>
    <w:p>
      <w:r>
        <w:rPr>
          <w:b/>
        </w:rPr>
        <w:t xml:space="preserve">Esimerkki 6.177</w:t>
      </w:r>
    </w:p>
    <w:p>
      <w:r>
        <w:t xml:space="preserve">Otsikko: Nimi: Casino. Lause 1: Tyttäreni lukioaikainen ystävä menee naimisiin syyskuussa. Lause 2: Eilen hänen tyttöystävänsä veivät hänet kasinolle. Lause 3: He menivät Bostonista Foxwoodsiin CT:hen. Lause 4: He pelasivat ja joivat koko yön.</w:t>
      </w:r>
    </w:p>
    <w:p>
      <w:r>
        <w:rPr>
          <w:b/>
        </w:rPr>
        <w:t xml:space="preserve">Tulos</w:t>
      </w:r>
    </w:p>
    <w:p>
      <w:r>
        <w:t xml:space="preserve">Hän sanoi, että juoma oli hauskaa.</w:t>
      </w:r>
    </w:p>
    <w:p>
      <w:r>
        <w:rPr>
          <w:b/>
        </w:rPr>
        <w:t xml:space="preserve">Esimerkki 6.178</w:t>
      </w:r>
    </w:p>
    <w:p>
      <w:r>
        <w:t xml:space="preserve">Otsikko: Nimi: Ensimmäinen parranajo. Lause 1: Glen osti kaupasta parranajopakkauksen. Lause 2: Hän erotti osat toisistaan kylpyhuoneessaan. Lause 3: Hän onnistui ajamaan suurimman osan parrastaan ensimmäisen yrityksen jälkeen. Lause 4: Toisen yrityksen jälkeen hänen poskistaan alkoi hieman vuotaa verta.</w:t>
      </w:r>
    </w:p>
    <w:p>
      <w:r>
        <w:rPr>
          <w:b/>
        </w:rPr>
        <w:t xml:space="preserve">Tulos</w:t>
      </w:r>
    </w:p>
    <w:p>
      <w:r>
        <w:t xml:space="preserve">Sen jälkeen auto hidastui.</w:t>
      </w:r>
    </w:p>
    <w:p>
      <w:r>
        <w:rPr>
          <w:b/>
        </w:rPr>
        <w:t xml:space="preserve">Esimerkki 6.179</w:t>
      </w:r>
    </w:p>
    <w:p>
      <w:r>
        <w:t xml:space="preserve">Otsikko: Nimi: Työ. Lause 1: Mikey etsi osa-aikatyötä. Lause 2: Mikey etsi netistä työpaikkoja. Lause 3: Hän huomasi paikallisen huoltoaseman palkkaavan työntekijöitä yövuoroon. Lause 4: Mikey lähetti ansioluettelonsa yrityksen verkkosivuille.</w:t>
      </w:r>
    </w:p>
    <w:p>
      <w:r>
        <w:rPr>
          <w:b/>
        </w:rPr>
        <w:t xml:space="preserve">Tulos</w:t>
      </w:r>
    </w:p>
    <w:p>
      <w:r>
        <w:t xml:space="preserve">Susie oli helpottunut.</w:t>
      </w:r>
    </w:p>
    <w:p>
      <w:r>
        <w:rPr>
          <w:b/>
        </w:rPr>
        <w:t xml:space="preserve">Esimerkki 6.180</w:t>
      </w:r>
    </w:p>
    <w:p>
      <w:r>
        <w:t xml:space="preserve">Otsikko: Nimi: Lukutehtävä. Lause 1: Englannin tunnilla minun käskettiin lukea näytelmä "Kuolema myyntimiehenä". Lause 2: Valitettavasti en ollut ostanut käsikirjoitusta. Lause 3: Menin kirjastoon, mutta kirja oli jo lainattu. Lause 4: Onneksi sain lainattua kopion ystävältäni.</w:t>
      </w:r>
    </w:p>
    <w:p>
      <w:r>
        <w:rPr>
          <w:b/>
        </w:rPr>
        <w:t xml:space="preserve">Tulos</w:t>
      </w:r>
    </w:p>
    <w:p>
      <w:r>
        <w:t xml:space="preserve">Luojan kiitos jotkut kaverit auttoivat minua, ennen kuin tuuli puhalsi hameeseeni.</w:t>
      </w:r>
    </w:p>
    <w:p>
      <w:r>
        <w:rPr>
          <w:b/>
        </w:rPr>
        <w:t xml:space="preserve">Esimerkki 6.181</w:t>
      </w:r>
    </w:p>
    <w:p>
      <w:r>
        <w:t xml:space="preserve">Otsikko: Nimi: The Sleepover. Lause 1: Jane tapasi tytön koulussa. Lause 2: Tyttö oli vähän outo. Lause 3: Janen vanhemmat sanoivat, että hänen pitäisi kutsua tyttö yökylään. Lause 4: Kävi ilmi, että tyttö oli täysin normaali.</w:t>
      </w:r>
    </w:p>
    <w:p>
      <w:r>
        <w:rPr>
          <w:b/>
        </w:rPr>
        <w:t xml:space="preserve">Tulos</w:t>
      </w:r>
    </w:p>
    <w:p>
      <w:r>
        <w:t xml:space="preserve">Tämän jälkeen hän pystyi tulostamaan asiakirjat ongelmitta.</w:t>
      </w:r>
    </w:p>
    <w:p>
      <w:r>
        <w:rPr>
          <w:b/>
        </w:rPr>
        <w:t xml:space="preserve">Esimerkki 6.182</w:t>
      </w:r>
    </w:p>
    <w:p>
      <w:r>
        <w:t xml:space="preserve">Otsikko: Nimi: The bet. Lause 1: Kävimme vaimoni kanssa katsomassa auton ostoa. Lause 2: Kun saavuimme jälleenmyyjälle, auto oli jo myyty. Lause 3: Esittelytilassa oli tila-auto, jota koeajoimme. Lause 4: Vaimoni löi vetoa, etten pystyisi ajamaan tätä autoa.</w:t>
      </w:r>
    </w:p>
    <w:p>
      <w:r>
        <w:rPr>
          <w:b/>
        </w:rPr>
        <w:t xml:space="preserve">Tulos</w:t>
      </w:r>
    </w:p>
    <w:p>
      <w:r>
        <w:t xml:space="preserve">Hän päätti vaihtaa myös muita kattiloita ja pannuja.</w:t>
      </w:r>
    </w:p>
    <w:p>
      <w:r>
        <w:rPr>
          <w:b/>
        </w:rPr>
        <w:t xml:space="preserve">Esimerkki 6.183</w:t>
      </w:r>
    </w:p>
    <w:p>
      <w:r>
        <w:t xml:space="preserve">Otsikko: Kenny loukkaantuu. Lause 1: Kenny kävelee kotiin. Lause 2: Hän huomaa maassa olevan käärmeen. Lause 3: Hän yrittää tappaa käärmeen. Lause 4: Hän epäonnistuu ja putoaa käsivarteensa.</w:t>
      </w:r>
    </w:p>
    <w:p>
      <w:r>
        <w:rPr>
          <w:b/>
        </w:rPr>
        <w:t xml:space="preserve">Tulos</w:t>
      </w:r>
    </w:p>
    <w:p>
      <w:r>
        <w:t xml:space="preserve">Iäkäs nainen opetti Judylle kaikki neulomisen ja virkkaamisen perusteet.</w:t>
      </w:r>
    </w:p>
    <w:p>
      <w:r>
        <w:rPr>
          <w:b/>
        </w:rPr>
        <w:t xml:space="preserve">Esimerkki 6.184</w:t>
      </w:r>
    </w:p>
    <w:p>
      <w:r>
        <w:t xml:space="preserve">Nimi: Yksin vaeltaminen. Lause 1: Kävin hiljattain ensimmäistä kertaa yksin vaeltamassa. Lause 2: Olin niin ylpeä itsestäni ja minulla oli hauskaa. Lause 3: Jotenkin eksyin polulta ja eksyin. Lause 4: Käytin puhelimeni GPS:ää löytääkseni takaisin yhdelle poluista.</w:t>
      </w:r>
    </w:p>
    <w:p>
      <w:r>
        <w:rPr>
          <w:b/>
        </w:rPr>
        <w:t xml:space="preserve">Tulos</w:t>
      </w:r>
    </w:p>
    <w:p>
      <w:r>
        <w:t xml:space="preserve">Jared oli niin järkyttynyt, että jätti hänet.</w:t>
      </w:r>
    </w:p>
    <w:p>
      <w:r>
        <w:rPr>
          <w:b/>
        </w:rPr>
        <w:t xml:space="preserve">Esimerkki 6.185</w:t>
      </w:r>
    </w:p>
    <w:p>
      <w:r>
        <w:t xml:space="preserve">Otsikko: Nimi: Konsertti. Lause 1: Sidillä ja Nancylla oli liput Washingtoniin konserttiin. Lause 2: He ajoivat Pohjois-Virginiassa ja menivät metrolla sinne. Lause 3: Kun he olivat kirjautuneet hotelliin, he ottivat juotavaa ennen keikkaa. Lause 4: Konsertti oli kovaääninen mutta mahtava, ja Sid osti sen jälkeen t-paidan.</w:t>
      </w:r>
    </w:p>
    <w:p>
      <w:r>
        <w:rPr>
          <w:b/>
        </w:rPr>
        <w:t xml:space="preserve">Tulos</w:t>
      </w:r>
    </w:p>
    <w:p>
      <w:r>
        <w:t xml:space="preserve">Sen jälkeen Carl pidätettiin voimassa olevien etsintäkuulutusten vuoksi.</w:t>
      </w:r>
    </w:p>
    <w:p>
      <w:r>
        <w:rPr>
          <w:b/>
        </w:rPr>
        <w:t xml:space="preserve">Esimerkki 6.186</w:t>
      </w:r>
    </w:p>
    <w:p>
      <w:r>
        <w:t xml:space="preserve">Otsikko: Ding. Lause 1: Ovikello soi useita kertoja. Lause 2: Se kuulosti hätätapaukselta. Lause 3: Hän juoksi avaamaan ovea. Lause 4: Siellä oli poika, jolla oli ämpäri ja rätti.</w:t>
      </w:r>
    </w:p>
    <w:p>
      <w:r>
        <w:rPr>
          <w:b/>
        </w:rPr>
        <w:t xml:space="preserve">Tulos</w:t>
      </w:r>
    </w:p>
    <w:p>
      <w:r>
        <w:t xml:space="preserve">Työnsin pääni sen alle ja lähetin sitä sydämeni kyllyydestä.</w:t>
      </w:r>
    </w:p>
    <w:p>
      <w:r>
        <w:rPr>
          <w:b/>
        </w:rPr>
        <w:t xml:space="preserve">Esimerkki 6.187</w:t>
      </w:r>
    </w:p>
    <w:p>
      <w:r>
        <w:t xml:space="preserve">Otsikko: Otsikko: Kahviongelma. Lause 1: Jenny oli suuren yrityksen toimitusjohtajan sihteeri. Lause 2: Toimitusjohtaja pyysi Jennyä hakemaan hänelle kahvia paikalliseen kahvilaan tien varrella. Lause 3: Hänen lempikahvimakunsa ei ollut saatavilla, kun Jenny pääsi tilaamaan. Lause 4: Hän päätti ottaa riskin ja tilata toimitusjohtajalle aivan uuden maun.</w:t>
      </w:r>
    </w:p>
    <w:p>
      <w:r>
        <w:rPr>
          <w:b/>
        </w:rPr>
        <w:t xml:space="preserve">Tulos</w:t>
      </w:r>
    </w:p>
    <w:p>
      <w:r>
        <w:t xml:space="preserve">Kun Beth ja hänen poikansa olivat kelanneet sen, he huomasivat saaneensa valtavan kalan!</w:t>
      </w:r>
    </w:p>
    <w:p>
      <w:r>
        <w:rPr>
          <w:b/>
        </w:rPr>
        <w:t xml:space="preserve">Esimerkki 6.188</w:t>
      </w:r>
    </w:p>
    <w:p>
      <w:r>
        <w:t xml:space="preserve">Otsikko: Nimi: Äkillinen päätös. Lause 1: Joe oli hyvin rikas mutta hyvin tylsistynyt. Lause 2: Eräänä päivänä hän sai Roomasta postikortin, joka oli tarkoitettu hänen naapurilleen. Lause 3: Hän katseli kaunista maisemaa ja sai idean. Lause 4: Seuraavana päivänä hän varasi lentokoneen ja pakkasi laukun.</w:t>
      </w:r>
    </w:p>
    <w:p>
      <w:r>
        <w:rPr>
          <w:b/>
        </w:rPr>
        <w:t xml:space="preserve">Tulos</w:t>
      </w:r>
    </w:p>
    <w:p>
      <w:r>
        <w:t xml:space="preserve">Hänen lapsensa olivat iloisia ja yllättyneitä, kun he pääsivät sen sijaan Disney Worldiin.</w:t>
      </w:r>
    </w:p>
    <w:p>
      <w:r>
        <w:rPr>
          <w:b/>
        </w:rPr>
        <w:t xml:space="preserve">Esimerkki 6.189</w:t>
      </w:r>
    </w:p>
    <w:p>
      <w:r>
        <w:t xml:space="preserve">Otsikko: Otsikko: Muste loppui. Lause 1: Kelsi oli tekemässä matematiikan koetta. Lause 2: Hän käytti lempikynäänsä. Lause 3: Yhtäkkiä muste loppui. Lause 4: Hänellä ei ollut muuta kirjoitusvälinettä.</w:t>
      </w:r>
    </w:p>
    <w:p>
      <w:r>
        <w:rPr>
          <w:b/>
        </w:rPr>
        <w:t xml:space="preserve">Tulos</w:t>
      </w:r>
    </w:p>
    <w:p>
      <w:r>
        <w:t xml:space="preserve">Kun se lopulta loppui, olimme kunnossa.</w:t>
      </w:r>
    </w:p>
    <w:p>
      <w:r>
        <w:rPr>
          <w:b/>
        </w:rPr>
        <w:t xml:space="preserve">Esimerkki 6.190</w:t>
      </w:r>
    </w:p>
    <w:p>
      <w:r>
        <w:t xml:space="preserve">Otsikko: Nimi: Jarruvika. Lause 1: Jillin matka töihin sujui yleensä rauhallisesti joka aamu. Lause 2: Tänään hän nousi autoonsa ja ajoi ulos pihatieltä tavalliseen tapaan. Lause 3: Muutaman korttelin jälkeen Jill kuuli kitinää ja yritti pysähtyä. Lause 4: Jarrut eivät toimineet, ja auto ajautui ojaan.</w:t>
      </w:r>
    </w:p>
    <w:p>
      <w:r>
        <w:rPr>
          <w:b/>
        </w:rPr>
        <w:t xml:space="preserve">Tulos</w:t>
      </w:r>
    </w:p>
    <w:p>
      <w:r>
        <w:t xml:space="preserve">Becky oli ylpeä siitä, että hän oli saavuttanut tavoitteensa.</w:t>
      </w:r>
    </w:p>
    <w:p>
      <w:r>
        <w:rPr>
          <w:b/>
        </w:rPr>
        <w:t xml:space="preserve">Esimerkki 6.191</w:t>
      </w:r>
    </w:p>
    <w:p>
      <w:r>
        <w:t xml:space="preserve">Otsikko: Nimi: Pizza. Lause 1: Shelly tilasi pizzaa. Lause 2: Hän alkoi siistiä kotiaan odottaessaan. Lause 3: Shelly valitsi uuden ohjelman, jota hän voi katsoa. Lause 4: Samoihin aikoihin hänen ovikellonsa soi.</w:t>
      </w:r>
    </w:p>
    <w:p>
      <w:r>
        <w:rPr>
          <w:b/>
        </w:rPr>
        <w:t xml:space="preserve">Tulos</w:t>
      </w:r>
    </w:p>
    <w:p>
      <w:r>
        <w:t xml:space="preserve">Hän havaitsi, että tuuletin oli tukkeutunut pölystä.</w:t>
      </w:r>
    </w:p>
    <w:p>
      <w:r>
        <w:rPr>
          <w:b/>
        </w:rPr>
        <w:t xml:space="preserve">Esimerkki 6.192</w:t>
      </w:r>
    </w:p>
    <w:p>
      <w:r>
        <w:t xml:space="preserve">Otsikko: Nimi: Kilpikonnarikkomus. Lause 1: Jo piti kilpikonnista. Lause 2: Hän lähti Havaijille katsomaan isoja kilpikonnia. Lause 3: Kauniilla rannalla hän näki monia kilpikonnia laavulla. Lause 4: Hän silitti yhden kilpikonnan päätä.</w:t>
      </w:r>
    </w:p>
    <w:p>
      <w:r>
        <w:rPr>
          <w:b/>
        </w:rPr>
        <w:t xml:space="preserve">Tulos</w:t>
      </w:r>
    </w:p>
    <w:p>
      <w:r>
        <w:t xml:space="preserve">Mary itki kuullessaan laulun ja sanoi rakastavansa sitä!</w:t>
      </w:r>
    </w:p>
    <w:p>
      <w:r>
        <w:rPr>
          <w:b/>
        </w:rPr>
        <w:t xml:space="preserve">Esimerkki 6.193</w:t>
      </w:r>
    </w:p>
    <w:p>
      <w:r>
        <w:t xml:space="preserve">Otsikko: Nimi: Matkamuisto. Lause 1: Sam oli lähdössä matkalle rannalle. Lause 2: Hänen ystävänsä Gordyn piti lähteä hänen mukaansa. Lause 3: Gordylla ei ollut tarpeeksi rahaa matkalle lähtemiseen. Lause 4: Samin oli mentävä rannalle yksin.</w:t>
      </w:r>
    </w:p>
    <w:p>
      <w:r>
        <w:rPr>
          <w:b/>
        </w:rPr>
        <w:t xml:space="preserve">Tulos</w:t>
      </w:r>
    </w:p>
    <w:p>
      <w:r>
        <w:t xml:space="preserve">Todd asensi auton akun, eikä ongelmia enää ollut.</w:t>
      </w:r>
    </w:p>
    <w:p>
      <w:r>
        <w:rPr>
          <w:b/>
        </w:rPr>
        <w:t xml:space="preserve">Esimerkki 6.194</w:t>
      </w:r>
    </w:p>
    <w:p>
      <w:r>
        <w:t xml:space="preserve">Otsikko: Nimi: Uusi pöytä. Lause 1: Tomin kämppikset pelasivat juomapelejä. Lause 2: He olivat liian humalassa ja vahingoittivat Tomin pöytää. Lause 3: Se oli korjauskelvoton. Lause 4: Tom pyysi heitä ostamaan hänelle uuden.</w:t>
      </w:r>
    </w:p>
    <w:p>
      <w:r>
        <w:rPr>
          <w:b/>
        </w:rPr>
        <w:t xml:space="preserve">Tulos</w:t>
      </w:r>
    </w:p>
    <w:p>
      <w:r>
        <w:t xml:space="preserve">Wade ja nainen alkoivat seurustella.</w:t>
      </w:r>
    </w:p>
    <w:p>
      <w:r>
        <w:rPr>
          <w:b/>
        </w:rPr>
        <w:t xml:space="preserve">Esimerkki 6.195</w:t>
      </w:r>
    </w:p>
    <w:p>
      <w:r>
        <w:t xml:space="preserve">Nimi: Hakkerointi. Lause 1: Freddy oli hyvin nuori, hyvin fiksu poika. Lause 2: Hänellä oli oma tietokone ja hän osasi useita ohjelmointikieliä. Lause 3: Hän päätti yrittää murtautua NASAn palvelimelle löytääkseen todisteita avaruusolennoista. Lause 4: NASA ei huomannut ennen kuin Freddy oli varastanut paljon tietoja.</w:t>
      </w:r>
    </w:p>
    <w:p>
      <w:r>
        <w:rPr>
          <w:b/>
        </w:rPr>
        <w:t xml:space="preserve">Tulos</w:t>
      </w:r>
    </w:p>
    <w:p>
      <w:r>
        <w:t xml:space="preserve">Hän meni jääkaapille laittamaan välipalaa.</w:t>
      </w:r>
    </w:p>
    <w:p>
      <w:r>
        <w:rPr>
          <w:b/>
        </w:rPr>
        <w:t xml:space="preserve">Esimerkki 6.196</w:t>
      </w:r>
    </w:p>
    <w:p>
      <w:r>
        <w:t xml:space="preserve">Nimike: Täältä tulee helle. Lause 1: Kadunkulmassa mies poltti sikaria. Lause 2: Vieras mies tuli hänen luokseen ja veti savukkeen esiin. Lause 3: Muukalaisella ei ollut sytytintä, joten hän pyysi mieheltä omansa. Lause 4: Mies tarttui vieraan savukkeeseen ja sytytti sen sikarillaan.</w:t>
      </w:r>
    </w:p>
    <w:p>
      <w:r>
        <w:rPr>
          <w:b/>
        </w:rPr>
        <w:t xml:space="preserve">Tulos</w:t>
      </w:r>
    </w:p>
    <w:p>
      <w:r>
        <w:t xml:space="preserve">Keith käyttää adrenaliinia pelastaakseen Lyndien.</w:t>
      </w:r>
    </w:p>
    <w:p>
      <w:r>
        <w:rPr>
          <w:b/>
        </w:rPr>
        <w:t xml:space="preserve">Esimerkki 6.197</w:t>
      </w:r>
    </w:p>
    <w:p>
      <w:r>
        <w:t xml:space="preserve">Otsikko: Nimi: Onnea sulhaselle. Lause 1: Mandy rakasti käydä karaokessa. Lause 2: Mandyn polttareita varten hänen ystävänsä vuokrasivat karaokelaitteen. Lause 3: Hän lauloi lähes kaikki koneen kappaleet. Lause 4: Hänen ystävänsä kyllästyivät viiden ensimmäisen laulun jälkeen.</w:t>
      </w:r>
    </w:p>
    <w:p>
      <w:r>
        <w:rPr>
          <w:b/>
        </w:rPr>
        <w:t xml:space="preserve">Tulos</w:t>
      </w:r>
    </w:p>
    <w:p>
      <w:r>
        <w:t xml:space="preserve">Se sai minut tuntemaan ylpeyttä siitä, kuinka rohkea olin jättiläishyönteisten edessä.</w:t>
      </w:r>
    </w:p>
    <w:p>
      <w:r>
        <w:rPr>
          <w:b/>
        </w:rPr>
        <w:t xml:space="preserve">Esimerkki 6.198</w:t>
      </w:r>
    </w:p>
    <w:p>
      <w:r>
        <w:t xml:space="preserve">Otsikko: Nimi: En ole enää fani. Lause 1: Josh odotti verkossa tuntikausia tavatakseen suosikkilaulajansa. Lause 2: Kun oli hänen vuoronsa, nainen tuskin katsoi häntä. Lause 3: Nainen antoi hänelle nimikirjoituksen, ja hänet ohjattiin pois. Lause 4: Hän vilkaisi olkansa yli nähdäkseen, että nainen kohteli muita samalla tavalla.</w:t>
      </w:r>
    </w:p>
    <w:p>
      <w:r>
        <w:rPr>
          <w:b/>
        </w:rPr>
        <w:t xml:space="preserve">Tulos</w:t>
      </w:r>
    </w:p>
    <w:p>
      <w:r>
        <w:t xml:space="preserve">Se vain makasi siinä odottamassa vatsahierontaa.</w:t>
      </w:r>
    </w:p>
    <w:p>
      <w:r>
        <w:rPr>
          <w:b/>
        </w:rPr>
        <w:t xml:space="preserve">Esimerkki 6.199</w:t>
      </w:r>
    </w:p>
    <w:p>
      <w:r>
        <w:t xml:space="preserve">Otsikko: Nimi: Gravity. Lause 1: Tom halusi omenan omenapuusta. Lause 2: Aivan puun latvassa oli kaunis omena. Lause 3: Tom yritti kiivetä puuhun, mutta ei päässyt omenan luo. Lause 4: Hän löysi pitkän kepin, jolla hän kaatoi sen alas.</w:t>
      </w:r>
    </w:p>
    <w:p>
      <w:r>
        <w:rPr>
          <w:b/>
        </w:rPr>
        <w:t xml:space="preserve">Tulos</w:t>
      </w:r>
    </w:p>
    <w:p>
      <w:r>
        <w:t xml:space="preserve">Onneksi se laskeutui suureen pensaaseen ja käveli pois vahingoittumattomana.</w:t>
      </w:r>
    </w:p>
    <w:p>
      <w:r>
        <w:rPr>
          <w:b/>
        </w:rPr>
        <w:t xml:space="preserve">Esimerkki 6.200</w:t>
      </w:r>
    </w:p>
    <w:p>
      <w:r>
        <w:t xml:space="preserve">Otsikko: Nimi: Silmämeikki. Lause 1: Megan matkusti bussilla kouluun. Lause 2: Hän oli niin väsynyt, että alkoi hieroa silmiään. Lause 3: Koulussa hän meni vessaan virkistäytymään. Lause 4: Sitten hän huomasi, että hänen silmämeikkinsä oli tahriintunut.</w:t>
      </w:r>
    </w:p>
    <w:p>
      <w:r>
        <w:rPr>
          <w:b/>
        </w:rPr>
        <w:t xml:space="preserve">Tulos</w:t>
      </w:r>
    </w:p>
    <w:p>
      <w:r>
        <w:t xml:space="preserve">Tasha on hyvin onnellinen.</w:t>
      </w:r>
    </w:p>
    <w:p>
      <w:r>
        <w:rPr>
          <w:b/>
        </w:rPr>
        <w:t xml:space="preserve">Esimerkki 6.201</w:t>
      </w:r>
    </w:p>
    <w:p>
      <w:r>
        <w:t xml:space="preserve">Otsikko: Nimi: Kaappi. Lause 1: Hän potkaisi kiukustuneena kaappia. Lause 2: Ovi luhistui välittömästi. Lause 3: Hän seisoi siinä kauhuissaan siitä, mitä oli tehnyt. Lause 4: Hän tiesi, että joutuisi korjaamaan vahingot.</w:t>
      </w:r>
    </w:p>
    <w:p>
      <w:r>
        <w:rPr>
          <w:b/>
        </w:rPr>
        <w:t xml:space="preserve">Tulos</w:t>
      </w:r>
    </w:p>
    <w:p>
      <w:r>
        <w:t xml:space="preserve">Hän meni takaisin ja adoptoi hänet itse!</w:t>
      </w:r>
    </w:p>
    <w:p>
      <w:r>
        <w:rPr>
          <w:b/>
        </w:rPr>
        <w:t xml:space="preserve">Esimerkki 6.202</w:t>
      </w:r>
    </w:p>
    <w:p>
      <w:r>
        <w:t xml:space="preserve">Otsikko: Nimi: Spagetti ja lihapullat. Lause 1: Olivia rakasti syödä spagettia. Lause 2: Vielä enemmän hän rakasti sen valmistamista. Lause 3: Kun hän eräänä päivänä valmisti sitä, hän keitti nuudelit ylikypsiksi. Lause 4: Hän päätti tarjoilla niitä kuitenkin.</w:t>
      </w:r>
    </w:p>
    <w:p>
      <w:r>
        <w:rPr>
          <w:b/>
        </w:rPr>
        <w:t xml:space="preserve">Tulos</w:t>
      </w:r>
    </w:p>
    <w:p>
      <w:r>
        <w:t xml:space="preserve">He ovat siirtäneet puutarhanhoidon hienon taidon lapsenlapselleen.</w:t>
      </w:r>
    </w:p>
    <w:p>
      <w:r>
        <w:rPr>
          <w:b/>
        </w:rPr>
        <w:t xml:space="preserve">Esimerkki 6.203</w:t>
      </w:r>
    </w:p>
    <w:p>
      <w:r>
        <w:t xml:space="preserve">Otsikko: Nimi: Drive In. Lause 1: Perhe ajoi parkkipaikalle. Lause 2: He olivat drive in -ravintolassa katsomassa uutta elokuvaa. Lause 3: He ottivat esiin peittoja ja tyynyjä. Lause 4: He kasasivat ne kaikki auton sänkyyn.</w:t>
      </w:r>
    </w:p>
    <w:p>
      <w:r>
        <w:rPr>
          <w:b/>
        </w:rPr>
        <w:t xml:space="preserve">Tulos</w:t>
      </w:r>
    </w:p>
    <w:p>
      <w:r>
        <w:t xml:space="preserve">Kotiin päästyään Barryn äiti antoi hänelle viikon kotiarestia.</w:t>
      </w:r>
    </w:p>
    <w:p>
      <w:r>
        <w:rPr>
          <w:b/>
        </w:rPr>
        <w:t xml:space="preserve">Esimerkki 6.204</w:t>
      </w:r>
    </w:p>
    <w:p>
      <w:r>
        <w:t xml:space="preserve">Otsikko: Super Mario. Lause 1: Mario oli putkimies, joka yritti houkutella uusia asiakkaita. Lause 2: Hän päätti tehdä videon, jossa hän lauloi LVI-taidoistaan. Lause 3: Hän teki kovasti töitä laulun eteen, mutta siitä tuli lopulta kamala. Lause 4: Jotain hauskaa siinä kuitenkin oli, ja video levisi.</w:t>
      </w:r>
    </w:p>
    <w:p>
      <w:r>
        <w:rPr>
          <w:b/>
        </w:rPr>
        <w:t xml:space="preserve">Tulos</w:t>
      </w:r>
    </w:p>
    <w:p>
      <w:r>
        <w:t xml:space="preserve">Sal antoi nuken takaisin tyttärelleen.</w:t>
      </w:r>
    </w:p>
    <w:p>
      <w:r>
        <w:rPr>
          <w:b/>
        </w:rPr>
        <w:t xml:space="preserve">Esimerkki 6.205</w:t>
      </w:r>
    </w:p>
    <w:p>
      <w:r>
        <w:t xml:space="preserve">Otsikko: Nimi: Astmakohtaus. Lause 1: Eric halusi laihtua nopeasti. Lause 2: Niinpä hän aloitti intensiivisen liikuntaohjelman. Lause 3: Kaikki oli hyvin, kunnes eräänä päivänä hän alkoi hengästyä. Lause 4: Hänellä on astma, joten hän meni etsimään astmapumppua käyttääkseen sitä.</w:t>
      </w:r>
    </w:p>
    <w:p>
      <w:r>
        <w:rPr>
          <w:b/>
        </w:rPr>
        <w:t xml:space="preserve">Tulos</w:t>
      </w:r>
    </w:p>
    <w:p>
      <w:r>
        <w:t xml:space="preserve">Sam kirjaimellisesti juoksi ulos ovesta eikä koskaan palannut.</w:t>
      </w:r>
    </w:p>
    <w:p>
      <w:r>
        <w:rPr>
          <w:b/>
        </w:rPr>
        <w:t xml:space="preserve">Esimerkki 6.206</w:t>
      </w:r>
    </w:p>
    <w:p>
      <w:r>
        <w:t xml:space="preserve">Otsikko: Nimi: Pudding. Lause 1: Äitini teki jälkiruoaksi sitruunavanukasta. Lause 2: En saanut syödä sitä ennen kuin veljeni tuli kotiin. Lause 3: Tuijotin vanukasta kaihoisasti. Lause 4: En jaksanut enää odottaa.</w:t>
      </w:r>
    </w:p>
    <w:p>
      <w:r>
        <w:rPr>
          <w:b/>
        </w:rPr>
        <w:t xml:space="preserve">Tulos</w:t>
      </w:r>
    </w:p>
    <w:p>
      <w:r>
        <w:t xml:space="preserve">Päivä päättyi vihdoin, ja Sophia lähti toimistosta iloisena.</w:t>
      </w:r>
    </w:p>
    <w:p>
      <w:r>
        <w:rPr>
          <w:b/>
        </w:rPr>
        <w:t xml:space="preserve">Esimerkki 6.207</w:t>
      </w:r>
    </w:p>
    <w:p>
      <w:r>
        <w:t xml:space="preserve">Otsikko: Valehtelija. Lause 1: Mattia ei eräänä päivänä huvittanut mennä töihin. Lause 2: Niinpä hän kertoi pomolleen olevansa sairas. Lause 3: Sen sijaan hän vietti aikaansa Facebookissa ja Youtubessa. Lause 4: Ja hänen pomonsa löysi hänen kirjoittamansa Facebook-viestit.</w:t>
      </w:r>
    </w:p>
    <w:p>
      <w:r>
        <w:rPr>
          <w:b/>
        </w:rPr>
        <w:t xml:space="preserve">Tulos</w:t>
      </w:r>
    </w:p>
    <w:p>
      <w:r>
        <w:t xml:space="preserve">Mies kehuskeli heittovälillään.</w:t>
      </w:r>
    </w:p>
    <w:p>
      <w:r>
        <w:rPr>
          <w:b/>
        </w:rPr>
        <w:t xml:space="preserve">Esimerkki 6.208</w:t>
      </w:r>
    </w:p>
    <w:p>
      <w:r>
        <w:t xml:space="preserve">Otsikko: Nimi: Letku. Lause 1: Poika ruiskutti pihatiellään. Lause 2: Hänen letkunsa yltää tuskin suihkuttamaan vettä sen päälle. Lause 3: Kun ajotie oli puhdas, hän siirtyi jalkakäytävälle. Lause 4: Hän pesi kaiken ruohon ja lian pois.</w:t>
      </w:r>
    </w:p>
    <w:p>
      <w:r>
        <w:rPr>
          <w:b/>
        </w:rPr>
        <w:t xml:space="preserve">Tulos</w:t>
      </w:r>
    </w:p>
    <w:p>
      <w:r>
        <w:t xml:space="preserve">Tony ilmestyi paikalle ja käski kaverin häipyä.</w:t>
      </w:r>
    </w:p>
    <w:p>
      <w:r>
        <w:rPr>
          <w:b/>
        </w:rPr>
        <w:t xml:space="preserve">Esimerkki 6.209</w:t>
      </w:r>
    </w:p>
    <w:p>
      <w:r>
        <w:t xml:space="preserve">Otsikko: Nimi: Beckyn niput. Lause 1: Becky toi aina nipun kouluun. Lause 2: Kukaan ei tiennyt, mitä nipussa oli. Lause 3: Eräänä tiistaina hän vihdoin avasi nipun. Lause 4: Se oli täynnä karkkia ja makeisia!</w:t>
      </w:r>
    </w:p>
    <w:p>
      <w:r>
        <w:rPr>
          <w:b/>
        </w:rPr>
        <w:t xml:space="preserve">Tulos</w:t>
      </w:r>
    </w:p>
    <w:p>
      <w:r>
        <w:t xml:space="preserve">Mutta sitten satoi!</w:t>
      </w:r>
    </w:p>
    <w:p>
      <w:r>
        <w:rPr>
          <w:b/>
        </w:rPr>
        <w:t xml:space="preserve">Esimerkki 6.210</w:t>
      </w:r>
    </w:p>
    <w:p>
      <w:r>
        <w:t xml:space="preserve">Otsikko: Nimi: Loose Wallet. Lause 1: Henry käveli sukkulalla. Lause 2: Bussinkuljettaja otti hänen maksunsa ja ohjasi hänet istumapaikoille. Lause 3: Hän istui alas. Lause 4: Bussimatka kesti tunnin, kunnes se saapui lähelle hänen pysäkkiään.</w:t>
      </w:r>
    </w:p>
    <w:p>
      <w:r>
        <w:rPr>
          <w:b/>
        </w:rPr>
        <w:t xml:space="preserve">Tulos</w:t>
      </w:r>
    </w:p>
    <w:p>
      <w:r>
        <w:t xml:space="preserve">He pyysivät häntä kohteliaasti lopettamaan lorvailun.</w:t>
      </w:r>
    </w:p>
    <w:p>
      <w:r>
        <w:rPr>
          <w:b/>
        </w:rPr>
        <w:t xml:space="preserve">Esimerkki 6.211</w:t>
      </w:r>
    </w:p>
    <w:p>
      <w:r>
        <w:t xml:space="preserve">Otsikko: Nimi: Pool Time. Lause 1: Lapset halusivat mennä uimaan. Lause 2: Heidän piti ensin saada lupa. Lause 3: Heidän äitinsä sanoi, että he voivat mennä uimaan. Lause 4: Kaikilla oli altaassa hauskaa.</w:t>
      </w:r>
    </w:p>
    <w:p>
      <w:r>
        <w:rPr>
          <w:b/>
        </w:rPr>
        <w:t xml:space="preserve">Tulos</w:t>
      </w:r>
    </w:p>
    <w:p>
      <w:r>
        <w:t xml:space="preserve">Karen hermostui ja ilmestyi paikalle henkilökohtaisesti, mikä sai Karenin sekoamaan.</w:t>
      </w:r>
    </w:p>
    <w:p>
      <w:r>
        <w:rPr>
          <w:b/>
        </w:rPr>
        <w:t xml:space="preserve">Esimerkki 6.212</w:t>
      </w:r>
    </w:p>
    <w:p>
      <w:r>
        <w:t xml:space="preserve">Otsikko: Nimi: Ostin huonon kirjan. Lause 1: Lainasin kirjan kirjastosta. Lause 2: Se oli kamala kirja. Lause 3: Laitoin sen pöydälle, kunnes oli aika palauttaa se. Lause 4: Eräänä päivänä läikytin kahvia sen päälle.</w:t>
      </w:r>
    </w:p>
    <w:p>
      <w:r>
        <w:rPr>
          <w:b/>
        </w:rPr>
        <w:t xml:space="preserve">Tulos</w:t>
      </w:r>
    </w:p>
    <w:p>
      <w:r>
        <w:t xml:space="preserve">Otin useita suuria laatikoita kirjoja mukaani kotiin.</w:t>
      </w:r>
    </w:p>
    <w:p>
      <w:r>
        <w:rPr>
          <w:b/>
        </w:rPr>
        <w:t xml:space="preserve">Esimerkki 6.213</w:t>
      </w:r>
    </w:p>
    <w:p>
      <w:r>
        <w:t xml:space="preserve">Otsikko: mTurk Down. Lause 1: Minun oli tehtävä mTurk-hitti jollakin muulla kuin Chromella. Lause 2: Kokeilin Firefoxia ja Operaa. Lause 3: Sain virheilmoituksia. Lause 4: Pystyin tekemään mTurkin vain Chromella.</w:t>
      </w:r>
    </w:p>
    <w:p>
      <w:r>
        <w:rPr>
          <w:b/>
        </w:rPr>
        <w:t xml:space="preserve">Tulos</w:t>
      </w:r>
    </w:p>
    <w:p>
      <w:r>
        <w:t xml:space="preserve">Hänen valmentajansa sanoi, että hän pystyisi siihen kovalla työllä.</w:t>
      </w:r>
    </w:p>
    <w:p>
      <w:r>
        <w:rPr>
          <w:b/>
        </w:rPr>
        <w:t xml:space="preserve">Esimerkki 6.214</w:t>
      </w:r>
    </w:p>
    <w:p>
      <w:r>
        <w:t xml:space="preserve">Nimike: Piilotettu jalokivi. Lause 1: Tom oli kirpputorimyynnissä. Lause 2: Hän löysi vanhan videopelijärjestelmän. Lause 3: Se oli uudenveroisessa kunnossa ja edulliseen hintaan. Lause 4: Tom osti sen saman tien.</w:t>
      </w:r>
    </w:p>
    <w:p>
      <w:r>
        <w:rPr>
          <w:b/>
        </w:rPr>
        <w:t xml:space="preserve">Tulos</w:t>
      </w:r>
    </w:p>
    <w:p>
      <w:r>
        <w:t xml:space="preserve">Hän oli erittäin innoissaan siitä.</w:t>
      </w:r>
    </w:p>
    <w:p>
      <w:r>
        <w:rPr>
          <w:b/>
        </w:rPr>
        <w:t xml:space="preserve">Esimerkki 6.215</w:t>
      </w:r>
    </w:p>
    <w:p>
      <w:r>
        <w:t xml:space="preserve">Otsikko: Nimi: VHS-kasetti. Lause 1: Ashley muisti eräänä päivänä, että VHS-kasetilla oli kuvia hänestä. Lause 2: Ashley ryntäsi ullakolle etsimään sitä. Lause 3: Hän etsi sitä tuntikausia eikä löytänyt sitä. Lause 4: Hän kysyi vanhemmiltaan, jotka sanoivat sen olevan kellarissa.</w:t>
      </w:r>
    </w:p>
    <w:p>
      <w:r>
        <w:rPr>
          <w:b/>
        </w:rPr>
        <w:t xml:space="preserve">Tulos</w:t>
      </w:r>
    </w:p>
    <w:p>
      <w:r>
        <w:t xml:space="preserve">Bobilla ja hänen ystävillään oli hauskaa.</w:t>
      </w:r>
    </w:p>
    <w:p>
      <w:r>
        <w:rPr>
          <w:b/>
        </w:rPr>
        <w:t xml:space="preserve">Esimerkki 6.216</w:t>
      </w:r>
    </w:p>
    <w:p>
      <w:r>
        <w:t xml:space="preserve">Otsikko: India. Lause 1: Anna lähti vuodeksi vaihto-oppilaaksi Intiaan. Lause 2: Hän oli seikkailunhaluinen ja ajatteli pitävänsä siitä. Lause 3: Mutta kuumuus, hajut ja ruuhkaiset kaupungit ahdistivat häntä. Lause 4: Anna ei nauttinut siitä lainkaan.</w:t>
      </w:r>
    </w:p>
    <w:p>
      <w:r>
        <w:rPr>
          <w:b/>
        </w:rPr>
        <w:t xml:space="preserve">Tulos</w:t>
      </w:r>
    </w:p>
    <w:p>
      <w:r>
        <w:t xml:space="preserve">Hän riiteli useita minuutteja tarjoilijan kanssa.</w:t>
      </w:r>
    </w:p>
    <w:p>
      <w:r>
        <w:rPr>
          <w:b/>
        </w:rPr>
        <w:t xml:space="preserve">Esimerkki 6.217</w:t>
      </w:r>
    </w:p>
    <w:p>
      <w:r>
        <w:t xml:space="preserve">Otsikko: Nimi: Vihanhallinta Tarvitaan. Lause 1: Andrew'lla oli upouusi Dodge Challenger -auto. Lause 2: Mutta nyt siinä on avaimen naarmu kuljettajan puolella. Lause 3: Andrew kertoi, että eräs tyttö hänen työpaikaltaan soittaa hänelle usein ja pyytää kyytiä töihin. Lause 4: Hänen tyttöystävänsä valitti, koska hän päästää toisen tytön autoonsa.</w:t>
      </w:r>
    </w:p>
    <w:p>
      <w:r>
        <w:rPr>
          <w:b/>
        </w:rPr>
        <w:t xml:space="preserve">Tulos</w:t>
      </w:r>
    </w:p>
    <w:p>
      <w:r>
        <w:t xml:space="preserve">Hän huusi tytölle, mutta ei tappanut häntä.</w:t>
      </w:r>
    </w:p>
    <w:p>
      <w:r>
        <w:rPr>
          <w:b/>
        </w:rPr>
        <w:t xml:space="preserve">Esimerkki 6.218</w:t>
      </w:r>
    </w:p>
    <w:p>
      <w:r>
        <w:t xml:space="preserve">Otsikko: Nimi: Big Dinner. Lause 1: Sam meni treffeille. Lause 2: Hän oli hermostunut ja söi illallisella liikaa. Lause 3: Hetken kuluttua hän alkoi voida pahoin. Lause 4: Samin oli keskeytettävä treffit ja lähdettävä kotiin.</w:t>
      </w:r>
    </w:p>
    <w:p>
      <w:r>
        <w:rPr>
          <w:b/>
        </w:rPr>
        <w:t xml:space="preserve">Tulos</w:t>
      </w:r>
    </w:p>
    <w:p>
      <w:r>
        <w:t xml:space="preserve">Hän ryntäsi kassalle ja vaati ja sai rahansa takaisin ja lähti.</w:t>
      </w:r>
    </w:p>
    <w:p>
      <w:r>
        <w:rPr>
          <w:b/>
        </w:rPr>
        <w:t xml:space="preserve">Esimerkki 6.219</w:t>
      </w:r>
    </w:p>
    <w:p>
      <w:r>
        <w:t xml:space="preserve">Otsikko: Nimi: Myöhässä töistä. Lause 1: Luke heräsi myöhään, noin kello 15.00. Lause 2: Hän tajusi myöhästyneensä töistä pahan krapulan takia. Lause 3: Hän soitti pomolleen pyytääkseen anteeksi. Lause 4: Pomo ei ollut tajunnut, ettei hän ollut töissä.</w:t>
      </w:r>
    </w:p>
    <w:p>
      <w:r>
        <w:rPr>
          <w:b/>
        </w:rPr>
        <w:t xml:space="preserve">Tulos</w:t>
      </w:r>
    </w:p>
    <w:p>
      <w:r>
        <w:t xml:space="preserve">Sisällä oli kuvia hänen isoisoisästään ja hänen silmänsä olivat siniset!</w:t>
      </w:r>
    </w:p>
    <w:p>
      <w:r>
        <w:rPr>
          <w:b/>
        </w:rPr>
        <w:t xml:space="preserve">Esimerkki 6.220</w:t>
      </w:r>
    </w:p>
    <w:p>
      <w:r>
        <w:t xml:space="preserve">Otsikko: Nimi: Kampanjapeiton torjunta. Lause 1: Laura oli huolissaan siitä, miten presidentinvaalikampanja vaikuttaisi lapsiin. Lause 2: Neljännen luokan opettajana hän antoi luokalleen perspektiiviä. Lause 3: Hän puhui historian vaikutusvaltaisista naisista ja sukupuolten tasa-arvosta. Lause 4: Hän sai myös vierailevan puhujan puhumaan vammaisten kanssa elämisestä.</w:t>
      </w:r>
    </w:p>
    <w:p>
      <w:r>
        <w:rPr>
          <w:b/>
        </w:rPr>
        <w:t xml:space="preserve">Tulos</w:t>
      </w:r>
    </w:p>
    <w:p>
      <w:r>
        <w:t xml:space="preserve">Kun hänen arvosanansa ovat paljon paremmat, hän ei ole enää arestissa.</w:t>
      </w:r>
    </w:p>
    <w:p>
      <w:r>
        <w:rPr>
          <w:b/>
        </w:rPr>
        <w:t xml:space="preserve">Esimerkki 6.221</w:t>
      </w:r>
    </w:p>
    <w:p>
      <w:r>
        <w:t xml:space="preserve">Otsikko: Nimi: Suojalasit. Lause 1: Braxton puki uimapuvun ja suojalasit ylleen. Lause 2: Hän hyppäsi veteen muiden uimareiden kanssa. Lause 3: Braxton ponnisti altaan reunalta. Lause 4: Braxtonin uimalasit täyttyivät vedestä veden alla!</w:t>
      </w:r>
    </w:p>
    <w:p>
      <w:r>
        <w:rPr>
          <w:b/>
        </w:rPr>
        <w:t xml:space="preserve">Tulos</w:t>
      </w:r>
    </w:p>
    <w:p>
      <w:r>
        <w:t xml:space="preserve">Kendra valmisti munakasta aina, kun heillä oli vieraita.</w:t>
      </w:r>
    </w:p>
    <w:p>
      <w:r>
        <w:rPr>
          <w:b/>
        </w:rPr>
        <w:t xml:space="preserve">Esimerkki 6.222</w:t>
      </w:r>
    </w:p>
    <w:p>
      <w:r>
        <w:t xml:space="preserve">Otsikko: Tiny the cat. Lause 1: Sarah rakastaa kissoja. Lause 2: Hän pyysi äitiään hankkimaan hänelle kissan. Lause 3: Hänen äitinsä suostui ja osti hänelle kissanpennun. Lause 4: Se oli niin pieni, että Sarah antoi sille nimen Tiny.</w:t>
      </w:r>
    </w:p>
    <w:p>
      <w:r>
        <w:rPr>
          <w:b/>
        </w:rPr>
        <w:t xml:space="preserve">Tulos</w:t>
      </w:r>
    </w:p>
    <w:p>
      <w:r>
        <w:t xml:space="preserve">Niinpä he molemmat juoksivat kotiin.</w:t>
      </w:r>
    </w:p>
    <w:p>
      <w:r>
        <w:rPr>
          <w:b/>
        </w:rPr>
        <w:t xml:space="preserve">Esimerkki 6.223</w:t>
      </w:r>
    </w:p>
    <w:p>
      <w:r>
        <w:t xml:space="preserve">Nimike: Terve mieli. Lause 1: Rita ei ole viime aikoina voinut hyvin. Lause 2: Hän ilmoittautui paikalliselle kuntosalille. Lause 3: Rita treenaa ja juoksee joka päivä. Lause 4: Hän alkoi jopa syödä terveellisemmin.</w:t>
      </w:r>
    </w:p>
    <w:p>
      <w:r>
        <w:rPr>
          <w:b/>
        </w:rPr>
        <w:t xml:space="preserve">Tulos</w:t>
      </w:r>
    </w:p>
    <w:p>
      <w:r>
        <w:t xml:space="preserve">Hän pyörtyi heti, kun häntä oli pistetty.</w:t>
      </w:r>
    </w:p>
    <w:p>
      <w:r>
        <w:rPr>
          <w:b/>
        </w:rPr>
        <w:t xml:space="preserve">Esimerkki 6.224</w:t>
      </w:r>
    </w:p>
    <w:p>
      <w:r>
        <w:t xml:space="preserve">Otsikko: Nimi: Joulu. Lause 1: Kia vietti lukukauden Japanissa. Lause 2: Joulu lähestyi ja hän tunsi itsensä hyvin yksinäiseksi. Lause 3: Kukaan Japanissa ei edes juhlinut joulua. Lause 4: Mutta hänen isäntäperheensä yllätti hänet jouluillallisella!</w:t>
      </w:r>
    </w:p>
    <w:p>
      <w:r>
        <w:rPr>
          <w:b/>
        </w:rPr>
        <w:t xml:space="preserve">Tulos</w:t>
      </w:r>
    </w:p>
    <w:p>
      <w:r>
        <w:t xml:space="preserve">Silloin hän tajusi, että oli lauantai!</w:t>
      </w:r>
    </w:p>
    <w:p>
      <w:r>
        <w:rPr>
          <w:b/>
        </w:rPr>
        <w:t xml:space="preserve">Esimerkki 6.225</w:t>
      </w:r>
    </w:p>
    <w:p>
      <w:r>
        <w:t xml:space="preserve">Otsikko: Nimi: Tarkoituksella. Lause 1: Mies kertoi rikkoneensa lasit tahallaan. Lause 2: Hän kysyi mieheltä, miksi hän oli tehnyt sen. Lause 3: Mies sanoi, että se johtui siitä, että lapset pilkkasivat häntä. Lause 4: Hän ei tiennyt, että niin oli tapahtunut.</w:t>
      </w:r>
    </w:p>
    <w:p>
      <w:r>
        <w:rPr>
          <w:b/>
        </w:rPr>
        <w:t xml:space="preserve">Tulos</w:t>
      </w:r>
    </w:p>
    <w:p>
      <w:r>
        <w:t xml:space="preserve">Charles syytti sitä ajatuksesta, mutta konstaapeli ahdisteli häntä silti.</w:t>
      </w:r>
    </w:p>
    <w:p>
      <w:r>
        <w:rPr>
          <w:b/>
        </w:rPr>
        <w:t xml:space="preserve">Esimerkki 6.226</w:t>
      </w:r>
    </w:p>
    <w:p>
      <w:r>
        <w:t xml:space="preserve">Otsikko: Nimi: Vanhemmat. Lause 1: Luulin ennen, että vanhempani eivät olleet kovin fiksuja. Lause 2: Asioissa, joita he tekivät, ei ollut mielestäni mitään järkeä. Lause 3: Minulla on nyt kaksitoistavuotias tytär. Lause 4: Alan ymmärtää, miksi vanhempani tekivät niitä asioita.</w:t>
      </w:r>
    </w:p>
    <w:p>
      <w:r>
        <w:rPr>
          <w:b/>
        </w:rPr>
        <w:t xml:space="preserve">Tulos</w:t>
      </w:r>
    </w:p>
    <w:p>
      <w:r>
        <w:t xml:space="preserve">Poika oli hillitympi, kun hän palasi istuimelleen.</w:t>
      </w:r>
    </w:p>
    <w:p>
      <w:r>
        <w:rPr>
          <w:b/>
        </w:rPr>
        <w:t xml:space="preserve">Esimerkki 6.227</w:t>
      </w:r>
    </w:p>
    <w:p>
      <w:r>
        <w:t xml:space="preserve">Otsikko: Nimi: Nauru. Lause 1: Olin surullinen, että reputin kurssin. Lause 2: En halunnut nousta sängystä. Lause 3: Ystäväni tuli kertomaan vitsejä. Lause 4: Se teki minut onnelliseksi.</w:t>
      </w:r>
    </w:p>
    <w:p>
      <w:r>
        <w:rPr>
          <w:b/>
        </w:rPr>
        <w:t xml:space="preserve">Tulos</w:t>
      </w:r>
    </w:p>
    <w:p>
      <w:r>
        <w:t xml:space="preserve">Hän kutsui häntä kekseiksi koko loppuistunnon ajan, ja se jäi mieleen.</w:t>
      </w:r>
    </w:p>
    <w:p>
      <w:r>
        <w:rPr>
          <w:b/>
        </w:rPr>
        <w:t xml:space="preserve">Esimerkki 6.228</w:t>
      </w:r>
    </w:p>
    <w:p>
      <w:r>
        <w:t xml:space="preserve">Otsikko: .. Lause 1: Viime lauantaina ystävilläni oli aamupäiväksi sovittu lentomatka. Lause 2: Kaikki lennot olivat hyvin aikaisin, joten heidän oli noustava hyvin aikaisin. Lause 3: Kenelläkään heistä ei ollut kyytiä lentokentälle, joten he pyysivät minua viemään heidät. Lause 4: Vein ystäväni lentokentälle, ja kuuntelimme matkalla musiikkia.</w:t>
      </w:r>
    </w:p>
    <w:p>
      <w:r>
        <w:rPr>
          <w:b/>
        </w:rPr>
        <w:t xml:space="preserve">Tulos</w:t>
      </w:r>
    </w:p>
    <w:p>
      <w:r>
        <w:t xml:space="preserve">Päädyin häviämään pelin.</w:t>
      </w:r>
    </w:p>
    <w:p>
      <w:r>
        <w:rPr>
          <w:b/>
        </w:rPr>
        <w:t xml:space="preserve">Esimerkki 6.229</w:t>
      </w:r>
    </w:p>
    <w:p>
      <w:r>
        <w:t xml:space="preserve">Otsikko: Nimi: Piknik. Lause 1: Sally halusi mennä viikonloppuna piknikille ystävänsä kanssa. Lause 2: He asettuivat ison, varjoisen puun viereen. Lause 3: He eivät tienneet, että heidän yläpuolellaan oli mehiläispesä! Lause 4: Onneksi he eivät häirinneet mehiläispesää.</w:t>
      </w:r>
    </w:p>
    <w:p>
      <w:r>
        <w:rPr>
          <w:b/>
        </w:rPr>
        <w:t xml:space="preserve">Tulos</w:t>
      </w:r>
    </w:p>
    <w:p>
      <w:r>
        <w:t xml:space="preserve">Se päätyi kattotuulettimen päälle, josta en päässyt siihen käsiksi.</w:t>
      </w:r>
    </w:p>
    <w:p>
      <w:r>
        <w:rPr>
          <w:b/>
        </w:rPr>
        <w:t xml:space="preserve">Esimerkki 6.230</w:t>
      </w:r>
    </w:p>
    <w:p>
      <w:r>
        <w:t xml:space="preserve">Otsikko: Nimi: Koripallo. Lause 1: Ethan harjoitteli koripalloa. Lause 2: Hän heitti paljon koripalloa pihatiellään. Lause 3: Hänestä tuli parempi. Lause 4: Hän yritti päästä joukkueeseen.</w:t>
      </w:r>
    </w:p>
    <w:p>
      <w:r>
        <w:rPr>
          <w:b/>
        </w:rPr>
        <w:t xml:space="preserve">Tulos</w:t>
      </w:r>
    </w:p>
    <w:p>
      <w:r>
        <w:t xml:space="preserve">Hän oli niin innoissaan siitä.</w:t>
      </w:r>
    </w:p>
    <w:p>
      <w:r>
        <w:rPr>
          <w:b/>
        </w:rPr>
        <w:t xml:space="preserve">Esimerkki 6.231</w:t>
      </w:r>
    </w:p>
    <w:p>
      <w:r>
        <w:t xml:space="preserve">Otsikko: Nimi: Puhelimen lainaaminen. Lause 1: Gemma oli ruokaostoksilla. Lause 2: Yhtäkkiä hän tajusi unohtaneensa käsilaukkunsa. Lause 3: Hänellä ei ollut edes kännykkää, jolla hän olisi voinut soittaa miehelleen apua. Lause 4: Onneksi kaupasta sai lainata puhelinta.</w:t>
      </w:r>
    </w:p>
    <w:p>
      <w:r>
        <w:rPr>
          <w:b/>
        </w:rPr>
        <w:t xml:space="preserve">Tulos</w:t>
      </w:r>
    </w:p>
    <w:p>
      <w:r>
        <w:t xml:space="preserve">Randy otti menestyvän yrityksen talousjohtajan paikan.</w:t>
      </w:r>
    </w:p>
    <w:p>
      <w:r>
        <w:rPr>
          <w:b/>
        </w:rPr>
        <w:t xml:space="preserve">Esimerkki 6.232</w:t>
      </w:r>
    </w:p>
    <w:p>
      <w:r>
        <w:t xml:space="preserve">Otsikko: Nimi: Chicken Cooker. Lause 1: Lähdimme matkalle Arkansasin läpi. Lause 2: Kun saavuimme Russellvilleen, siellä oli ydinvoimala. Lause 3: Lapset kysyivät, mikä se oli. Lause 4: Koska en halunnut keskustella siitä, kerroin heille, että se oli jättimäinen kanakeitin.</w:t>
      </w:r>
    </w:p>
    <w:p>
      <w:r>
        <w:rPr>
          <w:b/>
        </w:rPr>
        <w:t xml:space="preserve">Tulos</w:t>
      </w:r>
    </w:p>
    <w:p>
      <w:r>
        <w:t xml:space="preserve">Sam lähti kotiin hymy huulillaan eikä malttanut odottaa palaamista.</w:t>
      </w:r>
    </w:p>
    <w:p>
      <w:r>
        <w:rPr>
          <w:b/>
        </w:rPr>
        <w:t xml:space="preserve">Esimerkki 6.233</w:t>
      </w:r>
    </w:p>
    <w:p>
      <w:r>
        <w:t xml:space="preserve">Otsikko: Nimi: Vuosikirja. Lause 1: Mieheni valmistui 80-luvulla. Lause 2: Hän kadotti vuosikirjansa viimeiseltä vuodelta. Lause 3: Ostin hänelle vuosikerran yllätyksenä hänen syntymäpäivänään. Lause 4: Hän ei näyttänyt arvostavan sitä kovinkaan paljon.</w:t>
      </w:r>
    </w:p>
    <w:p>
      <w:r>
        <w:rPr>
          <w:b/>
        </w:rPr>
        <w:t xml:space="preserve">Tulos</w:t>
      </w:r>
    </w:p>
    <w:p>
      <w:r>
        <w:t xml:space="preserve">Hän käveli pois ja teeskenteli, ettei sitä tapahtunut.</w:t>
      </w:r>
    </w:p>
    <w:p>
      <w:r>
        <w:rPr>
          <w:b/>
        </w:rPr>
        <w:t xml:space="preserve">Esimerkki 6.234</w:t>
      </w:r>
    </w:p>
    <w:p>
      <w:r>
        <w:t xml:space="preserve">Otsikko: Nimi: Opiskelija. Lause 1: Kya aloitti lastentarhan. Lause 2: Hän oli kauhuissaan noustessaan bussiin. Lause 3: Mutta kun hän saapui kouluun, hän tunsi olonsa paremmaksi. Lause 4: Hän oli saanut bussissa ystäviä.</w:t>
      </w:r>
    </w:p>
    <w:p>
      <w:r>
        <w:rPr>
          <w:b/>
        </w:rPr>
        <w:t xml:space="preserve">Tulos</w:t>
      </w:r>
    </w:p>
    <w:p>
      <w:r>
        <w:t xml:space="preserve">Barry oli ällöttynyt.</w:t>
      </w:r>
    </w:p>
    <w:p>
      <w:r>
        <w:rPr>
          <w:b/>
        </w:rPr>
        <w:t xml:space="preserve">Esimerkki 6.235</w:t>
      </w:r>
    </w:p>
    <w:p>
      <w:r>
        <w:t xml:space="preserve">Otsikko: Nimi: Tekniikan osaaja. Lause 1: Javier oli teknisesti taitava. Lause 2: Kaikki hänen ystävänsä luottivat hänen tekniseen apuunsa. Lause 3: Hän rakasti olla avuksi, mutta hänen ystävänsä käyttivät häntä usein väärin. Lause 4: He soittivat yksinkertaisissa asioissa, jotka he olisivat voineet selvittää itse.</w:t>
      </w:r>
    </w:p>
    <w:p>
      <w:r>
        <w:rPr>
          <w:b/>
        </w:rPr>
        <w:t xml:space="preserve">Tulos</w:t>
      </w:r>
    </w:p>
    <w:p>
      <w:r>
        <w:t xml:space="preserve">Kävi ilmi, että Nina ei pitänyt yhdestäkään kirjasta, joten hän ei ostanut yhtään.</w:t>
      </w:r>
    </w:p>
    <w:p>
      <w:r>
        <w:rPr>
          <w:b/>
        </w:rPr>
        <w:t xml:space="preserve">Esimerkki 6.236</w:t>
      </w:r>
    </w:p>
    <w:p>
      <w:r>
        <w:t xml:space="preserve">Otsikko: Nimi: Äidin painonpudotus. Lause 1: Äitini kertoi minulle tänään, että hän on laihtunut yli 100 kiloa lantiovyön ansiosta. Lause 2: Onnittelin häntä, mutta hän kertoi jotain muuta. Lause 3: Hän sanoi, että kaikki roikkuu nyt, jopa hänen naispuoliset ruumiinosansa. Lause 4: Sitten hän katsoi minua ja kysyi, voisivatko he korjata senkin.</w:t>
      </w:r>
    </w:p>
    <w:p>
      <w:r>
        <w:rPr>
          <w:b/>
        </w:rPr>
        <w:t xml:space="preserve">Tulos</w:t>
      </w:r>
    </w:p>
    <w:p>
      <w:r>
        <w:t xml:space="preserve">Kyseessä oli kirjoitusvirhe, enkä olekaan raskaana.</w:t>
      </w:r>
    </w:p>
    <w:p>
      <w:r>
        <w:rPr>
          <w:b/>
        </w:rPr>
        <w:t xml:space="preserve">Esimerkki 6.237</w:t>
      </w:r>
    </w:p>
    <w:p>
      <w:r>
        <w:t xml:space="preserve">Otsikko: Nimi: Market Food. Lause 1: Trudy halusi matkustaa eksoottiseen maahan. Lause 2: Hän nautti uusiin kulttuureihin tutustumisesta. Lause 3: Hänen naiivi matkatoimistonsa ehdotti hänelle Indonesiaa. Lause 4: Trudya kiehtoivat siellä olevat mielenkiintoiset markkinat.</w:t>
      </w:r>
    </w:p>
    <w:p>
      <w:r>
        <w:rPr>
          <w:b/>
        </w:rPr>
        <w:t xml:space="preserve">Tulos</w:t>
      </w:r>
    </w:p>
    <w:p>
      <w:r>
        <w:t xml:space="preserve">Se sai paljon huomiota ja myi miljoona kappaletta.</w:t>
      </w:r>
    </w:p>
    <w:p>
      <w:r>
        <w:rPr>
          <w:b/>
        </w:rPr>
        <w:t xml:space="preserve">Esimerkki 6.238</w:t>
      </w:r>
    </w:p>
    <w:p>
      <w:r>
        <w:t xml:space="preserve">Otsikko: Bingo. Lause 1: Mary ja Shelly tapasivat bingossa joka keskiviikko. Lause 2: Shelly ei ollut tullut tänä iltana eikä ollut koskaan soittanut. Lause 3: Kun bingo oli päättynyt, Mary meni hänen luokseen. Lause 4: Hän pysähtyi juuri ajoissa nähdäkseen ambulanssin ajavan pois.</w:t>
      </w:r>
    </w:p>
    <w:p>
      <w:r>
        <w:rPr>
          <w:b/>
        </w:rPr>
        <w:t xml:space="preserve">Tulos</w:t>
      </w:r>
    </w:p>
    <w:p>
      <w:r>
        <w:t xml:space="preserve">Ed oli yhä surkea, mutta kylpy ja voide saivat hänet voimaan paremmin.</w:t>
      </w:r>
    </w:p>
    <w:p>
      <w:r>
        <w:rPr>
          <w:b/>
        </w:rPr>
        <w:t xml:space="preserve">Esimerkki 6.239</w:t>
      </w:r>
    </w:p>
    <w:p>
      <w:r>
        <w:t xml:space="preserve">Otsikko: Nimi: Malli. Lause 1: Tom tarvitsi rahaa kiireessä. Lause 2: Hän näki kampuksella kyltin, jossa haettiin mallia. Lause 3: Kyltissä luki, että kyseessä oli yhden päivän työ, josta maksetaan sata dollaria. Lause 4: Tom tuli paikalle ja huomasi, että kyseessä oli alastonmallikeikka taideluokalle!</w:t>
      </w:r>
    </w:p>
    <w:p>
      <w:r>
        <w:rPr>
          <w:b/>
        </w:rPr>
        <w:t xml:space="preserve">Tulos</w:t>
      </w:r>
    </w:p>
    <w:p>
      <w:r>
        <w:t xml:space="preserve">Taylor ei enää koskaan palannut kaatopaikalle.</w:t>
      </w:r>
    </w:p>
    <w:p>
      <w:r>
        <w:rPr>
          <w:b/>
        </w:rPr>
        <w:t xml:space="preserve">Esimerkki 6.240</w:t>
      </w:r>
    </w:p>
    <w:p>
      <w:r>
        <w:t xml:space="preserve">Otsikko: Nimi: Sijoittaminen. Lause 1: Mies osti sairausvakuutuksen. Lause 2: Hän mursi jalkansa. Lause 3: Hän sai sen korjattua. Lause 4: Sairausvakuutus maksoi sen.</w:t>
      </w:r>
    </w:p>
    <w:p>
      <w:r>
        <w:rPr>
          <w:b/>
        </w:rPr>
        <w:t xml:space="preserve">Tulos</w:t>
      </w:r>
    </w:p>
    <w:p>
      <w:r>
        <w:t xml:space="preserve">Hän päätti, että hän oli jo onnellinen tehdessään musiikkia kotikaupungissaan.</w:t>
      </w:r>
    </w:p>
    <w:p>
      <w:r>
        <w:rPr>
          <w:b/>
        </w:rPr>
        <w:t xml:space="preserve">Esimerkki 6.241</w:t>
      </w:r>
    </w:p>
    <w:p>
      <w:r>
        <w:t xml:space="preserve">Otsikko: Nimi: Jalkapallojoukkue. Lause 1: Koulu kuhisi jännitystä. Lause 2: Heille oli tulossa puhumaan yliopiston jalkapallojoukkue! Lause 3: He kättelivät pelaajia ja saivat nimikirjoituksia. Lause 4: Lapset olivat niin onnellisia tavatessaan nämä upeat urheilijat.</w:t>
      </w:r>
    </w:p>
    <w:p>
      <w:r>
        <w:rPr>
          <w:b/>
        </w:rPr>
        <w:t xml:space="preserve">Tulos</w:t>
      </w:r>
    </w:p>
    <w:p>
      <w:r>
        <w:t xml:space="preserve">Olimme innoissamme päästessämme istumaan ja katsomaan sitä.</w:t>
      </w:r>
    </w:p>
    <w:p>
      <w:r>
        <w:rPr>
          <w:b/>
        </w:rPr>
        <w:t xml:space="preserve">Esimerkki 6.242</w:t>
      </w:r>
    </w:p>
    <w:p>
      <w:r>
        <w:t xml:space="preserve">Otsikko: Michael ja hänen ystävänsä. Lause 1: Michael on aina halunnut pikkuveljen. Lause 2: Kun hänen äitinsä tuli raskaaksi, Michael oli haltioissaan. Lause 3: Michael tuli nopeasti surulliseksi, kun hän sai tietää, että lapsi oli tyttö. Lause 4: Hänen äitinsä kehotti häntä antamaan pikkusiskolleen mahdollisuuden.</w:t>
      </w:r>
    </w:p>
    <w:p>
      <w:r>
        <w:rPr>
          <w:b/>
        </w:rPr>
        <w:t xml:space="preserve">Tulos</w:t>
      </w:r>
    </w:p>
    <w:p>
      <w:r>
        <w:t xml:space="preserve">Kate oli iloinen saadessaan viettää edes yhden kesäpäivän ystävänsä kanssa.</w:t>
      </w:r>
    </w:p>
    <w:p>
      <w:r>
        <w:rPr>
          <w:b/>
        </w:rPr>
        <w:t xml:space="preserve">Esimerkki 6.243</w:t>
      </w:r>
    </w:p>
    <w:p>
      <w:r>
        <w:t xml:space="preserve">Otsikko: Nimi: Mikä sotku. Lause 1: Adrienne huomasi, että hänen autonsa rekisteriote oli vanhentunut. Lause 2: Hänen piti viedä poikansa isänsä luokse. Lause 3: Rekisteröinnin vanhentumisen vuoksi hän päätti olla ajamatta. Lause 4: Hänen poikansa isä kieltäytyi tulemasta hakemaan häntä.</w:t>
      </w:r>
    </w:p>
    <w:p>
      <w:r>
        <w:rPr>
          <w:b/>
        </w:rPr>
        <w:t xml:space="preserve">Tulos</w:t>
      </w:r>
    </w:p>
    <w:p>
      <w:r>
        <w:t xml:space="preserve">Poikaystävän takia nämä kaksi ystävää eivät enää koskaan olleet ystäviä.</w:t>
      </w:r>
    </w:p>
    <w:p>
      <w:r>
        <w:rPr>
          <w:b/>
        </w:rPr>
        <w:t xml:space="preserve">Esimerkki 6.244</w:t>
      </w:r>
    </w:p>
    <w:p>
      <w:r>
        <w:t xml:space="preserve">Otsikko: Nimi: Rikkinäinen lamppu. Lause 1: Helen halusi uuden lampun. Lause 2: Hän meni kauppaan ja valitsi kauneimman lampun. Lause 3: Hänellä ei ollut siihen juuri varaa, mutta hän ei välittänyt siitä. Lause 4: Hän toi sen kotiin autollaan.</w:t>
      </w:r>
    </w:p>
    <w:p>
      <w:r>
        <w:rPr>
          <w:b/>
        </w:rPr>
        <w:t xml:space="preserve">Tulos</w:t>
      </w:r>
    </w:p>
    <w:p>
      <w:r>
        <w:t xml:space="preserve">Kun hän heräsi, hän huomasi, että lähes kaikki ihmiset olivat hyväksyneet sen!</w:t>
      </w:r>
    </w:p>
    <w:p>
      <w:r>
        <w:rPr>
          <w:b/>
        </w:rPr>
        <w:t xml:space="preserve">Esimerkki 6.245</w:t>
      </w:r>
    </w:p>
    <w:p>
      <w:r>
        <w:t xml:space="preserve">Otsikko: Nimi: Rottien pelastaminen. Lause 1: Pidän kaikista eläimistä, mutta erityisesti rotista. Lause 2: Ne ovat hyvin älykkäitä ja kiintymyksellisiä ja rakastavat olla tekemisissä ihmisten kanssa. Lause 3: Joten kun minulle annettiin mahdollisuus adoptoida rottia, tartuin siihen! Lause 4: Meidän oli ajettava useita kaupunkeja kauemmas noutaaksemme veljesparin.</w:t>
      </w:r>
    </w:p>
    <w:p>
      <w:r>
        <w:rPr>
          <w:b/>
        </w:rPr>
        <w:t xml:space="preserve">Tulos</w:t>
      </w:r>
    </w:p>
    <w:p>
      <w:r>
        <w:t xml:space="preserve">Lääkäri kertoi hänelle, että hän joi liikaa kofeiinia.</w:t>
      </w:r>
    </w:p>
    <w:p>
      <w:r>
        <w:rPr>
          <w:b/>
        </w:rPr>
        <w:t xml:space="preserve">Esimerkki 6.246</w:t>
      </w:r>
    </w:p>
    <w:p>
      <w:r>
        <w:t xml:space="preserve">Otsikko: Nimi: Sweet Tooth. Lause 1: Jessica halusi jotain kylmää ja makeaa syötävää. Lause 2: Hän katsoi pakastimeen, mutta ei nähnyt jäätelöä. Lause 3: Jessica näki tiskillä hedelmiä. Lause 4: Hän laittoi hedelmät, jään ja jogurtin tehosekoittimeen.</w:t>
      </w:r>
    </w:p>
    <w:p>
      <w:r>
        <w:rPr>
          <w:b/>
        </w:rPr>
        <w:t xml:space="preserve">Tulos</w:t>
      </w:r>
    </w:p>
    <w:p>
      <w:r>
        <w:t xml:space="preserve">Hän joutui kävelemään kotiin sateessa.</w:t>
      </w:r>
    </w:p>
    <w:p>
      <w:r>
        <w:rPr>
          <w:b/>
        </w:rPr>
        <w:t xml:space="preserve">Esimerkki 6.247</w:t>
      </w:r>
    </w:p>
    <w:p>
      <w:r>
        <w:t xml:space="preserve">Otsikko: Nimi: Valehtelu. Lause 1: Ralph oli ilkikurinen lukiolainen. Lause 2: Hän jäi myöhään ulos polttamaan savukkeita ystäviensä kanssa. Lause 3: Kun hän tuli kotiin, hänen äitinsä haistoi savukkeiden hajun. Lause 4: Hän kysyi Ralphilta, tupakoiko tämä.</w:t>
      </w:r>
    </w:p>
    <w:p>
      <w:r>
        <w:rPr>
          <w:b/>
        </w:rPr>
        <w:t xml:space="preserve">Tulos</w:t>
      </w:r>
    </w:p>
    <w:p>
      <w:r>
        <w:t xml:space="preserve">Hän kiitti äitiään siitä, että hän oli pakottanut hänet opiskelemaan.</w:t>
      </w:r>
    </w:p>
    <w:p>
      <w:r>
        <w:rPr>
          <w:b/>
        </w:rPr>
        <w:t xml:space="preserve">Esimerkki 6.248</w:t>
      </w:r>
    </w:p>
    <w:p>
      <w:r>
        <w:t xml:space="preserve">Otsikko: Nimi: Kirja. Lause 1: Tom halusi kirjoittaa kirjan. Lause 2: Hän huomasi olevansa kiireinen muiden tehtävien kanssa. Lause 3: Hän ei koskaan päässyt kirjoittamaan sitä. Lause 4: Eräänä päivänä hän päätti, ettei aio tehdä muuta kuin kirjoittaa.</w:t>
      </w:r>
    </w:p>
    <w:p>
      <w:r>
        <w:rPr>
          <w:b/>
        </w:rPr>
        <w:t xml:space="preserve">Tulos</w:t>
      </w:r>
    </w:p>
    <w:p>
      <w:r>
        <w:t xml:space="preserve">Sanoin vaimolleni, että se oli kiva teko.</w:t>
      </w:r>
    </w:p>
    <w:p>
      <w:r>
        <w:rPr>
          <w:b/>
        </w:rPr>
        <w:t xml:space="preserve">Esimerkki 6.249</w:t>
      </w:r>
    </w:p>
    <w:p>
      <w:r>
        <w:t xml:space="preserve">Otsikko: Nimi: Printer Gone Wrong. Lause 1: Opettajamme kertoi meille, että meillä on huomenna raportti. Lause 2: Olen käyttänyt koko päivän sen viimeistelyyn. Lause 3: Tulostin ei pystynyt tulostamaan asiakirjaani. Lause 4: Se ei voinut käynnistyä, kun yritin painaa virtapainiketta.</w:t>
      </w:r>
    </w:p>
    <w:p>
      <w:r>
        <w:rPr>
          <w:b/>
        </w:rPr>
        <w:t xml:space="preserve">Tulos</w:t>
      </w:r>
    </w:p>
    <w:p>
      <w:r>
        <w:t xml:space="preserve">Minusta se oli kuitenkin hauskaa, kun tiesin, mistä musiikista vanhempani pitävät.</w:t>
      </w:r>
    </w:p>
    <w:p>
      <w:r>
        <w:rPr>
          <w:b/>
        </w:rPr>
        <w:t xml:space="preserve">Esimerkki 6.250</w:t>
      </w:r>
    </w:p>
    <w:p>
      <w:r>
        <w:t xml:space="preserve">Otsikko: Nimi: Kylmä rinkeli. Lause 1: Amanda oli ostoskeskuksessa ja kaipasi välipalaa. Lause 2: Hän päätyi ostoskeskuksen klassiseen rinkelikojuun. Lause 3: Kun ruoka oli valmista, hän otti innoissaan palan. Lause 4: Valitettavasti hänen tuore rinkelinsä oli kylmä ja kova.</w:t>
      </w:r>
    </w:p>
    <w:p>
      <w:r>
        <w:rPr>
          <w:b/>
        </w:rPr>
        <w:t xml:space="preserve">Tulos</w:t>
      </w:r>
    </w:p>
    <w:p>
      <w:r>
        <w:t xml:space="preserve">Kunpa minun ei tarvitsisi enää ajaa.</w:t>
      </w:r>
    </w:p>
    <w:p>
      <w:r>
        <w:rPr>
          <w:b/>
        </w:rPr>
        <w:t xml:space="preserve">Esimerkki 6.251</w:t>
      </w:r>
    </w:p>
    <w:p>
      <w:r>
        <w:t xml:space="preserve">Otsikko: Nimi: Arvosanojen psykologia. Lause 1: Yliopistossa jouduin tekemään tutkimustilastoja. Lause 2: Meidän piti kirjoittaa tieteellinen raportti, ja kuten aina, viivyttelin. Lause 3: Aina kun oli deadline, kirjoitin juuri ennen tuntia. Lause 4: Kaikki, mitä jätin, tehtiin viime hetkellä.</w:t>
      </w:r>
    </w:p>
    <w:p>
      <w:r>
        <w:rPr>
          <w:b/>
        </w:rPr>
        <w:t xml:space="preserve">Tulos</w:t>
      </w:r>
    </w:p>
    <w:p>
      <w:r>
        <w:t xml:space="preserve">Omar pysyi teatteriryhmässä myös aikuisena.</w:t>
      </w:r>
    </w:p>
    <w:p>
      <w:r>
        <w:rPr>
          <w:b/>
        </w:rPr>
        <w:t xml:space="preserve">Esimerkki 6.252</w:t>
      </w:r>
    </w:p>
    <w:p>
      <w:r>
        <w:t xml:space="preserve">Otsikko: Nimi: Kuvien ottaminen. Lause 1: John rakasti valokuvausta. Lause 2: Hän otti aina kuvia kaikkialta, minne hän meni. Lause 3: Hän päätti mennä valokuvauskouluun. Lause 4: Johnista tuli todella hyvä valokuvaaja.</w:t>
      </w:r>
    </w:p>
    <w:p>
      <w:r>
        <w:rPr>
          <w:b/>
        </w:rPr>
        <w:t xml:space="preserve">Tulos</w:t>
      </w:r>
    </w:p>
    <w:p>
      <w:r>
        <w:t xml:space="preserve">Kun hän lopulta sai kirjeen, hän oli innoissaan siitä, että hänet oli hyväksytty.</w:t>
      </w:r>
    </w:p>
    <w:p>
      <w:r>
        <w:rPr>
          <w:b/>
        </w:rPr>
        <w:t xml:space="preserve">Esimerkki 6.253</w:t>
      </w:r>
    </w:p>
    <w:p>
      <w:r>
        <w:t xml:space="preserve">Otsikko: Otsikko: Hammaskeiju. Lause 1: Simon oli juuri sinä päivänä menettänyt hampaan. Lause 2: Hän oli hyvin ylpeä ja laittoi sen tyynynsä alle. Lause 3: Yöllä hän teeskenteli nukkuvansa saadakseen hammaskeijun kiinni. Lause 4: Kun hän näki äidin sujauttavan rahaa tyynyn alle, hän hymyili.</w:t>
      </w:r>
    </w:p>
    <w:p>
      <w:r>
        <w:rPr>
          <w:b/>
        </w:rPr>
        <w:t xml:space="preserve">Tulos</w:t>
      </w:r>
    </w:p>
    <w:p>
      <w:r>
        <w:t xml:space="preserve">Jack petti tyttöystäväänsä.</w:t>
      </w:r>
    </w:p>
    <w:p>
      <w:r>
        <w:rPr>
          <w:b/>
        </w:rPr>
        <w:t xml:space="preserve">Esimerkki 6.254</w:t>
      </w:r>
    </w:p>
    <w:p>
      <w:r>
        <w:t xml:space="preserve">Nimi: 7-11 lähettää sinut taivaaseen. Lause 1: Billy-Bob kävi 7-11:ssä joka päivä. Lause 2: Hän sai aina superkokoisen Slurpeen. Lause 3: 12 vuoden kuluttua Billy-Bobilla todettiin diabetes. Lause 4: Lopulta hänen jalkansa jouduttiin amputoimaan.</w:t>
      </w:r>
    </w:p>
    <w:p>
      <w:r>
        <w:rPr>
          <w:b/>
        </w:rPr>
        <w:t xml:space="preserve">Tulos</w:t>
      </w:r>
    </w:p>
    <w:p>
      <w:r>
        <w:t xml:space="preserve">Olin surullinen Sallyn puolesta.</w:t>
      </w:r>
    </w:p>
    <w:p>
      <w:r>
        <w:rPr>
          <w:b/>
        </w:rPr>
        <w:t xml:space="preserve">Esimerkki 6.255</w:t>
      </w:r>
    </w:p>
    <w:p>
      <w:r>
        <w:t xml:space="preserve">Otsikko: Nimi: Markin murtunut käsi. Lause 1: Kun Mark oli ensimmäisellä luokalla, hän liukastui koulun kiipeilytelineestä. Lause 2: Kun hän osui maahan, Mark tunsi terävän kivun vasemmassa ranteessaan. Lause 3: Opettaja lähetti Markin terveydenhoitajalle. Lause 4: Kouluterveydenhoitaja huomasi, että hänen kätensä oli murtunut, ja soitti Markin äidille.</w:t>
      </w:r>
    </w:p>
    <w:p>
      <w:r>
        <w:rPr>
          <w:b/>
        </w:rPr>
        <w:t xml:space="preserve">Tulos</w:t>
      </w:r>
    </w:p>
    <w:p>
      <w:r>
        <w:t xml:space="preserve">Kun hän pääsi perille, Niki ja Bumper odottivat kadun reunalla!</w:t>
      </w:r>
    </w:p>
    <w:p>
      <w:r>
        <w:rPr>
          <w:b/>
        </w:rPr>
        <w:t xml:space="preserve">Esimerkki 6.256</w:t>
      </w:r>
    </w:p>
    <w:p>
      <w:r>
        <w:t xml:space="preserve">Otsikko: Nimi: Vakavuus. Lause 1: Kaarle oli hyvin vakava mies eikä nauranut paljon. Lause 2: Hänen ystävänsä yrittivät kertoa vitsejä, mutta hän pysyi koskemattomana. Lause 3: Saadakseen hänet menettämään tyyneytensä hänen ystävänsä päättivät huijata häntä. Lause 4: He kutsuivat hänet konferenssiin, joka oli itse asiassa pellejuhla.</w:t>
      </w:r>
    </w:p>
    <w:p>
      <w:r>
        <w:rPr>
          <w:b/>
        </w:rPr>
        <w:t xml:space="preserve">Tulos</w:t>
      </w:r>
    </w:p>
    <w:p>
      <w:r>
        <w:t xml:space="preserve">Kun tulin takaisin, en pystynyt enää nauttimaan matkasta.</w:t>
      </w:r>
    </w:p>
    <w:p>
      <w:r>
        <w:rPr>
          <w:b/>
        </w:rPr>
        <w:t xml:space="preserve">Esimerkki 6.257</w:t>
      </w:r>
    </w:p>
    <w:p>
      <w:r>
        <w:t xml:space="preserve">Otsikko: Nimi: Korttien keräilijä. Lause 1: Vanha mies tykkäsi kerätä tavaroita. Lause 2: Häneltä puuttui yksi kortti baseball-kokoelmasta. Lause 3: Hänen pojanpoikansa löysi kortin. Lause 4: Hän antoi sen isoisälleen joululahjaksi.</w:t>
      </w:r>
    </w:p>
    <w:p>
      <w:r>
        <w:rPr>
          <w:b/>
        </w:rPr>
        <w:t xml:space="preserve">Tulos</w:t>
      </w:r>
    </w:p>
    <w:p>
      <w:r>
        <w:t xml:space="preserve">Tom nauroi kuin hullu, kun hänen kämppiksensä näki tuon ilkeän taustan.</w:t>
      </w:r>
    </w:p>
    <w:p>
      <w:r>
        <w:rPr>
          <w:b/>
        </w:rPr>
        <w:t xml:space="preserve">Esimerkki 6.258</w:t>
      </w:r>
    </w:p>
    <w:p>
      <w:r>
        <w:t xml:space="preserve">Otsikko: Nimi: Huhu kertoo. Lause 1: Miken suuta kutsuivat hänen ystävänsä lörpöttelijäksi. Lause 2: Hän ei osannut pitää salaisuuksia. Lause 3: Hän sai vihiä, että hänen ystävänsä oli salakähmäillyt hänen vaimoaan. Lause 4: Hän kertoi kaikille tuttavilleen, ja se levisi vaimolle.</w:t>
      </w:r>
    </w:p>
    <w:p>
      <w:r>
        <w:rPr>
          <w:b/>
        </w:rPr>
        <w:t xml:space="preserve">Tulos</w:t>
      </w:r>
    </w:p>
    <w:p>
      <w:r>
        <w:t xml:space="preserve">Hän haki samana iltana kolmessa eri Starbucksissa.</w:t>
      </w:r>
    </w:p>
    <w:p>
      <w:r>
        <w:rPr>
          <w:b/>
        </w:rPr>
        <w:t xml:space="preserve">Esimerkki 6.259</w:t>
      </w:r>
    </w:p>
    <w:p>
      <w:r>
        <w:t xml:space="preserve">Otsikko: Tuomaristo. Lause 1: Kevin oli oikeudessa. Lause 2: Valamiehistö seurasi hänen jokaista liikettään. Lause 3: Kevin tiesi, että he pitivät häntä syyllisenä. Lause 4: Hän yritti näyttää mukavalta ja miellyttävältä.</w:t>
      </w:r>
    </w:p>
    <w:p>
      <w:r>
        <w:rPr>
          <w:b/>
        </w:rPr>
        <w:t xml:space="preserve">Tulos</w:t>
      </w:r>
    </w:p>
    <w:p>
      <w:r>
        <w:t xml:space="preserve">Hän jätti tarinan ja sai hyvän arvosanan.</w:t>
      </w:r>
    </w:p>
    <w:p>
      <w:r>
        <w:rPr>
          <w:b/>
        </w:rPr>
        <w:t xml:space="preserve">Esimerkki 6.260</w:t>
      </w:r>
    </w:p>
    <w:p>
      <w:r>
        <w:t xml:space="preserve">Otsikko: Nimi: Uudet kengät. Lause 1: Sara tarvitsi uudet kengät. Lause 2: Hänellä ei ollut tarpeeksi rahaa haluamiinsa kenkiin. Lause 3: Hän päätti jatkaa ostoksia. Lause 4: Lopulta hän löysi toisen parin.</w:t>
      </w:r>
    </w:p>
    <w:p>
      <w:r>
        <w:rPr>
          <w:b/>
        </w:rPr>
        <w:t xml:space="preserve">Tulos</w:t>
      </w:r>
    </w:p>
    <w:p>
      <w:r>
        <w:t xml:space="preserve">Mies kysyi miksi, ja nainen sanoi, että mikroaaltouuni meni rikki, mies sanoi, että ei mennyt!</w:t>
      </w:r>
    </w:p>
    <w:p>
      <w:r>
        <w:rPr>
          <w:b/>
        </w:rPr>
        <w:t xml:space="preserve">Esimerkki 6.261</w:t>
      </w:r>
    </w:p>
    <w:p>
      <w:r>
        <w:t xml:space="preserve">Otsikko: Joulupukki. Lause 1: Joe oli koulussa, kun hänelle kerrottiin, että joulupukkia ei ole olemassa. Lause 2: Hän oli hämmentynyt ja surullinen. Lause 3: Hän meni kotiin ja kysyi asiasta äidiltään. Lause 4: Äiti sanoi, että jos Joe todella uskoisi joulupukki pysähtyisi heidän talossaan.</w:t>
      </w:r>
    </w:p>
    <w:p>
      <w:r>
        <w:rPr>
          <w:b/>
        </w:rPr>
        <w:t xml:space="preserve">Tulos</w:t>
      </w:r>
    </w:p>
    <w:p>
      <w:r>
        <w:t xml:space="preserve">Menin tansseihin yksin sinä vuonna.</w:t>
      </w:r>
    </w:p>
    <w:p>
      <w:r>
        <w:rPr>
          <w:b/>
        </w:rPr>
        <w:t xml:space="preserve">Esimerkki 6.262</w:t>
      </w:r>
    </w:p>
    <w:p>
      <w:r>
        <w:t xml:space="preserve">Otsikko: Nimi: Veitsitemput. Lause 1: Amanda oli juuri ostanut täysin teroitetun perhosveitsen. Lause 2: Hän halusi harjoitella temppujen tekemistä sillä. Lause 3: Valitettavasti hän mokasi yhden tempun ja viilsi sormensa pahasti. Lause 4: Hän joutui menemään ensiapuun saamaan siihen tikkejä.</w:t>
      </w:r>
    </w:p>
    <w:p>
      <w:r>
        <w:rPr>
          <w:b/>
        </w:rPr>
        <w:t xml:space="preserve">Tulos</w:t>
      </w:r>
    </w:p>
    <w:p>
      <w:r>
        <w:t xml:space="preserve">Jake veti sateenvarjonsa esiin juuri ennen kuin alkoi sataa kaatamalla.</w:t>
      </w:r>
    </w:p>
    <w:p>
      <w:r>
        <w:rPr>
          <w:b/>
        </w:rPr>
        <w:t xml:space="preserve">Esimerkki 6.263</w:t>
      </w:r>
    </w:p>
    <w:p>
      <w:r>
        <w:t xml:space="preserve">Otsikko: Turbo. Lause 1: Turbo Terilli oli aloitteleva kilpa-autoilija. Lause 2: Hän ei koskaan tullut ensimmäiseksi. Lause 3: Tämä vaivasi häntä, kunnes hän pyysi serkultaan neuvoa. Lause 4: Hänen serkkunsa suositteli, että hän olisi radalla rauhallinen ja rauhallinen.</w:t>
      </w:r>
    </w:p>
    <w:p>
      <w:r>
        <w:rPr>
          <w:b/>
        </w:rPr>
        <w:t xml:space="preserve">Tulos</w:t>
      </w:r>
    </w:p>
    <w:p>
      <w:r>
        <w:t xml:space="preserve">Bertram oli järkyttynyt Markin päätöksestä olla ryhtymättä maanviljelijäksi.</w:t>
      </w:r>
    </w:p>
    <w:p>
      <w:r>
        <w:rPr>
          <w:b/>
        </w:rPr>
        <w:t xml:space="preserve">Esimerkki 6.264</w:t>
      </w:r>
    </w:p>
    <w:p>
      <w:r>
        <w:t xml:space="preserve">Otsikko: Nimi: Ooppera. Lause 1: Lapset olivat levottomia. Lause 2: He olivat oopperassa. Lause 3: He kuuntelivat muutaman minuutin ajan. Lause 4: Sitten he kysyivät, voisivatko he lähteä.</w:t>
      </w:r>
    </w:p>
    <w:p>
      <w:r>
        <w:rPr>
          <w:b/>
        </w:rPr>
        <w:t xml:space="preserve">Tulos</w:t>
      </w:r>
    </w:p>
    <w:p>
      <w:r>
        <w:t xml:space="preserve">Tomin isä kuoli rauhassa.</w:t>
      </w:r>
    </w:p>
    <w:p>
      <w:r>
        <w:rPr>
          <w:b/>
        </w:rPr>
        <w:t xml:space="preserve">Esimerkki 6.265</w:t>
      </w:r>
    </w:p>
    <w:p>
      <w:r>
        <w:t xml:space="preserve">Otsikko: yllätys. Lause 1: Johnilla oli syntymäpäivä tulossa. Lause 2: Johnin äiti halusi yllättää hänet. Lause 3: Hänen äitinsä leipoi hänelle suklaakakun. Lause 4: Myös hänen ystävänsä oli kutsuttu.</w:t>
      </w:r>
    </w:p>
    <w:p>
      <w:r>
        <w:rPr>
          <w:b/>
        </w:rPr>
        <w:t xml:space="preserve">Tulos</w:t>
      </w:r>
    </w:p>
    <w:p>
      <w:r>
        <w:t xml:space="preserve">Hän päätti hankkia hitaamman auton välttääkseen kiusauksen ajaa ylinopeutta.</w:t>
      </w:r>
    </w:p>
    <w:p>
      <w:r>
        <w:rPr>
          <w:b/>
        </w:rPr>
        <w:t xml:space="preserve">Esimerkki 6.266</w:t>
      </w:r>
    </w:p>
    <w:p>
      <w:r>
        <w:t xml:space="preserve">Otsikko: Nimi: The Final Song. Lause 1: Silvia rakasti laulamista. Lause 2: Hän lauloi kovaan ääneen asunnossaan. Lause 3: Eräänä päivänä poliisi ilmestyi hänen ovelleen. Lause 4: He antoivat hänelle melumääräyksen.</w:t>
      </w:r>
    </w:p>
    <w:p>
      <w:r>
        <w:rPr>
          <w:b/>
        </w:rPr>
        <w:t xml:space="preserve">Tulos</w:t>
      </w:r>
    </w:p>
    <w:p>
      <w:r>
        <w:t xml:space="preserve">Hän sai kokeesta lopulta kiitettävän.</w:t>
      </w:r>
    </w:p>
    <w:p>
      <w:r>
        <w:rPr>
          <w:b/>
        </w:rPr>
        <w:t xml:space="preserve">Esimerkki 6.267</w:t>
      </w:r>
    </w:p>
    <w:p>
      <w:r>
        <w:t xml:space="preserve">Otsikko: Nimi: Matematiikan testi. Lause 1: Chrisillä on matematiikan koe. Lause 2: Hän oli opiskellut viikon ajan. Lause 3: Hän oli valmiimpi kuin koskaan. Lause 4: Kun hän tuli tunnille, hän tiesi kaiken.</w:t>
      </w:r>
    </w:p>
    <w:p>
      <w:r>
        <w:rPr>
          <w:b/>
        </w:rPr>
        <w:t xml:space="preserve">Tulos</w:t>
      </w:r>
    </w:p>
    <w:p>
      <w:r>
        <w:t xml:space="preserve">En malta odottaa, että pääsen taas ajamaan kartingia.</w:t>
      </w:r>
    </w:p>
    <w:p>
      <w:r>
        <w:rPr>
          <w:b/>
        </w:rPr>
        <w:t xml:space="preserve">Esimerkki 6.268</w:t>
      </w:r>
    </w:p>
    <w:p>
      <w:r>
        <w:t xml:space="preserve">Otsikko: Nimi: Piirakka. Lause 1: Carla leipoi piirakan uunissa. Lause 2: Odottaessaan piirakan paistumista hän nukahti. Lause 3: Hän heräsi muutamaa minuuttia myöhemmin uneliaana. Lause 4: Hän tajusi heti virheensä ja ryntäsi keittiöön.</w:t>
      </w:r>
    </w:p>
    <w:p>
      <w:r>
        <w:rPr>
          <w:b/>
        </w:rPr>
        <w:t xml:space="preserve">Tulos</w:t>
      </w:r>
    </w:p>
    <w:p>
      <w:r>
        <w:t xml:space="preserve">Hänen mielestään se oli hämmästyttävä olento!</w:t>
      </w:r>
    </w:p>
    <w:p>
      <w:r>
        <w:rPr>
          <w:b/>
        </w:rPr>
        <w:t xml:space="preserve">Esimerkki 6.269</w:t>
      </w:r>
    </w:p>
    <w:p>
      <w:r>
        <w:t xml:space="preserve">Otsikko: Nimi: Pentu. Lause 1: Ash osti tyttöystävälleen koiranpennun tämän syntymäpäiväksi. Lause 2: Ashia jännitti tämä, koska hän ei ollut koskaan ennen maininnut koiria. Lause 3: Ash antoi tytölle pienen laatikon virnistäen. Lause 4: Tyttöystävä avasi laatikon ja näki pienen koiranpennun.</w:t>
      </w:r>
    </w:p>
    <w:p>
      <w:r>
        <w:rPr>
          <w:b/>
        </w:rPr>
        <w:t xml:space="preserve">Tulos</w:t>
      </w:r>
    </w:p>
    <w:p>
      <w:r>
        <w:t xml:space="preserve">Yritys vaihtoi koneen vastentahtoisesti ja maksutta.</w:t>
      </w:r>
    </w:p>
    <w:p>
      <w:r>
        <w:rPr>
          <w:b/>
        </w:rPr>
        <w:t xml:space="preserve">Esimerkki 6.270</w:t>
      </w:r>
    </w:p>
    <w:p>
      <w:r>
        <w:t xml:space="preserve">Otsikko: Nimi: Varas. Lause 1: Maailmankuulu jalokivivaras oli iskenyt silmänsä uuteen koruun. Lause 2: Koru oli maailman parhaiden turvatoimien alla. Lause 3: Kun hän yritti varastaa teoksen, talonmies käveli ohi ja näki hänet. Lause 4: Saatuaan vahtimestarin suostuteltua työskentelemään hänen kanssaan he varastivat teoksen.</w:t>
      </w:r>
    </w:p>
    <w:p>
      <w:r>
        <w:rPr>
          <w:b/>
        </w:rPr>
        <w:t xml:space="preserve">Tulos</w:t>
      </w:r>
    </w:p>
    <w:p>
      <w:r>
        <w:t xml:space="preserve">Hänet kiidätettiin sairaalaan, ja hänen umpilisäkkeensä oli poistettava.</w:t>
      </w:r>
    </w:p>
    <w:p>
      <w:r>
        <w:rPr>
          <w:b/>
        </w:rPr>
        <w:t xml:space="preserve">Esimerkki 6.271</w:t>
      </w:r>
    </w:p>
    <w:p>
      <w:r>
        <w:t xml:space="preserve">Otsikko: Nimi: Eläintarha. Lause 1: Tiikerit olivat eläintarhan kuuluisimpia eläimiä. Lause 2: Ihmiset pysähtyivät aina katsomaan niitä. Lause 3: Eräänä päivänä eläintarhavieraat katselivat, kuinka tiikerit söivät valtavia pihvejä. Lause 4: Ne repivät lihan kappaleiksi.</w:t>
      </w:r>
    </w:p>
    <w:p>
      <w:r>
        <w:rPr>
          <w:b/>
        </w:rPr>
        <w:t xml:space="preserve">Tulos</w:t>
      </w:r>
    </w:p>
    <w:p>
      <w:r>
        <w:t xml:space="preserve">En ole vieläkään saanut vastausta.</w:t>
      </w:r>
    </w:p>
    <w:p>
      <w:r>
        <w:rPr>
          <w:b/>
        </w:rPr>
        <w:t xml:space="preserve">Esimerkki 6.272</w:t>
      </w:r>
    </w:p>
    <w:p>
      <w:r>
        <w:t xml:space="preserve">Otsikko: Nimi: Huonoja uutisia. Lause 1: Doriksen vanhemmat istuivat hänen kanssaan vakavaan keskusteluun. Lause 2: Hän oli niin huolissaan siitä, mitä se voisi olla. Lause 3: Hän oli niin surullinen kuullessaan vanhempien ilmoittavan, että he olivat eroamassa. Lause 4: Doris itki koko yön uuden tilanteen vuoksi.</w:t>
      </w:r>
    </w:p>
    <w:p>
      <w:r>
        <w:rPr>
          <w:b/>
        </w:rPr>
        <w:t xml:space="preserve">Tulos</w:t>
      </w:r>
    </w:p>
    <w:p>
      <w:r>
        <w:t xml:space="preserve">Onneksi kaikki saatiin ajoissa kiinni.</w:t>
      </w:r>
    </w:p>
    <w:p>
      <w:r>
        <w:rPr>
          <w:b/>
        </w:rPr>
        <w:t xml:space="preserve">Esimerkki 6.273</w:t>
      </w:r>
    </w:p>
    <w:p>
      <w:r>
        <w:t xml:space="preserve">Otsikko: Nimi: Egg. Lause 1: Mies mursi munan. Lause 2: Hän laittoi kananmunan pannulle. Lause 3: Munan keltuainen murtui, kun se putosi. Lause 4: Mies heitti munan pois.</w:t>
      </w:r>
    </w:p>
    <w:p>
      <w:r>
        <w:rPr>
          <w:b/>
        </w:rPr>
        <w:t xml:space="preserve">Tulos</w:t>
      </w:r>
    </w:p>
    <w:p>
      <w:r>
        <w:t xml:space="preserve">Tim vannoi löytävänsä todisteita siitä, että tarinat olivat keksittyjä.</w:t>
      </w:r>
    </w:p>
    <w:p>
      <w:r>
        <w:rPr>
          <w:b/>
        </w:rPr>
        <w:t xml:space="preserve">Esimerkki 6.274</w:t>
      </w:r>
    </w:p>
    <w:p>
      <w:r>
        <w:t xml:space="preserve">Otsikko: Nimi: Uusi kenkä. Lause 1: Hiljattain ilmestyi uusi sarja, jonka halusin nähdä. Lause 2: Sillä on erittäin hyvät arvostelut, joten olin hyvin kiinnostunut. Lause 3: Kysyin muutamalta ystävältäni, ovatko he nähneet sen jo, ja he kaikki sanoivat, että eivät. Lause 4: Päätin alkaa katsoa sarjaa vapaa-ajallani.</w:t>
      </w:r>
    </w:p>
    <w:p>
      <w:r>
        <w:rPr>
          <w:b/>
        </w:rPr>
        <w:t xml:space="preserve">Tulos</w:t>
      </w:r>
    </w:p>
    <w:p>
      <w:r>
        <w:t xml:space="preserve">Hän pettyi huomatessaan, ettei yksikään niistä ollut niin mausteinen.</w:t>
      </w:r>
    </w:p>
    <w:p>
      <w:r>
        <w:rPr>
          <w:b/>
        </w:rPr>
        <w:t xml:space="preserve">Esimerkki 6.275</w:t>
      </w:r>
    </w:p>
    <w:p>
      <w:r>
        <w:t xml:space="preserve">Nimeke: Miten käsittelin nielemisvastaisuutta. Lause 1: Aloin kehittää vastenmielisyyttä nielemistä kohtaan. Lause 2: Luin netistä nielemisen pelosta. Lause 3: Sain selville, että nielemisen pelkoa kutsutaan fagofobiaksi. Lause 4: Aloin juoda runsaasti kaloreita sisältäviä ravintojuomia.</w:t>
      </w:r>
    </w:p>
    <w:p>
      <w:r>
        <w:rPr>
          <w:b/>
        </w:rPr>
        <w:t xml:space="preserve">Tulos</w:t>
      </w:r>
    </w:p>
    <w:p>
      <w:r>
        <w:t xml:space="preserve">En kaadu, kun kävelen bussipysäkille kouluun.</w:t>
      </w:r>
    </w:p>
    <w:p>
      <w:r>
        <w:rPr>
          <w:b/>
        </w:rPr>
        <w:t xml:space="preserve">Esimerkki 6.276</w:t>
      </w:r>
    </w:p>
    <w:p>
      <w:r>
        <w:t xml:space="preserve">Otsikko: Nimi: Hengen pelastaminen. Lause 1: James oli liittynyt vapaaehtoiseen palokuntaan. Lause 2: Hän joutui käymään läpi paljon koulutusta. Lause 3: Hän kävi ensivastekurssin. Lause 4: James oli kerran ensimmäisenä paikalla.</w:t>
      </w:r>
    </w:p>
    <w:p>
      <w:r>
        <w:rPr>
          <w:b/>
        </w:rPr>
        <w:t xml:space="preserve">Tulos</w:t>
      </w:r>
    </w:p>
    <w:p>
      <w:r>
        <w:t xml:space="preserve">Hän päätti pitää ne ja otti ne mukaansa matkoilleen.</w:t>
      </w:r>
    </w:p>
    <w:p>
      <w:r>
        <w:rPr>
          <w:b/>
        </w:rPr>
        <w:t xml:space="preserve">Esimerkki 6.277</w:t>
      </w:r>
    </w:p>
    <w:p>
      <w:r>
        <w:t xml:space="preserve">Otsikko: Nimi: The Guest. Lause 1: Tomilla oli ystävä yökylässä. Lause 2: Hänen oli tarkoitus jäädä vain yöksi tai kahdeksi. Lause 3: Kolmannen yön jälkeen Tomia harmitti. Lause 4: Hän kysyi ystävältään, milloin tämä oli lähdössä.</w:t>
      </w:r>
    </w:p>
    <w:p>
      <w:r>
        <w:rPr>
          <w:b/>
        </w:rPr>
        <w:t xml:space="preserve">Tulos</w:t>
      </w:r>
    </w:p>
    <w:p>
      <w:r>
        <w:t xml:space="preserve">Tom söi omenoita viikkoja.</w:t>
      </w:r>
    </w:p>
    <w:p>
      <w:r>
        <w:rPr>
          <w:b/>
        </w:rPr>
        <w:t xml:space="preserve">Esimerkki 6.278</w:t>
      </w:r>
    </w:p>
    <w:p>
      <w:r>
        <w:t xml:space="preserve">Otsikko: Otsikko: Polkupyöräonnettomuus. Lause 1: Juoksin ja kiipesin aidan yli. Lause 2: Poikani makasi herne-sorassa tiellä. Lause 3: Auto oli väistänyt juuri ajoissa. Lause 4: Raivostuin kuljettajalle, koska hän ei edes pysähtynyt.</w:t>
      </w:r>
    </w:p>
    <w:p>
      <w:r>
        <w:rPr>
          <w:b/>
        </w:rPr>
        <w:t xml:space="preserve">Tulos</w:t>
      </w:r>
    </w:p>
    <w:p>
      <w:r>
        <w:t xml:space="preserve">Hänet oli vietävä sairaalaan, koska hän oli lähellä yliannostusta.</w:t>
      </w:r>
    </w:p>
    <w:p>
      <w:r>
        <w:rPr>
          <w:b/>
        </w:rPr>
        <w:t xml:space="preserve">Esimerkki 6.279</w:t>
      </w:r>
    </w:p>
    <w:p>
      <w:r>
        <w:t xml:space="preserve">Otsikko: Nimi: Koira. Lause 1: Oliko vanhan miehen koira todella myrkytetty? Lause 2: Näin hän väitti poliisille, mutta useimmat eivät uskoneet hänen sanovan niin. Lause 3: Doug uskoi sen olevan totta. Lause 4: Doug asui kadun varrella ja näki eräänä iltana naapurin naisen.</w:t>
      </w:r>
    </w:p>
    <w:p>
      <w:r>
        <w:rPr>
          <w:b/>
        </w:rPr>
        <w:t xml:space="preserve">Tulos</w:t>
      </w:r>
    </w:p>
    <w:p>
      <w:r>
        <w:t xml:space="preserve">Hän kuoli 12 kuukautta myöhemmin, 6 kuukautta liian aikaisin.</w:t>
      </w:r>
    </w:p>
    <w:p>
      <w:r>
        <w:rPr>
          <w:b/>
        </w:rPr>
        <w:t xml:space="preserve">Esimerkki 6.280</w:t>
      </w:r>
    </w:p>
    <w:p>
      <w:r>
        <w:t xml:space="preserve">Otsikko: 10 gallonaa vettä. Lause 1: Fran on asunut Havaijilla 18 kuukautta. Lause 2: Hän katsoi uutisia ja kuuli, että Havaijiin oli tulossa kaksi hurrikaania. Lause 3: Hän meni heti kauppaan ja osti 10 gallonaa vettä. Lause 4: Onneksi hurrikaanit ohittivat Havaijin, ja Fran koki vain sadetta.</w:t>
      </w:r>
    </w:p>
    <w:p>
      <w:r>
        <w:rPr>
          <w:b/>
        </w:rPr>
        <w:t xml:space="preserve">Tulos</w:t>
      </w:r>
    </w:p>
    <w:p>
      <w:r>
        <w:t xml:space="preserve">Gill pitää tätä postimerkkiä arvokkaana, vaikka sen rahallinen arvo on suhteellisen pieni.</w:t>
      </w:r>
    </w:p>
    <w:p>
      <w:r>
        <w:rPr>
          <w:b/>
        </w:rPr>
        <w:t xml:space="preserve">Esimerkki 6.281</w:t>
      </w:r>
    </w:p>
    <w:p>
      <w:r>
        <w:t xml:space="preserve">Nimike: Ajaminen maaseudulla. Lause 1: Joe suunnitteli pitkää ajomatkaa tapaamaan vanhempiaan pohjoiseen. Lause 2: Hän pohdiskeli, ajaisiko hän päätietä vai ei. Lause 3: Hän valitsi vanhan valtatien, joka kulki maalaiskaupunkien läpi. Lause 4: Hän näki matkan varrella mansikkakioskin ja poimi sieltä mansikoita.</w:t>
      </w:r>
    </w:p>
    <w:p>
      <w:r>
        <w:rPr>
          <w:b/>
        </w:rPr>
        <w:t xml:space="preserve">Tulos</w:t>
      </w:r>
    </w:p>
    <w:p>
      <w:r>
        <w:t xml:space="preserve">Hän kirjoitti aika hyvän kappaleen.</w:t>
      </w:r>
    </w:p>
    <w:p>
      <w:r>
        <w:rPr>
          <w:b/>
        </w:rPr>
        <w:t xml:space="preserve">Esimerkki 6.282</w:t>
      </w:r>
    </w:p>
    <w:p>
      <w:r>
        <w:t xml:space="preserve">Otsikko: Nimi: Wacky Piano. Lause 1: Anna halusi muokata elektronista lelupianoa esitystä varten. Lause 2: Hän huomasi, että se antoi outoja ääniä, kun hän käytti sen virtapiirejä. Lause 3: Hän kiinnitti johtoja ja kytkimiä tehdäkseen muutoksista pysyviä. Lause 4: Nyt Annalla oli omituinen soitin, jota hän voi soittaa bändinsä tulevassa keikassa.</w:t>
      </w:r>
    </w:p>
    <w:p>
      <w:r>
        <w:rPr>
          <w:b/>
        </w:rPr>
        <w:t xml:space="preserve">Tulos</w:t>
      </w:r>
    </w:p>
    <w:p>
      <w:r>
        <w:t xml:space="preserve">Mutta synnytyksen jälkeen kaikki on sen arvoista.</w:t>
      </w:r>
    </w:p>
    <w:p>
      <w:r>
        <w:rPr>
          <w:b/>
        </w:rPr>
        <w:t xml:space="preserve">Esimerkki 6.283</w:t>
      </w:r>
    </w:p>
    <w:p>
      <w:r>
        <w:t xml:space="preserve">Otsikko: Nimi: The Ring. Lause 1: Pete rakasti vihkisormustaan. Lause 2: Hän ei ollut koskaan ennen käyttänyt koruja, mutta hän nautti siitä. Lause 3: Sormus oli kultaa, jossa oli vasaroitu viimeistely. Lause 4: Hän katseli sitä ylpeänä, kun hän puki sen päähänsä.</w:t>
      </w:r>
    </w:p>
    <w:p>
      <w:r>
        <w:rPr>
          <w:b/>
        </w:rPr>
        <w:t xml:space="preserve">Tulos</w:t>
      </w:r>
    </w:p>
    <w:p>
      <w:r>
        <w:t xml:space="preserve">Eddie kiitti häntä iloisesti avusta!</w:t>
      </w:r>
    </w:p>
    <w:p>
      <w:r>
        <w:rPr>
          <w:b/>
        </w:rPr>
        <w:t xml:space="preserve">Esimerkki 6.284</w:t>
      </w:r>
    </w:p>
    <w:p>
      <w:r>
        <w:t xml:space="preserve">Otsikko: Nimi: Running Away. Lause 1: Tim vihasi kotielämäänsä. Lause 2: Hän päätti karata. Lause 3: Hän säästi rahaa ja pakkasi salaa. Lause 4: Hän lähti kotoaan eikä koskaan palannut takaisin.</w:t>
      </w:r>
    </w:p>
    <w:p>
      <w:r>
        <w:rPr>
          <w:b/>
        </w:rPr>
        <w:t xml:space="preserve">Tulos</w:t>
      </w:r>
    </w:p>
    <w:p>
      <w:r>
        <w:t xml:space="preserve">Kolmekymmentä minuuttia myöhemmin Michael oli syönyt koko kakun.</w:t>
      </w:r>
    </w:p>
    <w:p>
      <w:r>
        <w:rPr>
          <w:b/>
        </w:rPr>
        <w:t xml:space="preserve">Esimerkki 6.285</w:t>
      </w:r>
    </w:p>
    <w:p>
      <w:r>
        <w:t xml:space="preserve">Otsikko: Nimi: Ei syyllinen. Lause 1: Sadie oli tunnilla, kun Rebecca ilmoitti, että hänen kynänsä oli kadonnut. Lause 2: Hän syytti heti Sadieta kynän varastamisesta mustasukkaisuudesta. Lause 3: Sadie vakuutti, ettei hän ollut vienyt kynää. Lause 4: Opettaja tarkisti hänen laukkunsa ja vahvisti, ettei kynä ollut siellä.</w:t>
      </w:r>
    </w:p>
    <w:p>
      <w:r>
        <w:rPr>
          <w:b/>
        </w:rPr>
        <w:t xml:space="preserve">Tulos</w:t>
      </w:r>
    </w:p>
    <w:p>
      <w:r>
        <w:t xml:space="preserve">Hän oppi ylitöinä huolehtimaan oikeasta ihmisestä tekaistujen sankareiden sijaan.</w:t>
      </w:r>
    </w:p>
    <w:p>
      <w:r>
        <w:rPr>
          <w:b/>
        </w:rPr>
        <w:t xml:space="preserve">Esimerkki 6.286</w:t>
      </w:r>
    </w:p>
    <w:p>
      <w:r>
        <w:t xml:space="preserve">Otsikko: Shaping Up. Lause 1: Bill meni lääkäriin rintakipujen vuoksi. Lause 2: Hän sai tietää, että hänen terveytensä oli sekaisin. Lause 3: Bill alkoi harrastaa liikuntaa ja tarkkailla ruokavaliotaan. Lause 4: Vuotta myöhemmin Bill meni uudelleen lääkäriin tarkastukseen.</w:t>
      </w:r>
    </w:p>
    <w:p>
      <w:r>
        <w:rPr>
          <w:b/>
        </w:rPr>
        <w:t xml:space="preserve">Tulos</w:t>
      </w:r>
    </w:p>
    <w:p>
      <w:r>
        <w:t xml:space="preserve">Juanita voitti useita olympiakultaa uinnissa.</w:t>
      </w:r>
    </w:p>
    <w:p>
      <w:r>
        <w:rPr>
          <w:b/>
        </w:rPr>
        <w:t xml:space="preserve">Esimerkki 6.287</w:t>
      </w:r>
    </w:p>
    <w:p>
      <w:r>
        <w:t xml:space="preserve">Otsikko: Cello. Lause 1: Mindylle oli varattu paikka bussin etuosassa. Lause 2: Se oli ainoa paikka, johon hänen sellonsa mahtui. Lause 3: Eräänä päivänä toinen poika oli ottanut hänen paikkansa. Lause 4: Hän ei suostunut siirtymään pois Mindyn paikalta.</w:t>
      </w:r>
    </w:p>
    <w:p>
      <w:r>
        <w:rPr>
          <w:b/>
        </w:rPr>
        <w:t xml:space="preserve">Tulos</w:t>
      </w:r>
    </w:p>
    <w:p>
      <w:r>
        <w:t xml:space="preserve">Kassanhoitaja palautti hänen tilauksensa.</w:t>
      </w:r>
    </w:p>
    <w:p>
      <w:r>
        <w:rPr>
          <w:b/>
        </w:rPr>
        <w:t xml:space="preserve">Esimerkki 6.288</w:t>
      </w:r>
    </w:p>
    <w:p>
      <w:r>
        <w:t xml:space="preserve">Otsikko: Nimi: Lisas Dog. Lause 1: Lisalla on koira, joka on pieni chihuahua nimeltä Daisy. Lause 2: Daisy rakasti pitkiä kävelylenkkejä. Lause 3: Lisa vei Daisyn kävelylle rannalle. Lause 4: Kävellessään Daisy irrottautui hihnasta.</w:t>
      </w:r>
    </w:p>
    <w:p>
      <w:r>
        <w:rPr>
          <w:b/>
        </w:rPr>
        <w:t xml:space="preserve">Tulos</w:t>
      </w:r>
    </w:p>
    <w:p>
      <w:r>
        <w:t xml:space="preserve">Hän sai sen kohtuulliseen hintaan ja ajaa sillä vielä vuosia myöhemmin.</w:t>
      </w:r>
    </w:p>
    <w:p>
      <w:r>
        <w:rPr>
          <w:b/>
        </w:rPr>
        <w:t xml:space="preserve">Esimerkki 6.289</w:t>
      </w:r>
    </w:p>
    <w:p>
      <w:r>
        <w:t xml:space="preserve">Otsikko: Nimi: Kaivos. Lause 1: Terry teki joka päivä kovasti töitä kaivoksessa. Lause 2: Hän vihasi sitä, mutta tarvitsi sitä samalla. Lause 3: Vanha kaivos oli ainoa asia, joka piti kaupungin pystyssä. Lause 4: Ilman kaivosta Terry ei voinut elättää perhettään.</w:t>
      </w:r>
    </w:p>
    <w:p>
      <w:r>
        <w:rPr>
          <w:b/>
        </w:rPr>
        <w:t xml:space="preserve">Tulos</w:t>
      </w:r>
    </w:p>
    <w:p>
      <w:r>
        <w:t xml:space="preserve">Hänen tyttöystävänsä tarjoutui maksamaan luottokortillaan.</w:t>
      </w:r>
    </w:p>
    <w:p>
      <w:r>
        <w:rPr>
          <w:b/>
        </w:rPr>
        <w:t xml:space="preserve">Esimerkki 6.290</w:t>
      </w:r>
    </w:p>
    <w:p>
      <w:r>
        <w:t xml:space="preserve">Nimike: Vaelluslöytö. Lause 1: James oli innokas luonnossa liikkuja. Lause 2: Hän keräsi monia asioita, muun muassa kiviä. Lause 3: Eräänä päivänä hän löysi hyvin kirkkaan keltaisen kiven. Lause 4: Se oli läpinäkyvä ja näytti olevan jonkinlainen jalokivi.</w:t>
      </w:r>
    </w:p>
    <w:p>
      <w:r>
        <w:rPr>
          <w:b/>
        </w:rPr>
        <w:t xml:space="preserve">Tulos</w:t>
      </w:r>
    </w:p>
    <w:p>
      <w:r>
        <w:t xml:space="preserve">Olin niin impulsiivinen, että halasin häntä.</w:t>
      </w:r>
    </w:p>
    <w:p>
      <w:r>
        <w:rPr>
          <w:b/>
        </w:rPr>
        <w:t xml:space="preserve">Esimerkki 6.291</w:t>
      </w:r>
    </w:p>
    <w:p>
      <w:r>
        <w:t xml:space="preserve">Otsikko: Nimi: Yksi monista syistä, miksi sinun pitäisi kuunnella äitiäsi. Lause 1: Conner sai syntymäpäivälahjaksi upouuden skootterin. Lause 2: Äiti kielsi Conneria ajamasta skootterilla mäkeä alas. Lause 3: Conner ei kuunnellut ja ajoi skootterilla mäkeä alas. Lause 4: Hän ei kestänyt vauhtia ja törmäsi stop-merkkiin.</w:t>
      </w:r>
    </w:p>
    <w:p>
      <w:r>
        <w:rPr>
          <w:b/>
        </w:rPr>
        <w:t xml:space="preserve">Tulos</w:t>
      </w:r>
    </w:p>
    <w:p>
      <w:r>
        <w:t xml:space="preserve">Valitettavasti mies sai hänet kiinni siitä, että hän oli menossa toisen miehen kotiin.</w:t>
      </w:r>
    </w:p>
    <w:p>
      <w:r>
        <w:rPr>
          <w:b/>
        </w:rPr>
        <w:t xml:space="preserve">Esimerkki 6.292</w:t>
      </w:r>
    </w:p>
    <w:p>
      <w:r>
        <w:t xml:space="preserve">Otsikko: Nimi: Tonylla on yö. Lause 1: Tony on masentunut ja alakuloinen. Lause 2: Hänen ystävänsä tulevat pyytämään häntä ulos. Lause 3: Hän suostuu lähtemään heidän kanssaan. Lause 4: He kaikki menevät tanssimaan.</w:t>
      </w:r>
    </w:p>
    <w:p>
      <w:r>
        <w:rPr>
          <w:b/>
        </w:rPr>
        <w:t xml:space="preserve">Tulos</w:t>
      </w:r>
    </w:p>
    <w:p>
      <w:r>
        <w:t xml:space="preserve">Hän voittaa kilpailun ensimmäisen sijan.</w:t>
      </w:r>
    </w:p>
    <w:p>
      <w:r>
        <w:rPr>
          <w:b/>
        </w:rPr>
        <w:t xml:space="preserve">Esimerkki 6.293</w:t>
      </w:r>
    </w:p>
    <w:p>
      <w:r>
        <w:t xml:space="preserve">Otsikko: Nimi: Oven paiskominen. Lause 1: Sam joutui riitaan vanhempiensa kanssa. Lause 2: Hän juoksi huoneeseensa. Lause 3: Kun hän meni sulkemaan ovea, voimakas tuuli paiskasi sen kiinni. Lause 4: Vanhemmat syyttivät häntä siitä.</w:t>
      </w:r>
    </w:p>
    <w:p>
      <w:r>
        <w:rPr>
          <w:b/>
        </w:rPr>
        <w:t xml:space="preserve">Tulos</w:t>
      </w:r>
    </w:p>
    <w:p>
      <w:r>
        <w:t xml:space="preserve">Sen sijaan hän vain lakkasi syömästä sitä.</w:t>
      </w:r>
    </w:p>
    <w:p>
      <w:r>
        <w:rPr>
          <w:b/>
        </w:rPr>
        <w:t xml:space="preserve">Esimerkki 6.294</w:t>
      </w:r>
    </w:p>
    <w:p>
      <w:r>
        <w:t xml:space="preserve">Otsikko: Nimi: Ramrod. Lause 1: Harry Ramrod ajoi moottoripyörällään joka päivä. Lause 2: Mutta eräänä päivänä hän sai rengasrikon. Lause 3: Hän soitti äidilleen. Lause 4: Hänen äitinsä käski hänen hankkia töitä.</w:t>
      </w:r>
    </w:p>
    <w:p>
      <w:r>
        <w:rPr>
          <w:b/>
        </w:rPr>
        <w:t xml:space="preserve">Tulos</w:t>
      </w:r>
    </w:p>
    <w:p>
      <w:r>
        <w:t xml:space="preserve">Anne kiitti Johnia avusta.</w:t>
      </w:r>
    </w:p>
    <w:p>
      <w:r>
        <w:rPr>
          <w:b/>
        </w:rPr>
        <w:t xml:space="preserve">Esimerkki 6.295</w:t>
      </w:r>
    </w:p>
    <w:p>
      <w:r>
        <w:t xml:space="preserve">Otsikko: Nimi: Sulanut suklaa. Lause 1: Julian aikoi antaa tyttöystävälleen suklaata. Lause 2: Kun hän meni hakemaan rasiaa, hän huomasi, että se oli sulanut. Lause 3: Hän yritti puhdistaa sitä, mutta se ei auttanut. Lause 4: Kun hänen tyttöystävänsä näki sen, hän vain naurahti.</w:t>
      </w:r>
    </w:p>
    <w:p>
      <w:r>
        <w:rPr>
          <w:b/>
        </w:rPr>
        <w:t xml:space="preserve">Tulos</w:t>
      </w:r>
    </w:p>
    <w:p>
      <w:r>
        <w:t xml:space="preserve">Andrea sai tarvitsemansa avun.</w:t>
      </w:r>
    </w:p>
    <w:p>
      <w:r>
        <w:rPr>
          <w:b/>
        </w:rPr>
        <w:t xml:space="preserve">Esimerkki 6.296</w:t>
      </w:r>
    </w:p>
    <w:p>
      <w:r>
        <w:t xml:space="preserve">Otsikko: Nimi: Vaellus. Lause 1: Tina päätti lähteä patikoimaan ystävänsä Tonyn kanssa. Lause 2: Molemmat päättivät valita vaikean polun. Lause 3: Ylös noustessaan Tina kaatui ja leikkasi jalkansa. Lause 4: He molemmat päättivät, että oli liian vaarallista jatkaa matkaa.</w:t>
      </w:r>
    </w:p>
    <w:p>
      <w:r>
        <w:rPr>
          <w:b/>
        </w:rPr>
        <w:t xml:space="preserve">Tulos</w:t>
      </w:r>
    </w:p>
    <w:p>
      <w:r>
        <w:t xml:space="preserve">Hän meni keittiöön ja haki kissanruokaa.</w:t>
      </w:r>
    </w:p>
    <w:p>
      <w:r>
        <w:rPr>
          <w:b/>
        </w:rPr>
        <w:t xml:space="preserve">Esimerkki 6.297</w:t>
      </w:r>
    </w:p>
    <w:p>
      <w:r>
        <w:t xml:space="preserve">Otsikko: Nimi: Dog Gone. Lause 1: Norma ei pitänyt koirista lainkaan. Lause 2: Näin ei kuitenkaan aina ollut. Lause 3: Hänellä oli lapsena koiranpentu, jota hän otti mukaansa kaikkialle. Lause 4: Hän rakasti koiraa, kunnes se eräänä päivänä pääsi irti ja jäi rekan alle.</w:t>
      </w:r>
    </w:p>
    <w:p>
      <w:r>
        <w:rPr>
          <w:b/>
        </w:rPr>
        <w:t xml:space="preserve">Tulos</w:t>
      </w:r>
    </w:p>
    <w:p>
      <w:r>
        <w:t xml:space="preserve">Hän juoksi karkuun ja luuli nähneensä aaveen.</w:t>
      </w:r>
    </w:p>
    <w:p>
      <w:r>
        <w:rPr>
          <w:b/>
        </w:rPr>
        <w:t xml:space="preserve">Esimerkki 6.298</w:t>
      </w:r>
    </w:p>
    <w:p>
      <w:r>
        <w:t xml:space="preserve">Otsikko: Nimi: Regift? Lause 1: Vaimoni jäi eläkkeelle kaksi viikkoa sitten. Lause 2: Hänellä oli juhlat viime viikolla. Lause 3: Työtoveri antoi hänelle lahjakortin. Lause 4: Siinä oli 31 dollaria, mikä on outo summa lahjakortiksi.</w:t>
      </w:r>
    </w:p>
    <w:p>
      <w:r>
        <w:rPr>
          <w:b/>
        </w:rPr>
        <w:t xml:space="preserve">Tulos</w:t>
      </w:r>
    </w:p>
    <w:p>
      <w:r>
        <w:t xml:space="preserve">Lähetimme hänelle pullon samppanjaa onnitellaksemme häntä.</w:t>
      </w:r>
    </w:p>
    <w:p>
      <w:r>
        <w:rPr>
          <w:b/>
        </w:rPr>
        <w:t xml:space="preserve">Esimerkki 6.299</w:t>
      </w:r>
    </w:p>
    <w:p>
      <w:r>
        <w:t xml:space="preserve">Otsikko: Nimi: Elokuvafani. Lause 1: Tina rakastaa elokuvia. Lause 2: Hän on katsonut vapaa-aikanaan useita tuhansia elokuvia. Lause 3: Eräänä päivänä hän päätti blogata rakkaudestaan elokuviin. Lause 4: Tina sai verkkosivuilleen paljon seuraajia.</w:t>
      </w:r>
    </w:p>
    <w:p>
      <w:r>
        <w:rPr>
          <w:b/>
        </w:rPr>
        <w:t xml:space="preserve">Tulos</w:t>
      </w:r>
    </w:p>
    <w:p>
      <w:r>
        <w:t xml:space="preserve">He tähtäävät vielä parempaan esitykseen ensi vuonna.</w:t>
      </w:r>
    </w:p>
    <w:p>
      <w:r>
        <w:rPr>
          <w:b/>
        </w:rPr>
        <w:t xml:space="preserve">Esimerkki 6.300</w:t>
      </w:r>
    </w:p>
    <w:p>
      <w:r>
        <w:t xml:space="preserve">Otsikko: Otsikko: Hammasharja. Lause 1: Eläinlääkäri kertoi Annalle, että hänen koirallaan oli huonot hampaat. Lause 2: Annan oli alettava harjata niitä. Lause 3: Anna ei ollut koskaan kuullut koiran hammasharjasta! Lause 4: Mutta eläinkauppa toimitti hänelle kaiken tarvittavan.</w:t>
      </w:r>
    </w:p>
    <w:p>
      <w:r>
        <w:rPr>
          <w:b/>
        </w:rPr>
        <w:t xml:space="preserve">Tulos</w:t>
      </w:r>
    </w:p>
    <w:p>
      <w:r>
        <w:t xml:space="preserve">Kurjet ovat hänen kädestään irti, ja hän nautti siitä kovasti.</w:t>
      </w:r>
    </w:p>
    <w:p>
      <w:r>
        <w:rPr>
          <w:b/>
        </w:rPr>
        <w:t xml:space="preserve">Esimerkki 6.301</w:t>
      </w:r>
    </w:p>
    <w:p>
      <w:r>
        <w:t xml:space="preserve">Otsikko: Jupiter. Lause 1: Ulkona oli yö. Lause 2: Otin kaukoputken esiin. Lause 3: Poikani ja minä katsoimme sen läpi. Lause 4: Etsimme tähtiä.</w:t>
      </w:r>
    </w:p>
    <w:p>
      <w:r>
        <w:rPr>
          <w:b/>
        </w:rPr>
        <w:t xml:space="preserve">Tulos</w:t>
      </w:r>
    </w:p>
    <w:p>
      <w:r>
        <w:t xml:space="preserve">Uskon, että hän tykkää mennä esikouluun joka päivä.</w:t>
      </w:r>
    </w:p>
    <w:p>
      <w:r>
        <w:rPr>
          <w:b/>
        </w:rPr>
        <w:t xml:space="preserve">Esimerkki 6.302</w:t>
      </w:r>
    </w:p>
    <w:p>
      <w:r>
        <w:t xml:space="preserve">Otsikko: Nimi: Kömpelöt ihmiset. Lause 1: Dan ja hänen ystävänsä ottivat taulutelevision takakontista. Lause 2: He yrittivät kantaa sitä Danin talon yläkertaan. Lause 3: Dan kompastui kenkään eikä pystynyt pitelemään televisiota. Lause 4: Se kaatui toiselle puolelle.</w:t>
      </w:r>
    </w:p>
    <w:p>
      <w:r>
        <w:rPr>
          <w:b/>
        </w:rPr>
        <w:t xml:space="preserve">Tulos</w:t>
      </w:r>
    </w:p>
    <w:p>
      <w:r>
        <w:t xml:space="preserve">Heidän vanhempiensa oli vietävä Warton sairaalaan.</w:t>
      </w:r>
    </w:p>
    <w:p>
      <w:r>
        <w:rPr>
          <w:b/>
        </w:rPr>
        <w:t xml:space="preserve">Esimerkki 6.303</w:t>
      </w:r>
    </w:p>
    <w:p>
      <w:r>
        <w:t xml:space="preserve">Otsikko: Nimi: Wheels Fall Off. Lause 1: Tiitus vei autonsa autoliikkeeseen uusia renkaita varten. Lause 2: Kun hän oli lähtenyt liikkeestä, yksi pyöristä putosi. Lause 3: Mekaanikko oli unohtanut vaihtaa pyöränmutterit. Lause 4: Titus käveli takaisin autoliikkeeseen.</w:t>
      </w:r>
    </w:p>
    <w:p>
      <w:r>
        <w:rPr>
          <w:b/>
        </w:rPr>
        <w:t xml:space="preserve">Tulos</w:t>
      </w:r>
    </w:p>
    <w:p>
      <w:r>
        <w:t xml:space="preserve">He soittivat loistavan show'n.</w:t>
      </w:r>
    </w:p>
    <w:p>
      <w:r>
        <w:rPr>
          <w:b/>
        </w:rPr>
        <w:t xml:space="preserve">Esimerkki 6.304</w:t>
      </w:r>
    </w:p>
    <w:p>
      <w:r>
        <w:t xml:space="preserve">Otsikko: Nimi: Ensimmäinen mitali. Lause 1: Virginia oppi ampumaan kiväärillä isältään. Lause 2: Joka päivä koulun jälkeen isä vei hänet ampumaradalle. Lause 3: Kun hän täytti 18 vuotta, hän lähti collegeen kivääristipendillä. Lause 4: Hän yritti heti olympialaisiin ja pääsi joukkueeseen.</w:t>
      </w:r>
    </w:p>
    <w:p>
      <w:r>
        <w:rPr>
          <w:b/>
        </w:rPr>
        <w:t xml:space="preserve">Tulos</w:t>
      </w:r>
    </w:p>
    <w:p>
      <w:r>
        <w:t xml:space="preserve">Tällä kertaa hänen äitinsä kieltäytyi maksamasta korvaavaa tuotetta!</w:t>
      </w:r>
    </w:p>
    <w:p>
      <w:r>
        <w:rPr>
          <w:b/>
        </w:rPr>
        <w:t xml:space="preserve">Esimerkki 6.305</w:t>
      </w:r>
    </w:p>
    <w:p>
      <w:r>
        <w:t xml:space="preserve">Otsikko: Sisko. Lause 1: Jane ja Alice olivat sisaruksia. Lause 2: Eräänä päivänä he ajelivat polkupyörällä. Lause 3: Jane menetti tasapainonsa ja kaatui. Lause 4: Alice auttoi hänet ylös.</w:t>
      </w:r>
    </w:p>
    <w:p>
      <w:r>
        <w:rPr>
          <w:b/>
        </w:rPr>
        <w:t xml:space="preserve">Tulos</w:t>
      </w:r>
    </w:p>
    <w:p>
      <w:r>
        <w:t xml:space="preserve">Halie joutui lopettamaan kissan.</w:t>
      </w:r>
    </w:p>
    <w:p>
      <w:r>
        <w:rPr>
          <w:b/>
        </w:rPr>
        <w:t xml:space="preserve">Esimerkki 6.306</w:t>
      </w:r>
    </w:p>
    <w:p>
      <w:r>
        <w:t xml:space="preserve">Otsikko: Nimi: Uima-allas. Lause 1: Tällä viikolla oli helleaalto. Lause 2: Lämpötila oli yhdeksänkymmentä astetta. Lause 3: Asuntomme uima-allas sulkeutuu kello 20.00. Lause 4: Monet asukkaat kiipesivät aidan yli ja uivat koko yön.</w:t>
      </w:r>
    </w:p>
    <w:p>
      <w:r>
        <w:rPr>
          <w:b/>
        </w:rPr>
        <w:t xml:space="preserve">Tulos</w:t>
      </w:r>
    </w:p>
    <w:p>
      <w:r>
        <w:t xml:space="preserve">Hänen poikaystävänsä äiti tiesi asiasta etukäteen ja oli myös tehnyt kosher-ruokaa.</w:t>
      </w:r>
    </w:p>
    <w:p>
      <w:r>
        <w:rPr>
          <w:b/>
        </w:rPr>
        <w:t xml:space="preserve">Esimerkki 6.307</w:t>
      </w:r>
    </w:p>
    <w:p>
      <w:r>
        <w:t xml:space="preserve">Otsikko: Nimi: Jack kärähtää. Lause 1: Jack myöhästyi usein töistä. Lause 2: Se oli tarkastuspäivä. Lause 3: Jack ei tullut töihin ajoissa. Lause 4: Jack ilmestyi paikalle tarkastuksen jälkeen.</w:t>
      </w:r>
    </w:p>
    <w:p>
      <w:r>
        <w:rPr>
          <w:b/>
        </w:rPr>
        <w:t xml:space="preserve">Tulos</w:t>
      </w:r>
    </w:p>
    <w:p>
      <w:r>
        <w:t xml:space="preserve">Megan oli iloinen, että hänen talonsa oli korjattu.</w:t>
      </w:r>
    </w:p>
    <w:p>
      <w:r>
        <w:rPr>
          <w:b/>
        </w:rPr>
        <w:t xml:space="preserve">Esimerkki 6.308</w:t>
      </w:r>
    </w:p>
    <w:p>
      <w:r>
        <w:t xml:space="preserve">Otsikko: Nimi: Craving. Lause 1: Anna lopetti makeisten syömisen laihtuakseen. Lause 2: Aluksi himo oli kova. Lause 3: Mutta ajan myötä ne helpottivat. Lause 4: Pian hän tuskin enää halusi makeisia.</w:t>
      </w:r>
    </w:p>
    <w:p>
      <w:r>
        <w:rPr>
          <w:b/>
        </w:rPr>
        <w:t xml:space="preserve">Tulos</w:t>
      </w:r>
    </w:p>
    <w:p>
      <w:r>
        <w:t xml:space="preserve">Anna oli järkyttynyt, mutta tajusi rakastavansa yhä äitiään!</w:t>
      </w:r>
    </w:p>
    <w:p>
      <w:r>
        <w:rPr>
          <w:b/>
        </w:rPr>
        <w:t xml:space="preserve">Esimerkki 6.309</w:t>
      </w:r>
    </w:p>
    <w:p>
      <w:r>
        <w:t xml:space="preserve">Otsikko: Nimi: Auton lainaaminen. Lause 1: Sam halusi lainata vanhempiensa autoa. Lause 2: He olivat tuolloin ulkona. Lause 3: Hän jätti tekstiviestin. Lause 4: He eivät nähneet sitä.</w:t>
      </w:r>
    </w:p>
    <w:p>
      <w:r>
        <w:rPr>
          <w:b/>
        </w:rPr>
        <w:t xml:space="preserve">Tulos</w:t>
      </w:r>
    </w:p>
    <w:p>
      <w:r>
        <w:t xml:space="preserve">Wallace pystyi taas käymään koulua.</w:t>
      </w:r>
    </w:p>
    <w:p>
      <w:r>
        <w:rPr>
          <w:b/>
        </w:rPr>
        <w:t xml:space="preserve">Esimerkki 6.310</w:t>
      </w:r>
    </w:p>
    <w:p>
      <w:r>
        <w:t xml:space="preserve">Otsikko: Nimi: Olgan aamiainen. Lause 1: Olga oli kuuluisa. Lause 2: Hän teki aamiaisen, josta kaikki puhuivat. Lause 3: Kun hän avasi ravintolan, asiakkaat jonottivat. Lause 4: Olga teki nopeasti töitä kokatakseen ruokaa kaikille.</w:t>
      </w:r>
    </w:p>
    <w:p>
      <w:r>
        <w:rPr>
          <w:b/>
        </w:rPr>
        <w:t xml:space="preserve">Tulos</w:t>
      </w:r>
    </w:p>
    <w:p>
      <w:r>
        <w:t xml:space="preserve">Cal juoksi tietä pitkin ja huusi kovaa.</w:t>
      </w:r>
    </w:p>
    <w:p>
      <w:r>
        <w:rPr>
          <w:b/>
        </w:rPr>
        <w:t xml:space="preserve">Esimerkki 6.311</w:t>
      </w:r>
    </w:p>
    <w:p>
      <w:r>
        <w:t xml:space="preserve">Otsikko: Nimi: Matka teatteriin. Lause 1: Kävin eilen teatterissa. Lause 2: Se oli hämmästyttävän hauskaa. Lause 3: En halunnut lähteä. Lause 4: Jossain vaiheessa meiltä kuitenkin katkesi sähköt.</w:t>
      </w:r>
    </w:p>
    <w:p>
      <w:r>
        <w:rPr>
          <w:b/>
        </w:rPr>
        <w:t xml:space="preserve">Tulos</w:t>
      </w:r>
    </w:p>
    <w:p>
      <w:r>
        <w:t xml:space="preserve">Luther jätetään elokuviin.</w:t>
      </w:r>
    </w:p>
    <w:p>
      <w:r>
        <w:rPr>
          <w:b/>
        </w:rPr>
        <w:t xml:space="preserve">Esimerkki 6.312</w:t>
      </w:r>
    </w:p>
    <w:p>
      <w:r>
        <w:t xml:space="preserve">Otsikko: Nimi: Online-ostokset. Lause 1: Rita kävi verkko-ostoksilla. Lause 2: Hän oli Targetin verkkosivuilla ja näki pyykkisaippuaa halvalla. Lause 3: Heillä oli pullo pyykkisaippuaa viidenkymmenen sentin hintaan! Lause 4: Rita ajatteli, että he olivat varmaan tehneet virheen.</w:t>
      </w:r>
    </w:p>
    <w:p>
      <w:r>
        <w:rPr>
          <w:b/>
        </w:rPr>
        <w:t xml:space="preserve">Tulos</w:t>
      </w:r>
    </w:p>
    <w:p>
      <w:r>
        <w:t xml:space="preserve">Nancy ei pelkää likaa lainkaan.</w:t>
      </w:r>
    </w:p>
    <w:p>
      <w:r>
        <w:rPr>
          <w:b/>
        </w:rPr>
        <w:t xml:space="preserve">Esimerkki 6.313</w:t>
      </w:r>
    </w:p>
    <w:p>
      <w:r>
        <w:t xml:space="preserve">Otsikko: Ryan's first run. Lause 1: Ryan ei pystynyt kävelemään suurimman osan elämästään. Lause 2: Ryanilla oli sairaus, joka rajoitti hänen kävelyään. Lause 3: Ryan kävi läpi kokeellisen toimenpiteen. Lause 4: Ryan alkoi kävellä viikkojen kokeilujen jälkeen.</w:t>
      </w:r>
    </w:p>
    <w:p>
      <w:r>
        <w:rPr>
          <w:b/>
        </w:rPr>
        <w:t xml:space="preserve">Tulos</w:t>
      </w:r>
    </w:p>
    <w:p>
      <w:r>
        <w:t xml:space="preserve">Ystävä oli tyytyväinen tähän ratkaisuun.</w:t>
      </w:r>
    </w:p>
    <w:p>
      <w:r>
        <w:rPr>
          <w:b/>
        </w:rPr>
        <w:t xml:space="preserve">Esimerkki 6.314</w:t>
      </w:r>
    </w:p>
    <w:p>
      <w:r>
        <w:t xml:space="preserve">Otsikko: Nimi: Nahka. Lause 1: Kate halusi ostaa uuden takin. Lause 2: Kaupassa hän näki yhden, josta hän piti. Lause 3: Mutta se oli enemmän kuin hän halusi käyttää. Lause 4: Jos hän tuhlaisi liikaa, hän joutuisi uhraamaan muita asioita.</w:t>
      </w:r>
    </w:p>
    <w:p>
      <w:r>
        <w:rPr>
          <w:b/>
        </w:rPr>
        <w:t xml:space="preserve">Tulos</w:t>
      </w:r>
    </w:p>
    <w:p>
      <w:r>
        <w:t xml:space="preserve">Hän menetti lopulta hampaan!</w:t>
      </w:r>
    </w:p>
    <w:p>
      <w:r>
        <w:rPr>
          <w:b/>
        </w:rPr>
        <w:t xml:space="preserve">Esimerkki 6.315</w:t>
      </w:r>
    </w:p>
    <w:p>
      <w:r>
        <w:t xml:space="preserve">Otsikko: Nimi: Anemia. Lause 1: Stacy tunsi viime aikoina huimausta. Lause 2: Hän meni laboratorioon ottamaan kokeita. Lause 3: Muutaman päivän kuluttua hän kävi hakemassa tulokset. Lause 4: Lääkäri kertoi hänelle, että hänellä on anemia ja hän tarvitsee rautaa.</w:t>
      </w:r>
    </w:p>
    <w:p>
      <w:r>
        <w:rPr>
          <w:b/>
        </w:rPr>
        <w:t xml:space="preserve">Tulos</w:t>
      </w:r>
    </w:p>
    <w:p>
      <w:r>
        <w:t xml:space="preserve">Hänen mielestään se näytti niin hyvältä, että hän antoi minun pitää sen.</w:t>
      </w:r>
    </w:p>
    <w:p>
      <w:r>
        <w:rPr>
          <w:b/>
        </w:rPr>
        <w:t xml:space="preserve">Esimerkki 6.316</w:t>
      </w:r>
    </w:p>
    <w:p>
      <w:r>
        <w:t xml:space="preserve">Otsikko: Nimi: The Recorder. Lause 1: Samantha soitti nauhuria autossa. Lause 2: Tycho alkoi kiusata häntä. Lause 3: Samantha löi veljeään nauhurilla. Lause 4: Samantha ei pyytänyt anteeksi.</w:t>
      </w:r>
    </w:p>
    <w:p>
      <w:r>
        <w:rPr>
          <w:b/>
        </w:rPr>
        <w:t xml:space="preserve">Tulos</w:t>
      </w:r>
    </w:p>
    <w:p>
      <w:r>
        <w:t xml:space="preserve">Hän päätti mennä hammaslääkärille katsomaan, mistä oli kyse.</w:t>
      </w:r>
    </w:p>
    <w:p>
      <w:r>
        <w:rPr>
          <w:b/>
        </w:rPr>
        <w:t xml:space="preserve">Esimerkki 6.317</w:t>
      </w:r>
    </w:p>
    <w:p>
      <w:r>
        <w:t xml:space="preserve">Otsikko: Nimi: Menetetty raha. Lause 1: Sally oli lähdössä retkelle. Lause 2: Hän osti upouudet retkeilyvarusteet. Lause 3: Kuitenkin alkoi sataa. Lause 4: Sallylle kerrottiin, että retki oli peruttu.</w:t>
      </w:r>
    </w:p>
    <w:p>
      <w:r>
        <w:rPr>
          <w:b/>
        </w:rPr>
        <w:t xml:space="preserve">Tulos</w:t>
      </w:r>
    </w:p>
    <w:p>
      <w:r>
        <w:t xml:space="preserve">Toipumisensa aikana hän tajusi, että oli itse aiheuttanut sen.</w:t>
      </w:r>
    </w:p>
    <w:p>
      <w:r>
        <w:rPr>
          <w:b/>
        </w:rPr>
        <w:t xml:space="preserve">Esimerkki 6.318</w:t>
      </w:r>
    </w:p>
    <w:p>
      <w:r>
        <w:t xml:space="preserve">Otsikko: Nimi: Bad Mouth. Lause 1: Dina ei pitänyt opettajastaan. Lause 2: Hän puhui opettajastaan käytävällä ystävänsä kanssa. Lause 3: Dinan opettaja seisoi käytävällä. Lause 4: Hän kuuli Dinan puhuvan.</w:t>
      </w:r>
    </w:p>
    <w:p>
      <w:r>
        <w:rPr>
          <w:b/>
        </w:rPr>
        <w:t xml:space="preserve">Tulos</w:t>
      </w:r>
    </w:p>
    <w:p>
      <w:r>
        <w:t xml:space="preserve">Hän pystyi lopettamaan työnsä ja muuttamaan perheensä.</w:t>
      </w:r>
    </w:p>
    <w:p>
      <w:r>
        <w:rPr>
          <w:b/>
        </w:rPr>
        <w:t xml:space="preserve">Esimerkki 6.319</w:t>
      </w:r>
    </w:p>
    <w:p>
      <w:r>
        <w:t xml:space="preserve">Otsikko: Nimi: Broken touch id. Lause 1: Menin käyttämään puhelimeni Touch ID:tä. Lause 2: Se oli rikki. Lause 3: Minun piti korjata se. Lause 4: Mutta kun vein sen jollekin, he sanoivat, ettei sitä voi korjata.</w:t>
      </w:r>
    </w:p>
    <w:p>
      <w:r>
        <w:rPr>
          <w:b/>
        </w:rPr>
        <w:t xml:space="preserve">Tulos</w:t>
      </w:r>
    </w:p>
    <w:p>
      <w:r>
        <w:t xml:space="preserve">Varas löydettiin ja Mary sai laukkunsa takaisin!</w:t>
      </w:r>
    </w:p>
    <w:p>
      <w:r>
        <w:rPr>
          <w:b/>
        </w:rPr>
        <w:t xml:space="preserve">Esimerkki 6.320</w:t>
      </w:r>
    </w:p>
    <w:p>
      <w:r>
        <w:t xml:space="preserve">Otsikko: Eddie on poissa. Lause 1: Eddy oli meksikolainen maahanmuuttaja. Lause 2: Hän oli hyvin rakastunut amerikkalaiseen kaunottareensa. Lause 3: He viettivät niin monta hyvää aikaa yhdessä. Lause 4: Eräänä päivänä Eddylle kerrottiin, että hänet karkotetaan.</w:t>
      </w:r>
    </w:p>
    <w:p>
      <w:r>
        <w:rPr>
          <w:b/>
        </w:rPr>
        <w:t xml:space="preserve">Tulos</w:t>
      </w:r>
    </w:p>
    <w:p>
      <w:r>
        <w:t xml:space="preserve">Kaikki taputtivat ja näkivät vihdoin, miten hyvä hän oli.</w:t>
      </w:r>
    </w:p>
    <w:p>
      <w:r>
        <w:rPr>
          <w:b/>
        </w:rPr>
        <w:t xml:space="preserve">Esimerkki 6.321</w:t>
      </w:r>
    </w:p>
    <w:p>
      <w:r>
        <w:t xml:space="preserve">Otsikko: Nimi: Pelaaja. Lause 1: Toinen tyttö tuntui tulevan tyhjästä. Lause 2: Hän törmäsi otsallaan leukaani. Lause 3: Iskun voima pudotti minut maahan. Lause 4: Leukani työntyi korvakäytävääni.</w:t>
      </w:r>
    </w:p>
    <w:p>
      <w:r>
        <w:rPr>
          <w:b/>
        </w:rPr>
        <w:t xml:space="preserve">Tulos</w:t>
      </w:r>
    </w:p>
    <w:p>
      <w:r>
        <w:t xml:space="preserve">Toinen ystävä tunsi olevansa vastuussa.</w:t>
      </w:r>
    </w:p>
    <w:p>
      <w:r>
        <w:rPr>
          <w:b/>
        </w:rPr>
        <w:t xml:space="preserve">Esimerkki 6.322</w:t>
      </w:r>
    </w:p>
    <w:p>
      <w:r>
        <w:t xml:space="preserve">Otsikko: Nimi: Uudet kengät. Lause 1: Kim tiesi, että hänen veljensä tarvitsi uudet kengät. Lause 2: Niinpä Kim tilasi ne netistä. Lause 3: Ne tulivat viikkoa myöhemmin hänen kotiinsa. Lause 4: Kim ajoi veljensä luokse seuraavana päivänä.</w:t>
      </w:r>
    </w:p>
    <w:p>
      <w:r>
        <w:rPr>
          <w:b/>
        </w:rPr>
        <w:t xml:space="preserve">Tulos</w:t>
      </w:r>
    </w:p>
    <w:p>
      <w:r>
        <w:t xml:space="preserve">Juoma tuli ulos koneesta.</w:t>
      </w:r>
    </w:p>
    <w:p>
      <w:r>
        <w:rPr>
          <w:b/>
        </w:rPr>
        <w:t xml:space="preserve">Esimerkki 6.323</w:t>
      </w:r>
    </w:p>
    <w:p>
      <w:r>
        <w:t xml:space="preserve">Otsikko: Nimi: Merkityt huonekalut. Lause 1: Kennedy sai syntymäpäivälahjaksi laatikollisen tusseja. Lause 2: Hän päätti raapustaa lipastonsa täyteen. Lause 3: Kennedyn äiti oli hyvin vihainen hänelle. Lause 4: Hänen äitinsä otti tussit pois.</w:t>
      </w:r>
    </w:p>
    <w:p>
      <w:r>
        <w:rPr>
          <w:b/>
        </w:rPr>
        <w:t xml:space="preserve">Tulos</w:t>
      </w:r>
    </w:p>
    <w:p>
      <w:r>
        <w:t xml:space="preserve">Hän soitti toiselle ystävälle hakemaan hänet.</w:t>
      </w:r>
    </w:p>
    <w:p>
      <w:r>
        <w:rPr>
          <w:b/>
        </w:rPr>
        <w:t xml:space="preserve">Esimerkki 6.324</w:t>
      </w:r>
    </w:p>
    <w:p>
      <w:r>
        <w:t xml:space="preserve">Otsikko: Nimi: Tauot. Lause 1: Cody piti kovasti tytöstä nimeltä Cassie, kun hän oli kolmannella luokalla. Lause 2: Eräänä päivänä välitunnilla hän kisaili kavereidensa kanssa koulun lähellä. Lause 3: Juostessaan hän näki silmäkulmastaan Cassien. Lause 4: Seuraavalla sekunnilla hän huomasi makaavansa maassa törmättyään tyttöön.</w:t>
      </w:r>
    </w:p>
    <w:p>
      <w:r>
        <w:rPr>
          <w:b/>
        </w:rPr>
        <w:t xml:space="preserve">Tulos</w:t>
      </w:r>
    </w:p>
    <w:p>
      <w:r>
        <w:t xml:space="preserve">Hän aikoi nukkua niin hyvin sen jälkeen, kun se oli toimitettu!</w:t>
      </w:r>
    </w:p>
    <w:p>
      <w:r>
        <w:rPr>
          <w:b/>
        </w:rPr>
        <w:t xml:space="preserve">Esimerkki 6.325</w:t>
      </w:r>
    </w:p>
    <w:p>
      <w:r>
        <w:t xml:space="preserve">Otsikko: Junk. Lause 1: Siivosin huoneeni. Lause 2: Kaapissa oli niin paljon roinaa. Lause 3: Olin surullinen, että se oli niin likainen. Lause 4: Ystäväni tulivat auttamaan.</w:t>
      </w:r>
    </w:p>
    <w:p>
      <w:r>
        <w:rPr>
          <w:b/>
        </w:rPr>
        <w:t xml:space="preserve">Tulos</w:t>
      </w:r>
    </w:p>
    <w:p>
      <w:r>
        <w:t xml:space="preserve">Monet opiskelijat päättivät lähteä aikaisin, minä mukaan lukien.</w:t>
      </w:r>
    </w:p>
    <w:p>
      <w:r>
        <w:rPr>
          <w:b/>
        </w:rPr>
        <w:t xml:space="preserve">Esimerkki 6.326</w:t>
      </w:r>
    </w:p>
    <w:p>
      <w:r>
        <w:t xml:space="preserve">Otsikko: Nimi: Huvipuisto. Lause 1: Casey oli innoissaan päästessään paikalliseen huvipuistoon. Lause 2: Hän pystyi tuskin odottamaan, kun hän astui puistoon. Lause 3: Hän alkoi kuitenkin voida pahoin ensimmäisen vuoristoradan jälkeen. Lause 4: Casey istuutui varjoon.</w:t>
      </w:r>
    </w:p>
    <w:p>
      <w:r>
        <w:rPr>
          <w:b/>
        </w:rPr>
        <w:t xml:space="preserve">Tulos</w:t>
      </w:r>
    </w:p>
    <w:p>
      <w:r>
        <w:t xml:space="preserve">Nukahdan 5 minuutissa.</w:t>
      </w:r>
    </w:p>
    <w:p>
      <w:r>
        <w:rPr>
          <w:b/>
        </w:rPr>
        <w:t xml:space="preserve">Esimerkki 6.327</w:t>
      </w:r>
    </w:p>
    <w:p>
      <w:r>
        <w:t xml:space="preserve">Otsikko: Nimi: Sinusongelmat. Lause 1: Claire oli sairas. Lause 2: Hänellä oli poskiontelotulehdus. Lause 3: Kipu tuntui pahemmalta, kun Claire makasi. Lause 4: Claire istui nojatuoliin nukkumaan.</w:t>
      </w:r>
    </w:p>
    <w:p>
      <w:r>
        <w:rPr>
          <w:b/>
        </w:rPr>
        <w:t xml:space="preserve">Tulos</w:t>
      </w:r>
    </w:p>
    <w:p>
      <w:r>
        <w:t xml:space="preserve">Kostoksi Thom teki kokonaisen levyn remixejä vankilasta.</w:t>
      </w:r>
    </w:p>
    <w:p>
      <w:r>
        <w:rPr>
          <w:b/>
        </w:rPr>
        <w:t xml:space="preserve">Esimerkki 6.328</w:t>
      </w:r>
    </w:p>
    <w:p>
      <w:r>
        <w:t xml:space="preserve">Otsikko: Nimi: Kirkko. Lause 1: Eräänä sunnuntaina Bannon perhe meni yhdessä kirkkoon. Lause 2: Pienet lapset kyllästyivät. Lause 3: He livahtivat ulos kesken saarnan. Lause 4: Herra Banno sai heidät kuitenkin kiinni.</w:t>
      </w:r>
    </w:p>
    <w:p>
      <w:r>
        <w:rPr>
          <w:b/>
        </w:rPr>
        <w:t xml:space="preserve">Tulos</w:t>
      </w:r>
    </w:p>
    <w:p>
      <w:r>
        <w:t xml:space="preserve">Pian heistä kaikista oli tullut ystäviä.</w:t>
      </w:r>
    </w:p>
    <w:p>
      <w:r>
        <w:rPr>
          <w:b/>
        </w:rPr>
        <w:t xml:space="preserve">Esimerkki 6.329</w:t>
      </w:r>
    </w:p>
    <w:p>
      <w:r>
        <w:t xml:space="preserve">Otsikko: Nimi: Earth Day. Lause 1: Yritys kokoontui yhteen maapallon päivän kunniaksi. Lause 2: He ostivat kasan puita. Lause 3: He istuttivat puut. Lause 4: He ottivat siitä kuvia.</w:t>
      </w:r>
    </w:p>
    <w:p>
      <w:r>
        <w:rPr>
          <w:b/>
        </w:rPr>
        <w:t xml:space="preserve">Tulos</w:t>
      </w:r>
    </w:p>
    <w:p>
      <w:r>
        <w:t xml:space="preserve">Hän joutui sairaalaan ja hänet pidätettiin rattijuopumuksesta.</w:t>
      </w:r>
    </w:p>
    <w:p>
      <w:r>
        <w:rPr>
          <w:b/>
        </w:rPr>
        <w:t xml:space="preserve">Esimerkki 6.330</w:t>
      </w:r>
    </w:p>
    <w:p>
      <w:r>
        <w:t xml:space="preserve">Otsikko: Nimi: Cass ja hänen isoäitinsä. Lause 1: Cass on hyvin läheinen isoäitinsä kanssa. Lause 2: Cassin isoäiti sairastuu ja joutuu sairaalaan. Lause 3: Cass viettää joka päivä isoäitinsä kanssa sairaalassa. Lause 4: Kun Cassin isoäiti alkaa parantua.</w:t>
      </w:r>
    </w:p>
    <w:p>
      <w:r>
        <w:rPr>
          <w:b/>
        </w:rPr>
        <w:t xml:space="preserve">Tulos</w:t>
      </w:r>
    </w:p>
    <w:p>
      <w:r>
        <w:t xml:space="preserve">Tabatha pääsi turvallisesti vanhempiensa taloon varalla.</w:t>
      </w:r>
    </w:p>
    <w:p>
      <w:r>
        <w:rPr>
          <w:b/>
        </w:rPr>
        <w:t xml:space="preserve">Esimerkki 6.331</w:t>
      </w:r>
    </w:p>
    <w:p>
      <w:r>
        <w:t xml:space="preserve">Otsikko: Binky. Lause 1: Kun olin kolmevuotias, käytin vielä binkyä. Lause 2: Lempirinkissäni, jota käytin joka päivä, luki Love Bug. Lause 3: Kävelin ympäriinsä se suussani koko ajan. Lause 4: Imin sitä jopa ruokapöydässä ja otin sen pois vain syödessäni.</w:t>
      </w:r>
    </w:p>
    <w:p>
      <w:r>
        <w:rPr>
          <w:b/>
        </w:rPr>
        <w:t xml:space="preserve">Tulos</w:t>
      </w:r>
    </w:p>
    <w:p>
      <w:r>
        <w:t xml:space="preserve">Hevonen potkaisi minua suoraan päähän, jolloin kaaduin.</w:t>
      </w:r>
    </w:p>
    <w:p>
      <w:r>
        <w:rPr>
          <w:b/>
        </w:rPr>
        <w:t xml:space="preserve">Esimerkki 6.332</w:t>
      </w:r>
    </w:p>
    <w:p>
      <w:r>
        <w:t xml:space="preserve">Otsikko: Nimi: Rikkinäinen tietokone. Lause 1: Tina työskenteli tietokoneensa parissa, kun se hajosi täysin. Lause 2: Hän ei voinut uskoa sitä. Lause 3: Lopulta hänen oli vietävä se korjattavaksi. Lause 4: Tietokonefirma ei valitettavasti voinut tehdä mitään.</w:t>
      </w:r>
    </w:p>
    <w:p>
      <w:r>
        <w:rPr>
          <w:b/>
        </w:rPr>
        <w:t xml:space="preserve">Tulos</w:t>
      </w:r>
    </w:p>
    <w:p>
      <w:r>
        <w:t xml:space="preserve">Tina kertoi Carrielle, että myös häntä kosittiin.</w:t>
      </w:r>
    </w:p>
    <w:p>
      <w:r>
        <w:rPr>
          <w:b/>
        </w:rPr>
        <w:t xml:space="preserve">Esimerkki 6.333</w:t>
      </w:r>
    </w:p>
    <w:p>
      <w:r>
        <w:t xml:space="preserve">Otsikko: Nimi: Lisää virheitä?. Lause 1: Tim teki virheitä. Lause 2: Hän pyysi apua niiden korjaamiseen. Lause 3: Ihmiset kieltäytyivät auttamasta. Lause 4: Tim lakkasi välittämästä virheistä.</w:t>
      </w:r>
    </w:p>
    <w:p>
      <w:r>
        <w:rPr>
          <w:b/>
        </w:rPr>
        <w:t xml:space="preserve">Tulos</w:t>
      </w:r>
    </w:p>
    <w:p>
      <w:r>
        <w:t xml:space="preserve">Poika ei enää uskonut, että hänen huoneessaan kummitteli.</w:t>
      </w:r>
    </w:p>
    <w:p>
      <w:r>
        <w:rPr>
          <w:b/>
        </w:rPr>
        <w:t xml:space="preserve">Esimerkki 6.334</w:t>
      </w:r>
    </w:p>
    <w:p>
      <w:r>
        <w:t xml:space="preserve">Otsikko: Nimi: Turisti. Lause 1: Michael aikoi lähteä matkalle Pekingiin, Kiinaan. Lause 2: Hän pakkasi laukkunsa ja varmisti, että hänen kiinan kielen taitonsa olivat kunnossa. Lause 3: Hän lähti pitkälle lentomatkalle samana aamuna ja saapui perille päivän kuluttua. Lause 4: Kun Michael saapui perille, hän sai outoja ja jopa uhkaavia katseita.</w:t>
      </w:r>
    </w:p>
    <w:p>
      <w:r>
        <w:rPr>
          <w:b/>
        </w:rPr>
        <w:t xml:space="preserve">Tulos</w:t>
      </w:r>
    </w:p>
    <w:p>
      <w:r>
        <w:t xml:space="preserve">Heidän 8-vuotias lapsensa oli kiitollinen ja kiitollinen uudesta veljestään.</w:t>
      </w:r>
    </w:p>
    <w:p>
      <w:r>
        <w:rPr>
          <w:b/>
        </w:rPr>
        <w:t xml:space="preserve">Esimerkki 6.335</w:t>
      </w:r>
    </w:p>
    <w:p>
      <w:r>
        <w:t xml:space="preserve">Otsikko: Nimi: Englannin testi. Lause 1: Saralla on huomenna englannin koe. Lause 2: Hän on opiskellut koko viikon. Lause 3: Hän tunsi olevansa valmistautunut. Lause 4: Kun hän saapui tunnille, hän alkoi tuntea olonsa ahdistuneeksi.</w:t>
      </w:r>
    </w:p>
    <w:p>
      <w:r>
        <w:rPr>
          <w:b/>
        </w:rPr>
        <w:t xml:space="preserve">Tulos</w:t>
      </w:r>
    </w:p>
    <w:p>
      <w:r>
        <w:t xml:space="preserve">Se sanoi ne muutamaa kuukautta myöhemmin.</w:t>
      </w:r>
    </w:p>
    <w:p>
      <w:r>
        <w:rPr>
          <w:b/>
        </w:rPr>
        <w:t xml:space="preserve">Esimerkki 6.336</w:t>
      </w:r>
    </w:p>
    <w:p>
      <w:r>
        <w:t xml:space="preserve">Otsikko: Otsikko: Energia. Lause 1: Sam tunsi olonsa melko vaisuksi päivän aikana. Lause 2: Hänestä tuntui, ettei hänellä ollut energiaa ja hän tarvitsi jotain. Lause 3: Hän meni kauppaan etsimään jotain, joka voisi auttaa. Lause 4: Sam näki energiajuomien esittelyn ja päätti kokeilla sellaista.</w:t>
      </w:r>
    </w:p>
    <w:p>
      <w:r>
        <w:rPr>
          <w:b/>
        </w:rPr>
        <w:t xml:space="preserve">Tulos</w:t>
      </w:r>
    </w:p>
    <w:p>
      <w:r>
        <w:t xml:space="preserve">Sarah tapasi joukkuetoverinsa seuraavana päivänä.</w:t>
      </w:r>
    </w:p>
    <w:p>
      <w:r>
        <w:rPr>
          <w:b/>
        </w:rPr>
        <w:t xml:space="preserve">Esimerkki 6.337</w:t>
      </w:r>
    </w:p>
    <w:p>
      <w:r>
        <w:t xml:space="preserve">Otsikko: Nimi: Juhlat alkakoot. Lause 1: Vihdoin koitti syksyn karnevaalipäivä. Lause 2: Marialla ja hänen komiteallaan oli paljon työtä tehtävänä ennen kuin karnevaalit alkoivat. Lause 3: Jotkut koristivat puiston koristeilla. Lause 4: Monet naapurit tulivat aikaisin pystyttämään kojuja, pelejä ja virvokkeita.</w:t>
      </w:r>
    </w:p>
    <w:p>
      <w:r>
        <w:rPr>
          <w:b/>
        </w:rPr>
        <w:t xml:space="preserve">Tulos</w:t>
      </w:r>
    </w:p>
    <w:p>
      <w:r>
        <w:t xml:space="preserve">Marlene perusti oman valokuvausyrityksen.</w:t>
      </w:r>
    </w:p>
    <w:p>
      <w:r>
        <w:rPr>
          <w:b/>
        </w:rPr>
        <w:t xml:space="preserve">Esimerkki 6.338</w:t>
      </w:r>
    </w:p>
    <w:p>
      <w:r>
        <w:t xml:space="preserve">Nimike: riippumatto. Lause 1: Mies ripusti riippumaton. Lause 2: Hän makasi siinä. Lause 3: Riippumatto kaatui. Lause 4: Hän löi päänsä.</w:t>
      </w:r>
    </w:p>
    <w:p>
      <w:r>
        <w:rPr>
          <w:b/>
        </w:rPr>
        <w:t xml:space="preserve">Tulos</w:t>
      </w:r>
    </w:p>
    <w:p>
      <w:r>
        <w:t xml:space="preserve">Seuraavana päivänä hän kuoli.</w:t>
      </w:r>
    </w:p>
    <w:p>
      <w:r>
        <w:rPr>
          <w:b/>
        </w:rPr>
        <w:t xml:space="preserve">Esimerkki 6.339</w:t>
      </w:r>
    </w:p>
    <w:p>
      <w:r>
        <w:t xml:space="preserve">Otsikko: Bats!. Lause 1: Joe-sedällä oli grillijuhlat. Lause 2: On aurinko alkanut, näin jotain räpyttelevän taivaalla. Lause 3: Kysyin Joe-sedältä, millaisia lintuja hänen talonsa ympärillä oli. Lause 4: Hän nauroi ja sanoi, että ne olivat lepakoita.</w:t>
      </w:r>
    </w:p>
    <w:p>
      <w:r>
        <w:rPr>
          <w:b/>
        </w:rPr>
        <w:t xml:space="preserve">Tulos</w:t>
      </w:r>
    </w:p>
    <w:p>
      <w:r>
        <w:t xml:space="preserve">Silmääni ei enää sattunut.</w:t>
      </w:r>
    </w:p>
    <w:p>
      <w:r>
        <w:rPr>
          <w:b/>
        </w:rPr>
        <w:t xml:space="preserve">Esimerkki 6.340</w:t>
      </w:r>
    </w:p>
    <w:p>
      <w:r>
        <w:t xml:space="preserve">Otsikko: Nimi: Koiran tassu. Lause 1: Harold astui taaksepäin ja ihaili jalkakäytäväänsä. Lause 2: Hän oli tehnyt betonin, ja se oli täydellinen ja sileä. Lause 3: Seuraavana aamuna hän käveli ohi ja näki tassunjäljen sementissä! Lause 4: Hänen koiransa oli kävellyt ohi ja astunut siihen!</w:t>
      </w:r>
    </w:p>
    <w:p>
      <w:r>
        <w:rPr>
          <w:b/>
        </w:rPr>
        <w:t xml:space="preserve">Tulos</w:t>
      </w:r>
    </w:p>
    <w:p>
      <w:r>
        <w:t xml:space="preserve">Lyhyen puhelinsoiton jälkeen kaapeliyhtiö korjasi ongelman.</w:t>
      </w:r>
    </w:p>
    <w:p>
      <w:r>
        <w:rPr>
          <w:b/>
        </w:rPr>
        <w:t xml:space="preserve">Esimerkki 6.341</w:t>
      </w:r>
    </w:p>
    <w:p>
      <w:r>
        <w:t xml:space="preserve">Otsikko: Nimi: Ilmaiset ilmapallot. Lause 1: Tom oli eräänä päivänä puistossa. Lause 2: Siellä oli meneillään pieni lastenfestivaali. Lause 3: Tom huomasi ilmaisten ilmapallojen kyltin. Lause 4: Niiden piti olla lapsille.</w:t>
      </w:r>
    </w:p>
    <w:p>
      <w:r>
        <w:rPr>
          <w:b/>
        </w:rPr>
        <w:t xml:space="preserve">Tulos</w:t>
      </w:r>
    </w:p>
    <w:p>
      <w:r>
        <w:t xml:space="preserve">Joey teki itsemurhan kaltereiden takana.</w:t>
      </w:r>
    </w:p>
    <w:p>
      <w:r>
        <w:rPr>
          <w:b/>
        </w:rPr>
        <w:t xml:space="preserve">Esimerkki 6.342</w:t>
      </w:r>
    </w:p>
    <w:p>
      <w:r>
        <w:t xml:space="preserve">Otsikko: Nimi: Varainhankinta. Lause 1: Allie halusi kerätä varoja tullakseen luokan puheenjohtajaksi. Lause 2: Hän ei kuitenkaan ollut varma, saisiko hän tukea. Lause 3: Mutta onneksi hänen luokkansa päätyi siihen. Lause 4: Allie oli niin kiitollinen.</w:t>
      </w:r>
    </w:p>
    <w:p>
      <w:r>
        <w:rPr>
          <w:b/>
        </w:rPr>
        <w:t xml:space="preserve">Tulos</w:t>
      </w:r>
    </w:p>
    <w:p>
      <w:r>
        <w:t xml:space="preserve">Abby suuttui, kun hän myöhemmin sai tietää, ettei ateria ollut vegaaninen.</w:t>
      </w:r>
    </w:p>
    <w:p>
      <w:r>
        <w:rPr>
          <w:b/>
        </w:rPr>
        <w:t xml:space="preserve">Esimerkki 6.343</w:t>
      </w:r>
    </w:p>
    <w:p>
      <w:r>
        <w:t xml:space="preserve">Otsikko: Nimi: Kakkukilpailu. Lause 1: Kaupunki halusi löytää parhaan kakun. Lause 2: He järjestivät kilpailun. Lause 3: He laittoivat ihmisiä hakemaan. Lause 4: He järjestivät kilpailun.</w:t>
      </w:r>
    </w:p>
    <w:p>
      <w:r>
        <w:rPr>
          <w:b/>
        </w:rPr>
        <w:t xml:space="preserve">Tulos</w:t>
      </w:r>
    </w:p>
    <w:p>
      <w:r>
        <w:t xml:space="preserve">Kun hän palasi, hän oli viilentynyt.</w:t>
      </w:r>
    </w:p>
    <w:p>
      <w:r>
        <w:rPr>
          <w:b/>
        </w:rPr>
        <w:t xml:space="preserve">Esimerkki 6.344</w:t>
      </w:r>
    </w:p>
    <w:p>
      <w:r>
        <w:t xml:space="preserve">Otsikko: Otsikko: Omena. Lause 1: Michelle rakasti syödä omenoita. Lause 2: Hän tykkäsi jopa poimia omenoita. Lause 3: Eräänä päivänä hän päätti käydä omenatilalla. Lause 4: Michelle poimi satoja omenoita.</w:t>
      </w:r>
    </w:p>
    <w:p>
      <w:r>
        <w:rPr>
          <w:b/>
        </w:rPr>
        <w:t xml:space="preserve">Tulos</w:t>
      </w:r>
    </w:p>
    <w:p>
      <w:r>
        <w:t xml:space="preserve">Hän teki kovasti töitä ja pääsi pelaamaan NFL:ssä.</w:t>
      </w:r>
    </w:p>
    <w:p>
      <w:r>
        <w:rPr>
          <w:b/>
        </w:rPr>
        <w:t xml:space="preserve">Esimerkki 6.345</w:t>
      </w:r>
    </w:p>
    <w:p>
      <w:r>
        <w:t xml:space="preserve">Otsikko: Nimi: Opiskelemalla pääsee ulos. Lause 1: Annette työskenteli ravintolassa. Lause 2: Hän kävi päivisin yliopistossa. Lause 3: Annette opiskeli ahkerasti. Lause 4: Hän ei halunnut työskennellä ravintolassa koko elämäänsä.</w:t>
      </w:r>
    </w:p>
    <w:p>
      <w:r>
        <w:rPr>
          <w:b/>
        </w:rPr>
        <w:t xml:space="preserve">Tulos</w:t>
      </w:r>
    </w:p>
    <w:p>
      <w:r>
        <w:t xml:space="preserve">Onneksi hänen ystävänsä auttoivat.</w:t>
      </w:r>
    </w:p>
    <w:p>
      <w:r>
        <w:rPr>
          <w:b/>
        </w:rPr>
        <w:t xml:space="preserve">Esimerkki 6.346</w:t>
      </w:r>
    </w:p>
    <w:p>
      <w:r>
        <w:t xml:space="preserve">Otsikko: Nimi: Jamie hyvästelee. Lause 1: Jamie oli rakastunut mieheensä. Lause 2: Ongelma on, että hänen miehensä oli laiton. Lause 3: Jamie oli perustanut perheen maahanmuuttajamiehensä kanssa. Lause 4: Päivä oli vihdoin koittanut.</w:t>
      </w:r>
    </w:p>
    <w:p>
      <w:r>
        <w:rPr>
          <w:b/>
        </w:rPr>
        <w:t xml:space="preserve">Tulos</w:t>
      </w:r>
    </w:p>
    <w:p>
      <w:r>
        <w:t xml:space="preserve">Myimme asunnon vuonna 2013.</w:t>
      </w:r>
    </w:p>
    <w:p>
      <w:r>
        <w:rPr>
          <w:b/>
        </w:rPr>
        <w:t xml:space="preserve">Esimerkki 6.347</w:t>
      </w:r>
    </w:p>
    <w:p>
      <w:r>
        <w:t xml:space="preserve">Otsikko: Charlesista tulee lapsenvahti. Lause 1: Charles on lukiolainen. Lause 2: Hän etsii töitä. Lause 3: Hän löytää työpaikan lastenhoitajana. Lause 4: Charlesista tulee uusi lapsenvahti.</w:t>
      </w:r>
    </w:p>
    <w:p>
      <w:r>
        <w:rPr>
          <w:b/>
        </w:rPr>
        <w:t xml:space="preserve">Tulos</w:t>
      </w:r>
    </w:p>
    <w:p>
      <w:r>
        <w:t xml:space="preserve">Se oli ainoa asia, jonka kaikki muutkin valitsivat.</w:t>
      </w:r>
    </w:p>
    <w:p>
      <w:r>
        <w:rPr>
          <w:b/>
        </w:rPr>
        <w:t xml:space="preserve">Esimerkki 6.348</w:t>
      </w:r>
    </w:p>
    <w:p>
      <w:r>
        <w:t xml:space="preserve">Nimike: Talo. Lause 1: Kotikaupungissani oli suuri talo. Lause 2: Sitä ympäröi pelto. Lause 3: Sitten talon ympärille rakennettiin ostoskeskus. Lause 4: Talo on yhä siellä.</w:t>
      </w:r>
    </w:p>
    <w:p>
      <w:r>
        <w:rPr>
          <w:b/>
        </w:rPr>
        <w:t xml:space="preserve">Tulos</w:t>
      </w:r>
    </w:p>
    <w:p>
      <w:r>
        <w:t xml:space="preserve">CD-levy ei enää soinut.</w:t>
      </w:r>
    </w:p>
    <w:p>
      <w:r>
        <w:rPr>
          <w:b/>
        </w:rPr>
        <w:t xml:space="preserve">Esimerkki 6.349</w:t>
      </w:r>
    </w:p>
    <w:p>
      <w:r>
        <w:t xml:space="preserve">Otsikko: Nimi: Vanha kamera. Lause 1: Tom löysi ullakolta vanhan kameran. Lause 2: Hän etsi sitä netistä. Lause 3: Tom löysi siihen filmiä. Lause 4: Hänen ottamansa kuvat olivat tummia ja tunnelmallisia.</w:t>
      </w:r>
    </w:p>
    <w:p>
      <w:r>
        <w:rPr>
          <w:b/>
        </w:rPr>
        <w:t xml:space="preserve">Tulos</w:t>
      </w:r>
    </w:p>
    <w:p>
      <w:r>
        <w:t xml:space="preserve">Hän sai työpaikan heidän avullaan.</w:t>
      </w:r>
    </w:p>
    <w:p>
      <w:r>
        <w:rPr>
          <w:b/>
        </w:rPr>
        <w:t xml:space="preserve">Esimerkki 6.350</w:t>
      </w:r>
    </w:p>
    <w:p>
      <w:r>
        <w:t xml:space="preserve">Otsikko: Nimi: Ron ostaa puhelimen. Lause 1: Ron on kyllästynyt elämään ilman puhelinta. Lause 2: Hän päättää ostaa sellaisen. Lause 3: Ron menee kauppaan valitsemaan, minkä puhelimen ostaa. Lause 4: Hän ostaa halvan mutta hyvän puhelimen.</w:t>
      </w:r>
    </w:p>
    <w:p>
      <w:r>
        <w:rPr>
          <w:b/>
        </w:rPr>
        <w:t xml:space="preserve">Tulos</w:t>
      </w:r>
    </w:p>
    <w:p>
      <w:r>
        <w:t xml:space="preserve">Se oli ihana retki!</w:t>
      </w:r>
    </w:p>
    <w:p>
      <w:r>
        <w:rPr>
          <w:b/>
        </w:rPr>
        <w:t xml:space="preserve">Esimerkki 6.351</w:t>
      </w:r>
    </w:p>
    <w:p>
      <w:r>
        <w:t xml:space="preserve">Otsikko: Nimi: Eroaminen tekstiviestillä. Lause 1: Allie oli vuoden ajan parisuhteessa. Lause 2: Hän oli rakastanut poikaystäväänsä kovasti. Lause 3: Mutta eräänä päivänä hän sai mieheltä tekstiviestin. Lause 4: Siinä luki, että mies halusi erota.</w:t>
      </w:r>
    </w:p>
    <w:p>
      <w:r>
        <w:rPr>
          <w:b/>
        </w:rPr>
        <w:t xml:space="preserve">Tulos</w:t>
      </w:r>
    </w:p>
    <w:p>
      <w:r>
        <w:t xml:space="preserve">Siellä on nyt viiden tähden ravintola, joten se osoittautui parhaaksi.</w:t>
      </w:r>
    </w:p>
    <w:p>
      <w:r>
        <w:rPr>
          <w:b/>
        </w:rPr>
        <w:t xml:space="preserve">Esimerkki 6.352</w:t>
      </w:r>
    </w:p>
    <w:p>
      <w:r>
        <w:t xml:space="preserve">Otsikko: Nimi: Punainen susi. Lause 1: Huskyni on punainen susi. Lause 2: Talossa kaikki luulevat, että se on harmaa. Lause 3: Kun se menee ulos, sen turkki on selvästi kirkkaan punainen. Lause 4: Se juoksee ympäriinsä auringonvalossa.</w:t>
      </w:r>
    </w:p>
    <w:p>
      <w:r>
        <w:rPr>
          <w:b/>
        </w:rPr>
        <w:t xml:space="preserve">Tulos</w:t>
      </w:r>
    </w:p>
    <w:p>
      <w:r>
        <w:t xml:space="preserve">Tietämättä hän saattoi kuolla jonain päivänä.</w:t>
      </w:r>
    </w:p>
    <w:p>
      <w:r>
        <w:rPr>
          <w:b/>
        </w:rPr>
        <w:t xml:space="preserve">Esimerkki 6.353</w:t>
      </w:r>
    </w:p>
    <w:p>
      <w:r>
        <w:t xml:space="preserve">Otsikko: Nimi: The Watch Band. Lause 1: Lisa oli ostanut uuden kellon. Lause 2: Hän alkoi huomata, että hänen kädessään oli ihottumaa. Lause 3: Lisa otti kellon pois. Lause 4: Ihottuma oli vain hänen käsivartensa alla.</w:t>
      </w:r>
    </w:p>
    <w:p>
      <w:r>
        <w:rPr>
          <w:b/>
        </w:rPr>
        <w:t xml:space="preserve">Tulos</w:t>
      </w:r>
    </w:p>
    <w:p>
      <w:r>
        <w:t xml:space="preserve">Hän sanoi olevansa vaihdevuosissa, ei muuttuneensa mieheksi.</w:t>
      </w:r>
    </w:p>
    <w:p>
      <w:r>
        <w:rPr>
          <w:b/>
        </w:rPr>
        <w:t xml:space="preserve">Esimerkki 6.354</w:t>
      </w:r>
    </w:p>
    <w:p>
      <w:r>
        <w:t xml:space="preserve">Otsikko: Nimi: Myyjä. Lause 1: Mies soitti ovikelloa. Lause 2: Asunnon omistaja vastasi. Lause 3: Mies yritti myydä kirjoja. Lause 4: Asunnon omistaja sulki oven häneltä.</w:t>
      </w:r>
    </w:p>
    <w:p>
      <w:r>
        <w:rPr>
          <w:b/>
        </w:rPr>
        <w:t xml:space="preserve">Tulos</w:t>
      </w:r>
    </w:p>
    <w:p>
      <w:r>
        <w:t xml:space="preserve">Hän veti siimasta ja sai valtavan kalan.</w:t>
      </w:r>
    </w:p>
    <w:p>
      <w:r>
        <w:rPr>
          <w:b/>
        </w:rPr>
        <w:t xml:space="preserve">Esimerkki 6.355</w:t>
      </w:r>
    </w:p>
    <w:p>
      <w:r>
        <w:t xml:space="preserve">Otsikko: Nimi: Pesukone. Lause 1: Kenian pesukone oli rikki. Lause 2: Hän joutui pesemään kaiken käsin! Lause 3: Hän kävi ostamassa uuden koneen, mutta ne olivat kaikki niin kalliita! Lause 4: Lopulta hän hankki rahat huippumalliin.</w:t>
      </w:r>
    </w:p>
    <w:p>
      <w:r>
        <w:rPr>
          <w:b/>
        </w:rPr>
        <w:t xml:space="preserve">Tulos</w:t>
      </w:r>
    </w:p>
    <w:p>
      <w:r>
        <w:t xml:space="preserve">Kun hammas oli vedetty, Tim tunsi olonsa hyväksi.</w:t>
      </w:r>
    </w:p>
    <w:p>
      <w:r>
        <w:rPr>
          <w:b/>
        </w:rPr>
        <w:t xml:space="preserve">Esimerkki 6.356</w:t>
      </w:r>
    </w:p>
    <w:p>
      <w:r>
        <w:t xml:space="preserve">Otsikko: Nimi: Tupakoinnin lopettaminen. Lause 1: Miles meni lääkäriin. Lause 2: Hänellä oli ongelmia verenpaineensa kanssa. Lause 3: Lääkäri sanoi Milesille, että hänen oli lopetettava tupakointi. Lause 4: Miles lopetti lopulta tupakoinnin.</w:t>
      </w:r>
    </w:p>
    <w:p>
      <w:r>
        <w:rPr>
          <w:b/>
        </w:rPr>
        <w:t xml:space="preserve">Tulos</w:t>
      </w:r>
    </w:p>
    <w:p>
      <w:r>
        <w:t xml:space="preserve">Alan oli helpottunut löytäessään äitinsä puutarhasta.</w:t>
      </w:r>
    </w:p>
    <w:p>
      <w:r>
        <w:rPr>
          <w:b/>
        </w:rPr>
        <w:t xml:space="preserve">Esimerkki 6.357</w:t>
      </w:r>
    </w:p>
    <w:p>
      <w:r>
        <w:t xml:space="preserve">Otsikko: Nimi: Punainen liha. Lause 1: Denise söi mielellään punaista lihaa. Lause 2: Mutta hän huomasi lihovansa paljon. Lause 3: Hän meni ravitsemusterapeutin puheille selvittääkseen, mistä se johtui. Lause 4: Ravitsemusterapeutti sanoi, että punainen liha aiheutti painonnousun.</w:t>
      </w:r>
    </w:p>
    <w:p>
      <w:r>
        <w:rPr>
          <w:b/>
        </w:rPr>
        <w:t xml:space="preserve">Tulos</w:t>
      </w:r>
    </w:p>
    <w:p>
      <w:r>
        <w:t xml:space="preserve">Hän joutuisi odottamaan päiviä nähdäkseen sen!</w:t>
      </w:r>
    </w:p>
    <w:p>
      <w:r>
        <w:rPr>
          <w:b/>
        </w:rPr>
        <w:t xml:space="preserve">Esimerkki 6.358</w:t>
      </w:r>
    </w:p>
    <w:p>
      <w:r>
        <w:t xml:space="preserve">Otsikko: Nimi: Rumat kukat. Lause 1: Tom yritti olla romanttinen. Lause 2: Hän yritti hankkia tyttöystävälleen kukkia. Lause 3: Hän ei tiennyt, millaisista tyttö piti. Lause 4: Tomin tyttöystävän mielestä ne olivat rumia.</w:t>
      </w:r>
    </w:p>
    <w:p>
      <w:r>
        <w:rPr>
          <w:b/>
        </w:rPr>
        <w:t xml:space="preserve">Tulos</w:t>
      </w:r>
    </w:p>
    <w:p>
      <w:r>
        <w:t xml:space="preserve">Nyt amme toimii, ja Johnin vaimo on hyvin tyytyväinen.</w:t>
      </w:r>
    </w:p>
    <w:p>
      <w:r>
        <w:rPr>
          <w:b/>
        </w:rPr>
        <w:t xml:space="preserve">Esimerkki 6.359</w:t>
      </w:r>
    </w:p>
    <w:p>
      <w:r>
        <w:t xml:space="preserve">Otsikko: Nimi: Nopea kasvu. Lause 1: Andyllä oli pieni kalju kohta, jonka hän halusi peittää. Lause 2: Andy päätti ottaa hiustensiirron. Lause 3: Alkukonsultaation jälkeen Andy päätti tehdä toimenpiteen. Lause 4: Toimenpiteen jälkeen Andy oli iloinen nähdessään uudet hiuksensa.</w:t>
      </w:r>
    </w:p>
    <w:p>
      <w:r>
        <w:rPr>
          <w:b/>
        </w:rPr>
        <w:t xml:space="preserve">Tulos</w:t>
      </w:r>
    </w:p>
    <w:p>
      <w:r>
        <w:t xml:space="preserve">Koira oli paniikissa, kun se yritti löytää sitä.</w:t>
      </w:r>
    </w:p>
    <w:p>
      <w:r>
        <w:rPr>
          <w:b/>
        </w:rPr>
        <w:t xml:space="preserve">Esimerkki 6.360</w:t>
      </w:r>
    </w:p>
    <w:p>
      <w:r>
        <w:t xml:space="preserve">Otsikko: Nimi: Vetoomus. Lause 1: Donna käveli töihin. Lause 2: Mutta joku pyysi häntä allekirjoittamaan vetoomuksen. Lause 3: Henkilö sanoi, että hänen oli allekirjoitettava vain yksi asia. Lause 4: Mutta sitten häntä ahdistettiin yhä useammalla paperityöllä.</w:t>
      </w:r>
    </w:p>
    <w:p>
      <w:r>
        <w:rPr>
          <w:b/>
        </w:rPr>
        <w:t xml:space="preserve">Tulos</w:t>
      </w:r>
    </w:p>
    <w:p>
      <w:r>
        <w:t xml:space="preserve">Hän halusi viettää rentouttavan illan kotona.</w:t>
      </w:r>
    </w:p>
    <w:p>
      <w:r>
        <w:rPr>
          <w:b/>
        </w:rPr>
        <w:t xml:space="preserve">Esimerkki 6.361</w:t>
      </w:r>
    </w:p>
    <w:p>
      <w:r>
        <w:t xml:space="preserve">Otsikko: Nimi: Influenssa. Lause 1: Olliella oli flunssa. Lause 2: Hänen äitinsä vei hänet lääkäriin. Lause 3: Lääkäri antoi hänelle lääkkeitä ja käski hänen levätä. Lause 4: Ollie vietti muutaman päivän vuoteessa ja alkoi voida paremmin.</w:t>
      </w:r>
    </w:p>
    <w:p>
      <w:r>
        <w:rPr>
          <w:b/>
        </w:rPr>
        <w:t xml:space="preserve">Tulos</w:t>
      </w:r>
    </w:p>
    <w:p>
      <w:r>
        <w:t xml:space="preserve">Willy sai kotiarestia, koska yritti salata totuuden.</w:t>
      </w:r>
    </w:p>
    <w:p>
      <w:r>
        <w:rPr>
          <w:b/>
        </w:rPr>
        <w:t xml:space="preserve">Esimerkki 6.362</w:t>
      </w:r>
    </w:p>
    <w:p>
      <w:r>
        <w:t xml:space="preserve">Otsikko: Nimi: Kadonnut sopimus. Lause 1: Tim löysi kaupasta hyvän tarjouksen. Lause 2: Valitettavasti hänellä ei ollut tarpeeksi rahaa mukanaan. Lause 3: Hän yritti piilottaa tavaran kotiin mennessään. Lause 4: Hän sai lisää rahaa ja palasi takaisin.</w:t>
      </w:r>
    </w:p>
    <w:p>
      <w:r>
        <w:rPr>
          <w:b/>
        </w:rPr>
        <w:t xml:space="preserve">Tulos</w:t>
      </w:r>
    </w:p>
    <w:p>
      <w:r>
        <w:t xml:space="preserve">Se kannatti, kun ohjaaja palkkasi hänet hänen myrskyisän ulkonäkönsä vuoksi.</w:t>
      </w:r>
    </w:p>
    <w:p>
      <w:r>
        <w:rPr>
          <w:b/>
        </w:rPr>
        <w:t xml:space="preserve">Esimerkki 6.363</w:t>
      </w:r>
    </w:p>
    <w:p>
      <w:r>
        <w:t xml:space="preserve">Otsikko: Nimi: Shakes. Lause 1: Kito ja hänen äitinsä halusivat pirtelöitä. Lause 2: He ajoivat kauppaan hakemaan jäätelöä. Lause 3: Sitten he menivät kotiin ja kauhoivat sitä tehosekoittimeen. Lause 4: Maidon lisäämisen ja sekoittamisen jälkeen pirtelöt olivat valmiita.</w:t>
      </w:r>
    </w:p>
    <w:p>
      <w:r>
        <w:rPr>
          <w:b/>
        </w:rPr>
        <w:t xml:space="preserve">Tulos</w:t>
      </w:r>
    </w:p>
    <w:p>
      <w:r>
        <w:t xml:space="preserve">Samalla kun Neil oli menettämässä erehtymättömyyttään, hän menetti myös suosiotaan.</w:t>
      </w:r>
    </w:p>
    <w:p>
      <w:r>
        <w:rPr>
          <w:b/>
        </w:rPr>
        <w:t xml:space="preserve">Esimerkki 6.364</w:t>
      </w:r>
    </w:p>
    <w:p>
      <w:r>
        <w:t xml:space="preserve">Otsikko: Nimi: Liian myöhäistä. Lause 1: Äitini heitti kotitehtäväni roskiin. Lause 2: Hän sitoi pussin ja heitti sen ulkona olevaan roskikseen. Lause 3: Käytin useita kertoja kotitehtävieni etsimiseen. Lause 4: Kun hän kertoi heittäneensä ne pois, olin turhautunut.</w:t>
      </w:r>
    </w:p>
    <w:p>
      <w:r>
        <w:rPr>
          <w:b/>
        </w:rPr>
        <w:t xml:space="preserve">Tulos</w:t>
      </w:r>
    </w:p>
    <w:p>
      <w:r>
        <w:t xml:space="preserve">Jane voitti ja asiat saatiin kuntoon.</w:t>
      </w:r>
    </w:p>
    <w:p>
      <w:r>
        <w:rPr>
          <w:b/>
        </w:rPr>
        <w:t xml:space="preserve">Esimerkki 6.365</w:t>
      </w:r>
    </w:p>
    <w:p>
      <w:r>
        <w:t xml:space="preserve">Otsikko: Nimi: Bully. Lause 1: Poikaani kiusattiin koulussa. Lause 2: Käskin häntä kertomaan opettajalleen. Lause 3: Hän ei kertonut kiusaajasta. Lause 4: Kiusaaja työnsi hänet kaappiin.</w:t>
      </w:r>
    </w:p>
    <w:p>
      <w:r>
        <w:rPr>
          <w:b/>
        </w:rPr>
        <w:t xml:space="preserve">Tulos</w:t>
      </w:r>
    </w:p>
    <w:p>
      <w:r>
        <w:t xml:space="preserve">Useat vieraat polttivat kielensä.</w:t>
      </w:r>
    </w:p>
    <w:p>
      <w:r>
        <w:rPr>
          <w:b/>
        </w:rPr>
        <w:t xml:space="preserve">Esimerkki 6.366</w:t>
      </w:r>
    </w:p>
    <w:p>
      <w:r>
        <w:t xml:space="preserve">Otsikko: Nimi: Reititin. Lause 1: Poikani ystävä Tim on 27-vuotias. Lause 2: Tim muutti äskettäin takaisin kotiin vanhempiensa luo. Lause 3: Tänään hän valitti Snapchatissa huonosta reititinpalvelusta. Lause 4: Snapchat-kaveri ehdotti, että hän hankkisi työpaikan ja muuttaisi pois.</w:t>
      </w:r>
    </w:p>
    <w:p>
      <w:r>
        <w:rPr>
          <w:b/>
        </w:rPr>
        <w:t xml:space="preserve">Tulos</w:t>
      </w:r>
    </w:p>
    <w:p>
      <w:r>
        <w:t xml:space="preserve">Harry pidätettiin.</w:t>
      </w:r>
    </w:p>
    <w:p>
      <w:r>
        <w:rPr>
          <w:b/>
        </w:rPr>
        <w:t xml:space="preserve">Esimerkki 6.367</w:t>
      </w:r>
    </w:p>
    <w:p>
      <w:r>
        <w:t xml:space="preserve">Otsikko: Nimi: Uudet saappaat. Lause 1: Jim halusi uudet cowboysaappaat. Lause 2: Hän ei ollut ostanut niitä vuosiin. Lause 3: Hän löysi haluamansa parin. Lause 4: Hän päätti ostaa ne.</w:t>
      </w:r>
    </w:p>
    <w:p>
      <w:r>
        <w:rPr>
          <w:b/>
        </w:rPr>
        <w:t xml:space="preserve">Tulos</w:t>
      </w:r>
    </w:p>
    <w:p>
      <w:r>
        <w:t xml:space="preserve">Hän tiesi, että tämä oli mahdollista vain siksi, että se tapahtui myrskyn jälkeen.</w:t>
      </w:r>
    </w:p>
    <w:p>
      <w:r>
        <w:rPr>
          <w:b/>
        </w:rPr>
        <w:t xml:space="preserve">Esimerkki 6.368</w:t>
      </w:r>
    </w:p>
    <w:p>
      <w:r>
        <w:t xml:space="preserve">Otsikko: Nimi: Burn. Lause 1: Kia käytti aurinkovoidetta ennen rannalle menoa. Lause 2: Hän luuli olevansa turvassa auringonpolttamiselta. Lause 3: Mutta sinä iltana hän huomasi, että hän oli sittenkin palanut! Lause 4: Hän tajusi, että vesi oli huuhtonut hänen aurinkovoiteensa pois.</w:t>
      </w:r>
    </w:p>
    <w:p>
      <w:r>
        <w:rPr>
          <w:b/>
        </w:rPr>
        <w:t xml:space="preserve">Tulos</w:t>
      </w:r>
    </w:p>
    <w:p>
      <w:r>
        <w:t xml:space="preserve">Faithilla ei ollut varaa ostaa uutta kannettavaa tietokonetta.</w:t>
      </w:r>
    </w:p>
    <w:p>
      <w:r>
        <w:rPr>
          <w:b/>
        </w:rPr>
        <w:t xml:space="preserve">Esimerkki 6.369</w:t>
      </w:r>
    </w:p>
    <w:p>
      <w:r>
        <w:t xml:space="preserve">Otsikko: Gabby. Lause 1: Gabby aikoi osallistua tänä kesänä paikalliseen tanssiopistoon. Lause 2: Kaikki paikallisen tanssiopiston kurssit olivat täynnä. Lause 3: Häntä kehotettiin tarkistamaan sähköpostitilinsä, ettei siellä olisi yhtäkkiä avautunut uusia paikkoja. Lause 4: Gabby odotti yli viisi päivää, ennen kuin hän sai vastauksen tanssiakatemiasta.</w:t>
      </w:r>
    </w:p>
    <w:p>
      <w:r>
        <w:rPr>
          <w:b/>
        </w:rPr>
        <w:t xml:space="preserve">Tulos</w:t>
      </w:r>
    </w:p>
    <w:p>
      <w:r>
        <w:t xml:space="preserve">Se tapahtui vain kerran.</w:t>
      </w:r>
    </w:p>
    <w:p>
      <w:r>
        <w:rPr>
          <w:b/>
        </w:rPr>
        <w:t xml:space="preserve">Esimerkki 6.370</w:t>
      </w:r>
    </w:p>
    <w:p>
      <w:r>
        <w:t xml:space="preserve">Otsikko: Nimi: Ran Away. Lause 1: Kirby karkasi kotoa. Lause 2: Hän oli kuitenkin kunnossa. Lause 3: Hän oli vain ystävänsä luona. Lause 4: Hänen siskonsa tiesi, että hän oli kunnossa.</w:t>
      </w:r>
    </w:p>
    <w:p>
      <w:r>
        <w:rPr>
          <w:b/>
        </w:rPr>
        <w:t xml:space="preserve">Tulos</w:t>
      </w:r>
    </w:p>
    <w:p>
      <w:r>
        <w:t xml:space="preserve">Hän ei osunut yhteenkään putkeen!</w:t>
      </w:r>
    </w:p>
    <w:p>
      <w:r>
        <w:rPr>
          <w:b/>
        </w:rPr>
        <w:t xml:space="preserve">Esimerkki 6.371</w:t>
      </w:r>
    </w:p>
    <w:p>
      <w:r>
        <w:t xml:space="preserve">Otsikko: Bark. Lause 1: Koira haukkui koko yön. Lause 2: Naapuri valitti. Lause 3: Poliisi puhui omistajien kanssa. Lause 4: Omistajat suostuivat pitämään koiran sisällä.</w:t>
      </w:r>
    </w:p>
    <w:p>
      <w:r>
        <w:rPr>
          <w:b/>
        </w:rPr>
        <w:t xml:space="preserve">Tulos</w:t>
      </w:r>
    </w:p>
    <w:p>
      <w:r>
        <w:t xml:space="preserve">Pian hänen arvosanansa olivat parantuneet huomattavasti!</w:t>
      </w:r>
    </w:p>
    <w:p>
      <w:r>
        <w:rPr>
          <w:b/>
        </w:rPr>
        <w:t xml:space="preserve">Esimerkki 6.372</w:t>
      </w:r>
    </w:p>
    <w:p>
      <w:r>
        <w:t xml:space="preserve">Otsikko: Nimi: Tarvitsen kahvia. Lause 1: Heräsin hyvin väsyneenä. Lause 2: Pukeuduin ja otin lompakkoni. Lause 3: Kävelin kahvilaan ja tilasin kahvin. Lause 4: Istuin alas ja join kahvini.</w:t>
      </w:r>
    </w:p>
    <w:p>
      <w:r>
        <w:rPr>
          <w:b/>
        </w:rPr>
        <w:t xml:space="preserve">Tulos</w:t>
      </w:r>
    </w:p>
    <w:p>
      <w:r>
        <w:t xml:space="preserve">Hän ei voinut enää työskennellä siellä.</w:t>
      </w:r>
    </w:p>
    <w:p>
      <w:r>
        <w:rPr>
          <w:b/>
        </w:rPr>
        <w:t xml:space="preserve">Esimerkki 6.373</w:t>
      </w:r>
    </w:p>
    <w:p>
      <w:r>
        <w:t xml:space="preserve">Otsikko: Nimi: Broken Parachute. Lause 1: Maurice lähti laskuvarjohyppäämään kavereidensa kanssa. Lause 2: Hän lensi ilmassa ja tunsi olonsa riemukkaaksi. Lause 3: Sitten hän yritti avata laskuvarjon. Lause 4: Se ei auennut, ja Maurice alkoi sekoilla.</w:t>
      </w:r>
    </w:p>
    <w:p>
      <w:r>
        <w:rPr>
          <w:b/>
        </w:rPr>
        <w:t xml:space="preserve">Tulos</w:t>
      </w:r>
    </w:p>
    <w:p>
      <w:r>
        <w:t xml:space="preserve">Martin pyyhkäisi lasit autotallin lattialta.</w:t>
      </w:r>
    </w:p>
    <w:p>
      <w:r>
        <w:rPr>
          <w:b/>
        </w:rPr>
        <w:t xml:space="preserve">Esimerkki 6.374</w:t>
      </w:r>
    </w:p>
    <w:p>
      <w:r>
        <w:t xml:space="preserve">Otsikko: Nimi: Palanut riisi. Lause 1: Cassie laittoi riisin kiehumaan. Lause 2: Kun hän oli keittämässä, hän sai puhelun. Lause 3: Hän unohti riisin ja jatkoi puhumista. Lause 4: Hän haistoi yhtäkkiä jotain palavaa.</w:t>
      </w:r>
    </w:p>
    <w:p>
      <w:r>
        <w:rPr>
          <w:b/>
        </w:rPr>
        <w:t xml:space="preserve">Tulos</w:t>
      </w:r>
    </w:p>
    <w:p>
      <w:r>
        <w:t xml:space="preserve">Fred suostui ja vietti hauskaa Timin luona.</w:t>
      </w:r>
    </w:p>
    <w:p>
      <w:r>
        <w:rPr>
          <w:b/>
        </w:rPr>
        <w:t xml:space="preserve">Esimerkki 6.375</w:t>
      </w:r>
    </w:p>
    <w:p>
      <w:r>
        <w:t xml:space="preserve">Otsikko: Nimi: Presidentin tapaaminen. Lause 1: Skylar oli kirjoittanut koulua varten esseen, joka oli saanut tunnustusta. Lause 2: Aluksi häntä pyydettiin vain lukemaan esseensä valtakunnallisesti. Lause 3: Sitten eräänä päivänä hänelle kerrottiin, että presidentti halusi tavata hänet. Lause 4: Hän oli niin innoissaan, mutta häntä jännitti, ettei presidentti pitäisi hänestä.</w:t>
      </w:r>
    </w:p>
    <w:p>
      <w:r>
        <w:rPr>
          <w:b/>
        </w:rPr>
        <w:t xml:space="preserve">Tulos</w:t>
      </w:r>
    </w:p>
    <w:p>
      <w:r>
        <w:t xml:space="preserve">Hänen nuudelinsa olivat pilalla.</w:t>
      </w:r>
    </w:p>
    <w:p>
      <w:r>
        <w:rPr>
          <w:b/>
        </w:rPr>
        <w:t xml:space="preserve">Esimerkki 6.376</w:t>
      </w:r>
    </w:p>
    <w:p>
      <w:r>
        <w:t xml:space="preserve">Otsikko: Nimi: Altaan äärellä. Lause 1: Tyttö ilmoittautui kesäkouluun. Lause 2: Hän lintsasi monilta tunneilta. Lause 3: Hän päätti nauttia kesästä. Lause 4: Hän jätti kaikki kurssit väliin.</w:t>
      </w:r>
    </w:p>
    <w:p>
      <w:r>
        <w:rPr>
          <w:b/>
        </w:rPr>
        <w:t xml:space="preserve">Tulos</w:t>
      </w:r>
    </w:p>
    <w:p>
      <w:r>
        <w:t xml:space="preserve">Hän toivoo, että hänen hyvä karmansa kompensoi huonoa onnea.</w:t>
      </w:r>
    </w:p>
    <w:p>
      <w:r>
        <w:rPr>
          <w:b/>
        </w:rPr>
        <w:t xml:space="preserve">Esimerkki 6.377</w:t>
      </w:r>
    </w:p>
    <w:p>
      <w:r>
        <w:t xml:space="preserve">Otsikko: Nimi: Vaihtokauppa. Lause 1: Chris oli Mongolian mustassa pörssissä. Lause 2: Hän näki villapaidan, joka näytti hyvin lämpimältä ja muodikkaalta. Lause 3: Hän yritti tehdä vaihtokauppaa myyjän kanssa. Lause 4: Kauppias sanoi 30 dollaria eikä suostunut alentamaan hintaa.</w:t>
      </w:r>
    </w:p>
    <w:p>
      <w:r>
        <w:rPr>
          <w:b/>
        </w:rPr>
        <w:t xml:space="preserve">Tulos</w:t>
      </w:r>
    </w:p>
    <w:p>
      <w:r>
        <w:t xml:space="preserve">Yöstä tulisi pitkä, mutta sitä vartenhan ystävät ovat olemassa.</w:t>
      </w:r>
    </w:p>
    <w:p>
      <w:r>
        <w:rPr>
          <w:b/>
        </w:rPr>
        <w:t xml:space="preserve">Esimerkki 6.378</w:t>
      </w:r>
    </w:p>
    <w:p>
      <w:r>
        <w:t xml:space="preserve">Otsikko: Kennystä tulee kuuluisa. Lause 1: Kenny on laulaja. Lause 2: Kenny haluaa tulla kuuluisaksi. Lause 3: Kenny esiintyy iltaisin kahviloissa. Lause 4: Eräänä päivänä Kenny huomataan.</w:t>
      </w:r>
    </w:p>
    <w:p>
      <w:r>
        <w:rPr>
          <w:b/>
        </w:rPr>
        <w:t xml:space="preserve">Tulos</w:t>
      </w:r>
    </w:p>
    <w:p>
      <w:r>
        <w:t xml:space="preserve">Loppupäivän Tod oli vihainen.</w:t>
      </w:r>
    </w:p>
    <w:p>
      <w:r>
        <w:rPr>
          <w:b/>
        </w:rPr>
        <w:t xml:space="preserve">Esimerkki 6.379</w:t>
      </w:r>
    </w:p>
    <w:p>
      <w:r>
        <w:t xml:space="preserve">Otsikko: Otsikko: Roskakori. Lause 1: Ostimme tyttärelleni kissanpennun. Lause 2: Yritin viikkojen ajan opettaa häntä käyttämään pönttölaatikkoa. Lause 3: Sen sijaan kissa tykkäsi pissata pyykkikasaan. Lause 4: Vaihdoin pyykkikasan kuivikelaatikkoon.</w:t>
      </w:r>
    </w:p>
    <w:p>
      <w:r>
        <w:rPr>
          <w:b/>
        </w:rPr>
        <w:t xml:space="preserve">Tulos</w:t>
      </w:r>
    </w:p>
    <w:p>
      <w:r>
        <w:t xml:space="preserve">Menin huoltoasemalle ja hain energiajuomani muutamaa minuuttia myöhemmin.</w:t>
      </w:r>
    </w:p>
    <w:p>
      <w:r>
        <w:rPr>
          <w:b/>
        </w:rPr>
        <w:t xml:space="preserve">Esimerkki 6.380</w:t>
      </w:r>
    </w:p>
    <w:p>
      <w:r>
        <w:t xml:space="preserve">Otsikko: Nimi: Suojelu. Lause 1: Kimillä oli yleensä mukanaan pippurisumutetta kouluun kävellessään. Lause 2: Mutta eräänä päivänä hän ajatteli murehtivansa liikaa ja meni ilman sitä. Lause 3: Seuraavalla koulumatkalla joku kävi hänen kimppuunsa ja varasti hänen puhelimensa. Lause 4: Siitä lähtien hän kantoi pippurisumutetta mukanaan.</w:t>
      </w:r>
    </w:p>
    <w:p>
      <w:r>
        <w:rPr>
          <w:b/>
        </w:rPr>
        <w:t xml:space="preserve">Tulos</w:t>
      </w:r>
    </w:p>
    <w:p>
      <w:r>
        <w:t xml:space="preserve">Hänen ystävänsä kertoivat, että hänellä oli lämpöhalvaus.</w:t>
      </w:r>
    </w:p>
    <w:p>
      <w:r>
        <w:rPr>
          <w:b/>
        </w:rPr>
        <w:t xml:space="preserve">Esimerkki 6.381</w:t>
      </w:r>
    </w:p>
    <w:p>
      <w:r>
        <w:t xml:space="preserve">Otsikko: Nimi: Jongleeraus. Lause 1: Tom halusi tehdä vaikutuksen ystäviinsä. Lause 2: Tom osasi jongleerata. Lause 3: Tom jongleerasi ystävilleen. Lause 4: Hänen ystävänsä nauttivat esityksestä.</w:t>
      </w:r>
    </w:p>
    <w:p>
      <w:r>
        <w:rPr>
          <w:b/>
        </w:rPr>
        <w:t xml:space="preserve">Tulos</w:t>
      </w:r>
    </w:p>
    <w:p>
      <w:r>
        <w:t xml:space="preserve">Sarah tajusi tarvitsevansa lisää harjoitusta.</w:t>
      </w:r>
    </w:p>
    <w:p>
      <w:r>
        <w:rPr>
          <w:b/>
        </w:rPr>
        <w:t xml:space="preserve">Esimerkki 6.382</w:t>
      </w:r>
    </w:p>
    <w:p>
      <w:r>
        <w:t xml:space="preserve">Otsikko: Nimi: Messy Puppy. Lause 1: Stephanie sai uuden koiranpennun. Lause 2: Stephanie toi uuden koiranpentunsa kotiin, mutta hänen vanhempansa eivät olleet tyytyväisiä. Lause 3: Sovittiin, että Stephanie siivoaisi kaikki pennun sotkut. Lause 4: Stefani ei kuitenkaan koskaan siivonnut pentunsa jälkiä.</w:t>
      </w:r>
    </w:p>
    <w:p>
      <w:r>
        <w:rPr>
          <w:b/>
        </w:rPr>
        <w:t xml:space="preserve">Tulos</w:t>
      </w:r>
    </w:p>
    <w:p>
      <w:r>
        <w:t xml:space="preserve">Ilmoitin hänelle, etten seurustele kirkkoon menevien republikaanien taistelukirveiden kanssa.</w:t>
      </w:r>
    </w:p>
    <w:p>
      <w:r>
        <w:rPr>
          <w:b/>
        </w:rPr>
        <w:t xml:space="preserve">Esimerkki 6.383</w:t>
      </w:r>
    </w:p>
    <w:p>
      <w:r>
        <w:t xml:space="preserve">Otsikko: Nimi: Ei aikaa. Lause 1: Spencerillä oli eräs projekti. Lause 2: Hän ei ollut tehnyt sitä vielä. Lause 3: Hän kokosi kaikki tarvikkeet sitä varten. Lause 4: Hän teki sen nopeasti.</w:t>
      </w:r>
    </w:p>
    <w:p>
      <w:r>
        <w:rPr>
          <w:b/>
        </w:rPr>
        <w:t xml:space="preserve">Tulos</w:t>
      </w:r>
    </w:p>
    <w:p>
      <w:r>
        <w:t xml:space="preserve">Hän katsoi ympärilleen ja näki koiransa viimeistelevän voileipänsä.</w:t>
      </w:r>
    </w:p>
    <w:p>
      <w:r>
        <w:rPr>
          <w:b/>
        </w:rPr>
        <w:t xml:space="preserve">Esimerkki 6.384</w:t>
      </w:r>
    </w:p>
    <w:p>
      <w:r>
        <w:t xml:space="preserve">Otsikko: Kuka on myöhässä? Lause 1: Viime yönä Stacy yritti saada lapsenvahtia. Lause 2: Hän tarvitsi lapsenvahtia lapsilleen. Lause 3: Laura sanoi tulevansa istumaan. Lause 4: Valitettavasti Laura ei kuitenkaan koskaan tullut.</w:t>
      </w:r>
    </w:p>
    <w:p>
      <w:r>
        <w:rPr>
          <w:b/>
        </w:rPr>
        <w:t xml:space="preserve">Tulos</w:t>
      </w:r>
    </w:p>
    <w:p>
      <w:r>
        <w:t xml:space="preserve">Onneksi kun Lucy oli valmis, se näytti hienolta.</w:t>
      </w:r>
    </w:p>
    <w:p>
      <w:r>
        <w:rPr>
          <w:b/>
        </w:rPr>
        <w:t xml:space="preserve">Esimerkki 6.385</w:t>
      </w:r>
    </w:p>
    <w:p>
      <w:r>
        <w:t xml:space="preserve">Otsikko: Nimi: Illallinen. Lause 1: Ricky tuli kotiin nälkäisenä. Lause 2: Mutta mikään ei miellyttänyt häntä. Lause 3: Sitten hänen silmänsä syttyivät pannukakkuseokseen. Lause 4: Hän oli innoissaan ja nälkäinen!</w:t>
      </w:r>
    </w:p>
    <w:p>
      <w:r>
        <w:rPr>
          <w:b/>
        </w:rPr>
        <w:t xml:space="preserve">Tulos</w:t>
      </w:r>
    </w:p>
    <w:p>
      <w:r>
        <w:t xml:space="preserve">Anna tiesi, että hänen oli lopetettava niin monien taukojen pitäminen!</w:t>
      </w:r>
    </w:p>
    <w:p>
      <w:r>
        <w:rPr>
          <w:b/>
        </w:rPr>
        <w:t xml:space="preserve">Esimerkki 6.386</w:t>
      </w:r>
    </w:p>
    <w:p>
      <w:r>
        <w:t xml:space="preserve">Otsikko: Jennifer. Lause 1: Jennifer näytti ikäistään paljon nuoremmalta. Lause 2: Kun menimme yhdessä ulos, ihmiset luulivat, että olin lapsen kanssa. Lause 3: Meidät pysäytettiin, koska hän näytti niin nuorelta. Lause 4: Hänen oli todistettava ikänsä.</w:t>
      </w:r>
    </w:p>
    <w:p>
      <w:r>
        <w:rPr>
          <w:b/>
        </w:rPr>
        <w:t xml:space="preserve">Tulos</w:t>
      </w:r>
    </w:p>
    <w:p>
      <w:r>
        <w:t xml:space="preserve">Salaatin käyttö tekee juustohampurilaisesta terveellisemmän.</w:t>
      </w:r>
    </w:p>
    <w:p>
      <w:r>
        <w:rPr>
          <w:b/>
        </w:rPr>
        <w:t xml:space="preserve">Esimerkki 6.387</w:t>
      </w:r>
    </w:p>
    <w:p>
      <w:r>
        <w:t xml:space="preserve">Otsikko: Nimi: Stuck Kite. Lause 1: Johannes lennätti leijaa. Lause 2: Mutta se jäi jumiin puuhun. Lause 3: Hän pyysi naapurinsa apua. Lause 4: Ja hänen naapurinsa käytti keppiä saadakseen leijan alas.</w:t>
      </w:r>
    </w:p>
    <w:p>
      <w:r>
        <w:rPr>
          <w:b/>
        </w:rPr>
        <w:t xml:space="preserve">Tulos</w:t>
      </w:r>
    </w:p>
    <w:p>
      <w:r>
        <w:t xml:space="preserve">Tim itki hieman sisältäpäin.</w:t>
      </w:r>
    </w:p>
    <w:p>
      <w:r>
        <w:rPr>
          <w:b/>
        </w:rPr>
        <w:t xml:space="preserve">Esimerkki 6.388</w:t>
      </w:r>
    </w:p>
    <w:p>
      <w:r>
        <w:t xml:space="preserve">Otsikko: Nimi: Rafting. Lause 1: Scott ja hänen kolme veljeään kävivät koskenlaskussa joka kevät. Lause 2: He rakastivat sitä, miten kokemus sitoi heidät vahvasti yhteen. Lause 3: He kävivät yhdessä läpi läheltä piti -onnettomuuksia ja selvisivät niistä. Lause 4: Kunnes yksi veljistä putosi ja kuoli.</w:t>
      </w:r>
    </w:p>
    <w:p>
      <w:r>
        <w:rPr>
          <w:b/>
        </w:rPr>
        <w:t xml:space="preserve">Tulos</w:t>
      </w:r>
    </w:p>
    <w:p>
      <w:r>
        <w:t xml:space="preserve">Hän toisti toimenpiteen vihaisena, mutta tuloksetta.</w:t>
      </w:r>
    </w:p>
    <w:p>
      <w:r>
        <w:rPr>
          <w:b/>
        </w:rPr>
        <w:t xml:space="preserve">Esimerkki 6.389</w:t>
      </w:r>
    </w:p>
    <w:p>
      <w:r>
        <w:t xml:space="preserve">Otsikko: Nimi: Rikkinäinen ilmastointilaite. Lause 1: Samin ilmastointilaite ei toiminut. Lause 2: Niinpä hän soitti korjaajalle. Lause 3: Mutta ilmastointilaitteen suodatin oli vain tukossa. Lause 4: Ja Samin piti vain puhdistaa se.</w:t>
      </w:r>
    </w:p>
    <w:p>
      <w:r>
        <w:rPr>
          <w:b/>
        </w:rPr>
        <w:t xml:space="preserve">Tulos</w:t>
      </w:r>
    </w:p>
    <w:p>
      <w:r>
        <w:t xml:space="preserve">Marcelin kotikaupunki oli ylpeä hänen työstään.</w:t>
      </w:r>
    </w:p>
    <w:p>
      <w:r>
        <w:rPr>
          <w:b/>
        </w:rPr>
        <w:t xml:space="preserve">Esimerkki 6.390</w:t>
      </w:r>
    </w:p>
    <w:p>
      <w:r>
        <w:t xml:space="preserve">Otsikko: Nimi: Dumpster Diving. Lause 1: Ericin isoisä kuoli. Lause 2: Ericin ahne täti heitti kaikki isoisän tavarat pois. Lause 3: Hän säilytti vain rahat. Lause 4: Niinpä Eric kaivoi isoisänsä tavaroita täynnä olevan roskiksen läpi.</w:t>
      </w:r>
    </w:p>
    <w:p>
      <w:r>
        <w:rPr>
          <w:b/>
        </w:rPr>
        <w:t xml:space="preserve">Tulos</w:t>
      </w:r>
    </w:p>
    <w:p>
      <w:r>
        <w:t xml:space="preserve">Pian Jan julistettiin jälleen syövästä vapaaksi!</w:t>
      </w:r>
    </w:p>
    <w:p>
      <w:r>
        <w:rPr>
          <w:b/>
        </w:rPr>
        <w:t xml:space="preserve">Esimerkki 6.391</w:t>
      </w:r>
    </w:p>
    <w:p>
      <w:r>
        <w:t xml:space="preserve">Otsikko: Nimi: Äidilliset neuvot. Lause 1: Jake oli eräänä päivänä lähdössä kouluun. Lause 2: Hänen äitinsä kysyi häneltä, aikoiko hän ottaa sateenvarjon mukaan. Lause 3: Jake ei halunnut, mutta hänen äitinsä melkein pakotti hänet. Lause 4: Kun Jake käveli kouluun, alkoi pieni tihkusade.</w:t>
      </w:r>
    </w:p>
    <w:p>
      <w:r>
        <w:rPr>
          <w:b/>
        </w:rPr>
        <w:t xml:space="preserve">Tulos</w:t>
      </w:r>
    </w:p>
    <w:p>
      <w:r>
        <w:t xml:space="preserve">Kun Deanin vanhemmat tulivat kotiin, he olivat raivoissaan Deanille.</w:t>
      </w:r>
    </w:p>
    <w:p>
      <w:r>
        <w:rPr>
          <w:b/>
        </w:rPr>
        <w:t xml:space="preserve">Esimerkki 6.392</w:t>
      </w:r>
    </w:p>
    <w:p>
      <w:r>
        <w:t xml:space="preserve">Otsikko: Nimi: Out. Lause 1: Avasin oven päästääkseni koiran ulos. Lause 2: En katsonut, ennen kuin se meni pihalle. Lause 3: Pieni kissanpentu seisoi puun vieressä. Lause 4: Hän juoksi suoraan kissanpennun luo.</w:t>
      </w:r>
    </w:p>
    <w:p>
      <w:r>
        <w:rPr>
          <w:b/>
        </w:rPr>
        <w:t xml:space="preserve">Tulos</w:t>
      </w:r>
    </w:p>
    <w:p>
      <w:r>
        <w:t xml:space="preserve">Sitten hän muisti, että hänelle oli opetettu tämä sääntö, ja sanoi "tietenkin".</w:t>
      </w:r>
    </w:p>
    <w:p>
      <w:r>
        <w:rPr>
          <w:b/>
        </w:rPr>
        <w:t xml:space="preserve">Esimerkki 6.393</w:t>
      </w:r>
    </w:p>
    <w:p>
      <w:r>
        <w:t xml:space="preserve">Otsikko: Nimi: Kukkula. Lause 1: Tom rakasti pyöräillä. Lause 2: Eräänä päivänä oli mäki, joka oli niin jyrkkä, ettei Tom voinut ajaa sillä. Lause 3: Hän päätti harjoitella pienemmillä mäillä. Lause 4: Hitaasti ja tasaisesti hän ajoi yhä korkeammille ja korkeammille kukkuloille.</w:t>
      </w:r>
    </w:p>
    <w:p>
      <w:r>
        <w:rPr>
          <w:b/>
        </w:rPr>
        <w:t xml:space="preserve">Tulos</w:t>
      </w:r>
    </w:p>
    <w:p>
      <w:r>
        <w:t xml:space="preserve">Hän tajusi, että hänen olisi pitänyt käyttää kuumaa vettä teen keittämiseen.</w:t>
      </w:r>
    </w:p>
    <w:p>
      <w:r>
        <w:rPr>
          <w:b/>
        </w:rPr>
        <w:t xml:space="preserve">Esimerkki 6.394</w:t>
      </w:r>
    </w:p>
    <w:p>
      <w:r>
        <w:t xml:space="preserve">Otsikko: Nimi: Vauhdin muutos. Lause 1: Haemme pehmytjäätelöä läheisestä kaupasta. Lause 2: Otan yleensä vaniljajäätelöä, vaikka tarjolla on monia makuja. Lause 3: Sunnuntaina kävimme syömässä jäätelöä. Lause 4: Päätin hakea creamsicle-jäätelöä.</w:t>
      </w:r>
    </w:p>
    <w:p>
      <w:r>
        <w:rPr>
          <w:b/>
        </w:rPr>
        <w:t xml:space="preserve">Tulos</w:t>
      </w:r>
    </w:p>
    <w:p>
      <w:r>
        <w:t xml:space="preserve">Sue kutsui korjaajan korjaamaan pakastimen.</w:t>
      </w:r>
    </w:p>
    <w:p>
      <w:r>
        <w:rPr>
          <w:b/>
        </w:rPr>
        <w:t xml:space="preserve">Esimerkki 6.395</w:t>
      </w:r>
    </w:p>
    <w:p>
      <w:r>
        <w:t xml:space="preserve">Otsikko: Nimi: Koulun bändiin liittyminen. Lause 1: Koulun bändi järjesti koe-esiintymisiä. Lause 2: Sharon halusi kovasti päästä bändiin. Lause 3: Hän harjoitteli trumpettia joka päivä toivoen, että hän olisi tarpeeksi hyvä. Lause 4: Koe-esiintymisessä Sharon soitti parhaansa mukaan.</w:t>
      </w:r>
    </w:p>
    <w:p>
      <w:r>
        <w:rPr>
          <w:b/>
        </w:rPr>
        <w:t xml:space="preserve">Tulos</w:t>
      </w:r>
    </w:p>
    <w:p>
      <w:r>
        <w:t xml:space="preserve">He pakkasivat laukkunsa ja lähtivät lentokentälle.</w:t>
      </w:r>
    </w:p>
    <w:p>
      <w:r>
        <w:rPr>
          <w:b/>
        </w:rPr>
        <w:t xml:space="preserve">Esimerkki 6.396</w:t>
      </w:r>
    </w:p>
    <w:p>
      <w:r>
        <w:t xml:space="preserve">Otsikko: Nimi: Dressed Wrong. Lause 1: Carly meni töihin. Lause 2: Hän huomasi, että hänen paitansa oli väärinpäin. Lause 3: Carly poistui vessaan. Lause 4: Carly puki paitansa oikein päin.</w:t>
      </w:r>
    </w:p>
    <w:p>
      <w:r>
        <w:rPr>
          <w:b/>
        </w:rPr>
        <w:t xml:space="preserve">Tulos</w:t>
      </w:r>
    </w:p>
    <w:p>
      <w:r>
        <w:t xml:space="preserve">Hai vetää hänet veden alle ja ahmii hänet.</w:t>
      </w:r>
    </w:p>
    <w:p>
      <w:r>
        <w:rPr>
          <w:b/>
        </w:rPr>
        <w:t xml:space="preserve">Esimerkki 6.397</w:t>
      </w:r>
    </w:p>
    <w:p>
      <w:r>
        <w:t xml:space="preserve">Otsikko: Nimi: Pikkuoravat. Lause 1: Harry oli kävelyllä. Lause 2: Hän näki oravan. Lause 3: Sitten hän tajusi, ettei se ollutkaan orava. Lause 4: Se oli orava.</w:t>
      </w:r>
    </w:p>
    <w:p>
      <w:r>
        <w:rPr>
          <w:b/>
        </w:rPr>
        <w:t xml:space="preserve">Tulos</w:t>
      </w:r>
    </w:p>
    <w:p>
      <w:r>
        <w:t xml:space="preserve">Hän myönsi vaimolleen, että tämä oli oikeassa.</w:t>
      </w:r>
    </w:p>
    <w:p>
      <w:r>
        <w:rPr>
          <w:b/>
        </w:rPr>
        <w:t xml:space="preserve">Esimerkki 6.398</w:t>
      </w:r>
    </w:p>
    <w:p>
      <w:r>
        <w:t xml:space="preserve">Otsikko: Nimi: Caught Crying. Lause 1: Tomin isä kuoli hiljattain. Lause 2: Hän ei halunnut, että muut lapset kiusaisivat häntä. Lause 3: Hän yritti salata sen koulussa. Lause 4: Eräänä päivänä hän ei pystynyt pidättelemään itseään ja purskahti itkuun.</w:t>
      </w:r>
    </w:p>
    <w:p>
      <w:r>
        <w:rPr>
          <w:b/>
        </w:rPr>
        <w:t xml:space="preserve">Tulos</w:t>
      </w:r>
    </w:p>
    <w:p>
      <w:r>
        <w:t xml:space="preserve">Nyt he ovat nopeita ystäviä, mikä saa Johnin tuntemaan olonsa kotoisammaksi.</w:t>
      </w:r>
    </w:p>
    <w:p>
      <w:r>
        <w:rPr>
          <w:b/>
        </w:rPr>
        <w:t xml:space="preserve">Esimerkki 6.399</w:t>
      </w:r>
    </w:p>
    <w:p>
      <w:r>
        <w:t xml:space="preserve">Otsikko: Nimi: Rakkaus ensi silmäyksellä. Lause 1: Sam muutti Natalien naapurustoon, kun hän oli 6-vuotias. Lause 2: Heidän vanhemmistaan tuli nopeasti ystäviä. Lause 3: Eräänä päivänä he kutsuivat lapset yhteen leikkitreffeille. Lause 4: Sam kertoi äidilleen, että hän aikoi jonain päivänä mennä naimisiin Natalien kanssa.</w:t>
      </w:r>
    </w:p>
    <w:p>
      <w:r>
        <w:rPr>
          <w:b/>
        </w:rPr>
        <w:t xml:space="preserve">Tulos</w:t>
      </w:r>
    </w:p>
    <w:p>
      <w:r>
        <w:t xml:space="preserve">Useiden öiden television katselun jälkeen peitto oli vihdoin valmis.</w:t>
      </w:r>
    </w:p>
    <w:p>
      <w:r>
        <w:rPr>
          <w:b/>
        </w:rPr>
        <w:t xml:space="preserve">Esimerkki 6.400</w:t>
      </w:r>
    </w:p>
    <w:p>
      <w:r>
        <w:t xml:space="preserve">Otsikko: Nimi: Rummut. Lause 1: Timin ystävä Eric soitti rumpuja. Lause 2: Tim oli lumoutunut katsellessaan ystäväänsä. Lause 3: Tim nautti ystävänsä kuulemisesta ja katselemisesta. Lause 4: Tim oppi ystävältään rumpujen soittamista.</w:t>
      </w:r>
    </w:p>
    <w:p>
      <w:r>
        <w:rPr>
          <w:b/>
        </w:rPr>
        <w:t xml:space="preserve">Tulos</w:t>
      </w:r>
    </w:p>
    <w:p>
      <w:r>
        <w:t xml:space="preserve">Jimistä tuli niin inhottava, että hänen oli pakko lopettaa juokseminen rannalla.</w:t>
      </w:r>
    </w:p>
    <w:p>
      <w:r>
        <w:rPr>
          <w:b/>
        </w:rPr>
        <w:t xml:space="preserve">Esimerkki 6.401</w:t>
      </w:r>
    </w:p>
    <w:p>
      <w:r>
        <w:t xml:space="preserve">Nimike: Hiustenleikkaus. Lause 1: Hiukseni ovat todella pitkät, ja minua alkoi ärsyttää se. Lause 2: Eräänä päivänä menin ostoskeskukseen ja löysin paikan, jossa ne leikataan. Lause 3: Kerroin, että halusin vain leikata ne, joten he alkoivat työstää niitä. Lause 4: Leikkauksen jälkeen päätin, että se näytti hyvältä, ja annoin hänelle hyvää tippiä.</w:t>
      </w:r>
    </w:p>
    <w:p>
      <w:r>
        <w:rPr>
          <w:b/>
        </w:rPr>
        <w:t xml:space="preserve">Tulos</w:t>
      </w:r>
    </w:p>
    <w:p>
      <w:r>
        <w:t xml:space="preserve">Lentomatkalla hän oli kunnossa ja kiitti minua kovasti, kun hän pääsi kotiin!</w:t>
      </w:r>
    </w:p>
    <w:p>
      <w:r>
        <w:rPr>
          <w:b/>
        </w:rPr>
        <w:t xml:space="preserve">Esimerkki 6.402</w:t>
      </w:r>
    </w:p>
    <w:p>
      <w:r>
        <w:t xml:space="preserve">Otsikko: Mark tarvitsee muistikirjan. Lause 1: Mark aloittaa koulun ensi maanantaina. Lause 2: Hän tarvitsee muistikirjan. Lause 3: Hän menee paikalliseen kauppaan. Lause 4: Heillä ei ole sellaista.</w:t>
      </w:r>
    </w:p>
    <w:p>
      <w:r>
        <w:rPr>
          <w:b/>
        </w:rPr>
        <w:t xml:space="preserve">Tulos</w:t>
      </w:r>
    </w:p>
    <w:p>
      <w:r>
        <w:t xml:space="preserve">Konduktööri huusi miehelle, että tämä pysyisi poissa raiteilta.</w:t>
      </w:r>
    </w:p>
    <w:p>
      <w:r>
        <w:rPr>
          <w:b/>
        </w:rPr>
        <w:t xml:space="preserve">Esimerkki 6.403</w:t>
      </w:r>
    </w:p>
    <w:p>
      <w:r>
        <w:t xml:space="preserve">Otsikko: Nimi: Passed Out. Lause 1: Jimmy oli menossa suihkuun. Lause 2: Yhtäkkiä hän menetti tajuntansa ja seuraavaksi hän oli sängyssä. Lause 3: Hänen äitinsä kertoi hänelle, että hän oli sammunut. Lause 4: He sanoivat, että hän oli onnekas, ettei ollut osunut mihinkään.</w:t>
      </w:r>
    </w:p>
    <w:p>
      <w:r>
        <w:rPr>
          <w:b/>
        </w:rPr>
        <w:t xml:space="preserve">Tulos</w:t>
      </w:r>
    </w:p>
    <w:p>
      <w:r>
        <w:t xml:space="preserve">Sen sijaan hän jätti hiekan huomiotta, kunnes oli kotona.</w:t>
      </w:r>
    </w:p>
    <w:p>
      <w:r>
        <w:rPr>
          <w:b/>
        </w:rPr>
        <w:t xml:space="preserve">Esimerkki 6.404</w:t>
      </w:r>
    </w:p>
    <w:p>
      <w:r>
        <w:t xml:space="preserve">Otsikko: Nimi: Limonadiriippuvainen. Lause 1: Sean oli juonut kuukausien ajan tonneittain limsaa. Lause 2: Hän ei ajatellut asiasta mitään, kunnes eräänä päivänä hän meni siivoamaan huonettaan. Lause 3: Hän löysi lähes sata limutölkkiä huoneestaan. Lause 4: Tämä sai hänet luopumaan limsariippuvuudestaan.</w:t>
      </w:r>
    </w:p>
    <w:p>
      <w:r>
        <w:rPr>
          <w:b/>
        </w:rPr>
        <w:t xml:space="preserve">Tulos</w:t>
      </w:r>
    </w:p>
    <w:p>
      <w:r>
        <w:t xml:space="preserve">Kevin koki heti tarvitsemansa sosiaalisuuden.</w:t>
      </w:r>
    </w:p>
    <w:p>
      <w:r>
        <w:rPr>
          <w:b/>
        </w:rPr>
        <w:t xml:space="preserve">Esimerkki 6.405</w:t>
      </w:r>
    </w:p>
    <w:p>
      <w:r>
        <w:t xml:space="preserve">Otsikko: Nimi: Paperi. Lause 1: Eräs oppilaani jätti kerran tutkielman. Lause 2: Tämä paperi tuntui hyvin tutulta, kun luin sitä. Lause 3: Menin tietokoneelleni ja käytin hakutoimintoa. Lause 4: Löysin saman paperin, jonka oli kirjoittanut opiskelijan vaimo.</w:t>
      </w:r>
    </w:p>
    <w:p>
      <w:r>
        <w:rPr>
          <w:b/>
        </w:rPr>
        <w:t xml:space="preserve">Tulos</w:t>
      </w:r>
    </w:p>
    <w:p>
      <w:r>
        <w:t xml:space="preserve">Se laahusti takaisin metsään.</w:t>
      </w:r>
    </w:p>
    <w:p>
      <w:r>
        <w:rPr>
          <w:b/>
        </w:rPr>
        <w:t xml:space="preserve">Esimerkki 6.406</w:t>
      </w:r>
    </w:p>
    <w:p>
      <w:r>
        <w:t xml:space="preserve">Otsikko: Nimi: The Croissant Fail. Lause 1: Sean halusi vaimonsa leipovan croissantteja. Lause 2: Nainen lupasi yrittää, kun mies oli töissä. Lause 3: Hän oli hyvin tarkka reseptin jokaisesta osasta. Lause 4: Silti jostain syystä hänen taikinansa näytti väärältä.</w:t>
      </w:r>
    </w:p>
    <w:p>
      <w:r>
        <w:rPr>
          <w:b/>
        </w:rPr>
        <w:t xml:space="preserve">Tulos</w:t>
      </w:r>
    </w:p>
    <w:p>
      <w:r>
        <w:t xml:space="preserve">Larry puhui naapurinsa kanssa tämän koiran jälkien siivoamisesta.</w:t>
      </w:r>
    </w:p>
    <w:p>
      <w:r>
        <w:rPr>
          <w:b/>
        </w:rPr>
        <w:t xml:space="preserve">Esimerkki 6.407</w:t>
      </w:r>
    </w:p>
    <w:p>
      <w:r>
        <w:t xml:space="preserve">Otsikko: Nimi: Outoja keksejä. Lause 1: Monica ei osannut leipoa hyviä keksejä. Lause 2: Hän laittoi aina liikaa sokeria tai liikaa jauhoja. Lause 3: Hän soitti ystävälleen, joka antoi hänelle uuden reseptin. Lause 4: Hän piti ainesosia outoina, mutta teki niin kuin käskettiin.</w:t>
      </w:r>
    </w:p>
    <w:p>
      <w:r>
        <w:rPr>
          <w:b/>
        </w:rPr>
        <w:t xml:space="preserve">Tulos</w:t>
      </w:r>
    </w:p>
    <w:p>
      <w:r>
        <w:t xml:space="preserve">Se oli hienoa aikaa hienojen ystävien kanssa.</w:t>
      </w:r>
    </w:p>
    <w:p>
      <w:r>
        <w:rPr>
          <w:b/>
        </w:rPr>
        <w:t xml:space="preserve">Esimerkki 6.408</w:t>
      </w:r>
    </w:p>
    <w:p>
      <w:r>
        <w:t xml:space="preserve">Otsikko: Nimi: Line Dancing. Lause 1: Olin ystävieni kanssa Colorado Springsissä. Lause 2: Opettelimme line-tanssia. Lause 3: On tiettyjä liikkeitä, joita tehdään yhä uudelleen ja uudelleen. Lause 4: Ryhmämme tanssi muutaman minuutin ajan.</w:t>
      </w:r>
    </w:p>
    <w:p>
      <w:r>
        <w:rPr>
          <w:b/>
        </w:rPr>
        <w:t xml:space="preserve">Tulos</w:t>
      </w:r>
    </w:p>
    <w:p>
      <w:r>
        <w:t xml:space="preserve">Vaihdoin shortsit.</w:t>
      </w:r>
    </w:p>
    <w:p>
      <w:r>
        <w:rPr>
          <w:b/>
        </w:rPr>
        <w:t xml:space="preserve">Esimerkki 6.409</w:t>
      </w:r>
    </w:p>
    <w:p>
      <w:r>
        <w:t xml:space="preserve">Otsikko: Ralph. Lause 1: Ralph halusi hypätä laskuvarjolla. Lause 2: Hän tarttui tilaisuuteen lähteä. Lause 3: Hän allekirjoitti paperit. Lause 4: Hänen vaimonsakin päätti lähteä mukaan.</w:t>
      </w:r>
    </w:p>
    <w:p>
      <w:r>
        <w:rPr>
          <w:b/>
        </w:rPr>
        <w:t xml:space="preserve">Tulos</w:t>
      </w:r>
    </w:p>
    <w:p>
      <w:r>
        <w:t xml:space="preserve">Smudge joutui leikkaukseen, jossa murtunut hammas poistettiin.</w:t>
      </w:r>
    </w:p>
    <w:p>
      <w:r>
        <w:rPr>
          <w:b/>
        </w:rPr>
        <w:t xml:space="preserve">Esimerkki 6.410</w:t>
      </w:r>
    </w:p>
    <w:p>
      <w:r>
        <w:t xml:space="preserve">Otsikko: Nimi: Huono päivä. Lause 1: Vivian saapui leipomoon aikaisin aamulla. Lause 2: Hän valmisti taikinan ja paistoi leivät. Lause 3: Mutta sinä päivänä häntä häiritsivät henkilökohtaiset ongelmat. Lause 4: Taikina kypsyi liikaa ja kaikki leivät pilaantuivat.</w:t>
      </w:r>
    </w:p>
    <w:p>
      <w:r>
        <w:rPr>
          <w:b/>
        </w:rPr>
        <w:t xml:space="preserve">Tulos</w:t>
      </w:r>
    </w:p>
    <w:p>
      <w:r>
        <w:t xml:space="preserve">Jim ei koskaan tullut hääpäivänään.</w:t>
      </w:r>
    </w:p>
    <w:p>
      <w:r>
        <w:rPr>
          <w:b/>
        </w:rPr>
        <w:t xml:space="preserve">Esimerkki 6.411</w:t>
      </w:r>
    </w:p>
    <w:p>
      <w:r>
        <w:t xml:space="preserve">Otsikko: Danielin suuri toimitus. Lause 1: Danielia pyydetään tekemään erittäin tärkeä toimitus. Lause 2: Hän on työskennellyt yrityksessä vasta muutaman kuukauden. Lause 3: Paketti oli määrä toimittaa vuoren huipulle. Lause 4: Daniel teki pitkän matkan mutkaista vuorta ylös.</w:t>
      </w:r>
    </w:p>
    <w:p>
      <w:r>
        <w:rPr>
          <w:b/>
        </w:rPr>
        <w:t xml:space="preserve">Tulos</w:t>
      </w:r>
    </w:p>
    <w:p>
      <w:r>
        <w:t xml:space="preserve">Anna oli hyvin tyytyväinen kiikareihin.</w:t>
      </w:r>
    </w:p>
    <w:p>
      <w:r>
        <w:rPr>
          <w:b/>
        </w:rPr>
        <w:t xml:space="preserve">Esimerkki 6.412</w:t>
      </w:r>
    </w:p>
    <w:p>
      <w:r>
        <w:t xml:space="preserve">Otsikko: Tobiasista tulee näyttelijä. Lause 1: Tobias halusi ryhtyä näyttelijäksi, mutta hänellä ei ollut näyttelijäkokemusta. Lause 2: Hän pyysi perheeltään apua, mutta perhe käski hänen hankkia töitä. Lause 3: Tobias aloitti työt kotinsa lähellä sijaitsevassa kahvilassa. Lause 4: Eräänä päivänä hän tapasi töissä kuuluisan näyttelijän, joka tarjosi hänelle näyttelemistunteja.</w:t>
      </w:r>
    </w:p>
    <w:p>
      <w:r>
        <w:rPr>
          <w:b/>
        </w:rPr>
        <w:t xml:space="preserve">Tulos</w:t>
      </w:r>
    </w:p>
    <w:p>
      <w:r>
        <w:t xml:space="preserve">Selleri oli terveellinen välipala!</w:t>
      </w:r>
    </w:p>
    <w:p>
      <w:r>
        <w:rPr>
          <w:b/>
        </w:rPr>
        <w:t xml:space="preserve">Esimerkki 6.413</w:t>
      </w:r>
    </w:p>
    <w:p>
      <w:r>
        <w:t xml:space="preserve">Nimike: Kuumailmapallo. Lause 1: Megan lähti kuumailmapallolennolle. Lause 2: Kun hän oli korkealla taivaalla, hän hämmästyi, miten kaunis se oli. Lause 3: Hän katsoi ylös pilviin ja näki, että hänen ilmapallonsa oli tulessa. Lause 4: Hän huusi apua peläten, että hän loukkaantuisi.</w:t>
      </w:r>
    </w:p>
    <w:p>
      <w:r>
        <w:rPr>
          <w:b/>
        </w:rPr>
        <w:t xml:space="preserve">Tulos</w:t>
      </w:r>
    </w:p>
    <w:p>
      <w:r>
        <w:t xml:space="preserve">Jamesin oli lähdettävä kotiin pettyneenä.</w:t>
      </w:r>
    </w:p>
    <w:p>
      <w:r>
        <w:rPr>
          <w:b/>
        </w:rPr>
        <w:t xml:space="preserve">Esimerkki 6.414</w:t>
      </w:r>
    </w:p>
    <w:p>
      <w:r>
        <w:t xml:space="preserve">Otsikko: Nimi: Löytyi. Lause 1: Annan koira karkasi. Lause 2: Anna oli järkyttynyt! Lause 3: Hän pystytti kylttejä ympäri naapurustoa. Lause 4: Sitten muukalainen soitti.</w:t>
      </w:r>
    </w:p>
    <w:p>
      <w:r>
        <w:rPr>
          <w:b/>
        </w:rPr>
        <w:t xml:space="preserve">Tulos</w:t>
      </w:r>
    </w:p>
    <w:p>
      <w:r>
        <w:t xml:space="preserve">Ellen ja hänen miehensä olivat iloisia ja yllättyneitä!</w:t>
      </w:r>
    </w:p>
    <w:p>
      <w:r>
        <w:rPr>
          <w:b/>
        </w:rPr>
        <w:t xml:space="preserve">Esimerkki 6.415</w:t>
      </w:r>
    </w:p>
    <w:p>
      <w:r>
        <w:t xml:space="preserve">Otsikko: Nimi: Jam. Lause 1: Elena tarvitsi harrastuksen. Lause 2: Hän luki kirjasta kotitekoisen hillon valmistamisesta. Lause 3: Hän alkoi kasvattaa pihallaan hedelmiä hilloja varten. Lause 4: Hän alkoi valmistaa kotona omaa hilloa.</w:t>
      </w:r>
    </w:p>
    <w:p>
      <w:r>
        <w:rPr>
          <w:b/>
        </w:rPr>
        <w:t xml:space="preserve">Tulos</w:t>
      </w:r>
    </w:p>
    <w:p>
      <w:r>
        <w:t xml:space="preserve">Hän varasi itselleen matkan Pariisiin juhliakseen.</w:t>
      </w:r>
    </w:p>
    <w:p>
      <w:r>
        <w:rPr>
          <w:b/>
        </w:rPr>
        <w:t xml:space="preserve">Esimerkki 6.416</w:t>
      </w:r>
    </w:p>
    <w:p>
      <w:r>
        <w:t xml:space="preserve">Nimike: painijat. Lause 1: Painijat aloittivat ottelun. Lause 2: Yksi painijoista kaatui. Lause 3: Se ei kuulunut suunnitelmaan. Lause 4: He alkoivat parantaa.</w:t>
      </w:r>
    </w:p>
    <w:p>
      <w:r>
        <w:rPr>
          <w:b/>
        </w:rPr>
        <w:t xml:space="preserve">Tulos</w:t>
      </w:r>
    </w:p>
    <w:p>
      <w:r>
        <w:t xml:space="preserve">Hän nauroi niin kovaa, että kyynelehti.</w:t>
      </w:r>
    </w:p>
    <w:p>
      <w:r>
        <w:rPr>
          <w:b/>
        </w:rPr>
        <w:t xml:space="preserve">Esimerkki 6.417</w:t>
      </w:r>
    </w:p>
    <w:p>
      <w:r>
        <w:t xml:space="preserve">Otsikko: Nimi: Josen kaakelityö. Lause 1: Jose halusi säästää rahaa. Lause 2: Säästääkseen rahaa Jose päätti asentaa laatat itse kotona. Lause 3: Josen laatoitustyö näytti aivan kamalalta. Lause 4: Jose kutsui ammattilaisen korjaamaan sotkunsa.</w:t>
      </w:r>
    </w:p>
    <w:p>
      <w:r>
        <w:rPr>
          <w:b/>
        </w:rPr>
        <w:t xml:space="preserve">Tulos</w:t>
      </w:r>
    </w:p>
    <w:p>
      <w:r>
        <w:t xml:space="preserve">Heillä oli hienot treffit.</w:t>
      </w:r>
    </w:p>
    <w:p>
      <w:r>
        <w:rPr>
          <w:b/>
        </w:rPr>
        <w:t xml:space="preserve">Esimerkki 6.418</w:t>
      </w:r>
    </w:p>
    <w:p>
      <w:r>
        <w:t xml:space="preserve">Otsikko: Nimi: Spagetti. Lause 1: Jan teki poikaystävälleen kuuluisaa spagettia. Lause 2: Hän raatoi uunin ääressä, mutta se oli sen arvoista. Lause 3: Hänen poikaystävänsä oli vaikuttunut ja söi jälkiruokaa. Lause 4: Jan päätti, että se maistui paremmalta kuin äitinsä tekemä.</w:t>
      </w:r>
    </w:p>
    <w:p>
      <w:r>
        <w:rPr>
          <w:b/>
        </w:rPr>
        <w:t xml:space="preserve">Tulos</w:t>
      </w:r>
    </w:p>
    <w:p>
      <w:r>
        <w:t xml:space="preserve">Kun hän palasi takaisin, koira oli syömässä ruokaansa.</w:t>
      </w:r>
    </w:p>
    <w:p>
      <w:r>
        <w:rPr>
          <w:b/>
        </w:rPr>
        <w:t xml:space="preserve">Esimerkki 6.419</w:t>
      </w:r>
    </w:p>
    <w:p>
      <w:r>
        <w:t xml:space="preserve">Otsikko: Nimi: Ruined Wedding. Lause 1: Tim oli menossa naimisiin. Lause 2: Häntä jännitti se. Lause 3: Kun hän kaikkien nähden oksensi. Lause 4: Se oli todella sotkuista.</w:t>
      </w:r>
    </w:p>
    <w:p>
      <w:r>
        <w:rPr>
          <w:b/>
        </w:rPr>
        <w:t xml:space="preserve">Tulos</w:t>
      </w:r>
    </w:p>
    <w:p>
      <w:r>
        <w:t xml:space="preserve">Hän antoi periksi ja laittoi ilmastointilaitteen takaisin päälle.</w:t>
      </w:r>
    </w:p>
    <w:p>
      <w:r>
        <w:rPr>
          <w:b/>
        </w:rPr>
        <w:t xml:space="preserve">Esimerkki 6.420</w:t>
      </w:r>
    </w:p>
    <w:p>
      <w:r>
        <w:t xml:space="preserve">Otsikko: Nimi: Desk Builder. Lause 1: Tom osti työpöydän paikallisesta tavaratalosta. Lause 2: Hän toi toimistoon, jossa työpöytä olisi. Lause 3: Tom purki huolellisesti kaikki työpöydän osat. Lause 4: Tom seurasi ohjeita askel askeleelta rakentaakseen työpöydän.</w:t>
      </w:r>
    </w:p>
    <w:p>
      <w:r>
        <w:rPr>
          <w:b/>
        </w:rPr>
        <w:t xml:space="preserve">Tulos</w:t>
      </w:r>
    </w:p>
    <w:p>
      <w:r>
        <w:t xml:space="preserve">Hän sai uuden hevoslelun.</w:t>
      </w:r>
    </w:p>
    <w:p>
      <w:r>
        <w:rPr>
          <w:b/>
        </w:rPr>
        <w:t xml:space="preserve">Esimerkki 6.421</w:t>
      </w:r>
    </w:p>
    <w:p>
      <w:r>
        <w:t xml:space="preserve">Otsikko: Nimi: GAme. Lause 1: Hän otti esiin uuden lautapelin. Lause 2: Hän asetti pelinappulat pöydälle. Lause 3: Hän käveli ympäri taloa etsien peliseuraa. Lause 4: Kaikki sanoivat olevansa liian kiireisiä.</w:t>
      </w:r>
    </w:p>
    <w:p>
      <w:r>
        <w:rPr>
          <w:b/>
        </w:rPr>
        <w:t xml:space="preserve">Tulos</w:t>
      </w:r>
    </w:p>
    <w:p>
      <w:r>
        <w:t xml:space="preserve">Neil vie tyttöystävänsä kotiin, kun konsertti on ohi.</w:t>
      </w:r>
    </w:p>
    <w:p>
      <w:r>
        <w:rPr>
          <w:b/>
        </w:rPr>
        <w:t xml:space="preserve">Esimerkki 6.422</w:t>
      </w:r>
    </w:p>
    <w:p>
      <w:r>
        <w:t xml:space="preserve">Otsikko: Mr. Deals. Lause 1: Mister Deals kävi joka viikonloppu kirpputoreilla. Lause 2: Tänä viikonloppuna hän löysi itsensä erään hyvin rikkaan henkilön talosta. Lause 3: Mister Dealsin silmään osui antiikkiesine, jonka hän halusi. Lause 4: Rikas mies ei halunnut laskea hintaa.</w:t>
      </w:r>
    </w:p>
    <w:p>
      <w:r>
        <w:rPr>
          <w:b/>
        </w:rPr>
        <w:t xml:space="preserve">Tulos</w:t>
      </w:r>
    </w:p>
    <w:p>
      <w:r>
        <w:t xml:space="preserve">Ovet eivät liikkuneet.</w:t>
      </w:r>
    </w:p>
    <w:p>
      <w:r>
        <w:rPr>
          <w:b/>
        </w:rPr>
        <w:t xml:space="preserve">Esimerkki 6.423</w:t>
      </w:r>
    </w:p>
    <w:p>
      <w:r>
        <w:t xml:space="preserve">Otsikko: Nimi: Auto-onnettomuus. Lause 1: Smithit olivat pysähtyneet punaisiin valoihin. Lause 2: Yhtäkkiä heitä vastaan tuli auto, jonka nopeus oli 35 km/h, ja törmäsi heihin päin. Lause 3: Silminnäkijät ryntäsivät auton luo katsomaan, oliko kukaan loukkaantunut. Lause 4: Shelia Smith tarvitsi apua autosta nousemisessa, koska hänen nilkkansa oli murtunut.</w:t>
      </w:r>
    </w:p>
    <w:p>
      <w:r>
        <w:rPr>
          <w:b/>
        </w:rPr>
        <w:t xml:space="preserve">Tulos</w:t>
      </w:r>
    </w:p>
    <w:p>
      <w:r>
        <w:t xml:space="preserve">Susan oli iloinen siitä, että hän päätti mennä leikkaukseen.</w:t>
      </w:r>
    </w:p>
    <w:p>
      <w:r>
        <w:rPr>
          <w:b/>
        </w:rPr>
        <w:t xml:space="preserve">Esimerkki 6.424</w:t>
      </w:r>
    </w:p>
    <w:p>
      <w:r>
        <w:t xml:space="preserve">Otsikko: Nimi: Ei joulupukki. Lause 1: Beth lähetti kirjeen joulupukille. Lause 2: Hän sai kirjeen takaisin postissa. Lause 3: Bethin mielestä kirje ei kuulostanut oikealta joulupukilta. Lause 4: Hän lähetti toisen kirjeen, jossa hän kutsui tuota joulupukkia väärennökseksi.</w:t>
      </w:r>
    </w:p>
    <w:p>
      <w:r>
        <w:rPr>
          <w:b/>
        </w:rPr>
        <w:t xml:space="preserve">Tulos</w:t>
      </w:r>
    </w:p>
    <w:p>
      <w:r>
        <w:t xml:space="preserve">He antoivat hänen käyttää t-paitaa ja shortseja sen sijaan.</w:t>
      </w:r>
    </w:p>
    <w:p>
      <w:r>
        <w:rPr>
          <w:b/>
        </w:rPr>
        <w:t xml:space="preserve">Esimerkki 6.425</w:t>
      </w:r>
    </w:p>
    <w:p>
      <w:r>
        <w:t xml:space="preserve">Otsikko: Nimi: DVD-vuokraus. Lause 1: Tim oli vuokrannut DVD-levyn automaatista. Lause 2: Kotiin päästyään hän huomasi, että DVD oli naarmuuntunut. Lause 3: Se ei toiminut. Lause 4: Tim soitti levitysyhtiölle.</w:t>
      </w:r>
    </w:p>
    <w:p>
      <w:r>
        <w:rPr>
          <w:b/>
        </w:rPr>
        <w:t xml:space="preserve">Tulos</w:t>
      </w:r>
    </w:p>
    <w:p>
      <w:r>
        <w:t xml:space="preserve">Joukkue oli huolissaan pelaamisesta ilman häntä.</w:t>
      </w:r>
    </w:p>
    <w:p>
      <w:r>
        <w:rPr>
          <w:b/>
        </w:rPr>
        <w:t xml:space="preserve">Esimerkki 6.426</w:t>
      </w:r>
    </w:p>
    <w:p>
      <w:r>
        <w:t xml:space="preserve">Otsikko: Nimi: Kahvi. Lause 1: Toimistoni tarvitsee aamulla kahvia toimiakseen. Lause 2: Tänä aamuna olimme keittämässä kahvia, eikä kahvia ollut keitettävänä. Lause 3: Johtaja päätti, että toimisto tarvitsee kahvia. Lause 4: Hän lähetti avustajansa hakemaan kaikille kahvia Starbucksista.</w:t>
      </w:r>
    </w:p>
    <w:p>
      <w:r>
        <w:rPr>
          <w:b/>
        </w:rPr>
        <w:t xml:space="preserve">Tulos</w:t>
      </w:r>
    </w:p>
    <w:p>
      <w:r>
        <w:t xml:space="preserve">Kun olin paahtanut leivän, pääsin nauttimaan valkosipulipaahtoleipää.</w:t>
      </w:r>
    </w:p>
    <w:p>
      <w:r>
        <w:rPr>
          <w:b/>
        </w:rPr>
        <w:t xml:space="preserve">Esimerkki 6.427</w:t>
      </w:r>
    </w:p>
    <w:p>
      <w:r>
        <w:t xml:space="preserve">Otsikko: Nimi: Ei taukoja. Lause 1: Fred halusi valmistua yliopistosta nopeammin. Lause 2: Niinpä hän päätti ottaa kaksi kertaa enemmän kursseja kuin viime lukukaudella. Lause 3: Hän lupasi itselleen, ettei pidä taukoja kotitehtävistä tai opiskelusta. Lause 4: Mutta hän stressaantui niin paljon, että hän nautti alkoholia.</w:t>
      </w:r>
    </w:p>
    <w:p>
      <w:r>
        <w:rPr>
          <w:b/>
        </w:rPr>
        <w:t xml:space="preserve">Tulos</w:t>
      </w:r>
    </w:p>
    <w:p>
      <w:r>
        <w:t xml:space="preserve">Valitettavasti hän ei koskaan löytänyt takkia.</w:t>
      </w:r>
    </w:p>
    <w:p>
      <w:r>
        <w:rPr>
          <w:b/>
        </w:rPr>
        <w:t xml:space="preserve">Esimerkki 6.428</w:t>
      </w:r>
    </w:p>
    <w:p>
      <w:r>
        <w:t xml:space="preserve">Otsikko: Nimi: Luken auto-onnettomuus. Lause 1: Luke ajaa eräänä iltana tietä pitkin. Lause 2: Ulkona on pimeää ja sataa. Lause 3: Luke katsoo muualle vaihtaakseen radioasemaa. Lause 4: Hänen katseensa palaa tuulilasiin.</w:t>
      </w:r>
    </w:p>
    <w:p>
      <w:r>
        <w:rPr>
          <w:b/>
        </w:rPr>
        <w:t xml:space="preserve">Tulos</w:t>
      </w:r>
    </w:p>
    <w:p>
      <w:r>
        <w:t xml:space="preserve">John rakensi voittajan.</w:t>
      </w:r>
    </w:p>
    <w:p>
      <w:r>
        <w:rPr>
          <w:b/>
        </w:rPr>
        <w:t xml:space="preserve">Esimerkki 6.429</w:t>
      </w:r>
    </w:p>
    <w:p>
      <w:r>
        <w:t xml:space="preserve">Otsikko: Otsikko: Applesauce Queen. Lause 1: Gena opetteli tekemään kotitekoista omenasosetta. Lause 2: Hän harjoitteli useita reseptejä. Lause 3: Gena löysi yhden, jossa käytettiin paljon inkivääriä ja hunajaa. Lause 4: Hän valitsi sen.</w:t>
      </w:r>
    </w:p>
    <w:p>
      <w:r>
        <w:rPr>
          <w:b/>
        </w:rPr>
        <w:t xml:space="preserve">Tulos</w:t>
      </w:r>
    </w:p>
    <w:p>
      <w:r>
        <w:t xml:space="preserve">Hän hyppäsi keskelle valtavaa lehtikasaa!</w:t>
      </w:r>
    </w:p>
    <w:p>
      <w:r>
        <w:rPr>
          <w:b/>
        </w:rPr>
        <w:t xml:space="preserve">Esimerkki 6.430</w:t>
      </w:r>
    </w:p>
    <w:p>
      <w:r>
        <w:t xml:space="preserve">Otsikko: .. Lause 1: Minun on vaikea päästä tiettyyn asentoon selässäni. Lause 2: Tämä erityinen kohta kutittaa aina. Lause 3: Kysyn ystäviltäni, voivatko he raapia sitä puolestani. Lause 4: Ystävieni mielestä on outoa, että he raapivat selkääni.</w:t>
      </w:r>
    </w:p>
    <w:p>
      <w:r>
        <w:rPr>
          <w:b/>
        </w:rPr>
        <w:t xml:space="preserve">Tulos</w:t>
      </w:r>
    </w:p>
    <w:p>
      <w:r>
        <w:t xml:space="preserve">Tom valitsi oman soittolistansa, ja hänen ystävänsä oli pakko kuunnella.</w:t>
      </w:r>
    </w:p>
    <w:p>
      <w:r>
        <w:rPr>
          <w:b/>
        </w:rPr>
        <w:t xml:space="preserve">Esimerkki 6.431</w:t>
      </w:r>
    </w:p>
    <w:p>
      <w:r>
        <w:t xml:space="preserve">Otsikko: Nimi: Suklaa. Lause 1: Maggie osti kaupasta kolme suklaapatukkaa. Lause 2: Hän tuli kotiin ja avasi yhden patukan. Lause 3: Hän huomasi, että suklaa ei maistunut hyvältä. Lause 4: Hän ei huomannut pakkauksen vanhaa päivämäärää.</w:t>
      </w:r>
    </w:p>
    <w:p>
      <w:r>
        <w:rPr>
          <w:b/>
        </w:rPr>
        <w:t xml:space="preserve">Tulos</w:t>
      </w:r>
    </w:p>
    <w:p>
      <w:r>
        <w:t xml:space="preserve">Hänen oli syötävä niitä koko viikon ajan.</w:t>
      </w:r>
    </w:p>
    <w:p>
      <w:r>
        <w:rPr>
          <w:b/>
        </w:rPr>
        <w:t xml:space="preserve">Esimerkki 6.432</w:t>
      </w:r>
    </w:p>
    <w:p>
      <w:r>
        <w:t xml:space="preserve">Nimike: lempityö. Lause 1: Minulla oli niin monta työtä, jotka koin. Lause 2: Mutta lempityöni oli olla hotellin vastaanottovirkailija. Lause 3: Itse asiassa en ole vain vastaanottovirkailija. Lause 4: Siivoan myös huoneita ja tarkistan mukavuudet.</w:t>
      </w:r>
    </w:p>
    <w:p>
      <w:r>
        <w:rPr>
          <w:b/>
        </w:rPr>
        <w:t xml:space="preserve">Tulos</w:t>
      </w:r>
    </w:p>
    <w:p>
      <w:r>
        <w:t xml:space="preserve">Tilausten saaminen kesti kaksi kertaa kauemmin.</w:t>
      </w:r>
    </w:p>
    <w:p>
      <w:r>
        <w:rPr>
          <w:b/>
        </w:rPr>
        <w:t xml:space="preserve">Esimerkki 6.433</w:t>
      </w:r>
    </w:p>
    <w:p>
      <w:r>
        <w:t xml:space="preserve">Otsikko: Nimi: Dusty. Lause 1: Tracey huomasi, että hänen huoneessaan oli paljon pölyä. Lause 2: Mutta hän ei koskaan viitsinyt käyttää pölyhuiskua ja siivota sitä. Lause 3: Lopulta hän alkoi valittaa kurkustaan. Lause 4: Ja hän alkoi yskiä jatkuvasti.</w:t>
      </w:r>
    </w:p>
    <w:p>
      <w:r>
        <w:rPr>
          <w:b/>
        </w:rPr>
        <w:t xml:space="preserve">Tulos</w:t>
      </w:r>
    </w:p>
    <w:p>
      <w:r>
        <w:t xml:space="preserve">Nyt hänellä oli energiaa tarttua päiväänsä!</w:t>
      </w:r>
    </w:p>
    <w:p>
      <w:r>
        <w:rPr>
          <w:b/>
        </w:rPr>
        <w:t xml:space="preserve">Esimerkki 6.434</w:t>
      </w:r>
    </w:p>
    <w:p>
      <w:r>
        <w:t xml:space="preserve">Otsikko: Nimi: Akun menettäminen. Lause 1: Lähdin eilen automatkalle. Lause 2: Varmistin, että puhelimeni on ladattu riittävästi. Lause 3: Silti valitettavasti akku loppui kuin hullu. Lause 4: Neljänteen tuntiin mennessä menetin kaiken.</w:t>
      </w:r>
    </w:p>
    <w:p>
      <w:r>
        <w:rPr>
          <w:b/>
        </w:rPr>
        <w:t xml:space="preserve">Tulos</w:t>
      </w:r>
    </w:p>
    <w:p>
      <w:r>
        <w:t xml:space="preserve">Se kesti vain kaksi päivää, ennen kuin hän söi taas karkkia.</w:t>
      </w:r>
    </w:p>
    <w:p>
      <w:r>
        <w:rPr>
          <w:b/>
        </w:rPr>
        <w:t xml:space="preserve">Esimerkki 6.435</w:t>
      </w:r>
    </w:p>
    <w:p>
      <w:r>
        <w:t xml:space="preserve">Otsikko: Nimi: Ensiapu. Lause 1: Mies osallistui kurssille. Lause 2: Hän läpäisi kurssin. Lause 3: Hänellä oli ensiaputaitotodistus. Lause 4: Hän oli ensimmäinen onnettomuudessa.</w:t>
      </w:r>
    </w:p>
    <w:p>
      <w:r>
        <w:rPr>
          <w:b/>
        </w:rPr>
        <w:t xml:space="preserve">Tulos</w:t>
      </w:r>
    </w:p>
    <w:p>
      <w:r>
        <w:t xml:space="preserve">He järjestivät naapurin pitämään avainta sen sijaan!</w:t>
      </w:r>
    </w:p>
    <w:p>
      <w:r>
        <w:rPr>
          <w:b/>
        </w:rPr>
        <w:t xml:space="preserve">Esimerkki 6.436</w:t>
      </w:r>
    </w:p>
    <w:p>
      <w:r>
        <w:t xml:space="preserve">Otsikko: Chicken Takes Flight. Lause 1: Ted grillasi kanaa talonsa takapihalla. Lause 2: Hän kutsui myös useita perheenjäseniään ja ystäviään kylään. Lause 3: Useita minuutteja myöhemmin alkoi ukkosmyrsky. Lause 4: Ennen kuin Ted ehti kypsentää kanaa, tuulenpuuska iski siihen.</w:t>
      </w:r>
    </w:p>
    <w:p>
      <w:r>
        <w:rPr>
          <w:b/>
        </w:rPr>
        <w:t xml:space="preserve">Tulos</w:t>
      </w:r>
    </w:p>
    <w:p>
      <w:r>
        <w:t xml:space="preserve">Kun kysyin häneltä, mikä häntä vaivaa, hän kertoi saaneensa potkut.</w:t>
      </w:r>
    </w:p>
    <w:p>
      <w:r>
        <w:rPr>
          <w:b/>
        </w:rPr>
        <w:t xml:space="preserve">Esimerkki 6.437</w:t>
      </w:r>
    </w:p>
    <w:p>
      <w:r>
        <w:t xml:space="preserve">Otsikko: Nimi: Jalkapallo. Lause 1: Carrie ei malta odottaa, että jalkapallokausi alkaa! Lause 2: Useimmat hänen kaltaisensa tytöt eivät ole kiinnostuneita siitä, mutta hän on. Lause 3: Hän on hyvin suosittu poikien keskuudessa, ja luultavasti siksi. Lause 4: Hän myös laulaa kuin enkeli.</w:t>
      </w:r>
    </w:p>
    <w:p>
      <w:r>
        <w:rPr>
          <w:b/>
        </w:rPr>
        <w:t xml:space="preserve">Tulos</w:t>
      </w:r>
    </w:p>
    <w:p>
      <w:r>
        <w:t xml:space="preserve">Heillä oli yhteinen luokka ulkona.</w:t>
      </w:r>
    </w:p>
    <w:p>
      <w:r>
        <w:rPr>
          <w:b/>
        </w:rPr>
        <w:t xml:space="preserve">Esimerkki 6.438</w:t>
      </w:r>
    </w:p>
    <w:p>
      <w:r>
        <w:t xml:space="preserve">Otsikko: Nimi: Aamiaisruoka. Lause 1: Tomilla oli todella nälkä. Lause 2: Oli iltapäivä, mutta hän halusi aamiaista. Lause 3: Hän päätti mennä paikalliseen Waffle Houseen. Lause 4: Siellä tarjoillaan aamiaista koko päivän.</w:t>
      </w:r>
    </w:p>
    <w:p>
      <w:r>
        <w:rPr>
          <w:b/>
        </w:rPr>
        <w:t xml:space="preserve">Tulos</w:t>
      </w:r>
    </w:p>
    <w:p>
      <w:r>
        <w:t xml:space="preserve">Dan osti sormuksen, kosi Cathya ja on nyt kihloissa.</w:t>
      </w:r>
    </w:p>
    <w:p>
      <w:r>
        <w:rPr>
          <w:b/>
        </w:rPr>
        <w:t xml:space="preserve">Esimerkki 6.439</w:t>
      </w:r>
    </w:p>
    <w:p>
      <w:r>
        <w:t xml:space="preserve">Otsikko: Nimi: The Pie Spill. Lause 1: Haley oli leipomassa monimutkaista piirakkaa päivälliseksi. Lause 2: Siinä oli lehtiä piirakkapohjassa, jonka hän oli itse kaiverruttanut. Lause 3: Kävellessään hän yhtäkkiä kompastui. Lause 4: Hänen piirakkansa kaatui ja murskautui maahan pilaten sen.</w:t>
      </w:r>
    </w:p>
    <w:p>
      <w:r>
        <w:rPr>
          <w:b/>
        </w:rPr>
        <w:t xml:space="preserve">Tulos</w:t>
      </w:r>
    </w:p>
    <w:p>
      <w:r>
        <w:t xml:space="preserve">Hänen maisemansa voitti kilpailun maapaikalla.</w:t>
      </w:r>
    </w:p>
    <w:p>
      <w:r>
        <w:rPr>
          <w:b/>
        </w:rPr>
        <w:t xml:space="preserve">Esimerkki 6.440</w:t>
      </w:r>
    </w:p>
    <w:p>
      <w:r>
        <w:t xml:space="preserve">Otsikko: Nimi: Rahan ansaitseminen kotoa käsin. Lause 1: Candacesta tuli kotiäiti 3 vuotta sitten. Lause 2: Se, ettei hän tienannut omaa rahaa, alkoi vaivata häntä. Lause 3: Eräänä päivänä hän ajatteli yrittää myydä virkkaamiaan tavaroita. Lause 4: Hän laittoi 10 tuotetta myyntiin, ja ne myytiin heti loppuun.</w:t>
      </w:r>
    </w:p>
    <w:p>
      <w:r>
        <w:rPr>
          <w:b/>
        </w:rPr>
        <w:t xml:space="preserve">Tulos</w:t>
      </w:r>
    </w:p>
    <w:p>
      <w:r>
        <w:t xml:space="preserve">Se oli ollut vaikein tapaus, joka hänellä oli koskaan ollut.</w:t>
      </w:r>
    </w:p>
    <w:p>
      <w:r>
        <w:rPr>
          <w:b/>
        </w:rPr>
        <w:t xml:space="preserve">Esimerkki 6.441</w:t>
      </w:r>
    </w:p>
    <w:p>
      <w:r>
        <w:t xml:space="preserve">Otsikko: Nimi: Kengät. Lause 1: Tom rakasti kenkiään kovasti. Lause 2: Lopulta Tom huomasi, että hänen kengissään oli reikiä. Lause 3: Hän huomasi, että kumi oli kulunut kokonaan. Lause 4: Tom meni urheilukauppaan hakemaan uusia kenkiä.</w:t>
      </w:r>
    </w:p>
    <w:p>
      <w:r>
        <w:rPr>
          <w:b/>
        </w:rPr>
        <w:t xml:space="preserve">Tulos</w:t>
      </w:r>
    </w:p>
    <w:p>
      <w:r>
        <w:t xml:space="preserve">Hänen pomonsa suostui, eikä Tom enää koskaan tuntenut selkäkipua.</w:t>
      </w:r>
    </w:p>
    <w:p>
      <w:r>
        <w:rPr>
          <w:b/>
        </w:rPr>
        <w:t xml:space="preserve">Esimerkki 6.442</w:t>
      </w:r>
    </w:p>
    <w:p>
      <w:r>
        <w:t xml:space="preserve">Otsikko: Nimi: Grounded. Lause 1: Rikoin vahingossa taloni ikkunan. Lause 2: Isäni päätti antaa minulle kotiarestia. Lause 3: Istuin huoneessani koko päivän itkien. Lause 4: Yhtäkkiä sain idean.</w:t>
      </w:r>
    </w:p>
    <w:p>
      <w:r>
        <w:rPr>
          <w:b/>
        </w:rPr>
        <w:t xml:space="preserve">Tulos</w:t>
      </w:r>
    </w:p>
    <w:p>
      <w:r>
        <w:t xml:space="preserve">He löysivät hänet kotonaan.</w:t>
      </w:r>
    </w:p>
    <w:p>
      <w:r>
        <w:rPr>
          <w:b/>
        </w:rPr>
        <w:t xml:space="preserve">Esimerkki 6.443</w:t>
      </w:r>
    </w:p>
    <w:p>
      <w:r>
        <w:t xml:space="preserve">Otsikko: Nimi: Rikkinäinen auton ikkuna. Lause 1: Cole oli lähdössä töihin. Lause 2: Hän käveli autolleen. Lause 3: Cole huomasi, että hänen autonsa ikkuna oli rikki. Lause 4: Cole soitti poliisille.</w:t>
      </w:r>
    </w:p>
    <w:p>
      <w:r>
        <w:rPr>
          <w:b/>
        </w:rPr>
        <w:t xml:space="preserve">Tulos</w:t>
      </w:r>
    </w:p>
    <w:p>
      <w:r>
        <w:t xml:space="preserve">Hän söi kiinalaista ruokaa kolmekymmentä minuuttia myöhemmin.</w:t>
      </w:r>
    </w:p>
    <w:p>
      <w:r>
        <w:rPr>
          <w:b/>
        </w:rPr>
        <w:t xml:space="preserve">Esimerkki 6.444</w:t>
      </w:r>
    </w:p>
    <w:p>
      <w:r>
        <w:t xml:space="preserve">Otsikko: Nimi: Vene. Lause 1: Saran isä oli aina halunnut veneen. Lause 2: Hän oli säästänyt siitä lähtien, kun Sara oli pieni tyttö. Lause 3: Kun Sara oli yksitoistavuotias, mies tuli kotiin leveästi virnistäen. Lause 4: Hän ilmoitti ostaneensa käytetyn purjeveneen!</w:t>
      </w:r>
    </w:p>
    <w:p>
      <w:r>
        <w:rPr>
          <w:b/>
        </w:rPr>
        <w:t xml:space="preserve">Tulos</w:t>
      </w:r>
    </w:p>
    <w:p>
      <w:r>
        <w:t xml:space="preserve">Rosan äiti sanoi, että resepti löytyy vain hänen päästään.</w:t>
      </w:r>
    </w:p>
    <w:p>
      <w:r>
        <w:rPr>
          <w:b/>
        </w:rPr>
        <w:t xml:space="preserve">Esimerkki 6.445</w:t>
      </w:r>
    </w:p>
    <w:p>
      <w:r>
        <w:t xml:space="preserve">Otsikko: Nimi: Dog Pound. Lause 1: Tom halusi hankkia uuden koiran. Lause 2: Hän päätti mennä koirankoppiin. Lause 3: Siellä oli useita hyviä vaihtoehtoja. Lause 4: Tomin oli vaikea valita.</w:t>
      </w:r>
    </w:p>
    <w:p>
      <w:r>
        <w:rPr>
          <w:b/>
        </w:rPr>
        <w:t xml:space="preserve">Tulos</w:t>
      </w:r>
    </w:p>
    <w:p>
      <w:r>
        <w:t xml:space="preserve">Kun mies lähti, Erica päätti lähteä itse matkalle.</w:t>
      </w:r>
    </w:p>
    <w:p>
      <w:r>
        <w:rPr>
          <w:b/>
        </w:rPr>
        <w:t xml:space="preserve">Esimerkki 6.446</w:t>
      </w:r>
    </w:p>
    <w:p>
      <w:r>
        <w:t xml:space="preserve">Otsikko: Nimi: Kulta. Lause 1: Sam oli juuri nähnyt elokuvan kullanetsinnästä. Lause 2: Hänen äitinsä sanoi, ettei heidän takapihansa purossa ollut kultaa. Lause 3: Mutta Sam vaati, ja äiti antoi hänen mennä siivilän kanssa ulos. Lause 4: Koko päivän kullanetsinnän jälkeen Sam myönsi tappionsa.</w:t>
      </w:r>
    </w:p>
    <w:p>
      <w:r>
        <w:rPr>
          <w:b/>
        </w:rPr>
        <w:t xml:space="preserve">Tulos</w:t>
      </w:r>
    </w:p>
    <w:p>
      <w:r>
        <w:t xml:space="preserve">Ravintolassa ei ollut mitään.</w:t>
      </w:r>
    </w:p>
    <w:p>
      <w:r>
        <w:rPr>
          <w:b/>
        </w:rPr>
        <w:t xml:space="preserve">Esimerkki 6.447</w:t>
      </w:r>
    </w:p>
    <w:p>
      <w:r>
        <w:t xml:space="preserve">Otsikko: Torn Socks. Lause 1: Jay oli ystävänsä luona. Lause 2: He olivat aasialaisia ja pyysivät Jayta ottamaan kengät pois. Lause 3: Jaytä nolotti tehdä niin. Lause 4: Hänen sukissaan oli reikiä.</w:t>
      </w:r>
    </w:p>
    <w:p>
      <w:r>
        <w:rPr>
          <w:b/>
        </w:rPr>
        <w:t xml:space="preserve">Tulos</w:t>
      </w:r>
    </w:p>
    <w:p>
      <w:r>
        <w:t xml:space="preserve">Hän oppi tarkistamaan tehtävänsä useammin.</w:t>
      </w:r>
    </w:p>
    <w:p>
      <w:r>
        <w:rPr>
          <w:b/>
        </w:rPr>
        <w:t xml:space="preserve">Esimerkki 6.448</w:t>
      </w:r>
    </w:p>
    <w:p>
      <w:r>
        <w:t xml:space="preserve">Otsikko: Nimi: The Braid Fail. Lause 1: Mayalla oli koulukuvauspäivä. Lause 2: Hän halusi jäljitellä joitakin netissä näkemiään punoksia. Lause 3: Hän istui peilin edessä kaksi tuntia kokeilemassa sitä. Lause 4: Hän teki punoksen toisensa jälkeen, ja hänellä oli jonkinlainen ongelma tehdä se väärin.</w:t>
      </w:r>
    </w:p>
    <w:p>
      <w:r>
        <w:rPr>
          <w:b/>
        </w:rPr>
        <w:t xml:space="preserve">Tulos</w:t>
      </w:r>
    </w:p>
    <w:p>
      <w:r>
        <w:t xml:space="preserve">Veljeni oli pahoillaan unohduksesta ja auttoi minua puhdistamaan haavan.</w:t>
      </w:r>
    </w:p>
    <w:p>
      <w:r>
        <w:rPr>
          <w:b/>
        </w:rPr>
        <w:t xml:space="preserve">Esimerkki 6.449</w:t>
      </w:r>
    </w:p>
    <w:p>
      <w:r>
        <w:t xml:space="preserve">Otsikko: Nimi: Talk the Talk. Lause 1: Jim puhui suuta kaverille, joka oli juuri päässyt vankilasta. Lause 2: Kaveri oli äkkipikainen ja suuttui nopeasti. Lause 3: Jim jatkoi ilkeilyä. Lause 4: Kaveri hakkasi Jimiä niin paljon, että hän joutui koomaan ja kuoli.</w:t>
      </w:r>
    </w:p>
    <w:p>
      <w:r>
        <w:rPr>
          <w:b/>
        </w:rPr>
        <w:t xml:space="preserve">Tulos</w:t>
      </w:r>
    </w:p>
    <w:p>
      <w:r>
        <w:t xml:space="preserve">Tarjoilija oli tuonut hänelle naudanlihapurilaisen, Regina ei ole enää vegaani.</w:t>
      </w:r>
    </w:p>
    <w:p>
      <w:r>
        <w:rPr>
          <w:b/>
        </w:rPr>
        <w:t xml:space="preserve">Esimerkki 6.450</w:t>
      </w:r>
    </w:p>
    <w:p>
      <w:r>
        <w:t xml:space="preserve">Otsikko: Nimi: Marian syntymäpäivä. Lause 1: Oli Marian syntymäpäivä. Lause 2: Kukaan hänen ystävistään ei ollut edes toivottanut hänelle syntymäpäiväonnitteluja. Lause 3: Mary käveli koulun jälkeen kotiin surullisena siitä, ettei kukaan muistanut hänen syntymäpäiväänsä. Lause 4: Hän avasi kotinsa oven, ja siellä oli hurraahuutoja ja ilmapalloja.</w:t>
      </w:r>
    </w:p>
    <w:p>
      <w:r>
        <w:rPr>
          <w:b/>
        </w:rPr>
        <w:t xml:space="preserve">Tulos</w:t>
      </w:r>
    </w:p>
    <w:p>
      <w:r>
        <w:t xml:space="preserve">Sandy muistaisi tämän päivän ikuisesti.</w:t>
      </w:r>
    </w:p>
    <w:p>
      <w:r>
        <w:rPr>
          <w:b/>
        </w:rPr>
        <w:t xml:space="preserve">Esimerkki 6.451</w:t>
      </w:r>
    </w:p>
    <w:p>
      <w:r>
        <w:t xml:space="preserve">Otsikko: Nimi: Dashed Dreams. Lause 1: Lenny pelasi jalkapalloa lukiossa. Lause 2: Hän oli tarpeeksi hyvä saadakseen stipendin yliopistoon. Lause 3: Lenny loukkasi polvensa pelatessaan jalkapalloa yliopistossa. Lause 4: Hänen unelmansa ammattilaisjalkapalloilijan urasta kariutuivat.</w:t>
      </w:r>
    </w:p>
    <w:p>
      <w:r>
        <w:rPr>
          <w:b/>
        </w:rPr>
        <w:t xml:space="preserve">Tulos</w:t>
      </w:r>
    </w:p>
    <w:p>
      <w:r>
        <w:t xml:space="preserve">Olivia tunsi olonsa pahaksi, mutta ei voinut sanoa tai tehdä mitään.</w:t>
      </w:r>
    </w:p>
    <w:p>
      <w:r>
        <w:rPr>
          <w:b/>
        </w:rPr>
        <w:t xml:space="preserve">Esimerkki 6.452</w:t>
      </w:r>
    </w:p>
    <w:p>
      <w:r>
        <w:t xml:space="preserve">Otsikko: Nimi: Store Alarm. Lause 1: Tom meni kauppaan. Lause 2: Hälytys laukesi, kun hän astui sisään. Lause 3: Vartijat eivät huomanneet mitään, mikä olisi laukaissut hälytyksen. Lause 4: Hälytys laukesi uudelleen, kun Tom oli lähdössä.</w:t>
      </w:r>
    </w:p>
    <w:p>
      <w:r>
        <w:rPr>
          <w:b/>
        </w:rPr>
        <w:t xml:space="preserve">Tulos</w:t>
      </w:r>
    </w:p>
    <w:p>
      <w:r>
        <w:t xml:space="preserve">Tomista tuli hyvin palkattu lentäjä.</w:t>
      </w:r>
    </w:p>
    <w:p>
      <w:r>
        <w:rPr>
          <w:b/>
        </w:rPr>
        <w:t xml:space="preserve">Esimerkki 6.453</w:t>
      </w:r>
    </w:p>
    <w:p>
      <w:r>
        <w:t xml:space="preserve">Otsikko: Art at the Airport. Lause 1: Art oli kiinnostunut rakenteilla olevasta uudesta lentokentästä. Lause 2: Hän ajoi eräänä viikonloppuna työmaalle. Lause 3: Sisäänkäyntiä esti barrikadi, mutta hän ajoi sen ympäri. Lause 4: Art ehti melkein kiitoradalle asti, kun turvamies pysäytti hänet.</w:t>
      </w:r>
    </w:p>
    <w:p>
      <w:r>
        <w:rPr>
          <w:b/>
        </w:rPr>
        <w:t xml:space="preserve">Tulos</w:t>
      </w:r>
    </w:p>
    <w:p>
      <w:r>
        <w:t xml:space="preserve">Hän oli yksinäinen ennen sitä.</w:t>
      </w:r>
    </w:p>
    <w:p>
      <w:r>
        <w:rPr>
          <w:b/>
        </w:rPr>
        <w:t xml:space="preserve">Esimerkki 6.454</w:t>
      </w:r>
    </w:p>
    <w:p>
      <w:r>
        <w:t xml:space="preserve">Nimike: Opettajan palkkaaminen. Lause 1: George halusi oppia soittamaan viulua. Lause 2: Hän päätti etsiä googlesta musiikinopettajaa. Lause 3: Hän soitti opettajalle, jolla oli parhaat arvosanat. Lause 4: Opettaja saapui paikalle ajoissa.</w:t>
      </w:r>
    </w:p>
    <w:p>
      <w:r>
        <w:rPr>
          <w:b/>
        </w:rPr>
        <w:t xml:space="preserve">Tulos</w:t>
      </w:r>
    </w:p>
    <w:p>
      <w:r>
        <w:t xml:space="preserve">Lindan puutarha valmistui ennen päivällistä.</w:t>
      </w:r>
    </w:p>
    <w:p>
      <w:r>
        <w:rPr>
          <w:b/>
        </w:rPr>
        <w:t xml:space="preserve">Esimerkki 6.455</w:t>
      </w:r>
    </w:p>
    <w:p>
      <w:r>
        <w:t xml:space="preserve">Otsikko: Nimi: Aurinkosuoja. Lause 1: Martha vietti mielellään paljon aikaa järvellä. Lause 2: Hän oli huolimaton aurinkovoiteen käytön suhteen, kun hän oli järvellä. Lause 3: Vuosien mittaan Martha kärsi useita vakavia auringonpolttamia. Lause 4: Martha sairastui lopulta ihosyöpään järvellä viettämänsä ajan vuoksi.</w:t>
      </w:r>
    </w:p>
    <w:p>
      <w:r>
        <w:rPr>
          <w:b/>
        </w:rPr>
        <w:t xml:space="preserve">Tulos</w:t>
      </w:r>
    </w:p>
    <w:p>
      <w:r>
        <w:t xml:space="preserve">Kun kaikki katsoivat häntä, hän istuutui nihkeästi takaisin.</w:t>
      </w:r>
    </w:p>
    <w:p>
      <w:r>
        <w:rPr>
          <w:b/>
        </w:rPr>
        <w:t xml:space="preserve">Esimerkki 6.456</w:t>
      </w:r>
    </w:p>
    <w:p>
      <w:r>
        <w:t xml:space="preserve">Otsikko: Prinsessa. Lause 1: Siskoni on aina halunnut olla prinsessa. Lause 2: Hänellä oli tapana pukeutua prinsessapukuihin koko ajan. Lause 3: Hän sanoi minulle, että minun pitää kutsua häntä prinsessaksi. Lause 4: Lopulta sanoin hänelle, että hän oli tyhmä, kun teeskenteli.</w:t>
      </w:r>
    </w:p>
    <w:p>
      <w:r>
        <w:rPr>
          <w:b/>
        </w:rPr>
        <w:t xml:space="preserve">Tulos</w:t>
      </w:r>
    </w:p>
    <w:p>
      <w:r>
        <w:t xml:space="preserve">Kissa hyppäsi Camin harteille liikenteessä, jolloin tämä kaatui.</w:t>
      </w:r>
    </w:p>
    <w:p>
      <w:r>
        <w:rPr>
          <w:b/>
        </w:rPr>
        <w:t xml:space="preserve">Esimerkki 6.457</w:t>
      </w:r>
    </w:p>
    <w:p>
      <w:r>
        <w:t xml:space="preserve">Otsikko: Nimi: Allergiat. Lause 1: Laura sai allergisen reaktion, kun hän oli ulkona syömässä! Lause 2: Emme olleet varmoja, mitä hän tarkalleen ottaen söi. Lause 3: Hän oli allerginen aika monelle asialle, joten se oli vaikeaa. Lause 4: Ajattelimme, että koska reaktio ei ollut suuri, hän oli kunnossa.</w:t>
      </w:r>
    </w:p>
    <w:p>
      <w:r>
        <w:rPr>
          <w:b/>
        </w:rPr>
        <w:t xml:space="preserve">Tulos</w:t>
      </w:r>
    </w:p>
    <w:p>
      <w:r>
        <w:t xml:space="preserve">Kun pääsimme sinne, olomme oli paljon parempi ja meillä oli hauskaa!</w:t>
      </w:r>
    </w:p>
    <w:p>
      <w:r>
        <w:rPr>
          <w:b/>
        </w:rPr>
        <w:t xml:space="preserve">Esimerkki 6.458</w:t>
      </w:r>
    </w:p>
    <w:p>
      <w:r>
        <w:t xml:space="preserve">Nimike: Hooters. Lause 1: Kävimme ystävieni kanssa Hootersissa. Lause 2: He pitivät salassa, minne olimme menossa. Lause 3: Sen piti olla vain kavereiden kesken. Lause 4: Mutta ystäväni tyttöystävä tuli.</w:t>
      </w:r>
    </w:p>
    <w:p>
      <w:r>
        <w:rPr>
          <w:b/>
        </w:rPr>
        <w:t xml:space="preserve">Tulos</w:t>
      </w:r>
    </w:p>
    <w:p>
      <w:r>
        <w:t xml:space="preserve">Se oli suljettu.</w:t>
      </w:r>
    </w:p>
    <w:p>
      <w:r>
        <w:rPr>
          <w:b/>
        </w:rPr>
        <w:t xml:space="preserve">Esimerkki 6.459</w:t>
      </w:r>
    </w:p>
    <w:p>
      <w:r>
        <w:t xml:space="preserve">Otsikko: Nimi: Päivän saalis. Lause 1: Grace ei ollut koskaan kovin koordinoitunut, varsinkaan kun oli kyse urheilusta. Lause 2: Hänellä oli vaikeuksia saada edes palloa kiinni. Lause 3: Kerran pesäpallopelissä Grace sai kiinni väärän pallon. Lause 4: Hän oli siitä niin ylpeä, että piti palloa takan päällä.</w:t>
      </w:r>
    </w:p>
    <w:p>
      <w:r>
        <w:rPr>
          <w:b/>
        </w:rPr>
        <w:t xml:space="preserve">Tulos</w:t>
      </w:r>
    </w:p>
    <w:p>
      <w:r>
        <w:t xml:space="preserve">Ensimmäinen peli päättyi joukkueen yksi voittoon.</w:t>
      </w:r>
    </w:p>
    <w:p>
      <w:r>
        <w:rPr>
          <w:b/>
        </w:rPr>
        <w:t xml:space="preserve">Esimerkki 6.460</w:t>
      </w:r>
    </w:p>
    <w:p>
      <w:r>
        <w:t xml:space="preserve">Otsikko: Fib. Lause 1: Kun Joe myi autonsa, hänen oli tehtävä mainoslehtinen. Lause 2: Hän valehteli joistakin auton tiedoista. Lause 3: Kun hän katsoi sitä, hän tunsi syyllisyyttä. Lause 4: Joe ei voinut sallia itselleen esitteen julkaisemista.</w:t>
      </w:r>
    </w:p>
    <w:p>
      <w:r>
        <w:rPr>
          <w:b/>
        </w:rPr>
        <w:t xml:space="preserve">Tulos</w:t>
      </w:r>
    </w:p>
    <w:p>
      <w:r>
        <w:t xml:space="preserve">Kotiin päästyään hän poisti kaikki Julian julisteet.</w:t>
      </w:r>
    </w:p>
    <w:p>
      <w:r>
        <w:rPr>
          <w:b/>
        </w:rPr>
        <w:t xml:space="preserve">Esimerkki 6.461</w:t>
      </w:r>
    </w:p>
    <w:p>
      <w:r>
        <w:t xml:space="preserve">Otsikko: Nimi: Mansikkahyytelö. Lause 1: Maddien perhe lähti mansikanpoimintaan. Lause 2: He keräsivät neljä isoa kartonkia. Lause 3: Kun he tulivat kotiin, Maddien äiti alkoi tehdä hyytelöä. Lause 4: He saivat niin paljon, etteivät he voineet syödä kaikkea.</w:t>
      </w:r>
    </w:p>
    <w:p>
      <w:r>
        <w:rPr>
          <w:b/>
        </w:rPr>
        <w:t xml:space="preserve">Tulos</w:t>
      </w:r>
    </w:p>
    <w:p>
      <w:r>
        <w:t xml:space="preserve">Hän pystyi lyömään useampia palloja lyömättä ulos.</w:t>
      </w:r>
    </w:p>
    <w:p>
      <w:r>
        <w:rPr>
          <w:b/>
        </w:rPr>
        <w:t xml:space="preserve">Esimerkki 6.462</w:t>
      </w:r>
    </w:p>
    <w:p>
      <w:r>
        <w:t xml:space="preserve">Otsikko: Nimi: Sähköposti. Lause 1: Kevin tarvitsi uuden sähköpostin käyttöönsä! Lause 2: Hänen vanha sähköpostinsa hakkeroitiin, joten hän ei ollut varma, mitä käyttää tällä kertaa. Lause 3: Hän kyseli ympäriinsä, ja olimme kaikki melko yksimielisiä siitä, että Gmail oli paras. Lause 4: Seuraavana päivänä hän loi uuden Gmail-tilin.</w:t>
      </w:r>
    </w:p>
    <w:p>
      <w:r>
        <w:rPr>
          <w:b/>
        </w:rPr>
        <w:t xml:space="preserve">Tulos</w:t>
      </w:r>
    </w:p>
    <w:p>
      <w:r>
        <w:t xml:space="preserve">Donald ei tiennyt, miten he olivat päässeet sinne!</w:t>
      </w:r>
    </w:p>
    <w:p>
      <w:r>
        <w:rPr>
          <w:b/>
        </w:rPr>
        <w:t xml:space="preserve">Esimerkki 6.463</w:t>
      </w:r>
    </w:p>
    <w:p>
      <w:r>
        <w:t xml:space="preserve">Otsikko: Nimi: Oppitunnit. Lause 1: Hao kasvoi Kiinassa, jossa raha oli aina hyvin tiukassa. Lause 2: Kun Hao oli 11-vuotias, hänen perheensä muutti Amerikkaan. Lause 3: Siellä Hao järkyttyi nähdessään lasten heittävän kokonaisia lounaita pois! Lause 4: Hän kertoi heille Kiinan nälästä ja köyhyydestä.</w:t>
      </w:r>
    </w:p>
    <w:p>
      <w:r>
        <w:rPr>
          <w:b/>
        </w:rPr>
        <w:t xml:space="preserve">Tulos</w:t>
      </w:r>
    </w:p>
    <w:p>
      <w:r>
        <w:t xml:space="preserve">Nyt muistan heidän nimensä.</w:t>
      </w:r>
    </w:p>
    <w:p>
      <w:r>
        <w:rPr>
          <w:b/>
        </w:rPr>
        <w:t xml:space="preserve">Esimerkki 6.464</w:t>
      </w:r>
    </w:p>
    <w:p>
      <w:r>
        <w:t xml:space="preserve">Otsikko: Nimi: Lukitut avaimet. Lause 1: Karl lukitsi autonsa. Lause 2: Hän muisti, että avaimet olivat yhä autossa. Lause 3: Hän soitti äidilleen, jotta tämä toisi vara-avaimet. Lause 4: Hänen äitinsä tuli ja avasi auton lukituksen.</w:t>
      </w:r>
    </w:p>
    <w:p>
      <w:r>
        <w:rPr>
          <w:b/>
        </w:rPr>
        <w:t xml:space="preserve">Tulos</w:t>
      </w:r>
    </w:p>
    <w:p>
      <w:r>
        <w:t xml:space="preserve">Siinä se roikkui ikkunassa, hänen uusi kitaransa.</w:t>
      </w:r>
    </w:p>
    <w:p>
      <w:r>
        <w:rPr>
          <w:b/>
        </w:rPr>
        <w:t xml:space="preserve">Esimerkki 6.465</w:t>
      </w:r>
    </w:p>
    <w:p>
      <w:r>
        <w:t xml:space="preserve">Otsikko: Nimi: Testaus ei auta. Lause 1: Noahilla oli vaikeuksia koulussa. Lause 2: Hänen äitinsä vei hänet koulutesteihin yrittäessään auttaa. Lause 3: Noahilla todettiin olevan vakava oppimisvaikeus. Lause 4: Tämän tietäminen ei auttanut Noahia suoriutumaan koulussa yhtään paremmin.</w:t>
      </w:r>
    </w:p>
    <w:p>
      <w:r>
        <w:rPr>
          <w:b/>
        </w:rPr>
        <w:t xml:space="preserve">Tulos</w:t>
      </w:r>
    </w:p>
    <w:p>
      <w:r>
        <w:t xml:space="preserve">Oli hyvä, että hän piti mausteisesta ruoasta.</w:t>
      </w:r>
    </w:p>
    <w:p>
      <w:r>
        <w:rPr>
          <w:b/>
        </w:rPr>
        <w:t xml:space="preserve">Esimerkki 6.466</w:t>
      </w:r>
    </w:p>
    <w:p>
      <w:r>
        <w:t xml:space="preserve">Otsikko: Nimike: Messed Up Surgery. Lause 1: Tomille tehtiin normaali kirurginen toimenpide. Lause 2: Hänellä oli sen jälkeen kovia kipuja. Lause 3: Jostain syystä se ei lähtenyt alas. Lause 4: Tom palasi takaisin saadakseen tietää, että leikkaus oli mokattu.</w:t>
      </w:r>
    </w:p>
    <w:p>
      <w:r>
        <w:rPr>
          <w:b/>
        </w:rPr>
        <w:t xml:space="preserve">Tulos</w:t>
      </w:r>
    </w:p>
    <w:p>
      <w:r>
        <w:t xml:space="preserve">Hän suunnitteli tekevänsä sitä uudelleen, se oli niin herkullista!</w:t>
      </w:r>
    </w:p>
    <w:p>
      <w:r>
        <w:rPr>
          <w:b/>
        </w:rPr>
        <w:t xml:space="preserve">Esimerkki 6.467</w:t>
      </w:r>
    </w:p>
    <w:p>
      <w:r>
        <w:t xml:space="preserve">Otsikko: Nimi: Englannin testi. Lause 1: Kylen englannin koe on huomenna. Lause 2: Hänellä on myös jalkapallo-ottelu. Lause 3: Hän unohti kokonaan opiskella. Lause 4: Kun hän pääsi tunnille, hän yritti kerrata läksyjään.</w:t>
      </w:r>
    </w:p>
    <w:p>
      <w:r>
        <w:rPr>
          <w:b/>
        </w:rPr>
        <w:t xml:space="preserve">Tulos</w:t>
      </w:r>
    </w:p>
    <w:p>
      <w:r>
        <w:t xml:space="preserve">Tällä kertaa hän onnistui ja sai paikkansa.</w:t>
      </w:r>
    </w:p>
    <w:p>
      <w:r>
        <w:rPr>
          <w:b/>
        </w:rPr>
        <w:t xml:space="preserve">Esimerkki 6.468</w:t>
      </w:r>
    </w:p>
    <w:p>
      <w:r>
        <w:t xml:space="preserve">Otsikko: Nimi: Syntymäpäivälahja. Lause 1: Allie rakasti shoppailua. Lause 2: Hän kävi hakemassa syntymäpäivälahjan. Lause 3: Oli hänen siskonsa syntymäpäivä. Lause 4: Hänen siskonsa halusi lahjakortin.</w:t>
      </w:r>
    </w:p>
    <w:p>
      <w:r>
        <w:rPr>
          <w:b/>
        </w:rPr>
        <w:t xml:space="preserve">Tulos</w:t>
      </w:r>
    </w:p>
    <w:p>
      <w:r>
        <w:t xml:space="preserve">Hän pelkäsi kipua.</w:t>
      </w:r>
    </w:p>
    <w:p>
      <w:r>
        <w:rPr>
          <w:b/>
        </w:rPr>
        <w:t xml:space="preserve">Esimerkki 6.469</w:t>
      </w:r>
    </w:p>
    <w:p>
      <w:r>
        <w:t xml:space="preserve">Otsikko: Nimi: One Hit Knockout. Lause 1: Gary yritti leikkiä häntä lyhyemmän pojan kanssa. Lause 2: Poika oli ärsyyntynyt hänen käytöksestään. Lause 3: Hän nousi ylös. Lause 4: Gary nauroi, koska poika oli pieni.</w:t>
      </w:r>
    </w:p>
    <w:p>
      <w:r>
        <w:rPr>
          <w:b/>
        </w:rPr>
        <w:t xml:space="preserve">Tulos</w:t>
      </w:r>
    </w:p>
    <w:p>
      <w:r>
        <w:t xml:space="preserve">Joy oli niin turhautunut!</w:t>
      </w:r>
    </w:p>
    <w:p>
      <w:r>
        <w:rPr>
          <w:b/>
        </w:rPr>
        <w:t xml:space="preserve">Esimerkki 6.470</w:t>
      </w:r>
    </w:p>
    <w:p>
      <w:r>
        <w:t xml:space="preserve">Otsikko: Nimi: Kilpailupäivä. Lause 1: Tim oli ollut kilpailufani jo pitkään. Lause 2: Hän oli saanut tilaisuuden mennä ensimmäistä kertaa kilpailuun. Lause 3: Tim ja hänen ystävänsä leiriytyivät kilparadalle edellisenä iltana. Lause 4: He olivat hyvin humalassa.</w:t>
      </w:r>
    </w:p>
    <w:p>
      <w:r>
        <w:rPr>
          <w:b/>
        </w:rPr>
        <w:t xml:space="preserve">Tulos</w:t>
      </w:r>
    </w:p>
    <w:p>
      <w:r>
        <w:t xml:space="preserve">Vähän ajan kuluttua hän sai tunteensa hallintaan.</w:t>
      </w:r>
    </w:p>
    <w:p>
      <w:r>
        <w:rPr>
          <w:b/>
        </w:rPr>
        <w:t xml:space="preserve">Esimerkki 6.471</w:t>
      </w:r>
    </w:p>
    <w:p>
      <w:r>
        <w:t xml:space="preserve">Otsikko: Nimi: Switch Bait. Lause 1: Dan oli työskennellyt Acme Productsilla neljäkymmentä vuotta. Lause 2: Hän oli yrityksen vanhin työntekijä. Lause 3: Palkkauksensa vuosipäivänä hänet kutsuttiin pomon toimistoon. Lause 4: Dan oli varma, että hänen pomonsa ja työtoverinsa aikoivat järjestää hänelle juhlat.</w:t>
      </w:r>
    </w:p>
    <w:p>
      <w:r>
        <w:rPr>
          <w:b/>
        </w:rPr>
        <w:t xml:space="preserve">Tulos</w:t>
      </w:r>
    </w:p>
    <w:p>
      <w:r>
        <w:t xml:space="preserve">Larry osti deodoranttia lounastauollaan.</w:t>
      </w:r>
    </w:p>
    <w:p>
      <w:r>
        <w:rPr>
          <w:b/>
        </w:rPr>
        <w:t xml:space="preserve">Esimerkki 6.472</w:t>
      </w:r>
    </w:p>
    <w:p>
      <w:r>
        <w:t xml:space="preserve">Otsikko: Nimi: Something Gross. Lause 1: Sheila yritti kylvettää lastaan. Lause 2: Hän huomasi jotain outoa kelluvan vedessä. Lause 3: Sitten hän tajusi, että se oli iso pala ulostetta. Lause 4: Hänen piti puhdistaa koko amme.</w:t>
      </w:r>
    </w:p>
    <w:p>
      <w:r>
        <w:rPr>
          <w:b/>
        </w:rPr>
        <w:t xml:space="preserve">Tulos</w:t>
      </w:r>
    </w:p>
    <w:p>
      <w:r>
        <w:t xml:space="preserve">Sprinklerit oli korjattu.</w:t>
      </w:r>
    </w:p>
    <w:p>
      <w:r>
        <w:rPr>
          <w:b/>
        </w:rPr>
        <w:t xml:space="preserve">Esimerkki 6.473</w:t>
      </w:r>
    </w:p>
    <w:p>
      <w:r>
        <w:t xml:space="preserve">Otsikko: Nimi: Ei Päivämäärä. Lause 1: Joey pyysi tuntematonta ihmistä treffeille. Lause 2: Tuntematon kieltäytyi treffeistä. Lause 3: Joey lähti kotiin hylätyksi tuntien itsensä. Lause 4: Hän söi kokonaisen jäätelöpurkin.</w:t>
      </w:r>
    </w:p>
    <w:p>
      <w:r>
        <w:rPr>
          <w:b/>
        </w:rPr>
        <w:t xml:space="preserve">Tulos</w:t>
      </w:r>
    </w:p>
    <w:p>
      <w:r>
        <w:t xml:space="preserve">Hänellä oli ylimääräistä vapaa-aikaa sinä iltana.</w:t>
      </w:r>
    </w:p>
    <w:p>
      <w:r>
        <w:rPr>
          <w:b/>
        </w:rPr>
        <w:t xml:space="preserve">Esimerkki 6.474</w:t>
      </w:r>
    </w:p>
    <w:p>
      <w:r>
        <w:t xml:space="preserve">Otsikko: Nimi: Juusto jääkaapissa. Lause 1: Jason oli vihainen jääkaapissa olevan juuston määrästä. Lause 2: Hän otti esiin keksejä ja päätti syödä kaiken. Lause 3: Hän aloitti goudasta ja eteni sitten brielle. Lause 4: Jason ei pystynyt syömään kaikkea.</w:t>
      </w:r>
    </w:p>
    <w:p>
      <w:r>
        <w:rPr>
          <w:b/>
        </w:rPr>
        <w:t xml:space="preserve">Tulos</w:t>
      </w:r>
    </w:p>
    <w:p>
      <w:r>
        <w:t xml:space="preserve">Hän suostui.</w:t>
      </w:r>
    </w:p>
    <w:p>
      <w:r>
        <w:rPr>
          <w:b/>
        </w:rPr>
        <w:t xml:space="preserve">Esimerkki 6.475</w:t>
      </w:r>
    </w:p>
    <w:p>
      <w:r>
        <w:t xml:space="preserve">Otsikko: Sasha kastelee sängyn. Lause 1: Sasha nukkui eräänä yönä. Lause 2: Hän heräsi ja sänky oli märkä kaikkialla. Lause 3: Hän sytytti valon nähdäkseen, mitä se oli. Lause 4: Sasha saa tietää pissanneensa sänkyyn.</w:t>
      </w:r>
    </w:p>
    <w:p>
      <w:r>
        <w:rPr>
          <w:b/>
        </w:rPr>
        <w:t xml:space="preserve">Tulos</w:t>
      </w:r>
    </w:p>
    <w:p>
      <w:r>
        <w:t xml:space="preserve">Hän juoksee auton eteen, jää auton alle ja kuolee.</w:t>
      </w:r>
    </w:p>
    <w:p>
      <w:r>
        <w:rPr>
          <w:b/>
        </w:rPr>
        <w:t xml:space="preserve">Esimerkki 6.476</w:t>
      </w:r>
    </w:p>
    <w:p>
      <w:r>
        <w:t xml:space="preserve">Otsikko: Nimi: Huono joulu. Lause 1: Tom rakasti ennen joulua. Lause 2: Viime vuonna hänen isänsä kärsi masennuksesta. Lause 3: Hän ampui itseään päähän jouluaamuna. Lause 4: Tom löysi ruumiin.</w:t>
      </w:r>
    </w:p>
    <w:p>
      <w:r>
        <w:rPr>
          <w:b/>
        </w:rPr>
        <w:t xml:space="preserve">Tulos</w:t>
      </w:r>
    </w:p>
    <w:p>
      <w:r>
        <w:t xml:space="preserve">Tim oppi sinä kesänä tekemään kaikenlaisia takorautaisia aitoja.</w:t>
      </w:r>
    </w:p>
    <w:p>
      <w:r>
        <w:rPr>
          <w:b/>
        </w:rPr>
        <w:t xml:space="preserve">Esimerkki 6.477</w:t>
      </w:r>
    </w:p>
    <w:p>
      <w:r>
        <w:t xml:space="preserve">Otsikko: Nimi: Yllätysvauvakutsut. Lause 1: Tina oli raskaana. Lause 2: Hän ei kuitenkaan odottanut vauvakutsuja. Lause 3: Mutta hänen sisarensa Stacy oli suunnitellut niitä. Lause 4: Kun hän sai tietää asiasta, hän oli niin innoissaan.</w:t>
      </w:r>
    </w:p>
    <w:p>
      <w:r>
        <w:rPr>
          <w:b/>
        </w:rPr>
        <w:t xml:space="preserve">Tulos</w:t>
      </w:r>
    </w:p>
    <w:p>
      <w:r>
        <w:t xml:space="preserve">Kolikko arvioitiin, ja sen arvo oli tuhansia dollareita.</w:t>
      </w:r>
    </w:p>
    <w:p>
      <w:r>
        <w:rPr>
          <w:b/>
        </w:rPr>
        <w:t xml:space="preserve">Esimerkki 6.478</w:t>
      </w:r>
    </w:p>
    <w:p>
      <w:r>
        <w:t xml:space="preserve">Otsikko: Nimi: Ehdotus. Lause 1: Charles ja Renee ovat olleet yhdessä viisi vuotta. Lause 2: Eräänä päivänä mies vei Renen erääseen kaupunkiin maaseudulla. Lause 3: Renee oli niin onnellinen, että Charles vei hänet lempikaupunkiinsa. Lause 4: Renee kosi häntä kaupungin valojen alla.</w:t>
      </w:r>
    </w:p>
    <w:p>
      <w:r>
        <w:rPr>
          <w:b/>
        </w:rPr>
        <w:t xml:space="preserve">Tulos</w:t>
      </w:r>
    </w:p>
    <w:p>
      <w:r>
        <w:t xml:space="preserve">He rakastivat konserttia!</w:t>
      </w:r>
    </w:p>
    <w:p>
      <w:r>
        <w:rPr>
          <w:b/>
        </w:rPr>
        <w:t xml:space="preserve">Esimerkki 6.479</w:t>
      </w:r>
    </w:p>
    <w:p>
      <w:r>
        <w:t xml:space="preserve">Otsikko: Nimi: Tiikerin äänet. Lause 1: Bill ja Jill menivät eläintarhaan katsomaan isoja kissoja. Lause 2: Jill katsoi tiikerin aitaukseen, mutta ei nähnyt sitä. Lause 3: Bill seisoi Jillin takana ja piti kovia tiikerin ääniä. Lause 4: Äänet säikäyttivät Jillin suuresti.</w:t>
      </w:r>
    </w:p>
    <w:p>
      <w:r>
        <w:rPr>
          <w:b/>
        </w:rPr>
        <w:t xml:space="preserve">Tulos</w:t>
      </w:r>
    </w:p>
    <w:p>
      <w:r>
        <w:t xml:space="preserve">Päällikkö ojensi heille kullekin virkamerkin ja sanoi, että heidät oli palkattu.</w:t>
      </w:r>
    </w:p>
    <w:p>
      <w:r>
        <w:rPr>
          <w:b/>
        </w:rPr>
        <w:t xml:space="preserve">Esimerkki 6.480</w:t>
      </w:r>
    </w:p>
    <w:p>
      <w:r>
        <w:t xml:space="preserve">Otsikko: Nimi: Plane Jumper. Lause 1: Barry on aina halunnut hypätä lentokoneesta. Lause 2: Barryn mielestä se oli hauskaa ja seikkailullista. Lause 3: Barry pelkäsi kuitenkin kovasti korkeita paikkoja. Lause 4: Barry päätti voittaa pelkonsa ja hypätä lentokoneesta.</w:t>
      </w:r>
    </w:p>
    <w:p>
      <w:r>
        <w:rPr>
          <w:b/>
        </w:rPr>
        <w:t xml:space="preserve">Tulos</w:t>
      </w:r>
    </w:p>
    <w:p>
      <w:r>
        <w:t xml:space="preserve">Hän vei sen takaisin ja pyysi hyvitystä.</w:t>
      </w:r>
    </w:p>
    <w:p>
      <w:r>
        <w:rPr>
          <w:b/>
        </w:rPr>
        <w:t xml:space="preserve">Esimerkki 6.481</w:t>
      </w:r>
    </w:p>
    <w:p>
      <w:r>
        <w:t xml:space="preserve">Otsikko: Nimi: Uima-allas. Lause 1: Dan halusi rakentaa uima-altaan takapihalleen. Lause 2: Dan palkkasi urakoitsijan asentamaan uima-altaan pihalleen. Lause 3: Dan sai kuitenkin huonoja uutisia urakoitsijalta. Lause 4: Danille kerrottiin, että hänen takapihansa ei ollut tarpeeksi syvä maa-altaalle.</w:t>
      </w:r>
    </w:p>
    <w:p>
      <w:r>
        <w:rPr>
          <w:b/>
        </w:rPr>
        <w:t xml:space="preserve">Tulos</w:t>
      </w:r>
    </w:p>
    <w:p>
      <w:r>
        <w:t xml:space="preserve">He veivät kalat kotiin ja söivät ne päivälliseksi.</w:t>
      </w:r>
    </w:p>
    <w:p>
      <w:r>
        <w:rPr>
          <w:b/>
        </w:rPr>
        <w:t xml:space="preserve">Esimerkki 6.482</w:t>
      </w:r>
    </w:p>
    <w:p>
      <w:r>
        <w:t xml:space="preserve">Otsikko: Nimi: Streaked. Lause 1: Värjäsin mustat hiukseni vaaleanpunaisella tilapäisvärillä. Lause 2: Ensin valkaisin suuren osan hiuksistani. Lause 3: Sitten levitin orgaanista kirkkaan vaaleanpunaista kasviväriä. Lause 4: Pesin sen pois kylpyammeessa, jolloin jäljelle jäi vaaleanpunainen rengas.</w:t>
      </w:r>
    </w:p>
    <w:p>
      <w:r>
        <w:rPr>
          <w:b/>
        </w:rPr>
        <w:t xml:space="preserve">Tulos</w:t>
      </w:r>
    </w:p>
    <w:p>
      <w:r>
        <w:t xml:space="preserve">Sisällä haisi kamalalle, ja kieltäydyin koskemasta istuimeen.</w:t>
      </w:r>
    </w:p>
    <w:p>
      <w:r>
        <w:rPr>
          <w:b/>
        </w:rPr>
        <w:t xml:space="preserve">Esimerkki 6.483</w:t>
      </w:r>
    </w:p>
    <w:p>
      <w:r>
        <w:t xml:space="preserve">Otsikko: Nimi: Ensimmäinen päivä. Lause 1: Oli ensimmäinen koulupäivä, ja Bob oli hermostunut. Lause 2: Hän matkusti koulubussilla ensimmäistä kertaa ja tapasi uuden ystävän. Lause 3: Kun hän pääsi kouluun, opettajia oli kaikkialla auttamassa uusia lapsia. Lause 4: Bobin opettaja oli niin mukava ja sai kaikki tuntemaan olonsa tervetulleeksi.</w:t>
      </w:r>
    </w:p>
    <w:p>
      <w:r>
        <w:rPr>
          <w:b/>
        </w:rPr>
        <w:t xml:space="preserve">Tulos</w:t>
      </w:r>
    </w:p>
    <w:p>
      <w:r>
        <w:t xml:space="preserve">Naapuri tuli auttamaan, ja yhdessä he pelastivat koiran.</w:t>
      </w:r>
    </w:p>
    <w:p>
      <w:r>
        <w:rPr>
          <w:b/>
        </w:rPr>
        <w:t xml:space="preserve">Esimerkki 6.484</w:t>
      </w:r>
    </w:p>
    <w:p>
      <w:r>
        <w:t xml:space="preserve">Otsikko: Nimi: Luonnontieteiden opettaja. Lause 1: Mitchell rakastaa luonnontieteitä. Lause 2: Hän rakastaa myös opettamista. Lause 3: Hän päätti yhdistää nämä kaksi rakkauttaan ja ryhtyä luonnontieteiden opettajaksi. Lause 4: Mitchell palkattiin nopeasti opettamaan luonnontieteitä korkea-arvoiseen kouluun.</w:t>
      </w:r>
    </w:p>
    <w:p>
      <w:r>
        <w:rPr>
          <w:b/>
        </w:rPr>
        <w:t xml:space="preserve">Tulos</w:t>
      </w:r>
    </w:p>
    <w:p>
      <w:r>
        <w:t xml:space="preserve">Alexisin päiväkoti on nyt hyvin menestyksekäs.</w:t>
      </w:r>
    </w:p>
    <w:p>
      <w:r>
        <w:rPr>
          <w:b/>
        </w:rPr>
        <w:t xml:space="preserve">Esimerkki 6.485</w:t>
      </w:r>
    </w:p>
    <w:p>
      <w:r>
        <w:t xml:space="preserve">Otsikko: Nimi: Liian kuuma. Lause 1: Jackson yritti nauttia lauantaista. Lause 2: Valitettavasti oli niin kuuma, ettei hän pystynyt. Lause 3: Hän kokeili kylmiä juomia viilentääkseen itseään, mutta se ei auttanut. Lause 4: Lopulta hän sai loistavan idean.</w:t>
      </w:r>
    </w:p>
    <w:p>
      <w:r>
        <w:rPr>
          <w:b/>
        </w:rPr>
        <w:t xml:space="preserve">Tulos</w:t>
      </w:r>
    </w:p>
    <w:p>
      <w:r>
        <w:t xml:space="preserve">Jen läikytti vahingossa limsansa autoon.</w:t>
      </w:r>
    </w:p>
    <w:p>
      <w:r>
        <w:rPr>
          <w:b/>
        </w:rPr>
        <w:t xml:space="preserve">Esimerkki 6.486</w:t>
      </w:r>
    </w:p>
    <w:p>
      <w:r>
        <w:t xml:space="preserve">Otsikko: Nimi: Heikkous. Lause 1: Lara Bobara ei halunnut sanoa kyllä. Lause 2: Mies todella painosti häntä. Lause 3: Lara puri huultaan ja yritti selittää, miten hän ei halunnut sitä. Lause 4: Mies vain tuli vahvemmin.</w:t>
      </w:r>
    </w:p>
    <w:p>
      <w:r>
        <w:rPr>
          <w:b/>
        </w:rPr>
        <w:t xml:space="preserve">Tulos</w:t>
      </w:r>
    </w:p>
    <w:p>
      <w:r>
        <w:t xml:space="preserve">Parturi leikkasi hänen hiuksensa täydellisesti.</w:t>
      </w:r>
    </w:p>
    <w:p>
      <w:r>
        <w:rPr>
          <w:b/>
        </w:rPr>
        <w:t xml:space="preserve">Esimerkki 6.487</w:t>
      </w:r>
    </w:p>
    <w:p>
      <w:r>
        <w:t xml:space="preserve">Otsikko: Nimi: Plain. Lause 1: Aina kun menin kouluun, luokkatoverini sanoivat, että pukeuduin liian tavallisesti. Lause 2: Kaikki puhuivat vain siitä. Lause 3: Päätin tulla kouluun sateenkaaren väriset housut jalassa. Lause 4: Kaikki oppilaat pilkkasivat minua koko päivän.</w:t>
      </w:r>
    </w:p>
    <w:p>
      <w:r>
        <w:rPr>
          <w:b/>
        </w:rPr>
        <w:t xml:space="preserve">Tulos</w:t>
      </w:r>
    </w:p>
    <w:p>
      <w:r>
        <w:t xml:space="preserve">Musiikki sai minut rauhoittumaan niin, että selvisin myrskyn läpi.</w:t>
      </w:r>
    </w:p>
    <w:p>
      <w:r>
        <w:rPr>
          <w:b/>
        </w:rPr>
        <w:t xml:space="preserve">Esimerkki 6.488</w:t>
      </w:r>
    </w:p>
    <w:p>
      <w:r>
        <w:t xml:space="preserve">Otsikko: Nimi: Suihkupää. Lause 1: Suihkun pää katkesi tänään suihkusta! Lause 2: Kramer käytti sitä, ja yhtäkkiä se hajosi. Lause 3: Hänen oli suljettava vesi nopeasti. Lause 4: Hän soitti putkimiehelle, koska ei tiennyt, mitä tehdä.</w:t>
      </w:r>
    </w:p>
    <w:p>
      <w:r>
        <w:rPr>
          <w:b/>
        </w:rPr>
        <w:t xml:space="preserve">Tulos</w:t>
      </w:r>
    </w:p>
    <w:p>
      <w:r>
        <w:t xml:space="preserve">Jim päätti jäädä sisälle ja mennä kauppaan myöhemmin.</w:t>
      </w:r>
    </w:p>
    <w:p>
      <w:r>
        <w:rPr>
          <w:b/>
        </w:rPr>
        <w:t xml:space="preserve">Esimerkki 6.489</w:t>
      </w:r>
    </w:p>
    <w:p>
      <w:r>
        <w:t xml:space="preserve">Otsikko: Nimi: Yasminin pelko. Lause 1: Yasmin valvoi myöhään ja luki kauhutarinoita. Lause 2: Hän luuli kuulevansa askelia käytävällä. Lause 3: Kun ne hiipivät hänen ovelleen, Yasmin nieleskeli. Lause 4: Hän nousi ylös tarkistaakseen, kuka se voisi olla, ja avasi oven.</w:t>
      </w:r>
    </w:p>
    <w:p>
      <w:r>
        <w:rPr>
          <w:b/>
        </w:rPr>
        <w:t xml:space="preserve">Tulos</w:t>
      </w:r>
    </w:p>
    <w:p>
      <w:r>
        <w:t xml:space="preserve">Nyt isoäiti tietää paremmin kuin käyttää tikkaita.</w:t>
      </w:r>
    </w:p>
    <w:p>
      <w:r>
        <w:rPr>
          <w:b/>
        </w:rPr>
        <w:t xml:space="preserve">Esimerkki 6.490</w:t>
      </w:r>
    </w:p>
    <w:p>
      <w:r>
        <w:t xml:space="preserve">Nimi: lounas. Lause 1: Mies otti pitkän lounaan. Lause 2: Työtoveri kertoi asiasta pomolleen. Lause 3: Pomo antoi miehelle nuhteita. Lause 4: Mies tiesi, kuka oli kertonut hänestä.</w:t>
      </w:r>
    </w:p>
    <w:p>
      <w:r>
        <w:rPr>
          <w:b/>
        </w:rPr>
        <w:t xml:space="preserve">Tulos</w:t>
      </w:r>
    </w:p>
    <w:p>
      <w:r>
        <w:t xml:space="preserve">Hänen vaimonsa kertoi, että se oli vain haava.</w:t>
      </w:r>
    </w:p>
    <w:p>
      <w:r>
        <w:rPr>
          <w:b/>
        </w:rPr>
        <w:t xml:space="preserve">Esimerkki 6.491</w:t>
      </w:r>
    </w:p>
    <w:p>
      <w:r>
        <w:t xml:space="preserve">Otsikko: Nimi: Suru. Lause 1: Kun Lily-täti kuoli, satoi paljon. Lause 2: Kaikki surijat kastuivat sateenvarjojensa alla. Lause 3: He yrittivät kuunnella pappia, mutta monet aivastivat. Lause 4: Kun pappi vihdoin oli valmis, aurinko paistoi.</w:t>
      </w:r>
    </w:p>
    <w:p>
      <w:r>
        <w:rPr>
          <w:b/>
        </w:rPr>
        <w:t xml:space="preserve">Tulos</w:t>
      </w:r>
    </w:p>
    <w:p>
      <w:r>
        <w:t xml:space="preserve">Kun hän toi sen keittiöön, se haisi kamalalta.</w:t>
      </w:r>
    </w:p>
    <w:p>
      <w:r>
        <w:rPr>
          <w:b/>
        </w:rPr>
        <w:t xml:space="preserve">Esimerkki 6.492</w:t>
      </w:r>
    </w:p>
    <w:p>
      <w:r>
        <w:t xml:space="preserve">Otsikko: Vanhempien ohi ei pääse. Lause 1: Tyttöystäväni esitteli minut vanhemmilleen. Lause 2: Hänen isänsä tuijotti minua. Lause 3: Hän kyseenalaisti ulkonäköni ja arvosteli vaatteitani. Lause 4: Pysyin kärsivällisenä ja kohtelin häntä kunnioittavasti.</w:t>
      </w:r>
    </w:p>
    <w:p>
      <w:r>
        <w:rPr>
          <w:b/>
        </w:rPr>
        <w:t xml:space="preserve">Tulos</w:t>
      </w:r>
    </w:p>
    <w:p>
      <w:r>
        <w:t xml:space="preserve">Jim ja koira aloittivat kävelyn.</w:t>
      </w:r>
    </w:p>
    <w:p>
      <w:r>
        <w:rPr>
          <w:b/>
        </w:rPr>
        <w:t xml:space="preserve">Esimerkki 6.493</w:t>
      </w:r>
    </w:p>
    <w:p>
      <w:r>
        <w:t xml:space="preserve">Otsikko: Bhishma. Lause 1: Ystäväni Daven isä harrasti intialaista uskontoa. Lause 2: Hän perusti kommuunin New Yorkin pohjoisosaan. Lause 3: Hänen tyttärensä meni naimisiin miehen kanssa, joka nimesi itsensä Bhishmaksi. Lause 4: Muutamaa vuotta myöhemmin hän jätti kommuunin ja otti takaisin nimensä Dave.</w:t>
      </w:r>
    </w:p>
    <w:p>
      <w:r>
        <w:rPr>
          <w:b/>
        </w:rPr>
        <w:t xml:space="preserve">Tulos</w:t>
      </w:r>
    </w:p>
    <w:p>
      <w:r>
        <w:t xml:space="preserve">Hän söi ne kaikki itse!</w:t>
      </w:r>
    </w:p>
    <w:p>
      <w:r>
        <w:rPr>
          <w:b/>
        </w:rPr>
        <w:t xml:space="preserve">Esimerkki 6.494</w:t>
      </w:r>
    </w:p>
    <w:p>
      <w:r>
        <w:t xml:space="preserve">Otsikko: Nimi: Maisemointiyritys. Lause 1: Andy on leikannut nurmikoita kaupungissaan viisivuotiaasta lähtien. Lause 2: Viime aikoina Andy halusi tulla taloudellisesti hieman itsenäisemmäksi. Lause 3: Andy päätti, että hänen pitäisi avata oma maisemointiyritys. Lause 4: Andy ajatteli, että tämä auttaisi häntä saavuttamaan taloudellisen tavoitteensa.</w:t>
      </w:r>
    </w:p>
    <w:p>
      <w:r>
        <w:rPr>
          <w:b/>
        </w:rPr>
        <w:t xml:space="preserve">Tulos</w:t>
      </w:r>
    </w:p>
    <w:p>
      <w:r>
        <w:t xml:space="preserve">He tekivät siitä taas yhtä sotkuisen!</w:t>
      </w:r>
    </w:p>
    <w:p>
      <w:r>
        <w:rPr>
          <w:b/>
        </w:rPr>
        <w:t xml:space="preserve">Esimerkki 6.495</w:t>
      </w:r>
    </w:p>
    <w:p>
      <w:r>
        <w:t xml:space="preserve">Otsikko: Nimi: Tennis. Lause 1: Kate rakasti tenniksen pelaamista. Lause 2: Hän ei ollut kovin hyvä siinä. Lause 3: Lopulta hän päätti ottaa tennistunteja. Lause 4: Hän pystyi oppimaan uusia temppuja.</w:t>
      </w:r>
    </w:p>
    <w:p>
      <w:r>
        <w:rPr>
          <w:b/>
        </w:rPr>
        <w:t xml:space="preserve">Tulos</w:t>
      </w:r>
    </w:p>
    <w:p>
      <w:r>
        <w:t xml:space="preserve">Sitten alkaa sataa kovaa, ja pian on mutaa.</w:t>
      </w:r>
    </w:p>
    <w:p>
      <w:r>
        <w:rPr>
          <w:b/>
        </w:rPr>
        <w:t xml:space="preserve">Esimerkki 6.496</w:t>
      </w:r>
    </w:p>
    <w:p>
      <w:r>
        <w:t xml:space="preserve">Otsikko: Paleon ohittaminen. Lause 1: Fred halusi kokeilla paleoruokavaliota. Lause 2: Se oli muotia. Lause 3: Hän ajatteli, että se olisi hyvää. Lause 4: Mutta yhden päivän jälkeen hän lopetti.</w:t>
      </w:r>
    </w:p>
    <w:p>
      <w:r>
        <w:rPr>
          <w:b/>
        </w:rPr>
        <w:t xml:space="preserve">Tulos</w:t>
      </w:r>
    </w:p>
    <w:p>
      <w:r>
        <w:t xml:space="preserve">Aluksi hän säikähti, mutta sitten Justin huomasi hiiren olevan vaaraton.</w:t>
      </w:r>
    </w:p>
    <w:p>
      <w:r>
        <w:rPr>
          <w:b/>
        </w:rPr>
        <w:t xml:space="preserve">Esimerkki 6.497</w:t>
      </w:r>
    </w:p>
    <w:p>
      <w:r>
        <w:t xml:space="preserve">Otsikko: Frankenstein. Lause 1: Poikani joutui lukemaan Frankensteinin kesälukemiseksi. Lause 2: Soitin paikalliseen kirjakauppaan ja varasin kappaleen. Lause 3: Kun menin sinne, myyjä sanoi, että joku oli vienyt kirjan. Lause 4: Olin hänelle vihainen, mutta hän soitti läheiseen kirjakauppaan ja varasi kappaleen.</w:t>
      </w:r>
    </w:p>
    <w:p>
      <w:r>
        <w:rPr>
          <w:b/>
        </w:rPr>
        <w:t xml:space="preserve">Tulos</w:t>
      </w:r>
    </w:p>
    <w:p>
      <w:r>
        <w:t xml:space="preserve">Hänen ystävänsä oli vietävä hänet kotiin.</w:t>
      </w:r>
    </w:p>
    <w:p>
      <w:r>
        <w:rPr>
          <w:b/>
        </w:rPr>
        <w:t xml:space="preserve">Esimerkki 6.498</w:t>
      </w:r>
    </w:p>
    <w:p>
      <w:r>
        <w:t xml:space="preserve">Otsikko: Nimi: Kilpikonna. Lause 1: Megan rakasti outoja eläimiä. Lause 2: Hän löysi pihaltaan kilpikonnan. Lause 3: Hän vei sen sisälle ja laittoi sen säiliöön. Lause 4: Hän antoi sille raikasta vettä ja ruokaa.</w:t>
      </w:r>
    </w:p>
    <w:p>
      <w:r>
        <w:rPr>
          <w:b/>
        </w:rPr>
        <w:t xml:space="preserve">Tulos</w:t>
      </w:r>
    </w:p>
    <w:p>
      <w:r>
        <w:t xml:space="preserve">Nyt hän nauttii uudesta ulkonäöstään.</w:t>
      </w:r>
    </w:p>
    <w:p>
      <w:r>
        <w:rPr>
          <w:b/>
        </w:rPr>
        <w:t xml:space="preserve">Esimerkki 6.499</w:t>
      </w:r>
    </w:p>
    <w:p>
      <w:r>
        <w:t xml:space="preserve">Otsikko: Nimi: All Around Player. Lause 1: Sara rakastaa lentopallon pelaamista, mutta hän ei oikein osaa. Lause 2: Hän on hyvä siinä vain siksi, että hän on todella pitkä. Lause 3: Hänen ystävänsä Ashley opetti hänelle pelin perusteet. Lause 4: Sara käytti koko kesän lajin harjoitteluun.</w:t>
      </w:r>
    </w:p>
    <w:p>
      <w:r>
        <w:rPr>
          <w:b/>
        </w:rPr>
        <w:t xml:space="preserve">Tulos</w:t>
      </w:r>
    </w:p>
    <w:p>
      <w:r>
        <w:t xml:space="preserve">Marlene oli erehtynyt tulemaan vapaapäivänään.</w:t>
      </w:r>
    </w:p>
    <w:p>
      <w:r>
        <w:rPr>
          <w:b/>
        </w:rPr>
        <w:t xml:space="preserve">Esimerkki 6.500</w:t>
      </w:r>
    </w:p>
    <w:p>
      <w:r>
        <w:t xml:space="preserve">Otsikko: Nimi: Vatsavaivat. Lause 1: Eräänä päivänä ollessani töissä vatsani alkoi sattua. Lause 2: Päädyin oksentamaan vessassa. Lause 3: Esimieheni päästi minut kotiin päiväksi, koska oksensin. Lause 4: Vatsakivut ja pahoinvointi kestivät yli kaksi päivää.</w:t>
      </w:r>
    </w:p>
    <w:p>
      <w:r>
        <w:rPr>
          <w:b/>
        </w:rPr>
        <w:t xml:space="preserve">Tulos</w:t>
      </w:r>
    </w:p>
    <w:p>
      <w:r>
        <w:t xml:space="preserve">Fernando nauroi sitten, koska oli sunnuntai eikä postia tullut.</w:t>
      </w:r>
    </w:p>
    <w:p>
      <w:r>
        <w:rPr>
          <w:b/>
        </w:rPr>
        <w:t xml:space="preserve">Esimerkki 6.501</w:t>
      </w:r>
    </w:p>
    <w:p>
      <w:r>
        <w:t xml:space="preserve">Otsikko: Nimi: Vesiliukumäki. Lause 1: Courtney rakasti vesipuistossa käymistä. Lause 2: Vesiliukumäet olivat hänen lempipuuhiaan! Lause 3: Hän meni jokaista liukumäkeä alas kymmeniä kertoja. Lause 4: Kun hän väsyi, hän istahti alas ja söi jäätelöä.</w:t>
      </w:r>
    </w:p>
    <w:p>
      <w:r>
        <w:rPr>
          <w:b/>
        </w:rPr>
        <w:t xml:space="preserve">Tulos</w:t>
      </w:r>
    </w:p>
    <w:p>
      <w:r>
        <w:t xml:space="preserve">Hän tarttui käärmeeseen ja laittoi sen takaisin häkkiinsä.</w:t>
      </w:r>
    </w:p>
    <w:p>
      <w:r>
        <w:rPr>
          <w:b/>
        </w:rPr>
        <w:t xml:space="preserve">Esimerkki 6.502</w:t>
      </w:r>
    </w:p>
    <w:p>
      <w:r>
        <w:t xml:space="preserve">Nimike: Isän auttaminen. Lause 1: Isä sanoi haluavansa pestä auton tänään. Lause 2: Ensin hän meni nukkumaan päiväunet. Lause 3: Minä pesin auton, kun hän nukkui. Lause 4: Kun hän heräsi, hän oli todella iloinen.</w:t>
      </w:r>
    </w:p>
    <w:p>
      <w:r>
        <w:rPr>
          <w:b/>
        </w:rPr>
        <w:t xml:space="preserve">Tulos</w:t>
      </w:r>
    </w:p>
    <w:p>
      <w:r>
        <w:t xml:space="preserve">He kertoivat hänelle, että hän läpäisi ja on nyt cheerleader.</w:t>
      </w:r>
    </w:p>
    <w:p>
      <w:r>
        <w:rPr>
          <w:b/>
        </w:rPr>
        <w:t xml:space="preserve">Esimerkki 6.503</w:t>
      </w:r>
    </w:p>
    <w:p>
      <w:r>
        <w:t xml:space="preserve">Otsikko: Nimi: Yllätys. Lause 1: John ajoi pihatielle. Lause 2: Vain huomatakseen, että hänen vaimonsa oli poissa. Lause 3: Hän yritti soittaa vaimon omaan kännykkään. Lause 4: Se meni suoraan vastaajaan.</w:t>
      </w:r>
    </w:p>
    <w:p>
      <w:r>
        <w:rPr>
          <w:b/>
        </w:rPr>
        <w:t xml:space="preserve">Tulos</w:t>
      </w:r>
    </w:p>
    <w:p>
      <w:r>
        <w:t xml:space="preserve">Kara sai pian pentueen kissanpentuja hoidettavakseen.</w:t>
      </w:r>
    </w:p>
    <w:p>
      <w:r>
        <w:rPr>
          <w:b/>
        </w:rPr>
        <w:t xml:space="preserve">Esimerkki 6.504</w:t>
      </w:r>
    </w:p>
    <w:p>
      <w:r>
        <w:t xml:space="preserve">Otsikko: Nimi: Musikaali. Lause 1: Lois oli hyvin lahjakas tyttö. Lause 2: Joka aamu hän otti esiin viulunsa ja alkoi soittaa. Lause 3: Hänen naapurinsa kuulivat hänet avoimesta ikkunasta ja nauttivat hänen musiikistaan. Lause 4: He tulivat pyytämään häntä mukaan lastenorkesteriin.</w:t>
      </w:r>
    </w:p>
    <w:p>
      <w:r>
        <w:rPr>
          <w:b/>
        </w:rPr>
        <w:t xml:space="preserve">Tulos</w:t>
      </w:r>
    </w:p>
    <w:p>
      <w:r>
        <w:t xml:space="preserve">Hän alkoi itkeä.</w:t>
      </w:r>
    </w:p>
    <w:p>
      <w:r>
        <w:rPr>
          <w:b/>
        </w:rPr>
        <w:t xml:space="preserve">Esimerkki 6.505</w:t>
      </w:r>
    </w:p>
    <w:p>
      <w:r>
        <w:t xml:space="preserve">Otsikko: Nimi: Ilotulitus. Lause 1: Ystävät ajoivat rajan yli ostamaan joukon ilotulitteita. Lause 2: He ajoivat kotiin ja sytyttivät ne kaikki. Lause 3: Sinä iltana he viettivät valtavat juhlat. Lause 4: He sytyttivät taivaan täyteen ilotulitteita.</w:t>
      </w:r>
    </w:p>
    <w:p>
      <w:r>
        <w:rPr>
          <w:b/>
        </w:rPr>
        <w:t xml:space="preserve">Tulos</w:t>
      </w:r>
    </w:p>
    <w:p>
      <w:r>
        <w:t xml:space="preserve">Lori löysi uuden miehen, ja nyt kaikki ovat onnellisia.</w:t>
      </w:r>
    </w:p>
    <w:p>
      <w:r>
        <w:rPr>
          <w:b/>
        </w:rPr>
        <w:t xml:space="preserve">Esimerkki 6.506</w:t>
      </w:r>
    </w:p>
    <w:p>
      <w:r>
        <w:t xml:space="preserve">Otsikko: Nimi: Luottokelpoisuuden parantaminen. Lause 1: Lina halusi ostaa auton, mutta hänen luottotietonsa eivät olleet kovin hyvät. Lause 2: Hän päätti yrittää saada luottonsa kuntoon. Lause 3: Ensimmäiseksi hän tilasi luottotietoraportin velkojensa seuraamiseksi. Lause 4: Seuraavaksi hän soitti maksaakseen kaiken, mihin hänellä oli varaa.</w:t>
      </w:r>
    </w:p>
    <w:p>
      <w:r>
        <w:rPr>
          <w:b/>
        </w:rPr>
        <w:t xml:space="preserve">Tulos</w:t>
      </w:r>
    </w:p>
    <w:p>
      <w:r>
        <w:t xml:space="preserve">Hän heitti lihan pois ja tilasi sen sijaan pizzan.</w:t>
      </w:r>
    </w:p>
    <w:p>
      <w:r>
        <w:rPr>
          <w:b/>
        </w:rPr>
        <w:t xml:space="preserve">Esimerkki 6.507</w:t>
      </w:r>
    </w:p>
    <w:p>
      <w:r>
        <w:t xml:space="preserve">Otsikko: Nimi: Sisarusten taistelu. Lause 1: Jessica yritti keskustella poikaystävänsä kanssa puhelimessa. Lause 2: Hän huomasi, että hänen pikkusiskonsa vakoili oven läpi. Lause 3: Hiljaa hän nousi ylös ja käveli ovelle. Lause 4: Sitten hän nopeasti avasi oven ja potkaisi siskoaan.</w:t>
      </w:r>
    </w:p>
    <w:p>
      <w:r>
        <w:rPr>
          <w:b/>
        </w:rPr>
        <w:t xml:space="preserve">Tulos</w:t>
      </w:r>
    </w:p>
    <w:p>
      <w:r>
        <w:t xml:space="preserve">Sitten hän potkaisi Jackin ulos bussista, koska hän oli kuriton.</w:t>
      </w:r>
    </w:p>
    <w:p>
      <w:r>
        <w:rPr>
          <w:b/>
        </w:rPr>
        <w:t xml:space="preserve">Esimerkki 6.508</w:t>
      </w:r>
    </w:p>
    <w:p>
      <w:r>
        <w:t xml:space="preserve">Otsikko: Nimi: Kahvi loppu. Lause 1: Tom ei ollut aamuihminen. Lause 2: Hän tarvitsi aina kahvia. Lause 3: Eräänä päivänä se oli loppunut. Lause 4: Tom tunsi olonsa veteläksi ja poissa tolaltaan koko aamun.</w:t>
      </w:r>
    </w:p>
    <w:p>
      <w:r>
        <w:rPr>
          <w:b/>
        </w:rPr>
        <w:t xml:space="preserve">Tulos</w:t>
      </w:r>
    </w:p>
    <w:p>
      <w:r>
        <w:t xml:space="preserve">Toivon todella, että saan pennun joskus.</w:t>
      </w:r>
    </w:p>
    <w:p>
      <w:r>
        <w:rPr>
          <w:b/>
        </w:rPr>
        <w:t xml:space="preserve">Esimerkki 6.509</w:t>
      </w:r>
    </w:p>
    <w:p>
      <w:r>
        <w:t xml:space="preserve">Otsikko: Nimi: DJing. Lause 1: Kate tarvitsi lisärahaa. Lause 2: Hän päätti aloittaa uuden osa-aikaisen uran. Lause 3: Kysyttyään neuvoa ystäviltään hän päätyi DJ:ksi. Lause 4: Hän osti paljon uusia DJ-laitteita.</w:t>
      </w:r>
    </w:p>
    <w:p>
      <w:r>
        <w:rPr>
          <w:b/>
        </w:rPr>
        <w:t xml:space="preserve">Tulos</w:t>
      </w:r>
    </w:p>
    <w:p>
      <w:r>
        <w:t xml:space="preserve">Lopulta hän päätti opiskella psykologiaa.</w:t>
      </w:r>
    </w:p>
    <w:p>
      <w:r>
        <w:rPr>
          <w:b/>
        </w:rPr>
        <w:t xml:space="preserve">Esimerkki 6.510</w:t>
      </w:r>
    </w:p>
    <w:p>
      <w:r>
        <w:t xml:space="preserve">Otsikko: Nimi: Ei pullaa uunissa. Lause 1: Olivia päätti tehdä kanelipullia aamiaiseksi. Lause 2: Hän noudatti reseptiä ja jätti taikinan kohoamaan. Lause 3: Neljänkymmenenviiden minuutin kuluttua hän vilkaisi taikinaa. Lause 4: Taikina ei ollut noussut!</w:t>
      </w:r>
    </w:p>
    <w:p>
      <w:r>
        <w:rPr>
          <w:b/>
        </w:rPr>
        <w:t xml:space="preserve">Tulos</w:t>
      </w:r>
    </w:p>
    <w:p>
      <w:r>
        <w:t xml:space="preserve">Burt lopetti Freddyn hoitamisen juuri kun tuomarit tulivat sen karsinaan.</w:t>
      </w:r>
    </w:p>
    <w:p>
      <w:r>
        <w:rPr>
          <w:b/>
        </w:rPr>
        <w:t xml:space="preserve">Esimerkki 6.511</w:t>
      </w:r>
    </w:p>
    <w:p>
      <w:r>
        <w:t xml:space="preserve">Otsikko: Michael-parka. Lause 1: Michael oli odottanut koko päivän päästäkseen lempikahvilaansa. Lause 2: Hän odottaa kahvia joka päivä. Lause 3: Michael ajoi parkkipaikalle. Lause 4: Hän pudotti päänsä.</w:t>
      </w:r>
    </w:p>
    <w:p>
      <w:r>
        <w:rPr>
          <w:b/>
        </w:rPr>
        <w:t xml:space="preserve">Tulos</w:t>
      </w:r>
    </w:p>
    <w:p>
      <w:r>
        <w:t xml:space="preserve">Trevor ei edes mennyt veteen.</w:t>
      </w:r>
    </w:p>
    <w:p>
      <w:r>
        <w:rPr>
          <w:b/>
        </w:rPr>
        <w:t xml:space="preserve">Esimerkki 6.512</w:t>
      </w:r>
    </w:p>
    <w:p>
      <w:r>
        <w:t xml:space="preserve">Otsikko: Title: Losing The Weight. Lause 1: Lääkärini sanoi minulle, että minun on laihdutettava. Lause 2: Jos en laihduttaisi, joutuisin ehkä ottamaan insuliinia. Lause 3: En halunnut ottaa insuliinia, koska en pidä neuloista. Lause 4: Aloin syödä vähemmän ruokaa ja kävellä kilometrin joka päivä.</w:t>
      </w:r>
    </w:p>
    <w:p>
      <w:r>
        <w:rPr>
          <w:b/>
        </w:rPr>
        <w:t xml:space="preserve">Tulos</w:t>
      </w:r>
    </w:p>
    <w:p>
      <w:r>
        <w:t xml:space="preserve">Chris jää ja hänet pidätetään.</w:t>
      </w:r>
    </w:p>
    <w:p>
      <w:r>
        <w:rPr>
          <w:b/>
        </w:rPr>
        <w:t xml:space="preserve">Esimerkki 6.513</w:t>
      </w:r>
    </w:p>
    <w:p>
      <w:r>
        <w:t xml:space="preserve">Otsikko: Nimi: Päivä huvipuistossa. Lause 1: Juan ja Maria menivät eräänä lauantaina huvipuistoon. Lause 2: Puisto oli täynnä ihmisiä, ja oli kuuma päivä. Lause 3: He ajelivat vuoristoradoilla, pyörivillä rattailla ja tukkijuoksulla. Lause 4: He söivät jäätelöllä täytetyn suppilokakun ja joivat raikasta limonadia.".</w:t>
      </w:r>
    </w:p>
    <w:p>
      <w:r>
        <w:rPr>
          <w:b/>
        </w:rPr>
        <w:t xml:space="preserve">Tulos</w:t>
      </w:r>
    </w:p>
    <w:p>
      <w:r>
        <w:t xml:space="preserve">Se pahensi tilannetta ja aiheutti sen ylivuodon.</w:t>
      </w:r>
    </w:p>
    <w:p>
      <w:r>
        <w:rPr>
          <w:b/>
        </w:rPr>
        <w:t xml:space="preserve">Esimerkki 6.514</w:t>
      </w:r>
    </w:p>
    <w:p>
      <w:r>
        <w:t xml:space="preserve">Otsikko: Nimi: Flunssan välttäminen. Lause 1: Oli talvi ja flunssa oli liikkeellä. Lause 2: Joe pelkäsi, että hän sairastuisi flunssaan. Lause 3: Hän katsoi parhaaksi ottaa influenssarokotteen. Lause 4: Monet hänen ystävistään sairastuivat sinä talvena.</w:t>
      </w:r>
    </w:p>
    <w:p>
      <w:r>
        <w:rPr>
          <w:b/>
        </w:rPr>
        <w:t xml:space="preserve">Tulos</w:t>
      </w:r>
    </w:p>
    <w:p>
      <w:r>
        <w:t xml:space="preserve">Mies kosi häntä, ja nainen suostui.</w:t>
      </w:r>
    </w:p>
    <w:p>
      <w:r>
        <w:rPr>
          <w:b/>
        </w:rPr>
        <w:t xml:space="preserve">Esimerkki 6.515</w:t>
      </w:r>
    </w:p>
    <w:p>
      <w:r>
        <w:t xml:space="preserve">Otsikko: Nimi: Näkymien parantaminen. Lause 1: Toisinaan Paddy mietti, mitä hän tekee elämällään. Lause 2: Hän jätti koulun 16-vuotiaana ja meni suoraan töihin kauppaan. Lause 3: Hän päätti, että hän opiskelisi yliopistossa parantaakseen tulevaisuudennäkymiään. Lause 4: Media-alan kurssilla hän löysi luovan puolensa.</w:t>
      </w:r>
    </w:p>
    <w:p>
      <w:r>
        <w:rPr>
          <w:b/>
        </w:rPr>
        <w:t xml:space="preserve">Tulos</w:t>
      </w:r>
    </w:p>
    <w:p>
      <w:r>
        <w:t xml:space="preserve">Joy melkein itki, miten innoissaan hän oli laastarista!</w:t>
      </w:r>
    </w:p>
    <w:p>
      <w:r>
        <w:rPr>
          <w:b/>
        </w:rPr>
        <w:t xml:space="preserve">Esimerkki 6.516</w:t>
      </w:r>
    </w:p>
    <w:p>
      <w:r>
        <w:t xml:space="preserve">Otsikko: Nimi: Tylsä veitsi. Lause 1: Tim leikkasi sipulia. Lause 2: Hänen veitsensä oli vanha ja tylsä. Lause 3: Se liukui pois päältä. Lause 4: Tim viilsi sormensa vahingossa.</w:t>
      </w:r>
    </w:p>
    <w:p>
      <w:r>
        <w:rPr>
          <w:b/>
        </w:rPr>
        <w:t xml:space="preserve">Tulos</w:t>
      </w:r>
    </w:p>
    <w:p>
      <w:r>
        <w:t xml:space="preserve">Hän vei leluauton kotiin ja leikki sillä koko iltapäivän.</w:t>
      </w:r>
    </w:p>
    <w:p>
      <w:r>
        <w:rPr>
          <w:b/>
        </w:rPr>
        <w:t xml:space="preserve">Esimerkki 6.517</w:t>
      </w:r>
    </w:p>
    <w:p>
      <w:r>
        <w:t xml:space="preserve">Otsikko: Nimi: Musiikki. Lause 1: James rakasti musiikkia. Lause 2: Hänellä oli satoja CD-levyjä eri genrejä. Lause 3: Joka aamu hän valitsi uuden genren kuunneltavaksi. Lause 4: Kun hän oli käynyt läpi kaikki CD-levyt, hän aloitti alusta.</w:t>
      </w:r>
    </w:p>
    <w:p>
      <w:r>
        <w:rPr>
          <w:b/>
        </w:rPr>
        <w:t xml:space="preserve">Tulos</w:t>
      </w:r>
    </w:p>
    <w:p>
      <w:r>
        <w:t xml:space="preserve">He kaikki nauroivat sille kuitenkin lopulta.</w:t>
      </w:r>
    </w:p>
    <w:p>
      <w:r>
        <w:rPr>
          <w:b/>
        </w:rPr>
        <w:t xml:space="preserve">Esimerkki 6.518</w:t>
      </w:r>
    </w:p>
    <w:p>
      <w:r>
        <w:t xml:space="preserve">Otsikko: Nimi: Parkkisakko. Lause 1: Allyn piti juosta ruokakauppaan. Lause 2: Ainoat parkkipaikat olivat todella kaukana. Lause 3: Yksi vammaispysäköintipaikka oli vapaana. Lause 4: Ally pysäköi yhdelle vammaispaikoista.</w:t>
      </w:r>
    </w:p>
    <w:p>
      <w:r>
        <w:rPr>
          <w:b/>
        </w:rPr>
        <w:t xml:space="preserve">Tulos</w:t>
      </w:r>
    </w:p>
    <w:p>
      <w:r>
        <w:t xml:space="preserve">Takka oli ensimmäinen asia, jota he alkoivat rakentaa.</w:t>
      </w:r>
    </w:p>
    <w:p>
      <w:r>
        <w:rPr>
          <w:b/>
        </w:rPr>
        <w:t xml:space="preserve">Esimerkki 6.519</w:t>
      </w:r>
    </w:p>
    <w:p>
      <w:r>
        <w:t xml:space="preserve">Otsikko: Nimi: Jalkapallon pudotuspelit. Lause 1: Susie rakasti jalkapalloa. Lause 2: Hän pääsi pudotuspeleihin. Lause 3: Susie pelasi päivittäin. Lause 4: Pudotuspeleissä hän onneksi voitti.</w:t>
      </w:r>
    </w:p>
    <w:p>
      <w:r>
        <w:rPr>
          <w:b/>
        </w:rPr>
        <w:t xml:space="preserve">Tulos</w:t>
      </w:r>
    </w:p>
    <w:p>
      <w:r>
        <w:t xml:space="preserve">Lee Lee kertoi minulle, että Jessi näytti runon hänelle kuusi kuukautta aiemmin!</w:t>
      </w:r>
    </w:p>
    <w:p>
      <w:r>
        <w:rPr>
          <w:b/>
        </w:rPr>
        <w:t xml:space="preserve">Esimerkki 6.520</w:t>
      </w:r>
    </w:p>
    <w:p>
      <w:r>
        <w:t xml:space="preserve">Otsikko: Nimi: Maailmanmatkailija. Lause 1: Paige on aina haaveillut risteilystä. Lause 2: Hän säästi rahansa. Lause 3: Paige varasi Euroopan risteilyn. Lause 4: Risteily oli erittäin hauska.</w:t>
      </w:r>
    </w:p>
    <w:p>
      <w:r>
        <w:rPr>
          <w:b/>
        </w:rPr>
        <w:t xml:space="preserve">Tulos</w:t>
      </w:r>
    </w:p>
    <w:p>
      <w:r>
        <w:t xml:space="preserve">Myöhemmin saimme tietää, että Comcastilla oli katkos ja monet puhelinlinjat olivat poikki.</w:t>
      </w:r>
    </w:p>
    <w:p>
      <w:r>
        <w:rPr>
          <w:b/>
        </w:rPr>
        <w:t xml:space="preserve">Esimerkki 6.521</w:t>
      </w:r>
    </w:p>
    <w:p>
      <w:r>
        <w:t xml:space="preserve">Otsikko: Nimi: Leipätemppu. Lause 1: Mason oli tekemässä kotitekoista leipää. Lause 2: Hän oli tehnyt sitä paljon eri asioista. Lause 3: Tällä kertaa hän kokeili uutta menetelmää, josta hän oli kuullut punaista. Lause 4: Leivästä tuli lopulta herkullista.</w:t>
      </w:r>
    </w:p>
    <w:p>
      <w:r>
        <w:rPr>
          <w:b/>
        </w:rPr>
        <w:t xml:space="preserve">Tulos</w:t>
      </w:r>
    </w:p>
    <w:p>
      <w:r>
        <w:t xml:space="preserve">Onneksi hänen äitinsä uskoi häntä, ja hän oli kunnossa.</w:t>
      </w:r>
    </w:p>
    <w:p>
      <w:r>
        <w:rPr>
          <w:b/>
        </w:rPr>
        <w:t xml:space="preserve">Esimerkki 6.522</w:t>
      </w:r>
    </w:p>
    <w:p>
      <w:r>
        <w:t xml:space="preserve">Otsikko: Nimi: Jesajan hiustenleikkaus. Lause 1: Jesaja oli vauva, jota ei ollut koskaan aikaisemmin leikattu. Lause 2: Hänen hiuksensa alkoivat olla pitkät, ja oli hänen ensimmäisen hiustenleikkuunsa aika. Lause 3: Hänen isänsä oli suunnitellut vievänsä Isaian tuona viikonloppuna parturiin. Lause 4: Äiti vei Isaiaan sinä päivänä parturiin, kun isä oli töissä.</w:t>
      </w:r>
    </w:p>
    <w:p>
      <w:r>
        <w:rPr>
          <w:b/>
        </w:rPr>
        <w:t xml:space="preserve">Tulos</w:t>
      </w:r>
    </w:p>
    <w:p>
      <w:r>
        <w:t xml:space="preserve">Yhtäkkiä hän tajusi, että teksti oli huijausta.</w:t>
      </w:r>
    </w:p>
    <w:p>
      <w:r>
        <w:rPr>
          <w:b/>
        </w:rPr>
        <w:t xml:space="preserve">Esimerkki 6.523</w:t>
      </w:r>
    </w:p>
    <w:p>
      <w:r>
        <w:t xml:space="preserve">Otsikko: Nimi: Oikeus. Lause 1: Garen rakasti sitä, että häntä pidettiin kunnioittavana ja että hänellä oli kunnia. Lause 2: Hän oli oikeuden puolustaja, joka auttoi kiusattuja ihmisiä. Lause 3: Silti kukaan ei tuntunut olevan hänen ystävänsä. Lause 4: Hänestä se oli yksinäistä, mutta hän oli valmis käymään sen läpi.</w:t>
      </w:r>
    </w:p>
    <w:p>
      <w:r>
        <w:rPr>
          <w:b/>
        </w:rPr>
        <w:t xml:space="preserve">Tulos</w:t>
      </w:r>
    </w:p>
    <w:p>
      <w:r>
        <w:t xml:space="preserve">Tiara rakastaa nyt kissoja.</w:t>
      </w:r>
    </w:p>
    <w:p>
      <w:r>
        <w:rPr>
          <w:b/>
        </w:rPr>
        <w:t xml:space="preserve">Esimerkki 6.524</w:t>
      </w:r>
    </w:p>
    <w:p>
      <w:r>
        <w:t xml:space="preserve">Otsikko: Nimi: Seth melkein kuolee.. Lause 1: Seth syö lempihodareitaan. Lause 2: Syödessään Seth saa tekstiviestin, joka saa hänet nauramaan. Lause 3: Nauraessaan Seth saa hot dogin juuttumaan kurkkuunsa. Lause 4: Hänen ystävänsä tulevat apuun ja auttavat häntä.</w:t>
      </w:r>
    </w:p>
    <w:p>
      <w:r>
        <w:rPr>
          <w:b/>
        </w:rPr>
        <w:t xml:space="preserve">Tulos</w:t>
      </w:r>
    </w:p>
    <w:p>
      <w:r>
        <w:t xml:space="preserve">Hän istui alas ja söi pizzaa perheensä kanssa.</w:t>
      </w:r>
    </w:p>
    <w:p>
      <w:r>
        <w:rPr>
          <w:b/>
        </w:rPr>
        <w:t xml:space="preserve">Esimerkki 6.525</w:t>
      </w:r>
    </w:p>
    <w:p>
      <w:r>
        <w:t xml:space="preserve">Otsikko: Nimi: Stuart ostaa Bowtie. Lause 1: Stuart oli aina pitänyt hienoista vaatteista. Lause 2: Hän haaveili omistavansa rusetin erityisiä tilaisuuksia varten. Lause 3: Eräänä päivänä hän osti kauniin keltaisen rusetin. Lause 4: Hän käytti sitä erityisellä piknikillä ystävien kanssa.</w:t>
      </w:r>
    </w:p>
    <w:p>
      <w:r>
        <w:rPr>
          <w:b/>
        </w:rPr>
        <w:t xml:space="preserve">Tulos</w:t>
      </w:r>
    </w:p>
    <w:p>
      <w:r>
        <w:t xml:space="preserve">Se jäi kadulle, kunnes hänen isänsä tuli kotiin avainten kanssa!</w:t>
      </w:r>
    </w:p>
    <w:p>
      <w:r>
        <w:rPr>
          <w:b/>
        </w:rPr>
        <w:t xml:space="preserve">Esimerkki 6.526</w:t>
      </w:r>
    </w:p>
    <w:p>
      <w:r>
        <w:t xml:space="preserve">Otsikko: Nimi: Pukukilpailu. Lause 1: Tim osallistui koulunsa vuotuiseen pukukilpailuun. Lause 2: Hän ompeli oman pukunsa käsin. Lause 3: Kaikilla kilpailijoilla oli upeat puvut, ja Tim oli huolissaan. Lause 4: Hän epäili saavansa edes kunniamaininnan.</w:t>
      </w:r>
    </w:p>
    <w:p>
      <w:r>
        <w:rPr>
          <w:b/>
        </w:rPr>
        <w:t xml:space="preserve">Tulos</w:t>
      </w:r>
    </w:p>
    <w:p>
      <w:r>
        <w:t xml:space="preserve">Harry vei todisteet korruptiosta päätoimittajalleen.</w:t>
      </w:r>
    </w:p>
    <w:p>
      <w:r>
        <w:rPr>
          <w:b/>
        </w:rPr>
        <w:t xml:space="preserve">Esimerkki 6.527</w:t>
      </w:r>
    </w:p>
    <w:p>
      <w:r>
        <w:t xml:space="preserve">Otsikko: Nimi: Kelvoton. Lause 1: Tinder on ollut minulle uusi sovellus. Lause 2: Menin siihen ja selvitin, miten löytää treffejä. Lause 3: Useat naiset vaikuttivat houkuttelevilta, joten pidin heistä. Lause 4: Sain viestin, että olen liian vanha ja ruma yhdelle naiselle.</w:t>
      </w:r>
    </w:p>
    <w:p>
      <w:r>
        <w:rPr>
          <w:b/>
        </w:rPr>
        <w:t xml:space="preserve">Tulos</w:t>
      </w:r>
    </w:p>
    <w:p>
      <w:r>
        <w:t xml:space="preserve">Fred palasi normaaliin ruokavalioonsa, ja hänen terveytensä parani.</w:t>
      </w:r>
    </w:p>
    <w:p>
      <w:r>
        <w:rPr>
          <w:b/>
        </w:rPr>
        <w:t xml:space="preserve">Esimerkki 6.528</w:t>
      </w:r>
    </w:p>
    <w:p>
      <w:r>
        <w:t xml:space="preserve">Otsikko: Nimi: Väärä sävy. Lause 1: Kävin tänään ostamassa luomivärin. Lause 2: Aluksi luulin pitäväni siitä. Lause 3: Sitten kun menin kotiin, en pitänyt siitä. Lause 4: Minun oli pakko mennä takaisin ja palauttaa se.</w:t>
      </w:r>
    </w:p>
    <w:p>
      <w:r>
        <w:rPr>
          <w:b/>
        </w:rPr>
        <w:t xml:space="preserve">Tulos</w:t>
      </w:r>
    </w:p>
    <w:p>
      <w:r>
        <w:t xml:space="preserve">Hinausauto tuli ja hinasi heidän autonsa takaisin kotiin.</w:t>
      </w:r>
    </w:p>
    <w:p>
      <w:r>
        <w:rPr>
          <w:b/>
        </w:rPr>
        <w:t xml:space="preserve">Esimerkki 6.529</w:t>
      </w:r>
    </w:p>
    <w:p>
      <w:r>
        <w:t xml:space="preserve">Otsikko: Nimi: Kauhea nimi. Lause 1: Tim vihasi nimeään, kun hän kasvoi. Lause 2: Kaikki pilkkasivat häntä sen takia. Lause 3: Hän päätti muuttaa sen, kun oli tarpeeksi vanha. Lause 4: Tim valitsi uuden nimen, joka oli vielä pahempi.</w:t>
      </w:r>
    </w:p>
    <w:p>
      <w:r>
        <w:rPr>
          <w:b/>
        </w:rPr>
        <w:t xml:space="preserve">Tulos</w:t>
      </w:r>
    </w:p>
    <w:p>
      <w:r>
        <w:t xml:space="preserve">Nyt Winn Dixien kassat vahtivat meitä aina, kun menemme sinne.</w:t>
      </w:r>
    </w:p>
    <w:p>
      <w:r>
        <w:rPr>
          <w:b/>
        </w:rPr>
        <w:t xml:space="preserve">Esimerkki 6.530</w:t>
      </w:r>
    </w:p>
    <w:p>
      <w:r>
        <w:t xml:space="preserve">Otsikko: Nimi: Yllätyskaksoset. Lause 1: Juliet oli raskaana ja synnyttämässä. Lause 2: Eräänä päivänä hän synnytti ja supisteli useita tunteja. Lause 3: Lopulta hän synnytti vauvan. Lause 4: Yhtäkkiä hän tajusi, että hän tunsi yhä tarvetta ponnistaa.</w:t>
      </w:r>
    </w:p>
    <w:p>
      <w:r>
        <w:rPr>
          <w:b/>
        </w:rPr>
        <w:t xml:space="preserve">Tulos</w:t>
      </w:r>
    </w:p>
    <w:p>
      <w:r>
        <w:t xml:space="preserve">Se oli ällöttävän hajun lähde.</w:t>
      </w:r>
    </w:p>
    <w:p>
      <w:r>
        <w:rPr>
          <w:b/>
        </w:rPr>
        <w:t xml:space="preserve">Esimerkki 6.531</w:t>
      </w:r>
    </w:p>
    <w:p>
      <w:r>
        <w:t xml:space="preserve">Otsikko: Nimi: Club Night. Lause 1: Kate ja hänen ystävänsä olivat menossa klubille Las Vegasiin. Lause 2: He viettivät tuntikausia pukeutumalla. Lause 3: Kate laittoi hiuksensa sotkuiseen pussiin. Lause 4: Ennen kuin hän pääsi klubille, hänen hiuksensa hajosivat.</w:t>
      </w:r>
    </w:p>
    <w:p>
      <w:r>
        <w:rPr>
          <w:b/>
        </w:rPr>
        <w:t xml:space="preserve">Tulos</w:t>
      </w:r>
    </w:p>
    <w:p>
      <w:r>
        <w:t xml:space="preserve">Asiakas oli järkyttynyt korkeasta hinnasta.</w:t>
      </w:r>
    </w:p>
    <w:p>
      <w:r>
        <w:rPr>
          <w:b/>
        </w:rPr>
        <w:t xml:space="preserve">Esimerkki 6.532</w:t>
      </w:r>
    </w:p>
    <w:p>
      <w:r>
        <w:t xml:space="preserve">Otsikko: Nimi: Labor. Lause 1: Franklin meni sairaalaan. Lause 2: Hän juoksi leikkaussaliin. Lause 3: Hän piti vaimoaan kädestä ja käski tätä ponnistamaan. Lause 4: Hän oli synnyttämässä.</w:t>
      </w:r>
    </w:p>
    <w:p>
      <w:r>
        <w:rPr>
          <w:b/>
        </w:rPr>
        <w:t xml:space="preserve">Tulos</w:t>
      </w:r>
    </w:p>
    <w:p>
      <w:r>
        <w:t xml:space="preserve">Hän piti siitä kiinni oikeaan aikaan asti.</w:t>
      </w:r>
    </w:p>
    <w:p>
      <w:r>
        <w:rPr>
          <w:b/>
        </w:rPr>
        <w:t xml:space="preserve">Esimerkki 6.533</w:t>
      </w:r>
    </w:p>
    <w:p>
      <w:r>
        <w:t xml:space="preserve">Otsikko: Nimi: Jackin joulu. Lause 1: Jack lähtee joka vuosi jouluksi kotiin perheensä luo. Lause 2: Marge-täti antaa joka vuosi kaikille juhlapuserot. Lause 3: Tänä vuonna Marge-täti antoi sen sijaan kaikille pyjamat. Lause 4: Jack kaipasi juhlapuseroperinnettä.</w:t>
      </w:r>
    </w:p>
    <w:p>
      <w:r>
        <w:rPr>
          <w:b/>
        </w:rPr>
        <w:t xml:space="preserve">Tulos</w:t>
      </w:r>
    </w:p>
    <w:p>
      <w:r>
        <w:t xml:space="preserve">Peliä lykättiin, kunnes tuholaistorjujat tappoivat mehiläiset.</w:t>
      </w:r>
    </w:p>
    <w:p>
      <w:r>
        <w:rPr>
          <w:b/>
        </w:rPr>
        <w:t xml:space="preserve">Esimerkki 6.534</w:t>
      </w:r>
    </w:p>
    <w:p>
      <w:r>
        <w:t xml:space="preserve">Otsikko: Nimi: Kissatappelu. Lause 1: Tom kuuli ulkona kiljuntaa. Lause 2: Hän meni ulos katsomaan kissatappelua. Lause 3: Tom yritti puuttua asiaan ja pysäyttää heidät. Lause 4: Hän onnistui siinä.</w:t>
      </w:r>
    </w:p>
    <w:p>
      <w:r>
        <w:rPr>
          <w:b/>
        </w:rPr>
        <w:t xml:space="preserve">Tulos</w:t>
      </w:r>
    </w:p>
    <w:p>
      <w:r>
        <w:t xml:space="preserve">Teimme pitkän ajelun kaupungin läpi.</w:t>
      </w:r>
    </w:p>
    <w:p>
      <w:r>
        <w:rPr>
          <w:b/>
        </w:rPr>
        <w:t xml:space="preserve">Esimerkki 6.535</w:t>
      </w:r>
    </w:p>
    <w:p>
      <w:r>
        <w:t xml:space="preserve">Otsikko: Nimi: Wipe OUt. Lause 1: Lane oli surffaamassa Havaijilla. Lause 2: Hän näki jonkun, jolla oli pitkä lauta. Lause 3: Lane tiesi, että hänen oli saatava sellainen. Lause 4: Hän meni kauppaan ja osti sellaisen.</w:t>
      </w:r>
    </w:p>
    <w:p>
      <w:r>
        <w:rPr>
          <w:b/>
        </w:rPr>
        <w:t xml:space="preserve">Tulos</w:t>
      </w:r>
    </w:p>
    <w:p>
      <w:r>
        <w:t xml:space="preserve">Olin iloinen, ettei sitä tapettu.</w:t>
      </w:r>
    </w:p>
    <w:p>
      <w:r>
        <w:rPr>
          <w:b/>
        </w:rPr>
        <w:t xml:space="preserve">Esimerkki 6.536</w:t>
      </w:r>
    </w:p>
    <w:p>
      <w:r>
        <w:t xml:space="preserve">Otsikko: Nimi: Unearthed. Lause 1: Äskettäin oli suuri tulva. Lause 2: Paikallinen hautausmaa kärsi erityisen pahoin. Lause 3: Muutama ruumis kellui ylös ja raahattiin kaduille. Lause 4: Ne kuljettivat mukanaan tauteja.</w:t>
      </w:r>
    </w:p>
    <w:p>
      <w:r>
        <w:rPr>
          <w:b/>
        </w:rPr>
        <w:t xml:space="preserve">Tulos</w:t>
      </w:r>
    </w:p>
    <w:p>
      <w:r>
        <w:t xml:space="preserve">Lopulta hän sai haluamansa puhelimen.</w:t>
      </w:r>
    </w:p>
    <w:p>
      <w:r>
        <w:rPr>
          <w:b/>
        </w:rPr>
        <w:t xml:space="preserve">Esimerkki 6.537</w:t>
      </w:r>
    </w:p>
    <w:p>
      <w:r>
        <w:t xml:space="preserve">Otsikko: Nimi: Tehdastyö. Lause 1: Rupert oli pienen tekstiilitehtaan johtaja. Lause 2: Kun hän tuli töihin, tehdas oli tyhjä. Lause 3: Hän joutui paniikkiin, koska hän luuli, että kaikki olivat lopettaneet. Lause 4: Hän soitti eräälle työntekijälleen kysyäkseen, missä kaikki olivat.</w:t>
      </w:r>
    </w:p>
    <w:p>
      <w:r>
        <w:rPr>
          <w:b/>
        </w:rPr>
        <w:t xml:space="preserve">Tulos</w:t>
      </w:r>
    </w:p>
    <w:p>
      <w:r>
        <w:t xml:space="preserve">Jane otti lusikallisen maapähkinävoita ja söi sen.</w:t>
      </w:r>
    </w:p>
    <w:p>
      <w:r>
        <w:rPr>
          <w:b/>
        </w:rPr>
        <w:t xml:space="preserve">Esimerkki 6.538</w:t>
      </w:r>
    </w:p>
    <w:p>
      <w:r>
        <w:t xml:space="preserve">Otsikko: Nimi: Perheen tuki. Lause 1: Paris muutti Yhdysvaltoihin tavoitellakseen parempaa elämää. Lause 2: Hän kasvoi köyhässä kaupungissa Turkissa. Lause 3: Hän meni kaupunkinsa valtionyliopistoon ja hänestä tuli lääkäri. Lause 4: Paris pystyi lähettämään rahaa takaisin perheelleen.</w:t>
      </w:r>
    </w:p>
    <w:p>
      <w:r>
        <w:rPr>
          <w:b/>
        </w:rPr>
        <w:t xml:space="preserve">Tulos</w:t>
      </w:r>
    </w:p>
    <w:p>
      <w:r>
        <w:t xml:space="preserve">Hän muutti Yhdysvaltoihin ja hänestä tuli kuuluisa jalkapallovalmentaja.</w:t>
      </w:r>
    </w:p>
    <w:p>
      <w:r>
        <w:rPr>
          <w:b/>
        </w:rPr>
        <w:t xml:space="preserve">Esimerkki 6.539</w:t>
      </w:r>
    </w:p>
    <w:p>
      <w:r>
        <w:t xml:space="preserve">Otsikko: Nimi: Kuorma-auto kolaroi. Lause 1: Lorrie ajaa jeeppiä. Lause 2: Lorrie törmää tiessä olevaan reikään. Lause 3: Auto kaatuu ympäri. Lause 4: Lorrie kiipeää ulos romusta.</w:t>
      </w:r>
    </w:p>
    <w:p>
      <w:r>
        <w:rPr>
          <w:b/>
        </w:rPr>
        <w:t xml:space="preserve">Tulos</w:t>
      </w:r>
    </w:p>
    <w:p>
      <w:r>
        <w:t xml:space="preserve">Useiden pitkien päivien jälkeen laituri oli valmis.</w:t>
      </w:r>
    </w:p>
    <w:p>
      <w:r>
        <w:rPr>
          <w:b/>
        </w:rPr>
        <w:t xml:space="preserve">Esimerkki 6.540</w:t>
      </w:r>
    </w:p>
    <w:p>
      <w:r>
        <w:t xml:space="preserve">Otsikko: Nimi: Kadonnut kenkä. Lause 1: Tom ei löytänyt yhtä kengästään. Lause 2: Hän etsi päiviä. Lause 3: Lopulta hän yritti etsiä ulkona. Lause 4: Totta kai hän löysi sen takapihalta haudattuna.</w:t>
      </w:r>
    </w:p>
    <w:p>
      <w:r>
        <w:rPr>
          <w:b/>
        </w:rPr>
        <w:t xml:space="preserve">Tulos</w:t>
      </w:r>
    </w:p>
    <w:p>
      <w:r>
        <w:t xml:space="preserve">Rosie söi linnun ja sairasti vatsaansa koko loppupäivän.</w:t>
      </w:r>
    </w:p>
    <w:p>
      <w:r>
        <w:rPr>
          <w:b/>
        </w:rPr>
        <w:t xml:space="preserve">Esimerkki 6.541</w:t>
      </w:r>
    </w:p>
    <w:p>
      <w:r>
        <w:t xml:space="preserve">Otsikko: Nimi: Kuppi kahvia. Lause 1: Ross oli väsynyt herätessään. Lause 2: Hän tajusi, että kahvi oli loppu. Lause 3: Ross kiirehti ulos ovesta. Lause 4: Hän pysähtyi huoltoasemalle matkalla töihin.</w:t>
      </w:r>
    </w:p>
    <w:p>
      <w:r>
        <w:rPr>
          <w:b/>
        </w:rPr>
        <w:t xml:space="preserve">Tulos</w:t>
      </w:r>
    </w:p>
    <w:p>
      <w:r>
        <w:t xml:space="preserve">Työkaveri ymmärsi ja antoi anteeksi, ja hänestä tuli nopea ystävä.</w:t>
      </w:r>
    </w:p>
    <w:p>
      <w:r>
        <w:rPr>
          <w:b/>
        </w:rPr>
        <w:t xml:space="preserve">Esimerkki 6.542</w:t>
      </w:r>
    </w:p>
    <w:p>
      <w:r>
        <w:t xml:space="preserve">Otsikko: Nimi: Kissan koulutus. Lause 1: Katen kissa hyppi aina työtasoille. Lause 2: Tämä suututti Katen, joten hän päätti kouluttaa kissansa. Lause 3: Hän kokeili sekä positiivista että negatiivista vahvistusta. Lause 4: Kate kokeili herkkuja, sanallisia käskyjä ja suihkepulloja tuloksetta.</w:t>
      </w:r>
    </w:p>
    <w:p>
      <w:r>
        <w:rPr>
          <w:b/>
        </w:rPr>
        <w:t xml:space="preserve">Tulos</w:t>
      </w:r>
    </w:p>
    <w:p>
      <w:r>
        <w:t xml:space="preserve">Onneksi he olivat niin kilttejä, että päästivät hänet ensin.</w:t>
      </w:r>
    </w:p>
    <w:p>
      <w:r>
        <w:rPr>
          <w:b/>
        </w:rPr>
        <w:t xml:space="preserve">Esimerkki 6.543</w:t>
      </w:r>
    </w:p>
    <w:p>
      <w:r>
        <w:t xml:space="preserve">Otsikko: Nimi: Kynä. Lause 1: Aprililla oli kynärasia. Lause 2: Mutta siinä ei ollut yhtään kynää! Lause 3: Hän etsi repustaan, kunnes löysi laatikon. Lause 4: Hän teroitti jokaisen ja laittoi sen laatikkoon.</w:t>
      </w:r>
    </w:p>
    <w:p>
      <w:r>
        <w:rPr>
          <w:b/>
        </w:rPr>
        <w:t xml:space="preserve">Tulos</w:t>
      </w:r>
    </w:p>
    <w:p>
      <w:r>
        <w:t xml:space="preserve">Hän tunsi itsensä eksyneeksi eikä tiennyt, mitä tehdä päivällään.</w:t>
      </w:r>
    </w:p>
    <w:p>
      <w:r>
        <w:rPr>
          <w:b/>
        </w:rPr>
        <w:t xml:space="preserve">Esimerkki 6.544</w:t>
      </w:r>
    </w:p>
    <w:p>
      <w:r>
        <w:t xml:space="preserve">Otsikko: Nimi: Touchdown. Lause 1: Pilli soi ja Parker lähti juoksemaan. Lause 2: Hän kiersi puolustajan ja kääntyi takaisin kohti pelinrakentajaa. Lause 3: Pallo lensi ilmassa, ja hän hyppäsi ylös saadakseen sen kiinni. Lause 4: Hän laittoi pallon kainaloonsa ja karisteli yhden puolustajan.</w:t>
      </w:r>
    </w:p>
    <w:p>
      <w:r>
        <w:rPr>
          <w:b/>
        </w:rPr>
        <w:t xml:space="preserve">Tulos</w:t>
      </w:r>
    </w:p>
    <w:p>
      <w:r>
        <w:t xml:space="preserve">Yleisö taputti esitykselle.</w:t>
      </w:r>
    </w:p>
    <w:p>
      <w:r>
        <w:rPr>
          <w:b/>
        </w:rPr>
        <w:t xml:space="preserve">Esimerkki 6.545</w:t>
      </w:r>
    </w:p>
    <w:p>
      <w:r>
        <w:t xml:space="preserve">Otsikko: Nimi: Sovinnollinen avioero. Lause 1: Gary oli surullinen siitä, että hän oli eroamassa vaimostaan. Lause 2: Gary kuitenkin tiesi, että hänen vaimonsa oli rakastunut johonkin toiseen. Lause 3: Oikeudenkäynnissä Gary ja hänen entinen vaimonsa sopivat asioista sovinnollisesti. Lause 4: Oikeudenkäynnin jälkeen Gary toivotti entiselle vaimolleen kaikkea hyvää ja lähti.</w:t>
      </w:r>
    </w:p>
    <w:p>
      <w:r>
        <w:rPr>
          <w:b/>
        </w:rPr>
        <w:t xml:space="preserve">Tulos</w:t>
      </w:r>
    </w:p>
    <w:p>
      <w:r>
        <w:t xml:space="preserve">Hän palaa kotiin kertomaan ystävilleen lomasta.</w:t>
      </w:r>
    </w:p>
    <w:p>
      <w:r>
        <w:rPr>
          <w:b/>
        </w:rPr>
        <w:t xml:space="preserve">Esimerkki 6.546</w:t>
      </w:r>
    </w:p>
    <w:p>
      <w:r>
        <w:t xml:space="preserve">Otsikko: Nimi: Playing Games. Lause 1: Sam rakasti shakin pelaamista. Lause 2: Hän meni puistoon ja pelasi vieraissa. Lause 3: Eräänä päivänä eräs satunnainen kulkuri pyysi peliä. Lause 4: Sam suostui iloisesti.</w:t>
      </w:r>
    </w:p>
    <w:p>
      <w:r>
        <w:rPr>
          <w:b/>
        </w:rPr>
        <w:t xml:space="preserve">Tulos</w:t>
      </w:r>
    </w:p>
    <w:p>
      <w:r>
        <w:t xml:space="preserve">Hänen kuukautisensa alkoivat samana iltana, joten testi oli väärä positiivinen.</w:t>
      </w:r>
    </w:p>
    <w:p>
      <w:r>
        <w:rPr>
          <w:b/>
        </w:rPr>
        <w:t xml:space="preserve">Esimerkki 6.547</w:t>
      </w:r>
    </w:p>
    <w:p>
      <w:r>
        <w:t xml:space="preserve">Otsikko: Nimi: Syntymäpäiväjuhlat. Lause 1: Tänään on Tomin syntymäpäivä. Lause 2: Tomin äiti oli valmistanut syntymäpäiväkakun ja koristeita juhlia varten. Lause 3: Lapset saapuivat juhliin. Lause 4: He antoivat Tomille paljon lahjoja.</w:t>
      </w:r>
    </w:p>
    <w:p>
      <w:r>
        <w:rPr>
          <w:b/>
        </w:rPr>
        <w:t xml:space="preserve">Tulos</w:t>
      </w:r>
    </w:p>
    <w:p>
      <w:r>
        <w:t xml:space="preserve">He kaikki toivoivat, että huomenna olisi taas kuuma.</w:t>
      </w:r>
    </w:p>
    <w:p>
      <w:r>
        <w:rPr>
          <w:b/>
        </w:rPr>
        <w:t xml:space="preserve">Esimerkki 6.548</w:t>
      </w:r>
    </w:p>
    <w:p>
      <w:r>
        <w:t xml:space="preserve">Otsikko: Nimi: Kauneustuotteet. Lause 1: Bette oli kauneustuotesarjan perustaja. Lause 2: Hänen tuotteensa myivät hyvin varakkaiden naisten keskuudessa. Lause 3: Mutta kun hän kävi omissa laboratorioissaan, hän kauhistui. Lause 4: Eläimiä oli pinottu kolme häkkiä kohti.</w:t>
      </w:r>
    </w:p>
    <w:p>
      <w:r>
        <w:rPr>
          <w:b/>
        </w:rPr>
        <w:t xml:space="preserve">Tulos</w:t>
      </w:r>
    </w:p>
    <w:p>
      <w:r>
        <w:t xml:space="preserve">Maksettuaan maksun he saivat viedä hänet kotiin.</w:t>
      </w:r>
    </w:p>
    <w:p>
      <w:r>
        <w:rPr>
          <w:b/>
        </w:rPr>
        <w:t xml:space="preserve">Esimerkki 6.549</w:t>
      </w:r>
    </w:p>
    <w:p>
      <w:r>
        <w:t xml:space="preserve">Otsikko: Nimi: The Long Hike. Lause 1: Lähdin patikoimaan isäni kanssa noin neljä vuotta sitten. Lause 2: Polun lopussa huomasin, että se yhdistyy toiseen polkuun. Lause 3: Päätimme mennä tuota erillistä polkua takaisin. Lause 4: Tajusimme vasta liian myöhään, kuinka kaukana se oli.</w:t>
      </w:r>
    </w:p>
    <w:p>
      <w:r>
        <w:rPr>
          <w:b/>
        </w:rPr>
        <w:t xml:space="preserve">Tulos</w:t>
      </w:r>
    </w:p>
    <w:p>
      <w:r>
        <w:t xml:space="preserve">Häntä lyönyt mies otettiin kiinni ja häntä vastaan nostettiin syyte.</w:t>
      </w:r>
    </w:p>
    <w:p>
      <w:r>
        <w:rPr>
          <w:b/>
        </w:rPr>
        <w:t xml:space="preserve">Esimerkki 6.550</w:t>
      </w:r>
    </w:p>
    <w:p>
      <w:r>
        <w:t xml:space="preserve">Otsikko: Nimi: Street Food. Lause 1: Billin ystävät kehuivat aina hänen ruokaansa. Lause 2: Ja yksi vitsaili, että hänen pitäisi myydä ruokansa. Lause 3: Bill otti asian tosissaan ja alkoi myydä ruokaa etupihallaan. Lause 4: Hän valmisti hampurilaisia, ranskalaisia, perunoita ja pizzaa.</w:t>
      </w:r>
    </w:p>
    <w:p>
      <w:r>
        <w:rPr>
          <w:b/>
        </w:rPr>
        <w:t xml:space="preserve">Tulos</w:t>
      </w:r>
    </w:p>
    <w:p>
      <w:r>
        <w:t xml:space="preserve">Maria ei pystynyt kiipeämään vuorelle.</w:t>
      </w:r>
    </w:p>
    <w:p>
      <w:r>
        <w:rPr>
          <w:b/>
        </w:rPr>
        <w:t xml:space="preserve">Esimerkki 6.551</w:t>
      </w:r>
    </w:p>
    <w:p>
      <w:r>
        <w:t xml:space="preserve">Otsikko: Nimi: Egyptiläinen. Lause 1: Teimme käsitöitä historian tunnillemme. Lause 2: Suurin osa lapsista teki pyramideja. Lause 3: Minä valitsin haudan sisäpuolen. Lause 4: Tein muumion kultaisessa arkussa.</w:t>
      </w:r>
    </w:p>
    <w:p>
      <w:r>
        <w:rPr>
          <w:b/>
        </w:rPr>
        <w:t xml:space="preserve">Tulos</w:t>
      </w:r>
    </w:p>
    <w:p>
      <w:r>
        <w:t xml:space="preserve">Hän uskoo, että hänen työnsä on yksi maailman parhaista.</w:t>
      </w:r>
    </w:p>
    <w:p>
      <w:r>
        <w:rPr>
          <w:b/>
        </w:rPr>
        <w:t xml:space="preserve">Esimerkki 6.552</w:t>
      </w:r>
    </w:p>
    <w:p>
      <w:r>
        <w:t xml:space="preserve">Otsikko: Ellen on alipainoinen. Lause 1: Lääkäri kertoi Ellenille, että hän oli alipainoinen. Lause 2: Ellen yritti alkaa lihoa. Lause 3: Ellen alkoi syödä pikaruokaa. Lause 4: Ellen lakkasi harrastamasta liikuntaa yhtä paljon.</w:t>
      </w:r>
    </w:p>
    <w:p>
      <w:r>
        <w:rPr>
          <w:b/>
        </w:rPr>
        <w:t xml:space="preserve">Tulos</w:t>
      </w:r>
    </w:p>
    <w:p>
      <w:r>
        <w:t xml:space="preserve">Nyt lapset käyttäytyvät hieman paremmin.</w:t>
      </w:r>
    </w:p>
    <w:p>
      <w:r>
        <w:rPr>
          <w:b/>
        </w:rPr>
        <w:t xml:space="preserve">Esimerkki 6.553</w:t>
      </w:r>
    </w:p>
    <w:p>
      <w:r>
        <w:t xml:space="preserve">Otsikko: Otsikko: Älä katso tuota. Lause 1: Tommya on aina kehotettu olemaan katsomatta tiettyä elokuvaa. Lause 2: Hänen vanhempansa eivät koskaan kertoneet hänelle, miksi. Lause 3: Joten hän päätti katsoa sen. Lause 4: Siinä oli kauheaa väkivaltaa.</w:t>
      </w:r>
    </w:p>
    <w:p>
      <w:r>
        <w:rPr>
          <w:b/>
        </w:rPr>
        <w:t xml:space="preserve">Tulos</w:t>
      </w:r>
    </w:p>
    <w:p>
      <w:r>
        <w:t xml:space="preserve">Chad joutui lopulta viemään auton korjaamolle.</w:t>
      </w:r>
    </w:p>
    <w:p>
      <w:r>
        <w:rPr>
          <w:b/>
        </w:rPr>
        <w:t xml:space="preserve">Esimerkki 6.554</w:t>
      </w:r>
    </w:p>
    <w:p>
      <w:r>
        <w:t xml:space="preserve">Otsikko: Nimi: Avioero. Lause 1: Tom ja Jane olivat naimisissa muutaman vuoden. Lause 2: Heidän suhteensa tyssäsi. Lause 3: Kumpikaan ei enää tuntenut suurta rakkautta toisiaan kohtaan. Lause 4: He päättivät erota hyvissä väleissä.</w:t>
      </w:r>
    </w:p>
    <w:p>
      <w:r>
        <w:rPr>
          <w:b/>
        </w:rPr>
        <w:t xml:space="preserve">Tulos</w:t>
      </w:r>
    </w:p>
    <w:p>
      <w:r>
        <w:t xml:space="preserve">Jan oli eksyksissä uudessa kaupungissa.</w:t>
      </w:r>
    </w:p>
    <w:p>
      <w:r>
        <w:rPr>
          <w:b/>
        </w:rPr>
        <w:t xml:space="preserve">Esimerkki 6.555</w:t>
      </w:r>
    </w:p>
    <w:p>
      <w:r>
        <w:t xml:space="preserve">Otsikko: Laura menettää koiransa. Lause 1: Laura oli menossa kävelylle. Lause 2: Hän päätti ottaa koiransa mukaan. Lause 3: Heillä oli hauskaa puistossa. Lause 4: Laura päätti pysähtyä juttelemaan ystäviensä kanssa.</w:t>
      </w:r>
    </w:p>
    <w:p>
      <w:r>
        <w:rPr>
          <w:b/>
        </w:rPr>
        <w:t xml:space="preserve">Tulos</w:t>
      </w:r>
    </w:p>
    <w:p>
      <w:r>
        <w:t xml:space="preserve">Hän ansaitsi nopeasti enemmän kuin tarpeeksi pelinsä ostamiseen.</w:t>
      </w:r>
    </w:p>
    <w:p>
      <w:r>
        <w:rPr>
          <w:b/>
        </w:rPr>
        <w:t xml:space="preserve">Esimerkki 6.556</w:t>
      </w:r>
    </w:p>
    <w:p>
      <w:r>
        <w:t xml:space="preserve">Otsikko: Nimi: Farmers Market. Lause 1: Jen osallistui kaupunkinsa maanviljelijöiden markkinoille. Lause 2: Hän tykkäsi käydä siellä ostoksilla. Lause 3: Hän halusi maksaa tuoreista vihanneksista. Lause 4: Hän sai tietää, että hänen lompakkonsa oli varastettu.</w:t>
      </w:r>
    </w:p>
    <w:p>
      <w:r>
        <w:rPr>
          <w:b/>
        </w:rPr>
        <w:t xml:space="preserve">Tulos</w:t>
      </w:r>
    </w:p>
    <w:p>
      <w:r>
        <w:t xml:space="preserve">Annabeth tuli kotiin omenan ja appelsiinien kanssa.</w:t>
      </w:r>
    </w:p>
    <w:p>
      <w:r>
        <w:rPr>
          <w:b/>
        </w:rPr>
        <w:t xml:space="preserve">Esimerkki 6.557</w:t>
      </w:r>
    </w:p>
    <w:p>
      <w:r>
        <w:t xml:space="preserve">Otsikko: Nimi: The Talent Show. Lause 1: Jessie osallistui koulunsa kykykilpailuun. Lause 2: Hän aikoi lausua runon. Lause 3: Jessie kärttyili eikä pystynyt puhumaan. Lause 4: Jessie perääntyi näytelmästä.</w:t>
      </w:r>
    </w:p>
    <w:p>
      <w:r>
        <w:rPr>
          <w:b/>
        </w:rPr>
        <w:t xml:space="preserve">Tulos</w:t>
      </w:r>
    </w:p>
    <w:p>
      <w:r>
        <w:t xml:space="preserve">Hitaasti mutta varmasti perhonen syntyi.</w:t>
      </w:r>
    </w:p>
    <w:p>
      <w:r>
        <w:rPr>
          <w:b/>
        </w:rPr>
        <w:t xml:space="preserve">Esimerkki 6.558</w:t>
      </w:r>
    </w:p>
    <w:p>
      <w:r>
        <w:t xml:space="preserve">Nimike: Karvainen. Lause 1: Anna tilasi pizzan eräänä perjantai-iltana. Lause 2: Hänelle kerrottiin, että se oli kiireinen ja kestäisi puolitoista tuntia. Lause 3: Anna suostui vastahakoisesti. Lause 4: Mutta kun pizza saapui, se oli kylmää - ja siinä oli karvoja!</w:t>
      </w:r>
    </w:p>
    <w:p>
      <w:r>
        <w:rPr>
          <w:b/>
        </w:rPr>
        <w:t xml:space="preserve">Tulos</w:t>
      </w:r>
    </w:p>
    <w:p>
      <w:r>
        <w:t xml:space="preserve">Setäni tuli kotiin murtuneena menetyksestä.</w:t>
      </w:r>
    </w:p>
    <w:p>
      <w:r>
        <w:rPr>
          <w:b/>
        </w:rPr>
        <w:t xml:space="preserve">Esimerkki 6.559</w:t>
      </w:r>
    </w:p>
    <w:p>
      <w:r>
        <w:t xml:space="preserve">Otsikko: Nimi: Vesi. Lause 1: Genevieveä kiellettiin leikkimästä vesilasillaan. Lause 2: Genevieve yritti aluksi noudattaa tätä käskyä. Lause 3: Vesi oli kuitenkin liian houkuttelevaa. Lause 4: Hän alkoi sekoittaa vettä haarukalla.</w:t>
      </w:r>
    </w:p>
    <w:p>
      <w:r>
        <w:rPr>
          <w:b/>
        </w:rPr>
        <w:t xml:space="preserve">Tulos</w:t>
      </w:r>
    </w:p>
    <w:p>
      <w:r>
        <w:t xml:space="preserve">Eläin söi niiden marjoja.</w:t>
      </w:r>
    </w:p>
    <w:p>
      <w:r>
        <w:rPr>
          <w:b/>
        </w:rPr>
        <w:t xml:space="preserve">Esimerkki 6.560</w:t>
      </w:r>
    </w:p>
    <w:p>
      <w:r>
        <w:t xml:space="preserve">Otsikko: Nimi: My Run In With The Cops. Lause 1: Menin tänään ruokakauppaan ostamaan elintarvikkeita. Lause 2: Kun menin kassajonoon, tajusin, että unohdin lompakkoni. Lause 3: Yritin selittää tilannetta kassalle, mutta hän ei kuunnellut. Lause 4: Hän luuli, että yritin varastaa elintarvikkeita, joten hän soitti poliisit.</w:t>
      </w:r>
    </w:p>
    <w:p>
      <w:r>
        <w:rPr>
          <w:b/>
        </w:rPr>
        <w:t xml:space="preserve">Tulos</w:t>
      </w:r>
    </w:p>
    <w:p>
      <w:r>
        <w:t xml:space="preserve">Matkamme piti kestää vain viisi päivää.</w:t>
      </w:r>
    </w:p>
    <w:p>
      <w:r>
        <w:rPr>
          <w:b/>
        </w:rPr>
        <w:t xml:space="preserve">Esimerkki 6.561</w:t>
      </w:r>
    </w:p>
    <w:p>
      <w:r>
        <w:t xml:space="preserve">Otsikko: Nimi: Blood Paint. Lause 1: Lance maalasi autonsa spraymaalilla. Lause 2: Kun hän oli valmis, ikkunoissa oli maalia. Lause 3: Hän raaputti maalin pois ikkunoista. Lause 4: Hän viilsi sormensa, kun hän raaputti maalia.</w:t>
      </w:r>
    </w:p>
    <w:p>
      <w:r>
        <w:rPr>
          <w:b/>
        </w:rPr>
        <w:t xml:space="preserve">Tulos</w:t>
      </w:r>
    </w:p>
    <w:p>
      <w:r>
        <w:t xml:space="preserve">He päättivät, että he tekisivät vielä enemmän myydäkseen niitä huomenna.</w:t>
      </w:r>
    </w:p>
    <w:p>
      <w:r>
        <w:rPr>
          <w:b/>
        </w:rPr>
        <w:t xml:space="preserve">Esimerkki 6.562</w:t>
      </w:r>
    </w:p>
    <w:p>
      <w:r>
        <w:t xml:space="preserve">Otsikko: Nimi: Moonshine. Lause 1: Kirstie joi vodkaa. Lause 2: Hän alkoi tuntea olonsa pahoinvoivaksi. Lause 3: Hän meni makuulle. Lause 4: Hän tajusi, ettei se ollutkaan vodkaa vaan kuutamoa.</w:t>
      </w:r>
    </w:p>
    <w:p>
      <w:r>
        <w:rPr>
          <w:b/>
        </w:rPr>
        <w:t xml:space="preserve">Tulos</w:t>
      </w:r>
    </w:p>
    <w:p>
      <w:r>
        <w:t xml:space="preserve">Kaikki pitivät hänen uusista kengistään.</w:t>
      </w:r>
    </w:p>
    <w:p>
      <w:r>
        <w:rPr>
          <w:b/>
        </w:rPr>
        <w:t xml:space="preserve">Esimerkki 6.563</w:t>
      </w:r>
    </w:p>
    <w:p>
      <w:r>
        <w:t xml:space="preserve">Otsikko: Nimi: Raskauden kivut. Lause 1: Kathy oli raskaana ja hyvin onnellinen. Lause 2: Hänen ainoa ongelmansa olivat jatkuvat säryt ja kivut. Lause 3: Hän ei voinut edes nukkua vaivojensa takia. Lause 4: Hän kääntyi lääkärin puoleen, joka määräsi hänelle lääkkeitä.</w:t>
      </w:r>
    </w:p>
    <w:p>
      <w:r>
        <w:rPr>
          <w:b/>
        </w:rPr>
        <w:t xml:space="preserve">Tulos</w:t>
      </w:r>
    </w:p>
    <w:p>
      <w:r>
        <w:t xml:space="preserve">Bill avasi oman liikkeen ja on nyt menestyvä itsenäinen räätäliyrittäjä.</w:t>
      </w:r>
    </w:p>
    <w:p>
      <w:r>
        <w:rPr>
          <w:b/>
        </w:rPr>
        <w:t xml:space="preserve">Esimerkki 6.564</w:t>
      </w:r>
    </w:p>
    <w:p>
      <w:r>
        <w:t xml:space="preserve">Nimike: Kuuma ulkona. Lause 1: Jane halusi lähteä lenkille. Lause 2: Hän oli ollut sisällä liian kauan. Lause 3: Kun hän astui ulos, hän huomasi kovan kuumuuden. Lause 4: Se oli liikaa.</w:t>
      </w:r>
    </w:p>
    <w:p>
      <w:r>
        <w:rPr>
          <w:b/>
        </w:rPr>
        <w:t xml:space="preserve">Tulos</w:t>
      </w:r>
    </w:p>
    <w:p>
      <w:r>
        <w:t xml:space="preserve">Hän sanoi edelleen julmia asioita.</w:t>
      </w:r>
    </w:p>
    <w:p>
      <w:r>
        <w:rPr>
          <w:b/>
        </w:rPr>
        <w:t xml:space="preserve">Esimerkki 6.565</w:t>
      </w:r>
    </w:p>
    <w:p>
      <w:r>
        <w:t xml:space="preserve">Otsikko: Nimi: Syyllisyys. Lause 1: Rick oli pyöräilemässä naapurustossa ystäviensä kanssa. Lause 2: Joku kehotti Rickiä soittamaan vieraan ihmisen ovikelloa ja juoksemaan karkuun. Lause 3: Välttääkseen kiusaamisen Rick antoi periksi ja pilaili erään naapurinsa kanssa. Lause 4: Hänellä oli siitä huono omatunto koko loppuillan.</w:t>
      </w:r>
    </w:p>
    <w:p>
      <w:r>
        <w:rPr>
          <w:b/>
        </w:rPr>
        <w:t xml:space="preserve">Tulos</w:t>
      </w:r>
    </w:p>
    <w:p>
      <w:r>
        <w:t xml:space="preserve">Lily päätti tehdä tästä uuden kerran viikossa tapahtuvan perinteen.</w:t>
      </w:r>
    </w:p>
    <w:p>
      <w:r>
        <w:rPr>
          <w:b/>
        </w:rPr>
        <w:t xml:space="preserve">Esimerkki 6.566</w:t>
      </w:r>
    </w:p>
    <w:p>
      <w:r>
        <w:t xml:space="preserve">Otsikko: Nimi: Marching Band. Lause 1: Jane halusi liittyä soittokuntaan. Lause 2: Hän harjoitteli kotona viikkoja. Lause 3: Hänen perheensä kannusti häntä. Lause 4: Kun hän kokeili, hän pärjäsi hienosti.</w:t>
      </w:r>
    </w:p>
    <w:p>
      <w:r>
        <w:rPr>
          <w:b/>
        </w:rPr>
        <w:t xml:space="preserve">Tulos</w:t>
      </w:r>
    </w:p>
    <w:p>
      <w:r>
        <w:t xml:space="preserve">Eva oli vihdoin sertifioitu kosmetologi.</w:t>
      </w:r>
    </w:p>
    <w:p>
      <w:r>
        <w:rPr>
          <w:b/>
        </w:rPr>
        <w:t xml:space="preserve">Esimerkki 6.567</w:t>
      </w:r>
    </w:p>
    <w:p>
      <w:r>
        <w:t xml:space="preserve">Otsikko: Nimi: Matchmaking. Lause 1: Luokittelin verkkosivustoja hakukonetta varten. Lause 2: Avasin matchmaking-sivuston. Lause 3: Aloin nauraa kovaa. Lause 4: Kerroin miehelleni, mitä olin löytänyt.</w:t>
      </w:r>
    </w:p>
    <w:p>
      <w:r>
        <w:rPr>
          <w:b/>
        </w:rPr>
        <w:t xml:space="preserve">Tulos</w:t>
      </w:r>
    </w:p>
    <w:p>
      <w:r>
        <w:t xml:space="preserve">Kaikki olivat tyytyväisiä siihen, miten asiat sujuivat!</w:t>
      </w:r>
    </w:p>
    <w:p>
      <w:r>
        <w:rPr>
          <w:b/>
        </w:rPr>
        <w:t xml:space="preserve">Esimerkki 6.568</w:t>
      </w:r>
    </w:p>
    <w:p>
      <w:r>
        <w:t xml:space="preserve">Otsikko: Nimi: Oppiminen ruoanlaittoon. Lause 1: Alicia muutti ensimmäiseen asuntoonsa. Lause 2: Hän ei ollut koskaan kokannut tai tehnyt ostoksia itselleen. Lause 3: Hän osti keittokirjan, joka oli tarkoitettu ihmisille, jotka eivät olleet koskaan ennen kokanneet. Lause 4: Hän luki keittokirjan.</w:t>
      </w:r>
    </w:p>
    <w:p>
      <w:r>
        <w:rPr>
          <w:b/>
        </w:rPr>
        <w:t xml:space="preserve">Tulos</w:t>
      </w:r>
    </w:p>
    <w:p>
      <w:r>
        <w:t xml:space="preserve">Minusta ne olivat hienoja otuksia, ja vannoin, että haluan joskus työskennellä eläintarhassa.</w:t>
      </w:r>
    </w:p>
    <w:p>
      <w:r>
        <w:rPr>
          <w:b/>
        </w:rPr>
        <w:t xml:space="preserve">Esimerkki 6.569</w:t>
      </w:r>
    </w:p>
    <w:p>
      <w:r>
        <w:t xml:space="preserve">Otsikko: Nimi: Vauva. Lause 1: Lindalla oli uusi vauva. Lause 2: Hänen muut lapsensa eivät sopeutuneet hyvin. Lause 3: Vauva itki koko ajan. Lause 4: Linda sanoi, että se helpottuisi, kun vauva olisi vanhempi.</w:t>
      </w:r>
    </w:p>
    <w:p>
      <w:r>
        <w:rPr>
          <w:b/>
        </w:rPr>
        <w:t xml:space="preserve">Tulos</w:t>
      </w:r>
    </w:p>
    <w:p>
      <w:r>
        <w:t xml:space="preserve">Nyt yritän lopettaa sähkösavukkeiden käytön.</w:t>
      </w:r>
    </w:p>
    <w:p>
      <w:r>
        <w:rPr>
          <w:b/>
        </w:rPr>
        <w:t xml:space="preserve">Esimerkki 6.570</w:t>
      </w:r>
    </w:p>
    <w:p>
      <w:r>
        <w:t xml:space="preserve">Otsikko: Nimi: Loud Music. Lause 1: Sean yritti nukkua. Lause 2: Hänen naapurinsa soittivat kovaa musiikkia. Lause 3: Hän yritti soittaa ja pyytää heitä hiljentämään sen. Lause 4: Kukaan ei vastannut.</w:t>
      </w:r>
    </w:p>
    <w:p>
      <w:r>
        <w:rPr>
          <w:b/>
        </w:rPr>
        <w:t xml:space="preserve">Tulos</w:t>
      </w:r>
    </w:p>
    <w:p>
      <w:r>
        <w:t xml:space="preserve">Tuntia myöhemmin hän synnytti.</w:t>
      </w:r>
    </w:p>
    <w:p>
      <w:r>
        <w:rPr>
          <w:b/>
        </w:rPr>
        <w:t xml:space="preserve">Esimerkki 6.571</w:t>
      </w:r>
    </w:p>
    <w:p>
      <w:r>
        <w:t xml:space="preserve">Otsikko: Nimi: Matkustaminen. Lause 1: Matkustin viime kesänä läpi koko Aasian. Lause 2: Kävin ensin Koreassa, ja se oli lempipaikkani. Lause 3: Tapasin paljon todella hienoja ihmisiä. Lause 4: Rakastan myös korealaista musiikkia.</w:t>
      </w:r>
    </w:p>
    <w:p>
      <w:r>
        <w:rPr>
          <w:b/>
        </w:rPr>
        <w:t xml:space="preserve">Tulos</w:t>
      </w:r>
    </w:p>
    <w:p>
      <w:r>
        <w:t xml:space="preserve">Kesti tunteja päästä takaisin kotiin.</w:t>
      </w:r>
    </w:p>
    <w:p>
      <w:r>
        <w:rPr>
          <w:b/>
        </w:rPr>
        <w:t xml:space="preserve">Esimerkki 6.572</w:t>
      </w:r>
    </w:p>
    <w:p>
      <w:r>
        <w:t xml:space="preserve">Otsikko: Nimi: Testi. Lause 1: Edmond oli huolissaan englannin arvosanastaan. Lause 2: Hän käytti ylimääräistä aikaa kirjoittamisen harjoitteluun. Lause 3: Edmond opiskeli englanninkielisestä tekstistään. Lause 4: Kun seuraava koe koitti, Edmond oli valmis.</w:t>
      </w:r>
    </w:p>
    <w:p>
      <w:r>
        <w:rPr>
          <w:b/>
        </w:rPr>
        <w:t xml:space="preserve">Tulos</w:t>
      </w:r>
    </w:p>
    <w:p>
      <w:r>
        <w:t xml:space="preserve">Hän ei nauranut.</w:t>
      </w:r>
    </w:p>
    <w:p>
      <w:r>
        <w:rPr>
          <w:b/>
        </w:rPr>
        <w:t xml:space="preserve">Esimerkki 6.573</w:t>
      </w:r>
    </w:p>
    <w:p>
      <w:r>
        <w:t xml:space="preserve">Otsikko: Nimi: Tahto. Lause 1: Sally sai puhelun asianajajalta. Lause 2: Kauan kadoksissa ollut sukulainen oli jättänyt hänelle paljon rahaa! Lause 3: Hän meni hakemaan shekin. Lause 4: Sallylla oli niin paljon rahaa, ettei hän tiennyt, mitä tehdä!</w:t>
      </w:r>
    </w:p>
    <w:p>
      <w:r>
        <w:rPr>
          <w:b/>
        </w:rPr>
        <w:t xml:space="preserve">Tulos</w:t>
      </w:r>
    </w:p>
    <w:p>
      <w:r>
        <w:t xml:space="preserve">Molemmat eivät onnistuneet voittamaan lippuja autonäyttelyyn.</w:t>
      </w:r>
    </w:p>
    <w:p>
      <w:r>
        <w:rPr>
          <w:b/>
        </w:rPr>
        <w:t xml:space="preserve">Esimerkki 6.574</w:t>
      </w:r>
    </w:p>
    <w:p>
      <w:r>
        <w:t xml:space="preserve">Otsikko: Nimi: Izzy kadotti kissansa. Lause 1: Eräänä iltapäivänä Izzy huomasi, ettei hänen kissaansa näkynyt missään. Lause 2: Hän kutsui sitä ulos, mutta ei saanut vastausta. Lause 3: Hän kiersi ovelta ovelle kysellen, näkikö joku hänen kissansa. Lause 4: Kissa oli naapurin luona koko ajan!</w:t>
      </w:r>
    </w:p>
    <w:p>
      <w:r>
        <w:rPr>
          <w:b/>
        </w:rPr>
        <w:t xml:space="preserve">Tulos</w:t>
      </w:r>
    </w:p>
    <w:p>
      <w:r>
        <w:t xml:space="preserve">Meistä tulee lihavia!</w:t>
      </w:r>
    </w:p>
    <w:p>
      <w:r>
        <w:rPr>
          <w:b/>
        </w:rPr>
        <w:t xml:space="preserve">Esimerkki 6.575</w:t>
      </w:r>
    </w:p>
    <w:p>
      <w:r>
        <w:t xml:space="preserve">Otsikko: Nimi: Kaksoset. Lause 1: Katien äiti sai kaksoset, kun Katie oli neljänvuotias. Lause 2: Aluksi Katie vihasi heitä! Lause 3: Häntä pyydettiin aina auttamaan. Lause 4: Hän tunsi itsensä hylätyksi.</w:t>
      </w:r>
    </w:p>
    <w:p>
      <w:r>
        <w:rPr>
          <w:b/>
        </w:rPr>
        <w:t xml:space="preserve">Tulos</w:t>
      </w:r>
    </w:p>
    <w:p>
      <w:r>
        <w:t xml:space="preserve">Minun oli ostettava uusi näyttö, ja syytin siitä vain itseäni.</w:t>
      </w:r>
    </w:p>
    <w:p>
      <w:r>
        <w:rPr>
          <w:b/>
        </w:rPr>
        <w:t xml:space="preserve">Esimerkki 6.576</w:t>
      </w:r>
    </w:p>
    <w:p>
      <w:r>
        <w:t xml:space="preserve">Otsikko: Kite Love. Lause 1: Barry rakasti leijojen tekoa vapaa-ajallaan. Lause 2: Barry päätti tehdä leijojen tekemisestä liiketoimintaa. Lause 3: Barry oli hämmästynyt saamiensa tilausten määrästä. Lause 4: Barry varmisti, että jokainen leija oli tehty rakkaudella ja huolella.</w:t>
      </w:r>
    </w:p>
    <w:p>
      <w:r>
        <w:rPr>
          <w:b/>
        </w:rPr>
        <w:t xml:space="preserve">Tulos</w:t>
      </w:r>
    </w:p>
    <w:p>
      <w:r>
        <w:t xml:space="preserve">Söin iloisesti herkullista leipää.</w:t>
      </w:r>
    </w:p>
    <w:p>
      <w:r>
        <w:rPr>
          <w:b/>
        </w:rPr>
        <w:t xml:space="preserve">Esimerkki 6.577</w:t>
      </w:r>
    </w:p>
    <w:p>
      <w:r>
        <w:t xml:space="preserve">Otsikko: Nimi: Tämän illan peli. Lause 1: Tänä iltana Phil aikoi tunnustaa rakkautensa ihastukselleen. Lause 2: He olivat molemmat juhlissa, ja kaikki tiesivät, että Phil oli peloissaan. Lause 3: Phil lähestyi ihastustaan kukat kädessään. Lause 4: Aluksi hän oli hämmentynyt, mutta sitten hän oli onnellinen.</w:t>
      </w:r>
    </w:p>
    <w:p>
      <w:r>
        <w:rPr>
          <w:b/>
        </w:rPr>
        <w:t xml:space="preserve">Tulos</w:t>
      </w:r>
    </w:p>
    <w:p>
      <w:r>
        <w:t xml:space="preserve">Meidän tapaamisemme jälkeen perheeseen toivotetaan tervetulleeksi uusi vauva.</w:t>
      </w:r>
    </w:p>
    <w:p>
      <w:r>
        <w:rPr>
          <w:b/>
        </w:rPr>
        <w:t xml:space="preserve">Esimerkki 6.578</w:t>
      </w:r>
    </w:p>
    <w:p>
      <w:r>
        <w:t xml:space="preserve">Otsikko: Nimi: Rakastuminen. Lause 1: Timin tyttöystävä löysi kulkukissan. Lause 2: Tim sanoi hänelle, etteivät he voi pitää sitä. Lause 3: Se jäi tänne, kunnes sille löydettiin koti. Lause 4: Joku halusi sen nopeasti.</w:t>
      </w:r>
    </w:p>
    <w:p>
      <w:r>
        <w:rPr>
          <w:b/>
        </w:rPr>
        <w:t xml:space="preserve">Tulos</w:t>
      </w:r>
    </w:p>
    <w:p>
      <w:r>
        <w:t xml:space="preserve">Palkkapäivä koitti, ja kierre alkoi jälleen kerran.</w:t>
      </w:r>
    </w:p>
    <w:p>
      <w:r>
        <w:rPr>
          <w:b/>
        </w:rPr>
        <w:t xml:space="preserve">Esimerkki 6.579</w:t>
      </w:r>
    </w:p>
    <w:p>
      <w:r>
        <w:t xml:space="preserve">Otsikko: Nimi: Ääni. Lause 1: Ajoin isäni kanssa kotiin enkä käyttänyt turvavyötä. Lause 2: Näin näyn isosta kuorma-autosta ja äänestä, joka sanoi, että älä vaivaudu. Lause 3: Valtatiellä oli iso rekka valmiina ajamaan päällemme. Lause 4: Isäni näki, että minulla ei ollut turvavyötä, ja veti meidät turvaan.</w:t>
      </w:r>
    </w:p>
    <w:p>
      <w:r>
        <w:rPr>
          <w:b/>
        </w:rPr>
        <w:t xml:space="preserve">Tulos</w:t>
      </w:r>
    </w:p>
    <w:p>
      <w:r>
        <w:t xml:space="preserve">He sopivat toisista treffeistä, koska heillä oli hauskaa.</w:t>
      </w:r>
    </w:p>
    <w:p>
      <w:r>
        <w:rPr>
          <w:b/>
        </w:rPr>
        <w:t xml:space="preserve">Esimerkki 6.580</w:t>
      </w:r>
    </w:p>
    <w:p>
      <w:r>
        <w:t xml:space="preserve">Otsikko: Nimi: Kesävapaa-aika. Lause 1: Anni oli innoissaan kesästä. Lause 2: Annie oli aina kiireinen koulun ja työn kanssa. Lause 3: Nyt hän odotti innolla taukoa ja lepoa. Lause 4: Kolme kuukautta eivät voineet olla tarpeeksi hitaita.</w:t>
      </w:r>
    </w:p>
    <w:p>
      <w:r>
        <w:rPr>
          <w:b/>
        </w:rPr>
        <w:t xml:space="preserve">Tulos</w:t>
      </w:r>
    </w:p>
    <w:p>
      <w:r>
        <w:t xml:space="preserve">He seurasivat asiaa ja saivat useita haastatteluja.</w:t>
      </w:r>
    </w:p>
    <w:p>
      <w:r>
        <w:rPr>
          <w:b/>
        </w:rPr>
        <w:t xml:space="preserve">Esimerkki 6.581</w:t>
      </w:r>
    </w:p>
    <w:p>
      <w:r>
        <w:t xml:space="preserve">Otsikko: Nimi: Uudet kengät. Lause 1: Sue pilkkasi, kuinka vanhat kenkäni olivat. Lause 2: Pyysin häntä viemään minut ostoskeskukseen ostamaan uudet kengät. Lause 3: Kun pääsimme kauppaan, siellä oli alennusmyynti. Lause 4: Ostin kenkäni ja annoin Sallyn saada ilmaisen parin.</w:t>
      </w:r>
    </w:p>
    <w:p>
      <w:r>
        <w:rPr>
          <w:b/>
        </w:rPr>
        <w:t xml:space="preserve">Tulos</w:t>
      </w:r>
    </w:p>
    <w:p>
      <w:r>
        <w:t xml:space="preserve">Ovi näyttää upealta, kun se on maalattu.</w:t>
      </w:r>
    </w:p>
    <w:p>
      <w:r>
        <w:rPr>
          <w:b/>
        </w:rPr>
        <w:t xml:space="preserve">Esimerkki 6.582</w:t>
      </w:r>
    </w:p>
    <w:p>
      <w:r>
        <w:t xml:space="preserve">Otsikko: Nimi: Risteily. Lause 1: Perhe lähti risteilylle Välimeren halki. Lause 2: He näkivät hämmästyttäviä historiallisia nähtävyyksiä. Lause 3: Rannat olivat kauniita. Lause 4: Ruoka oli herkullista.</w:t>
      </w:r>
    </w:p>
    <w:p>
      <w:r>
        <w:rPr>
          <w:b/>
        </w:rPr>
        <w:t xml:space="preserve">Tulos</w:t>
      </w:r>
    </w:p>
    <w:p>
      <w:r>
        <w:t xml:space="preserve">Heillä oli ihana viikonloppu leiriytymässä ja pitämässä hauskaa.</w:t>
      </w:r>
    </w:p>
    <w:p>
      <w:r>
        <w:rPr>
          <w:b/>
        </w:rPr>
        <w:t xml:space="preserve">Esimerkki 6.583</w:t>
      </w:r>
    </w:p>
    <w:p>
      <w:r>
        <w:t xml:space="preserve">Nimike: Horn. Lause 1: Mies puhalsi torvea. Lause 2: Hänen edessään oleva auto näki, että valo oli vihreä. Lause 3: Tuo auto ajoi valojen läpi. Lause 4: Valo muuttui punaiseksi.</w:t>
      </w:r>
    </w:p>
    <w:p>
      <w:r>
        <w:rPr>
          <w:b/>
        </w:rPr>
        <w:t xml:space="preserve">Tulos</w:t>
      </w:r>
    </w:p>
    <w:p>
      <w:r>
        <w:t xml:space="preserve">He lähettivät sähköpostia, jossa sanottiin, että voisimme istua klubihuoneessa sisätiloissa.</w:t>
      </w:r>
    </w:p>
    <w:p>
      <w:r>
        <w:rPr>
          <w:b/>
        </w:rPr>
        <w:t xml:space="preserve">Esimerkki 6.584</w:t>
      </w:r>
    </w:p>
    <w:p>
      <w:r>
        <w:t xml:space="preserve">Otsikko: Nimi: Ei enää kuntosalia. Lause 1: Jenny kävi kuntosalilla neljä kertaa viikossa. Lause 2: Hänen aikataulunsa muuttui kiireiseksi, ja hän lakkasi hiljalleen käymästä kuntosalilla. Lause 3: Jenny alkoi lihoa. Lause 4: Jenny huomasi, että hänen vaatteensa alkoivat kiristää.</w:t>
      </w:r>
    </w:p>
    <w:p>
      <w:r>
        <w:rPr>
          <w:b/>
        </w:rPr>
        <w:t xml:space="preserve">Tulos</w:t>
      </w:r>
    </w:p>
    <w:p>
      <w:r>
        <w:t xml:space="preserve">Caleb odotti ystäviään, kun he ajelivat kyydissä.</w:t>
      </w:r>
    </w:p>
    <w:p>
      <w:r>
        <w:rPr>
          <w:b/>
        </w:rPr>
        <w:t xml:space="preserve">Esimerkki 6.585</w:t>
      </w:r>
    </w:p>
    <w:p>
      <w:r>
        <w:t xml:space="preserve">Otsikko: Nimi: Keskeneräinen kirja. Lause 1: Zach luki kävellessään erittäin mielenkiintoista kirjaa. Lause 2: Yhtäkkiä kirja lipsahti hänen käsistään ja putosi maahan. Lause 3: Se putosi lätäkköön ja tuhoutui täysin. Lause 4: Zach tuskastui, kun ei pystynyt lukemaan kirjan loppua.</w:t>
      </w:r>
    </w:p>
    <w:p>
      <w:r>
        <w:rPr>
          <w:b/>
        </w:rPr>
        <w:t xml:space="preserve">Tulos</w:t>
      </w:r>
    </w:p>
    <w:p>
      <w:r>
        <w:t xml:space="preserve">Onneksi tulipalo saatiin taltutettua nopeasti.</w:t>
      </w:r>
    </w:p>
    <w:p>
      <w:r>
        <w:rPr>
          <w:b/>
        </w:rPr>
        <w:t xml:space="preserve">Esimerkki 6.586</w:t>
      </w:r>
    </w:p>
    <w:p>
      <w:r>
        <w:t xml:space="preserve">Otsikko: Nimi: Runaway. Lause 1: Adam oli yksitoista ja oli saanut jälki-istuntoa. Lause 2: Hänen isänsä antoi hänelle viikon kotiarestia. Lause 3: Adam päätti vihaisena karata kotoa. Lause 4: Mutta kun hän pakkasi laukkuaan, hän rauhoittui ja harkitsi asiaa uudelleen.</w:t>
      </w:r>
    </w:p>
    <w:p>
      <w:r>
        <w:rPr>
          <w:b/>
        </w:rPr>
        <w:t xml:space="preserve">Tulos</w:t>
      </w:r>
    </w:p>
    <w:p>
      <w:r>
        <w:t xml:space="preserve">Hän haluaa vielä kahvia.</w:t>
      </w:r>
    </w:p>
    <w:p>
      <w:r>
        <w:rPr>
          <w:b/>
        </w:rPr>
        <w:t xml:space="preserve">Esimerkki 6.587</w:t>
      </w:r>
    </w:p>
    <w:p>
      <w:r>
        <w:t xml:space="preserve">Otsikko: Nimi: Vihainen pastori. Lause 1: Pastori piti tänään kirkossa saarnansa. Lause 2: Sen jälkeen eräs perhe lähestyi häntä. Lause 3: Hän puhui heille. Lause 4: Lopulta hän alkoi kiroilla heitä.</w:t>
      </w:r>
    </w:p>
    <w:p>
      <w:r>
        <w:rPr>
          <w:b/>
        </w:rPr>
        <w:t xml:space="preserve">Tulos</w:t>
      </w:r>
    </w:p>
    <w:p>
      <w:r>
        <w:t xml:space="preserve">Onneksi he pakkautuivat ennen kuin häiritsivät mehiläispesää.</w:t>
      </w:r>
    </w:p>
    <w:p>
      <w:r>
        <w:rPr>
          <w:b/>
        </w:rPr>
        <w:t xml:space="preserve">Esimerkki 6.588</w:t>
      </w:r>
    </w:p>
    <w:p>
      <w:r>
        <w:t xml:space="preserve">Otsikko: Nimi: Pyöräilyonnettomuus. Lause 1: Padraig pyöräili tietä pitkin. Lause 2: Puoliperävaunu ajoi ohi. Lause 3: Puoliperävaunun peili osui Padrigia päähän. Lause 4: Se pudotti hänet pyörältään.</w:t>
      </w:r>
    </w:p>
    <w:p>
      <w:r>
        <w:rPr>
          <w:b/>
        </w:rPr>
        <w:t xml:space="preserve">Tulos</w:t>
      </w:r>
    </w:p>
    <w:p>
      <w:r>
        <w:t xml:space="preserve">Kävi ilmi, että Sarah vihaa joogaa!</w:t>
      </w:r>
    </w:p>
    <w:p>
      <w:r>
        <w:rPr>
          <w:b/>
        </w:rPr>
        <w:t xml:space="preserve">Esimerkki 6.589</w:t>
      </w:r>
    </w:p>
    <w:p>
      <w:r>
        <w:t xml:space="preserve">Otsikko: Nimi: Kadonnut koira. Lause 1: Karynin lapset tulivat kotiin koiran kanssa. Lause 2: Hän sanoi heille, etteivät he voi pitää koiraa. Lause 3: He päättivät katsoa, tunnistaisiko joku sosiaalisessa mediassa koiran. Lause 4: Koiran omistaja näki ilmoituksen sosiaalisessa mediassa.</w:t>
      </w:r>
    </w:p>
    <w:p>
      <w:r>
        <w:rPr>
          <w:b/>
        </w:rPr>
        <w:t xml:space="preserve">Tulos</w:t>
      </w:r>
    </w:p>
    <w:p>
      <w:r>
        <w:t xml:space="preserve">He olivat innoissaan siitä, että heistä tulisi hyviä kitaristeja.</w:t>
      </w:r>
    </w:p>
    <w:p>
      <w:r>
        <w:rPr>
          <w:b/>
        </w:rPr>
        <w:t xml:space="preserve">Esimerkki 6.590</w:t>
      </w:r>
    </w:p>
    <w:p>
      <w:r>
        <w:t xml:space="preserve">Otsikko: Nimi: Uusi sarjakuva. Lause 1: Tim rakasti sarjakuvaa. Lause 2: Se peruttiin. Lause 3: Hän halusi jatkuvasti katsoa lisää. Lause 4: Hänen vanhempansa löysivät nettijaksoja.</w:t>
      </w:r>
    </w:p>
    <w:p>
      <w:r>
        <w:rPr>
          <w:b/>
        </w:rPr>
        <w:t xml:space="preserve">Tulos</w:t>
      </w:r>
    </w:p>
    <w:p>
      <w:r>
        <w:t xml:space="preserve">Hän toivoi, että he voisivat auttaa häntä voimaan paremmin.</w:t>
      </w:r>
    </w:p>
    <w:p>
      <w:r>
        <w:rPr>
          <w:b/>
        </w:rPr>
        <w:t xml:space="preserve">Esimerkki 6.591</w:t>
      </w:r>
    </w:p>
    <w:p>
      <w:r>
        <w:t xml:space="preserve">Otsikko: Nimi: Jalat. Lause 1: Jo:lla oli suosikkipari nimikkokenkiä. Lause 2: Hän oli käyttänyt niitä koko kahdeksannen luokan ajan. Lause 3: Hän aikoi käyttää niitä onnenkengiksi lukion ensimmäisenä päivänä. Lause 4: Mutta kun hän sovitti niitä jalkaansa, hän järkyttyi.</w:t>
      </w:r>
    </w:p>
    <w:p>
      <w:r>
        <w:rPr>
          <w:b/>
        </w:rPr>
        <w:t xml:space="preserve">Tulos</w:t>
      </w:r>
    </w:p>
    <w:p>
      <w:r>
        <w:t xml:space="preserve">Kun hän pääsi perille, hän tajusi ostaneensa väärän koon.</w:t>
      </w:r>
    </w:p>
    <w:p>
      <w:r>
        <w:rPr>
          <w:b/>
        </w:rPr>
        <w:t xml:space="preserve">Esimerkki 6.592</w:t>
      </w:r>
    </w:p>
    <w:p>
      <w:r>
        <w:t xml:space="preserve">Otsikko: Nimi: Watery Feet. Lause 1: Pete halusi auttaa isäänsä auton pesussa. Lause 2: Hän täytti ison ämpärin saippuavedellä. Lause 3: Hän pyyhki isänsä kanssa autoharjojen avulla koko auton. Lause 4: Pete kaatoi ämpärin vahingossa isänsä jalkojen päälle.</w:t>
      </w:r>
    </w:p>
    <w:p>
      <w:r>
        <w:rPr>
          <w:b/>
        </w:rPr>
        <w:t xml:space="preserve">Tulos</w:t>
      </w:r>
    </w:p>
    <w:p>
      <w:r>
        <w:t xml:space="preserve">Larry piti sitä häkissä huoneessaan.</w:t>
      </w:r>
    </w:p>
    <w:p>
      <w:r>
        <w:rPr>
          <w:b/>
        </w:rPr>
        <w:t xml:space="preserve">Esimerkki 6.593</w:t>
      </w:r>
    </w:p>
    <w:p>
      <w:r>
        <w:t xml:space="preserve">Otsikko: Nimi: Beach Day. Lause 1: Floridassa oli kaunis ja aurinkoinen päivä. Lause 2: Smithin perhe päätti lähteä rannalle. Lause 3: He pakkasivat mukaan aurinkorasvan, pyyhkeet, lapiot ja ämpärit. Lause 4: Kun he pääsivät rannalle, he rakensivat suuren hiekkalinnan.</w:t>
      </w:r>
    </w:p>
    <w:p>
      <w:r>
        <w:rPr>
          <w:b/>
        </w:rPr>
        <w:t xml:space="preserve">Tulos</w:t>
      </w:r>
    </w:p>
    <w:p>
      <w:r>
        <w:t xml:space="preserve">Katie löysi itselleen täydellisen nuken ja hänellä oli mahtava syntymäpäivä!</w:t>
      </w:r>
    </w:p>
    <w:p>
      <w:r>
        <w:rPr>
          <w:b/>
        </w:rPr>
        <w:t xml:space="preserve">Esimerkki 6.594</w:t>
      </w:r>
    </w:p>
    <w:p>
      <w:r>
        <w:t xml:space="preserve">Nimike: Hiusten värjäys. Lause 1: Ana halusi violetit hiukset halloweeniksi. Lause 2: Hänen äitinsä sanoi, että hän oli liian nuori käyttämään oikeaa väriainetta. Lause 3: Hän osti Analle sen sijaan paketin viinirypälejuomasekoitusta. Lause 4: Sitten hän auttoi Anaa värjäämään hiukset kylpyhuoneessa.</w:t>
      </w:r>
    </w:p>
    <w:p>
      <w:r>
        <w:rPr>
          <w:b/>
        </w:rPr>
        <w:t xml:space="preserve">Tulos</w:t>
      </w:r>
    </w:p>
    <w:p>
      <w:r>
        <w:t xml:space="preserve">Sanoin hänelle, että ostaisin vain tuollaisen aseen.</w:t>
      </w:r>
    </w:p>
    <w:p>
      <w:r>
        <w:rPr>
          <w:b/>
        </w:rPr>
        <w:t xml:space="preserve">Esimerkki 6.595</w:t>
      </w:r>
    </w:p>
    <w:p>
      <w:r>
        <w:t xml:space="preserve">Otsikko: Cat. Lause 1: Mannyn kissalla näytti olevan kirppuja. Lause 2: Hän huomasi, että sen vartalossa oli puremajälkiä. Lause 3: Hän päätti viedä kissansa eläinlääkäriin. Lause 4: Eläinlääkäri suositteli kissan kylvettämistä kirppusampoolla.</w:t>
      </w:r>
    </w:p>
    <w:p>
      <w:r>
        <w:rPr>
          <w:b/>
        </w:rPr>
        <w:t xml:space="preserve">Tulos</w:t>
      </w:r>
    </w:p>
    <w:p>
      <w:r>
        <w:t xml:space="preserve">He puhuivat suunnitelmistaan katsoa matematiikkaa siellä jonain päivänä.</w:t>
      </w:r>
    </w:p>
    <w:p>
      <w:r>
        <w:rPr>
          <w:b/>
        </w:rPr>
        <w:t xml:space="preserve">Esimerkki 6.596</w:t>
      </w:r>
    </w:p>
    <w:p>
      <w:r>
        <w:t xml:space="preserve">Otsikko: Nimi: Ei edes ihminen. Lause 1: Frank saapui lääkärin vastaanotolle hoitoon. Lause 2: Hän seisoi odottamassa, kun vastaanottovirkailija ei välittänyt hänestä. Lause 3: Sen sijaan hän opetti työtoveriaan kirjaamaan hänet sisään. Lause 4: Frank seisoi tiskin edessä turhautuneena.</w:t>
      </w:r>
    </w:p>
    <w:p>
      <w:r>
        <w:rPr>
          <w:b/>
        </w:rPr>
        <w:t xml:space="preserve">Tulos</w:t>
      </w:r>
    </w:p>
    <w:p>
      <w:r>
        <w:t xml:space="preserve">Seuraavana päivänä Jill löysi tyynynsä alta viisi dollaria.</w:t>
      </w:r>
    </w:p>
    <w:p>
      <w:r>
        <w:rPr>
          <w:b/>
        </w:rPr>
        <w:t xml:space="preserve">Esimerkki 6.597</w:t>
      </w:r>
    </w:p>
    <w:p>
      <w:r>
        <w:t xml:space="preserve">Otsikko: Otsikko: Vaahtokarkkien paahtaminen. Lause 1: Allie istui nuotion ääressä. Lause 2: Hän halusi paahtaa vaahtokarkkeja. Lause 3: Ne näyttivät hyvältä. Lause 4: Mutta yhtäkkiä vaahtokarkit olivat palaneet.</w:t>
      </w:r>
    </w:p>
    <w:p>
      <w:r>
        <w:rPr>
          <w:b/>
        </w:rPr>
        <w:t xml:space="preserve">Tulos</w:t>
      </w:r>
    </w:p>
    <w:p>
      <w:r>
        <w:t xml:space="preserve">Cindy nauroi muistettuaan, että oli työpäivä.</w:t>
      </w:r>
    </w:p>
    <w:p>
      <w:r>
        <w:rPr>
          <w:b/>
        </w:rPr>
        <w:t xml:space="preserve">Esimerkki 6.598</w:t>
      </w:r>
    </w:p>
    <w:p>
      <w:r>
        <w:t xml:space="preserve">Otsikko: Nimi: Air Show. Lause 1: Joeyn isä vei hänet paikalliseen lentonäytökseen. Lause 2: Hän ei malttanut odottaa sotilaslentokoneiden temppuja. Lause 3: Hän katseli tarkkaavaisena, kun ne lensivät ilmassa. Lause 4: Hetken ajan hän pidätti hengitystään, koska hän luuli, että ne syöksyvät maahan!</w:t>
      </w:r>
    </w:p>
    <w:p>
      <w:r>
        <w:rPr>
          <w:b/>
        </w:rPr>
        <w:t xml:space="preserve">Tulos</w:t>
      </w:r>
    </w:p>
    <w:p>
      <w:r>
        <w:t xml:space="preserve">Muutaman päivän suunnittelun jälkeen hän oli suunnitellut matkan täysin!</w:t>
      </w:r>
    </w:p>
    <w:p>
      <w:r>
        <w:rPr>
          <w:b/>
        </w:rPr>
        <w:t xml:space="preserve">Esimerkki 6.599</w:t>
      </w:r>
    </w:p>
    <w:p>
      <w:r>
        <w:t xml:space="preserve">Otsikko: Nimi: Testi. Lause 1: Suella on huomenna tiedekoe. Lause 2: Hän on opiskellut koko viikon. Lause 3: Hän päätti opiskella vielä vähän enemmän. Lause 4: Kun Sue saapui tunnille, opettaja perui kokeen.</w:t>
      </w:r>
    </w:p>
    <w:p>
      <w:r>
        <w:rPr>
          <w:b/>
        </w:rPr>
        <w:t xml:space="preserve">Tulos</w:t>
      </w:r>
    </w:p>
    <w:p>
      <w:r>
        <w:t xml:space="preserve">Hänen veljensä päätyi syömään ne.</w:t>
      </w:r>
    </w:p>
    <w:p>
      <w:r>
        <w:rPr>
          <w:b/>
        </w:rPr>
        <w:t xml:space="preserve">Esimerkki 6.600</w:t>
      </w:r>
    </w:p>
    <w:p>
      <w:r>
        <w:t xml:space="preserve">Otsikko: Nimi: Itsemurha. Lause 1: Viime kuussa entinen Tom-työkaverini menetti poikansa. Lause 2: Tomin poika oli vasta 23-vuotias ja vastavalmistunut. Lause 3: Nuori mies oli ollut kaksisuuntainen mielialahäiriöinen koko ikänsä. Lause 4: Hän riisti henkensä ottamalla yliannostuksen pillereitä.</w:t>
      </w:r>
    </w:p>
    <w:p>
      <w:r>
        <w:rPr>
          <w:b/>
        </w:rPr>
        <w:t xml:space="preserve">Tulos</w:t>
      </w:r>
    </w:p>
    <w:p>
      <w:r>
        <w:t xml:space="preserve">Eli sanoi nolosti virkailijalle, että hänen on palattava hakemaan se myöhemmin.</w:t>
      </w:r>
    </w:p>
    <w:p>
      <w:r>
        <w:rPr>
          <w:b/>
        </w:rPr>
        <w:t xml:space="preserve">Esimerkki 6.601</w:t>
      </w:r>
    </w:p>
    <w:p>
      <w:r>
        <w:t xml:space="preserve">Otsikko: Nimi: Nimet. Lause 1: Minun oli vaikea muistaa nimiä. Lause 2: Se vaivasi minua koko elämäni ajan. Lause 3: Päätin, että tekisin suuren muutoksen. Lause 4: Aina kun tapasin jonkun, riimittelin hänen nimensä kanssa.</w:t>
      </w:r>
    </w:p>
    <w:p>
      <w:r>
        <w:rPr>
          <w:b/>
        </w:rPr>
        <w:t xml:space="preserve">Tulos</w:t>
      </w:r>
    </w:p>
    <w:p>
      <w:r>
        <w:t xml:space="preserve">Lily yritti pyytää anteeksi, mutta Morgan ei halunnut kuulla sitä.</w:t>
      </w:r>
    </w:p>
    <w:p>
      <w:r>
        <w:rPr>
          <w:b/>
        </w:rPr>
        <w:t xml:space="preserve">Esimerkki 6.602</w:t>
      </w:r>
    </w:p>
    <w:p>
      <w:r>
        <w:t xml:space="preserve">Otsikko: Nimi: Clowning Around. Lause 1: Miranda oli kaupunkini paikallisen sirkuksen avausnumero. Lause 2: Hän lauloi kansallislaulun esityksen aluksi. Lause 3: Blake, joka oli sirkuksen pelle, piti Mirandan äänestä. Lause 4: Eräänä iltana Blake pyysi Mirandaa treffeille.</w:t>
      </w:r>
    </w:p>
    <w:p>
      <w:r>
        <w:rPr>
          <w:b/>
        </w:rPr>
        <w:t xml:space="preserve">Tulos</w:t>
      </w:r>
    </w:p>
    <w:p>
      <w:r>
        <w:t xml:space="preserve">Viikonlopun jälkeen he tunsivat olonsa virkistyneeksi.</w:t>
      </w:r>
    </w:p>
    <w:p>
      <w:r>
        <w:rPr>
          <w:b/>
        </w:rPr>
        <w:t xml:space="preserve">Esimerkki 6.603</w:t>
      </w:r>
    </w:p>
    <w:p>
      <w:r>
        <w:t xml:space="preserve">Otsikko: Nimi: Secret Note. Lause 1: Susan oli salaa ihastunut luokassa. Lause 2: Hän halusi selvittää, tunsiko Susan samoin häntä kohtaan. Lause 3: Hän keräsi rohkeutensa ja kirjoitti viestin. Lause 4: Kun opettaja ei katsonut, hän ojensi sen Susanille.</w:t>
      </w:r>
    </w:p>
    <w:p>
      <w:r>
        <w:rPr>
          <w:b/>
        </w:rPr>
        <w:t xml:space="preserve">Tulos</w:t>
      </w:r>
    </w:p>
    <w:p>
      <w:r>
        <w:t xml:space="preserve">Se vaati työtä ja ahkeruutta, mutta Gary hävitti ne kaikki!</w:t>
      </w:r>
    </w:p>
    <w:p>
      <w:r>
        <w:rPr>
          <w:b/>
        </w:rPr>
        <w:t xml:space="preserve">Esimerkki 6.604</w:t>
      </w:r>
    </w:p>
    <w:p>
      <w:r>
        <w:t xml:space="preserve">Otsikko: Nimi: Lipun korjaaminen. Lause 1: Oli erittäin myrskyinen päivä. Lause 2: Kat oli koulussa, kun hän huomasi, että lippua heilutettiin ympäriinsä. Lause 3: Lippu irtosi ja putosi maahan. Lause 4: Kat ja hänen ystävänsä päättivät mennä ulos ja korjata lipun.</w:t>
      </w:r>
    </w:p>
    <w:p>
      <w:r>
        <w:rPr>
          <w:b/>
        </w:rPr>
        <w:t xml:space="preserve">Tulos</w:t>
      </w:r>
    </w:p>
    <w:p>
      <w:r>
        <w:t xml:space="preserve">Mooren perheen ei enää tarvinnut käyttää niin paljon aikaa lehtien haravointiin.</w:t>
      </w:r>
    </w:p>
    <w:p>
      <w:r>
        <w:rPr>
          <w:b/>
        </w:rPr>
        <w:t xml:space="preserve">Esimerkki 6.605</w:t>
      </w:r>
    </w:p>
    <w:p>
      <w:r>
        <w:t xml:space="preserve">Otsikko: Nimi: Lämpö. Lause 1: Nathan katsoi ulos ikkunasta. Lause 2: Ensimmäinen lumi oli satanut. Lause 3: Hän juoksi ulos koiransa Timberin kanssa. Lause 4: He tallustelivat yhdessä lumessa.</w:t>
      </w:r>
    </w:p>
    <w:p>
      <w:r>
        <w:rPr>
          <w:b/>
        </w:rPr>
        <w:t xml:space="preserve">Tulos</w:t>
      </w:r>
    </w:p>
    <w:p>
      <w:r>
        <w:t xml:space="preserve">Ja kun tytär tuli kotiin, hän auttoi laittamaan ruokatavarat pois.</w:t>
      </w:r>
    </w:p>
    <w:p>
      <w:r>
        <w:rPr>
          <w:b/>
        </w:rPr>
        <w:t xml:space="preserve">Esimerkki 6.606</w:t>
      </w:r>
    </w:p>
    <w:p>
      <w:r>
        <w:t xml:space="preserve">Otsikko: Nimi: Condo. Lause 1: Carol oli valmis ostamaan omistusasunnon. Lause 2: Rakennus oli jo vahvistettu. Lause 3: Hänen piti vain tavata kiinteistönvälittäjä. Lause 4: Carol tarkisti kuitenkin numerot vielä kerran.</w:t>
      </w:r>
    </w:p>
    <w:p>
      <w:r>
        <w:rPr>
          <w:b/>
        </w:rPr>
        <w:t xml:space="preserve">Tulos</w:t>
      </w:r>
    </w:p>
    <w:p>
      <w:r>
        <w:t xml:space="preserve">Hän ei enää koskaan syönyt hampurilaisia ennen kilpailua.</w:t>
      </w:r>
    </w:p>
    <w:p>
      <w:r>
        <w:rPr>
          <w:b/>
        </w:rPr>
        <w:t xml:space="preserve">Esimerkki 6.607</w:t>
      </w:r>
    </w:p>
    <w:p>
      <w:r>
        <w:t xml:space="preserve">Otsikko: Nimi: Maito. Lause 1: Virginia tykkäsi juoda paljon maitoa. Lause 2: Itse asiassa hän joi sitä melkein joka päivä. Lause 3: Eräänä päivänä hän tarkisti jääkaapin, ja huomasi, ettei siellä ollut yhtään maitoa. Lause 4: Virginia riensi nopeasti kauppaan ja osti maitoa.</w:t>
      </w:r>
    </w:p>
    <w:p>
      <w:r>
        <w:rPr>
          <w:b/>
        </w:rPr>
        <w:t xml:space="preserve">Tulos</w:t>
      </w:r>
    </w:p>
    <w:p>
      <w:r>
        <w:t xml:space="preserve">Sen jälkeen hän piti taukoa nyrkkeilystä.</w:t>
      </w:r>
    </w:p>
    <w:p>
      <w:r>
        <w:rPr>
          <w:b/>
        </w:rPr>
        <w:t xml:space="preserve">Esimerkki 6.608</w:t>
      </w:r>
    </w:p>
    <w:p>
      <w:r>
        <w:t xml:space="preserve">Otsikko: Nimi: Takaisin kotiin. Lause 1: Kenny on ollut armeijassa ulkomailla jo vuoden. Lause 2: Hän on tällä hetkellä lentämässä takaisin kotiin muutamaksi kuukaudeksi. Lause 3: Hän on innoissaan nähdessään vaimonsa. Lause 4: Hänen koneensa laskeutuu ja hän poistuu lentokentältä.</w:t>
      </w:r>
    </w:p>
    <w:p>
      <w:r>
        <w:rPr>
          <w:b/>
        </w:rPr>
        <w:t xml:space="preserve">Tulos</w:t>
      </w:r>
    </w:p>
    <w:p>
      <w:r>
        <w:t xml:space="preserve">Nyt Barb tienaa enemmän ja saa kaikki lomat vapaaksi ollakseen perheensä kanssa.</w:t>
      </w:r>
    </w:p>
    <w:p>
      <w:r>
        <w:rPr>
          <w:b/>
        </w:rPr>
        <w:t xml:space="preserve">Esimerkki 6.609</w:t>
      </w:r>
    </w:p>
    <w:p>
      <w:r>
        <w:t xml:space="preserve">Otsikko: Otsikko: Ajatuksia. Lause 1: Miehen ajatukset kiihtyivät. Lause 2: Hän kertoi ystävilleen. Lause 3: Yksi hänen ystävistään ehdotti meditaatiota. Lause 4: Mies kokeili meditaatiota.</w:t>
      </w:r>
    </w:p>
    <w:p>
      <w:r>
        <w:rPr>
          <w:b/>
        </w:rPr>
        <w:t xml:space="preserve">Tulos</w:t>
      </w:r>
    </w:p>
    <w:p>
      <w:r>
        <w:t xml:space="preserve">Molemmat osapuolet puuskuttivat pääsemättä sopimukseen.</w:t>
      </w:r>
    </w:p>
    <w:p>
      <w:r>
        <w:rPr>
          <w:b/>
        </w:rPr>
        <w:t xml:space="preserve">Esimerkki 6.610</w:t>
      </w:r>
    </w:p>
    <w:p>
      <w:r>
        <w:t xml:space="preserve">Otsikko: Nimi: Rich Gets His Beauty Sleep. Lause 1: Rich oli väsynyt työstä. Lause 2: Hän oli tehnyt ylitöitä joka päivä tällä viikolla. Lause 3: Rich päätti ottaa päiväunet. Lause 4: Rich nukkui 18 tuntia putkeen.</w:t>
      </w:r>
    </w:p>
    <w:p>
      <w:r>
        <w:rPr>
          <w:b/>
        </w:rPr>
        <w:t xml:space="preserve">Tulos</w:t>
      </w:r>
    </w:p>
    <w:p>
      <w:r>
        <w:t xml:space="preserve">Sarahilla ei ollut enää nälkä.</w:t>
      </w:r>
    </w:p>
    <w:p>
      <w:r>
        <w:rPr>
          <w:b/>
        </w:rPr>
        <w:t xml:space="preserve">Esimerkki 6.611</w:t>
      </w:r>
    </w:p>
    <w:p>
      <w:r>
        <w:t xml:space="preserve">Otsikko: Nimi: Pesu. Lause 1: Talon puoli näytti hyvin likaiselta. Lause 2: Menin hakemaan vesiletkua. Lause 3: Huomasin, että koira oli pureskellut letkun läpi. Lause 4: Menin ostamaan uuden letkun.</w:t>
      </w:r>
    </w:p>
    <w:p>
      <w:r>
        <w:rPr>
          <w:b/>
        </w:rPr>
        <w:t xml:space="preserve">Tulos</w:t>
      </w:r>
    </w:p>
    <w:p>
      <w:r>
        <w:t xml:space="preserve">Randy viettää hauskan päivän lastensa kanssa Dollywoodissa.</w:t>
      </w:r>
    </w:p>
    <w:p>
      <w:r>
        <w:rPr>
          <w:b/>
        </w:rPr>
        <w:t xml:space="preserve">Esimerkki 6.612</w:t>
      </w:r>
    </w:p>
    <w:p>
      <w:r>
        <w:t xml:space="preserve">Otsikko: Syntymäpäiväyllätys. Lause 1: Dave halusi yllättää vaimonsa tämän syntymäpäivänä. Lause 2: Hän ajatteli ostaa vaimolle mekon, mutta arveli, ettei se riittäisi. Lause 3: Hän ajatteli ostaa vaimolle kannettavan tietokoneen, mutta vaimo ei ollut teknisesti taitava. Lause 4: Sen sijaan, että hän olisi ostanut vaimolle jotain, hän päätti kutsua hänen perheensä.</w:t>
      </w:r>
    </w:p>
    <w:p>
      <w:r>
        <w:rPr>
          <w:b/>
        </w:rPr>
        <w:t xml:space="preserve">Tulos</w:t>
      </w:r>
    </w:p>
    <w:p>
      <w:r>
        <w:t xml:space="preserve">Charles oli pettynyt, sillä hän oli myös tehnyt loistavan lounaan.</w:t>
      </w:r>
    </w:p>
    <w:p>
      <w:r>
        <w:rPr>
          <w:b/>
        </w:rPr>
        <w:t xml:space="preserve">Esimerkki 6.613</w:t>
      </w:r>
    </w:p>
    <w:p>
      <w:r>
        <w:t xml:space="preserve">Otsikko: Nimi: Uusi kitara. Lause 1: Willie sai syntymäpäivälahjaksi uuden kitaran. Lause 2: Joka päivä koulun jälkeen hän harjoitteli kitaransoittoa. Lause 3: Hänet kutsuttiin soittamaan kykykilpailuun. Lause 4: Willie soitti kitaraansa kykykilpailussa.</w:t>
      </w:r>
    </w:p>
    <w:p>
      <w:r>
        <w:rPr>
          <w:b/>
        </w:rPr>
        <w:t xml:space="preserve">Tulos</w:t>
      </w:r>
    </w:p>
    <w:p>
      <w:r>
        <w:t xml:space="preserve">Hän menetti kaikki rahansa oikeudenkäynnissä.</w:t>
      </w:r>
    </w:p>
    <w:p>
      <w:r>
        <w:rPr>
          <w:b/>
        </w:rPr>
        <w:t xml:space="preserve">Esimerkki 6.614</w:t>
      </w:r>
    </w:p>
    <w:p>
      <w:r>
        <w:t xml:space="preserve">Otsikko: Nimi: Leikkaus. Lause 1: Naomi kärsi kovista kivuista. Lause 2: Naomi oli juuri leikattu selkänsä. Lause 3: Hän joutui makaamaan sängyssä viikkoja. Lause 4: Kun oli aika kävellä, hän oli hermostunut mutta innoissaan.</w:t>
      </w:r>
    </w:p>
    <w:p>
      <w:r>
        <w:rPr>
          <w:b/>
        </w:rPr>
        <w:t xml:space="preserve">Tulos</w:t>
      </w:r>
    </w:p>
    <w:p>
      <w:r>
        <w:t xml:space="preserve">Hyppäsin altaaseen ja pelastin hänet.</w:t>
      </w:r>
    </w:p>
    <w:p>
      <w:r>
        <w:rPr>
          <w:b/>
        </w:rPr>
        <w:t xml:space="preserve">Esimerkki 6.615</w:t>
      </w:r>
    </w:p>
    <w:p>
      <w:r>
        <w:t xml:space="preserve">Nimi: Kauhea häämatka. Lause 1: Tom oli juuri mennyt naimisiin. Lause 2: Hän oli häämatkalla Havaijilla. Lause 3: Trooppinen myrsky iski samaan aikaan. Lause 4: Tomin hotelli kärsi erityisen pahoin.</w:t>
      </w:r>
    </w:p>
    <w:p>
      <w:r>
        <w:rPr>
          <w:b/>
        </w:rPr>
        <w:t xml:space="preserve">Tulos</w:t>
      </w:r>
    </w:p>
    <w:p>
      <w:r>
        <w:t xml:space="preserve">Oscar ei ole vielä löytänyt koiraansa.</w:t>
      </w:r>
    </w:p>
    <w:p>
      <w:r>
        <w:rPr>
          <w:b/>
        </w:rPr>
        <w:t xml:space="preserve">Esimerkki 6.616</w:t>
      </w:r>
    </w:p>
    <w:p>
      <w:r>
        <w:t xml:space="preserve">Otsikko: Otsikko: Ei mitään, mistä voi niistää. Lause 1: Cammiella oli aina ollut jouluna tekojoulukuusi. Lause 2: Eräänä vuonna hän päätti hankkia joululahjaksi elävän kuusen. Lause 3: Hän valitsi kivan kuusen puukaupasta ja toi sen kotiin. Lause 4: Muutamassa tunnissa Cammie ei voinut lopettaa aivastelua.</w:t>
      </w:r>
    </w:p>
    <w:p>
      <w:r>
        <w:rPr>
          <w:b/>
        </w:rPr>
        <w:t xml:space="preserve">Tulos</w:t>
      </w:r>
    </w:p>
    <w:p>
      <w:r>
        <w:t xml:space="preserve">Hänellä oli hauskaa.</w:t>
      </w:r>
    </w:p>
    <w:p>
      <w:r>
        <w:rPr>
          <w:b/>
        </w:rPr>
        <w:t xml:space="preserve">Esimerkki 6.617</w:t>
      </w:r>
    </w:p>
    <w:p>
      <w:r>
        <w:t xml:space="preserve">Otsikko: Nimi: Raskaana. Lause 1: Franklin meni kauppaan ostamaan kondomeja. Lause 2: Hän ei löytänyt yhtään hänen kokoaan. Lause 3: Hän päätti olla käyttämättä niitä. Lause 4: Muutamaa kuukautta myöhemmin hänelle soitettiin.</w:t>
      </w:r>
    </w:p>
    <w:p>
      <w:r>
        <w:rPr>
          <w:b/>
        </w:rPr>
        <w:t xml:space="preserve">Tulos</w:t>
      </w:r>
    </w:p>
    <w:p>
      <w:r>
        <w:t xml:space="preserve">Lopulta John säästi tarpeeksi rahaa ja hankki itselleen pyörän.</w:t>
      </w:r>
    </w:p>
    <w:p>
      <w:r>
        <w:rPr>
          <w:b/>
        </w:rPr>
        <w:t xml:space="preserve">Esimerkki 6.618</w:t>
      </w:r>
    </w:p>
    <w:p>
      <w:r>
        <w:t xml:space="preserve">Otsikko: Nimi: Tyhjä rengas.. Lause 1: John ajoi pyörällään kotiin. Lause 2: Hänellä meni rengas puhki. Lause 3: Hän alkoi kantaa pyöräänsä kävellen. Lause 4: Hänen isänsä näkee Johnin rikkinäisen pyörän kanssa.</w:t>
      </w:r>
    </w:p>
    <w:p>
      <w:r>
        <w:rPr>
          <w:b/>
        </w:rPr>
        <w:t xml:space="preserve">Tulos</w:t>
      </w:r>
    </w:p>
    <w:p>
      <w:r>
        <w:t xml:space="preserve">Se todella loukkasi Tomin tunteita.</w:t>
      </w:r>
    </w:p>
    <w:p>
      <w:r>
        <w:rPr>
          <w:b/>
        </w:rPr>
        <w:t xml:space="preserve">Esimerkki 6.619</w:t>
      </w:r>
    </w:p>
    <w:p>
      <w:r>
        <w:t xml:space="preserve">Otsikko: Nimi: Juustotikut. Lause 1: Lucy päätti valmistaa juustotikkuja. Lause 2: Hän ei ollut koskaan tehnyt niitä tyhjästä. Lause 3: Hän osti kaikki ainekset. Lause 4: Hän noudatti reseptiä.</w:t>
      </w:r>
    </w:p>
    <w:p>
      <w:r>
        <w:rPr>
          <w:b/>
        </w:rPr>
        <w:t xml:space="preserve">Tulos</w:t>
      </w:r>
    </w:p>
    <w:p>
      <w:r>
        <w:t xml:space="preserve">Hän pystyi tekemään sen muutaman verkko-oppaan avulla.</w:t>
      </w:r>
    </w:p>
    <w:p>
      <w:r>
        <w:rPr>
          <w:b/>
        </w:rPr>
        <w:t xml:space="preserve">Esimerkki 6.620</w:t>
      </w:r>
    </w:p>
    <w:p>
      <w:r>
        <w:t xml:space="preserve">Otsikko: Slugger. Lause 1: Mark ei koskaan ollut hyvä baseball-pelaaja. Lause 2: Hän harjoitteli joka päivä isänsä kanssa. Lause 3: Vaikka hän kuinka yritti, hän ei koskaan parantunut. Lause 4: Hän lähti lauantaiseen pesäpallopeliinsä toivottomana.</w:t>
      </w:r>
    </w:p>
    <w:p>
      <w:r>
        <w:rPr>
          <w:b/>
        </w:rPr>
        <w:t xml:space="preserve">Tulos</w:t>
      </w:r>
    </w:p>
    <w:p>
      <w:r>
        <w:t xml:space="preserve">Maria huusi ja juoksi lämpimään taloon.</w:t>
      </w:r>
    </w:p>
    <w:p>
      <w:r>
        <w:rPr>
          <w:b/>
        </w:rPr>
        <w:t xml:space="preserve">Esimerkki 6.621</w:t>
      </w:r>
    </w:p>
    <w:p>
      <w:r>
        <w:t xml:space="preserve">Otsikko: Nimi: Kadonneet sukat. Lause 1: Tim kadotti jatkuvasti sukkia ja sekoitti pareja. Lause 2: Pian hänellä oli useita yksittäisiä sukkia. Lause 3: Tim päätti ostaa kaikki uudet sukat. Lause 4: Hän sai sellaisia, jotka kaikki näyttivät samalta.</w:t>
      </w:r>
    </w:p>
    <w:p>
      <w:r>
        <w:rPr>
          <w:b/>
        </w:rPr>
        <w:t xml:space="preserve">Tulos</w:t>
      </w:r>
    </w:p>
    <w:p>
      <w:r>
        <w:t xml:space="preserve">Suzy protestoi heidän kanssaan muutaman tunnin ajan.</w:t>
      </w:r>
    </w:p>
    <w:p>
      <w:r>
        <w:rPr>
          <w:b/>
        </w:rPr>
        <w:t xml:space="preserve">Esimerkki 6.622</w:t>
      </w:r>
    </w:p>
    <w:p>
      <w:r>
        <w:t xml:space="preserve">Otsikko: Nimi: Babysitter. Lause 1: Bonnie oli lapsenvahtina uudelle perheelle. Lause 2: He maksoivat 12 dollaria tunnilta, mikä oli kaksinkertainen hänen normaalipalkkansa. Lause 3: Hän sai pian tietää miksi. Lause 4: Lapset käyttäytyivät kamalasti.</w:t>
      </w:r>
    </w:p>
    <w:p>
      <w:r>
        <w:rPr>
          <w:b/>
        </w:rPr>
        <w:t xml:space="preserve">Tulos</w:t>
      </w:r>
    </w:p>
    <w:p>
      <w:r>
        <w:t xml:space="preserve">Kim myytiin loppuun nopeammin kuin kukaan muu ja voitti tittelin.</w:t>
      </w:r>
    </w:p>
    <w:p>
      <w:r>
        <w:rPr>
          <w:b/>
        </w:rPr>
        <w:t xml:space="preserve">Esimerkki 6.623</w:t>
      </w:r>
    </w:p>
    <w:p>
      <w:r>
        <w:t xml:space="preserve">Otsikko: Nimi: Taikasauva. Lause 1: Kävimme lomalla Universal Studiosilla Orlandossa. Lause 2: Vaimollani oli pakkomielle Harry Potterista, joten hän halusi todella mennä. Lause 3: Kun pääsimme sinne, päätimme ostaa hänelle taikasauvan. Lause 4: Hän käytti loppumatkan ajan taikasauvaa ja lausui loitsuja.</w:t>
      </w:r>
    </w:p>
    <w:p>
      <w:r>
        <w:rPr>
          <w:b/>
        </w:rPr>
        <w:t xml:space="preserve">Tulos</w:t>
      </w:r>
    </w:p>
    <w:p>
      <w:r>
        <w:t xml:space="preserve">Yritämme mennä kerran vuodessa ja pitää hauskaa.</w:t>
      </w:r>
    </w:p>
    <w:p>
      <w:r>
        <w:rPr>
          <w:b/>
        </w:rPr>
        <w:t xml:space="preserve">Esimerkki 6.624</w:t>
      </w:r>
    </w:p>
    <w:p>
      <w:r>
        <w:t xml:space="preserve">Nimike: Karate Kid. Lause 1: Isoisäni opetti minulle karatea. Lause 2: Koska pelkäsin satuttaa ihmisiä, en koskaan käyttänyt sitä. Lause 3: Ron, naapurini, kiusasi minua aina tappelemaan. Lause 4: Eräänä päivänä hän löi parasta ystävääni.</w:t>
      </w:r>
    </w:p>
    <w:p>
      <w:r>
        <w:rPr>
          <w:b/>
        </w:rPr>
        <w:t xml:space="preserve">Tulos</w:t>
      </w:r>
    </w:p>
    <w:p>
      <w:r>
        <w:t xml:space="preserve">Onneksi karhu jätti minut.</w:t>
      </w:r>
    </w:p>
    <w:p>
      <w:r>
        <w:rPr>
          <w:b/>
        </w:rPr>
        <w:t xml:space="preserve">Esimerkki 6.625</w:t>
      </w:r>
    </w:p>
    <w:p>
      <w:r>
        <w:t xml:space="preserve">Otsikko: Nimi: Ärsyttävä lapsi. Lause 1: Tomilla oli ensimmäinen päivä peruskoulussa. Lause 2: Siellä oli eräs lapsi, joka seurasi häntä koko ajan. Lause 3: Hän halusi olla Tomin ystävä. Lause 4: Tomin mielestä hän oli todella ärsyttävä.</w:t>
      </w:r>
    </w:p>
    <w:p>
      <w:r>
        <w:rPr>
          <w:b/>
        </w:rPr>
        <w:t xml:space="preserve">Tulos</w:t>
      </w:r>
    </w:p>
    <w:p>
      <w:r>
        <w:t xml:space="preserve">Hän sai kantasoluhoitoa Meksikossa, ja hänen maksansa parani.</w:t>
      </w:r>
    </w:p>
    <w:p>
      <w:r>
        <w:rPr>
          <w:b/>
        </w:rPr>
        <w:t xml:space="preserve">Esimerkki 6.626</w:t>
      </w:r>
    </w:p>
    <w:p>
      <w:r>
        <w:t xml:space="preserve">Otsikko: Nimi: Ongelma. Lause 1: Patilla oli ongelma. Lause 2: Hän esitti kysymyksen foorumilla. Lause 3: Hän sai viisitoista vastausta. Lause 4: Kolme vastausta auttoi.</w:t>
      </w:r>
    </w:p>
    <w:p>
      <w:r>
        <w:rPr>
          <w:b/>
        </w:rPr>
        <w:t xml:space="preserve">Tulos</w:t>
      </w:r>
    </w:p>
    <w:p>
      <w:r>
        <w:t xml:space="preserve">Hän päätti palata takaisin shortseihin.</w:t>
      </w:r>
    </w:p>
    <w:p>
      <w:r>
        <w:rPr>
          <w:b/>
        </w:rPr>
        <w:t xml:space="preserve">Esimerkki 6.627</w:t>
      </w:r>
    </w:p>
    <w:p>
      <w:r>
        <w:t xml:space="preserve">Otsikko: Nimi: Punainen perhonen. Lause 1: Samuel keräsi perhosia kokoelmaansa. Lause 2: Eräänä iltapäivänä hän huomasi kirkkaanpunaisen perhosen. Lause 3: Hän yritti ottaa sitä kiinni, mutta se lensi yhä korkeammalle. Lause 4: Samuel otti tikkaat ja meni talonsa katolle.</w:t>
      </w:r>
    </w:p>
    <w:p>
      <w:r>
        <w:rPr>
          <w:b/>
        </w:rPr>
        <w:t xml:space="preserve">Tulos</w:t>
      </w:r>
    </w:p>
    <w:p>
      <w:r>
        <w:t xml:space="preserve">Hänen äitinsä huusi, koska hänen jalkansa olivat likaiset.</w:t>
      </w:r>
    </w:p>
    <w:p>
      <w:r>
        <w:rPr>
          <w:b/>
        </w:rPr>
        <w:t xml:space="preserve">Esimerkki 6.628</w:t>
      </w:r>
    </w:p>
    <w:p>
      <w:r>
        <w:t xml:space="preserve">Otsikko: Nimi: Rantapäivä. Lause 1: Todd päätti viettää päivän rannalla. Lause 2: Sään piti olla kaunis. Lause 3: Alkoi sataa heti, kun hän pääsi perille. Lause 4: Hänen oli lähdettävä.</w:t>
      </w:r>
    </w:p>
    <w:p>
      <w:r>
        <w:rPr>
          <w:b/>
        </w:rPr>
        <w:t xml:space="preserve">Tulos</w:t>
      </w:r>
    </w:p>
    <w:p>
      <w:r>
        <w:t xml:space="preserve">Bob oli hyvin surullinen, kun hänellä ei enää ollut soittimia.</w:t>
      </w:r>
    </w:p>
    <w:p>
      <w:r>
        <w:rPr>
          <w:b/>
        </w:rPr>
        <w:t xml:space="preserve">Esimerkki 6.629</w:t>
      </w:r>
    </w:p>
    <w:p>
      <w:r>
        <w:t xml:space="preserve">Otsikko: Cross. Lause 1: Tyttäremme ja hänen perheensä vierailivat viime viikolla New Yorkista. Lause 2: Söimme aamiaista ennen heidän lähtöään. Lause 3: He aikoivat lähteä ravintolasta. Lause 4: Hän unohti ristinsä, joten he ajoivat takaisin kotiimme hakemaan sitä.</w:t>
      </w:r>
    </w:p>
    <w:p>
      <w:r>
        <w:rPr>
          <w:b/>
        </w:rPr>
        <w:t xml:space="preserve">Tulos</w:t>
      </w:r>
    </w:p>
    <w:p>
      <w:r>
        <w:t xml:space="preserve">Indiana lähti lopulta kotiin ilman uusia leluja.</w:t>
      </w:r>
    </w:p>
    <w:p>
      <w:r>
        <w:rPr>
          <w:b/>
        </w:rPr>
        <w:t xml:space="preserve">Esimerkki 6.630</w:t>
      </w:r>
    </w:p>
    <w:p>
      <w:r>
        <w:t xml:space="preserve">Otsikko: Valokuvakilpailu. Lause 1: Ljubov päätti osallistua valokuvakilpailuun. Lause 2: Hän meni ulos katsomaan, millainen sää ulkona oli. Lause 3: Ljubov otti valokuvan kultaisesta auringonlaskusta vuoristoa vasten. Lause 4: Hän osallistui verkkokilpailuun lähettämällä tiedoston.</w:t>
      </w:r>
    </w:p>
    <w:p>
      <w:r>
        <w:rPr>
          <w:b/>
        </w:rPr>
        <w:t xml:space="preserve">Tulos</w:t>
      </w:r>
    </w:p>
    <w:p>
      <w:r>
        <w:t xml:space="preserve">Tom ei lopulta tarvinnut rommia.</w:t>
      </w:r>
    </w:p>
    <w:p>
      <w:r>
        <w:rPr>
          <w:b/>
        </w:rPr>
        <w:t xml:space="preserve">Esimerkki 6.631</w:t>
      </w:r>
    </w:p>
    <w:p>
      <w:r>
        <w:t xml:space="preserve">Otsikko: Nimi: Pullo. Lause 1: Vauva oli kiukkuinen. Lause 2: Äiti teki hänelle pullon. Lause 3: Hän nielaisi sen nopeasti. Lause 4: Hänen kärttyisyytensä oli poissa.</w:t>
      </w:r>
    </w:p>
    <w:p>
      <w:r>
        <w:rPr>
          <w:b/>
        </w:rPr>
        <w:t xml:space="preserve">Tulos</w:t>
      </w:r>
    </w:p>
    <w:p>
      <w:r>
        <w:t xml:space="preserve">Hän sai neljä dollaria voittoa ilman työtä.</w:t>
      </w:r>
    </w:p>
    <w:p>
      <w:r>
        <w:rPr>
          <w:b/>
        </w:rPr>
        <w:t xml:space="preserve">Esimerkki 6.632</w:t>
      </w:r>
    </w:p>
    <w:p>
      <w:r>
        <w:t xml:space="preserve">Otsikko: Nimi: Poliiseja pakoilemassa. Lause 1: Steven ja Sean hengailivat metsässä. Lause 2: He olivat tupakalla, kun he kuulivat koiria ja ääniä. Lause 3: Pian he tajusivat, että poliisi tutki metsää. Lause 4: He keräsivät tavaransa ja pakenivat.</w:t>
      </w:r>
    </w:p>
    <w:p>
      <w:r>
        <w:rPr>
          <w:b/>
        </w:rPr>
        <w:t xml:space="preserve">Tulos</w:t>
      </w:r>
    </w:p>
    <w:p>
      <w:r>
        <w:t xml:space="preserve">Hän löysi yhden, josta piti.</w:t>
      </w:r>
    </w:p>
    <w:p>
      <w:r>
        <w:rPr>
          <w:b/>
        </w:rPr>
        <w:t xml:space="preserve">Esimerkki 6.633</w:t>
      </w:r>
    </w:p>
    <w:p>
      <w:r>
        <w:t xml:space="preserve">Otsikko: Nimi: Kävely. Lause 1: Kyle ja minä lähdimme myöhään illalla kävelylle huoltoasemalle. Lause 2: Kissani päätti seurata meitä sinne. Lause 3: Se käveli kanssamme aivan kuin koira kävisi. Lause 4: Se jopa odotti meitä huoltoaseman ulkopuolella.</w:t>
      </w:r>
    </w:p>
    <w:p>
      <w:r>
        <w:rPr>
          <w:b/>
        </w:rPr>
        <w:t xml:space="preserve">Tulos</w:t>
      </w:r>
    </w:p>
    <w:p>
      <w:r>
        <w:t xml:space="preserve">Julien oli siirrettävä jalusta pois tammen alta.</w:t>
      </w:r>
    </w:p>
    <w:p>
      <w:r>
        <w:rPr>
          <w:b/>
        </w:rPr>
        <w:t xml:space="preserve">Esimerkki 6.634</w:t>
      </w:r>
    </w:p>
    <w:p>
      <w:r>
        <w:t xml:space="preserve">Otsikko: Tight Rope Walker. Lause 1: Ivy seisoi korokkeella korkealla alla olevan väkijoukon yläpuolella. Lause 2: Hänen käsissään oli tanko, joka auttoi häntä pitämään tasapainonsa. Lause 3: Kahden alustan väliin sidottu paksu vaijeri ulottui hänen eteensä. Lause 4: Ivy hengitti syvään rauhoittaakseen hermonsa.</w:t>
      </w:r>
    </w:p>
    <w:p>
      <w:r>
        <w:rPr>
          <w:b/>
        </w:rPr>
        <w:t xml:space="preserve">Tulos</w:t>
      </w:r>
    </w:p>
    <w:p>
      <w:r>
        <w:t xml:space="preserve">Sue tiesi läpäisseensä kokeensa.</w:t>
      </w:r>
    </w:p>
    <w:p>
      <w:r>
        <w:rPr>
          <w:b/>
        </w:rPr>
        <w:t xml:space="preserve">Esimerkki 6.635</w:t>
      </w:r>
    </w:p>
    <w:p>
      <w:r>
        <w:t xml:space="preserve">Otsikko: Nimi: Aamuyllätys. Lause 1: Kathy heräsi aamulla pahoinvoivana. Lause 2: Hänen miehensä toi hänelle aamiaista. Lause 3: Hän söi sen. Lause 4: Mutta sitten hän oksensi.</w:t>
      </w:r>
    </w:p>
    <w:p>
      <w:r>
        <w:rPr>
          <w:b/>
        </w:rPr>
        <w:t xml:space="preserve">Tulos</w:t>
      </w:r>
    </w:p>
    <w:p>
      <w:r>
        <w:t xml:space="preserve">Hän edusti itseään oikeudessa, ja se oli ainoa tapaus, jonka hän hävisi.</w:t>
      </w:r>
    </w:p>
    <w:p>
      <w:r>
        <w:rPr>
          <w:b/>
        </w:rPr>
        <w:t xml:space="preserve">Esimerkki 6.636</w:t>
      </w:r>
    </w:p>
    <w:p>
      <w:r>
        <w:t xml:space="preserve">Otsikko: Otsikko: Kiertokulmien leikkaaminen. Lause 1: David halusi yrityksensä menestyvän. Lause 2: Hänellä oli suuri kilpailu kadun toisella puolella sijaitsevien kilpailevien lihakauppiaiden kanssa. Lause 3: Päästäkseen voitolle David hankki halvempaa lihaa. Lause 4: Hän alkoi voittaa asiakkaita takaisin halvemman lihan ansiosta.</w:t>
      </w:r>
    </w:p>
    <w:p>
      <w:r>
        <w:rPr>
          <w:b/>
        </w:rPr>
        <w:t xml:space="preserve">Tulos</w:t>
      </w:r>
    </w:p>
    <w:p>
      <w:r>
        <w:t xml:space="preserve">Hän oli ilkeä ja kiusasi kaikkia, joten Benjaminia kutsuttiin kiusaajaksi.</w:t>
      </w:r>
    </w:p>
    <w:p>
      <w:r>
        <w:rPr>
          <w:b/>
        </w:rPr>
        <w:t xml:space="preserve">Esimerkki 6.637</w:t>
      </w:r>
    </w:p>
    <w:p>
      <w:r>
        <w:t xml:space="preserve">Otsikko: Biking to Work. Lause 1: Virgilin auto takavarikoitiin. Lause 2: Hän joutui pyöräilemään töihin. Lause 3: Kesti pari päivää tottua siihen. Lause 4: Viikon lopussa hän sai autonsa takaisin.</w:t>
      </w:r>
    </w:p>
    <w:p>
      <w:r>
        <w:rPr>
          <w:b/>
        </w:rPr>
        <w:t xml:space="preserve">Tulos</w:t>
      </w:r>
    </w:p>
    <w:p>
      <w:r>
        <w:t xml:space="preserve">Bridget osti vanhan kappaleen ja toi sen kotiin.</w:t>
      </w:r>
    </w:p>
    <w:p>
      <w:r>
        <w:rPr>
          <w:b/>
        </w:rPr>
        <w:t xml:space="preserve">Esimerkki 6.638</w:t>
      </w:r>
    </w:p>
    <w:p>
      <w:r>
        <w:t xml:space="preserve">Otsikko: Nimi: Matka Provincetowniin. Lause 1: Vuonna 1974 matkustin laivalla Provincetowniin. Lause 2: Matka Bostonista kesti kolme tuntia. Lause 3: Ennen paluumatkaa oli kahden tunnin välilasku. Lause 4: Pääsin kotiin hyvin väsyneenä.</w:t>
      </w:r>
    </w:p>
    <w:p>
      <w:r>
        <w:rPr>
          <w:b/>
        </w:rPr>
        <w:t xml:space="preserve">Tulos</w:t>
      </w:r>
    </w:p>
    <w:p>
      <w:r>
        <w:t xml:space="preserve">Annoin Marionin siskolleni ja pidin Ringon.</w:t>
      </w:r>
    </w:p>
    <w:p>
      <w:r>
        <w:rPr>
          <w:b/>
        </w:rPr>
        <w:t xml:space="preserve">Esimerkki 6.639</w:t>
      </w:r>
    </w:p>
    <w:p>
      <w:r>
        <w:t xml:space="preserve">Otsikko: Nimi: Taivas. Lause 1: Tim ajoi moottoripyörällään töihin. Lause 2: Tim ei ollut varautunut sateeseen. Lause 3: Valtava myrsky pommitti Timiä. Lause 4: Tim joutui ajamaan sateessa hitaasti.</w:t>
      </w:r>
    </w:p>
    <w:p>
      <w:r>
        <w:rPr>
          <w:b/>
        </w:rPr>
        <w:t xml:space="preserve">Tulos</w:t>
      </w:r>
    </w:p>
    <w:p>
      <w:r>
        <w:t xml:space="preserve">Jack huitaisi niin kovaa kuin pystyi, mutta turhaan.</w:t>
      </w:r>
    </w:p>
    <w:p>
      <w:r>
        <w:rPr>
          <w:b/>
        </w:rPr>
        <w:t xml:space="preserve">Esimerkki 6.640</w:t>
      </w:r>
    </w:p>
    <w:p>
      <w:r>
        <w:t xml:space="preserve">Otsikko: Richardin pyörä. Lause 1: Richard ajoi pyörällään koulusta kotiin. Lause 2: Hän jätti pyöränsä ajotielle. Lause 3: Richardin isä palasi töistä. Lause 4: Hän ei nähnyt Richardin pyörää.</w:t>
      </w:r>
    </w:p>
    <w:p>
      <w:r>
        <w:rPr>
          <w:b/>
        </w:rPr>
        <w:t xml:space="preserve">Tulos</w:t>
      </w:r>
    </w:p>
    <w:p>
      <w:r>
        <w:t xml:space="preserve">Seuraavalla viikolla hänelle soitettiin ja kerrottiin, että hän oli voittanut.</w:t>
      </w:r>
    </w:p>
    <w:p>
      <w:r>
        <w:rPr>
          <w:b/>
        </w:rPr>
        <w:t xml:space="preserve">Esimerkki 6.641</w:t>
      </w:r>
    </w:p>
    <w:p>
      <w:r>
        <w:t xml:space="preserve">Otsikko: Nimi: Varastettu auto. Lause 1: Tomin auto varastettiin. Lause 2: Hän ei huomannut, kun se tapahtui yöllä. Lause 3: Hän meni poliisin puheille. Lause 4: Tom täytti ilmoituksen ja pyysi apua.</w:t>
      </w:r>
    </w:p>
    <w:p>
      <w:r>
        <w:rPr>
          <w:b/>
        </w:rPr>
        <w:t xml:space="preserve">Tulos</w:t>
      </w:r>
    </w:p>
    <w:p>
      <w:r>
        <w:t xml:space="preserve">Hänen äitinsä oli iloinen siitä, että hän söi terveellisempää ruokaa.</w:t>
      </w:r>
    </w:p>
    <w:p>
      <w:r>
        <w:rPr>
          <w:b/>
        </w:rPr>
        <w:t xml:space="preserve">Esimerkki 6.642</w:t>
      </w:r>
    </w:p>
    <w:p>
      <w:r>
        <w:t xml:space="preserve">Otsikko: Nimi: Isänsä etsiminen. Lause 1: Shane ei koskaan tuntenut isäänsä. Lause 2: Hän katsoi syntymätodistustaan. Lause 3: Hän löysi isänsä nimen. Lause 4: Hän etsi isänsä internetistä.</w:t>
      </w:r>
    </w:p>
    <w:p>
      <w:r>
        <w:rPr>
          <w:b/>
        </w:rPr>
        <w:t xml:space="preserve">Tulos</w:t>
      </w:r>
    </w:p>
    <w:p>
      <w:r>
        <w:t xml:space="preserve">Onneksi hänen äidillään oli erityinen keitos, joka paransi sen.</w:t>
      </w:r>
    </w:p>
    <w:p>
      <w:r>
        <w:rPr>
          <w:b/>
        </w:rPr>
        <w:t xml:space="preserve">Esimerkki 6.643</w:t>
      </w:r>
    </w:p>
    <w:p>
      <w:r>
        <w:t xml:space="preserve">Otsikko: Nimi: Vegas Trip. Lause 1: Ryan oli matkalla Las Vegasiin viikonlopuksi. Lause 2: Perille päästyään hän meni suoraan kasinolle. Lause 3: Ryan ei poistunut kasinolta kuin syömään ja nukkumaan. Lause 4: Ryan päätyi tuhlaamaan kaikki rahansa pelaamiseen.</w:t>
      </w:r>
    </w:p>
    <w:p>
      <w:r>
        <w:rPr>
          <w:b/>
        </w:rPr>
        <w:t xml:space="preserve">Tulos</w:t>
      </w:r>
    </w:p>
    <w:p>
      <w:r>
        <w:t xml:space="preserve">Hänen oli nyt heitettävä vanhat korttinsa pois.</w:t>
      </w:r>
    </w:p>
    <w:p>
      <w:r>
        <w:rPr>
          <w:b/>
        </w:rPr>
        <w:t xml:space="preserve">Esimerkki 6.644</w:t>
      </w:r>
    </w:p>
    <w:p>
      <w:r>
        <w:t xml:space="preserve">Otsikko: Nimi: Deadlift. Lause 1: Billy Herrington piti painojen nostamisesta. Lause 2: Hän oli itse asiassa voittanut siitä mitaleja. Lause 3: Eräänä päivänä Billyn isoäiti kuoli. Lause 4: Billy itki ja päätti tehdä mahdottoman.</w:t>
      </w:r>
    </w:p>
    <w:p>
      <w:r>
        <w:rPr>
          <w:b/>
        </w:rPr>
        <w:t xml:space="preserve">Tulos</w:t>
      </w:r>
    </w:p>
    <w:p>
      <w:r>
        <w:t xml:space="preserve">Hän antoi Benin ryhmän yöpyä talossaan.</w:t>
      </w:r>
    </w:p>
    <w:p>
      <w:r>
        <w:rPr>
          <w:b/>
        </w:rPr>
        <w:t xml:space="preserve">Esimerkki 6.645</w:t>
      </w:r>
    </w:p>
    <w:p>
      <w:r>
        <w:t xml:space="preserve">Otsikko: Nimi: Erittäin rikas mies. Lause 1: Andy haaveili, millaista olisi olla rikas. Lause 2: Hän kuvitteli ostavansa hienon talon, jossa asua. Lause 3: Lisäksi Andy ostaisi myös unelmiensa auton, Ferrarin. Lause 4: Andy kuitenkin tajusi, että se kaikki oli vain unta, eikä se ollut todellisuutta.</w:t>
      </w:r>
    </w:p>
    <w:p>
      <w:r>
        <w:rPr>
          <w:b/>
        </w:rPr>
        <w:t xml:space="preserve">Tulos</w:t>
      </w:r>
    </w:p>
    <w:p>
      <w:r>
        <w:t xml:space="preserve">Hän löysi viilan ja viilasi varpaankyntensä sileäksi.</w:t>
      </w:r>
    </w:p>
    <w:p>
      <w:r>
        <w:rPr>
          <w:b/>
        </w:rPr>
        <w:t xml:space="preserve">Esimerkki 6.646</w:t>
      </w:r>
    </w:p>
    <w:p>
      <w:r>
        <w:t xml:space="preserve">Otsikko: Nimi: Sharp Shooter. Lause 1: Oli Burtin vuoro valita aktiviteetti . Lause 2: Hän päätti näyttää ampumataitonsa. Lause 3: Hän maksoi ampumakopissa olleelle miehelle neljännesdollarin leikistä. Lause 4: Burt pystyi ampumaan viisi pulloa hyllystä.</w:t>
      </w:r>
    </w:p>
    <w:p>
      <w:r>
        <w:rPr>
          <w:b/>
        </w:rPr>
        <w:t xml:space="preserve">Tulos</w:t>
      </w:r>
    </w:p>
    <w:p>
      <w:r>
        <w:t xml:space="preserve">He soittivat koko yön, ja hän antoi pojalle nimen Energy.</w:t>
      </w:r>
    </w:p>
    <w:p>
      <w:r>
        <w:rPr>
          <w:b/>
        </w:rPr>
        <w:t xml:space="preserve">Esimerkki 6.647</w:t>
      </w:r>
    </w:p>
    <w:p>
      <w:r>
        <w:t xml:space="preserve">Otsikko: Nimi: Sneaking In. Lause 1: Caleb ja Henry halusivat mennä elokuviin. Lause 2: He hiipivät teatteriin. Lause 3: Vahtimestari näki poikien hiipivän sisään. Lause 4: Hän pyysi nähdä heidän lippunsa.</w:t>
      </w:r>
    </w:p>
    <w:p>
      <w:r>
        <w:rPr>
          <w:b/>
        </w:rPr>
        <w:t xml:space="preserve">Tulos</w:t>
      </w:r>
    </w:p>
    <w:p>
      <w:r>
        <w:t xml:space="preserve">Jenny kertoi asiakkaalle, joka antoi Jennylle todellisen kolikon.</w:t>
      </w:r>
    </w:p>
    <w:p>
      <w:r>
        <w:rPr>
          <w:b/>
        </w:rPr>
        <w:t xml:space="preserve">Esimerkki 6.648</w:t>
      </w:r>
    </w:p>
    <w:p>
      <w:r>
        <w:t xml:space="preserve">Otsikko: Jack's Run. Lause 1: Jack päätti lähteä lenkille. Lause 2: Hän nauhoitti kenkänsä ja lähti ulos ovesta. Lause 3: Jack juoksi kolmekymmentä sekuntia, mutta sitten hänen oli pakko lopettaa. Lause 4: Hän käveli takaisin kotiinsa henkeä huohottaen ja vinkuen.</w:t>
      </w:r>
    </w:p>
    <w:p>
      <w:r>
        <w:rPr>
          <w:b/>
        </w:rPr>
        <w:t xml:space="preserve">Tulos</w:t>
      </w:r>
    </w:p>
    <w:p>
      <w:r>
        <w:t xml:space="preserve">Abby nautti vierailustaan Atlantan kaupungissa.</w:t>
      </w:r>
    </w:p>
    <w:p>
      <w:r>
        <w:rPr>
          <w:b/>
        </w:rPr>
        <w:t xml:space="preserve">Esimerkki 6.649</w:t>
      </w:r>
    </w:p>
    <w:p>
      <w:r>
        <w:t xml:space="preserve">Otsikko: Nimi: Vaarallinen puu. Lause 1: Tomilla oli naapuri, jonka pihalla oli vanha puu. Lause 2: Tom yritti saada häntä kaatamaan sen. Lause 3: Se näytti olevan vaaraksi molempien kodeille. Lause 4: Eräänä päivänä iski myrsky ja puu kaatui.</w:t>
      </w:r>
    </w:p>
    <w:p>
      <w:r>
        <w:rPr>
          <w:b/>
        </w:rPr>
        <w:t xml:space="preserve">Tulos</w:t>
      </w:r>
    </w:p>
    <w:p>
      <w:r>
        <w:t xml:space="preserve">Nancy meni kotiin eikä koskaan unohda tuota päivää.</w:t>
      </w:r>
    </w:p>
    <w:p>
      <w:r>
        <w:rPr>
          <w:b/>
        </w:rPr>
        <w:t xml:space="preserve">Esimerkki 6.650</w:t>
      </w:r>
    </w:p>
    <w:p>
      <w:r>
        <w:t xml:space="preserve">Otsikko: Nimi: Hengenpelastaja. Lause 1: Cathy etsi kesätyötä. Lause 2: Cathy näki lehdessä ilmoituksen hengenpelastajan työpaikasta. Lause 3: Koska Cathy osasi uida, hän haki työtä. Lause 4: Cathy odotti jännittyneenä kaksi viikkoa, saisiko hän työpaikan.</w:t>
      </w:r>
    </w:p>
    <w:p>
      <w:r>
        <w:rPr>
          <w:b/>
        </w:rPr>
        <w:t xml:space="preserve">Tulos</w:t>
      </w:r>
    </w:p>
    <w:p>
      <w:r>
        <w:t xml:space="preserve">Hän sanoi, että mies ei varmaan ole ottanut oikeaa päätä, koska hän vihaa vihreää.</w:t>
      </w:r>
    </w:p>
    <w:p>
      <w:r>
        <w:rPr>
          <w:b/>
        </w:rPr>
        <w:t xml:space="preserve">Esimerkki 6.651</w:t>
      </w:r>
    </w:p>
    <w:p>
      <w:r>
        <w:t xml:space="preserve">Otsikko: Nimi: Kärry. Lause 1: Maanviljelijät lastasivat hevoskärrynsä. Lause 2: Hevoset eivät olleet tottuneet vetämään kärryjä. Lause 3: Maanviljelijät lähtivät kärryjen ja hevosten kanssa pitkälle matkalle. Lause 4: Hevoset puuskahtivat yhtäkkiä ja juoksivat täydellä vauhdilla kärryjen mukana!</w:t>
      </w:r>
    </w:p>
    <w:p>
      <w:r>
        <w:rPr>
          <w:b/>
        </w:rPr>
        <w:t xml:space="preserve">Tulos</w:t>
      </w:r>
    </w:p>
    <w:p>
      <w:r>
        <w:t xml:space="preserve">Lapset olivat vähemmän varovaisia ja paljon ystävällisempiä häntä kohtaan.</w:t>
      </w:r>
    </w:p>
    <w:p>
      <w:r>
        <w:rPr>
          <w:b/>
        </w:rPr>
        <w:t xml:space="preserve">Esimerkki 6.652</w:t>
      </w:r>
    </w:p>
    <w:p>
      <w:r>
        <w:t xml:space="preserve">Otsikko: Nimi: Saksofoni. Lause 1: Watson oli aina halunnut oppia saksofonia. Lause 2: Puhuttuaan vanhempiensa kanssa he ostivat hänelle saksofonin. Lause 3: Aluksi hän ei osannut soittaa mitään. Lause 4: Kovan työn jälkeen hän osasi soittaa sitä.</w:t>
      </w:r>
    </w:p>
    <w:p>
      <w:r>
        <w:rPr>
          <w:b/>
        </w:rPr>
        <w:t xml:space="preserve">Tulos</w:t>
      </w:r>
    </w:p>
    <w:p>
      <w:r>
        <w:t xml:space="preserve">Lopulta hän näki vanhempansa jälleen.</w:t>
      </w:r>
    </w:p>
    <w:p>
      <w:r>
        <w:rPr>
          <w:b/>
        </w:rPr>
        <w:t xml:space="preserve">Esimerkki 6.653</w:t>
      </w:r>
    </w:p>
    <w:p>
      <w:r>
        <w:t xml:space="preserve">Otsikko: Nimi: Vaatteiden pesu. Lause 1: Oli viikonloppu, jolloin Donna pesi aina vaatteet. Lause 2: Donna keräsi likaiset vaatteet koriin. Lause 3: Donna vei likaisten vaatteiden korin alakertaan pesukoneeseen. Lause 4: Hän käytti pesukonetta ja sen jälkeen kuivausrumpua vaatteisiin.</w:t>
      </w:r>
    </w:p>
    <w:p>
      <w:r>
        <w:rPr>
          <w:b/>
        </w:rPr>
        <w:t xml:space="preserve">Tulos</w:t>
      </w:r>
    </w:p>
    <w:p>
      <w:r>
        <w:t xml:space="preserve">Veljentyttäreni oli hyvin onnellinen.</w:t>
      </w:r>
    </w:p>
    <w:p>
      <w:r>
        <w:rPr>
          <w:b/>
        </w:rPr>
        <w:t xml:space="preserve">Esimerkki 6.654</w:t>
      </w:r>
    </w:p>
    <w:p>
      <w:r>
        <w:t xml:space="preserve">Otsikko: Nimi: Viikonloppumatka. Lause 1: Rick ja Sue lähtivät viikonlopuksi matkalle. Lause 2: He yöpyivät hotellissa, jonka huoneet olivat vanhoissa junavaunuissa. Lause 3: He söivät pienissä, paikallisissa ravintoloissa. Lause 4: He viettivät puoli päivää käymällä kaupungin akvaariossa.</w:t>
      </w:r>
    </w:p>
    <w:p>
      <w:r>
        <w:rPr>
          <w:b/>
        </w:rPr>
        <w:t xml:space="preserve">Tulos</w:t>
      </w:r>
    </w:p>
    <w:p>
      <w:r>
        <w:t xml:space="preserve">Hänen suosikkinsa oli kaikki herkullinen ruoka.</w:t>
      </w:r>
    </w:p>
    <w:p>
      <w:r>
        <w:rPr>
          <w:b/>
        </w:rPr>
        <w:t xml:space="preserve">Esimerkki 6.655</w:t>
      </w:r>
    </w:p>
    <w:p>
      <w:r>
        <w:t xml:space="preserve">Otsikko: Nimi: Ex Con. Lause 1: Työtoverini seurusteli naisen kanssa, joka joutui vankilaan. Lause 2: Hän tunnusti syyllisyytensä rahan kavaltamiseen. Lause 3: Hän istui kaksi vuotta vankilassa. Lause 4: Kun nainen vapautui, mies jatkoi heidän suhdettaan.</w:t>
      </w:r>
    </w:p>
    <w:p>
      <w:r>
        <w:rPr>
          <w:b/>
        </w:rPr>
        <w:t xml:space="preserve">Tulos</w:t>
      </w:r>
    </w:p>
    <w:p>
      <w:r>
        <w:t xml:space="preserve">Myöhemmin Nora liukastui ja kaatui jäällä lumen hämmentämänä!</w:t>
      </w:r>
    </w:p>
    <w:p>
      <w:r>
        <w:rPr>
          <w:b/>
        </w:rPr>
        <w:t xml:space="preserve">Esimerkki 6.656</w:t>
      </w:r>
    </w:p>
    <w:p>
      <w:r>
        <w:t xml:space="preserve">Otsikko: Nimi: Lakanat. Lause 1: Sandra halusi uudet lakanat. Lause 2: Siksi hän antoi vanhat lakanansa tädilleen. Lause 3: Sandra meni sitten kauppaan. Lause 4: Hän löysi oikein hienon lakanan.</w:t>
      </w:r>
    </w:p>
    <w:p>
      <w:r>
        <w:rPr>
          <w:b/>
        </w:rPr>
        <w:t xml:space="preserve">Tulos</w:t>
      </w:r>
    </w:p>
    <w:p>
      <w:r>
        <w:t xml:space="preserve">Hän maksoi sen uudelleen, ja se alkoi toimia.</w:t>
      </w:r>
    </w:p>
    <w:p>
      <w:r>
        <w:rPr>
          <w:b/>
        </w:rPr>
        <w:t xml:space="preserve">Esimerkki 6.657</w:t>
      </w:r>
    </w:p>
    <w:p>
      <w:r>
        <w:t xml:space="preserve">Otsikko: Nimi: Organisaatio. Lause 1: Ennen tallensin tiedostoja ja kansioita minne tahansa tietokoneellani. Lause 2: Ajattelin aina, että muistaisin enemmän tai vähemmän, mihin laitoin tavaroita. Lause 3: Ja jos en muista, voin aina etsiä. Lause 4: Näin ajattelin, kunnes kerran hukkasin tärkeän sähköpostiviestin.</w:t>
      </w:r>
    </w:p>
    <w:p>
      <w:r>
        <w:rPr>
          <w:b/>
        </w:rPr>
        <w:t xml:space="preserve">Tulos</w:t>
      </w:r>
    </w:p>
    <w:p>
      <w:r>
        <w:t xml:space="preserve">Vihdoinkin Patricia pääsi näkemään puuvillapellon oikeassa elämässä.</w:t>
      </w:r>
    </w:p>
    <w:p>
      <w:r>
        <w:rPr>
          <w:b/>
        </w:rPr>
        <w:t xml:space="preserve">Esimerkki 6.658</w:t>
      </w:r>
    </w:p>
    <w:p>
      <w:r>
        <w:t xml:space="preserve">Otsikko: Nimi: Aben puuhakkuri. Lause 1: Abe oli vastuussa uuden maisemoinnin luomisesta naapurilleen. Lause 2: Hän ei ollut varma, mitä hän halusi tehdä trimmaukseen. Lause 3: Hänellä oli vanhaa punapuuta ladon takana ja hän sai idean. Lause 4: Abe laittoi puun hakkuriinsa ja käytti hakkeen maisemointiin.</w:t>
      </w:r>
    </w:p>
    <w:p>
      <w:r>
        <w:rPr>
          <w:b/>
        </w:rPr>
        <w:t xml:space="preserve">Tulos</w:t>
      </w:r>
    </w:p>
    <w:p>
      <w:r>
        <w:t xml:space="preserve">Hän irrotti oven saranoistaan viikoksi rankaistakseen tyttöä.</w:t>
      </w:r>
    </w:p>
    <w:p>
      <w:r>
        <w:rPr>
          <w:b/>
        </w:rPr>
        <w:t xml:space="preserve">Esimerkki 6.659</w:t>
      </w:r>
    </w:p>
    <w:p>
      <w:r>
        <w:t xml:space="preserve">Otsikko: Nimi: Hait ja kalat. Lause 1: Kalastaessani eräänä päivänä sain suuren hain. Lause 2: Ensimmäinen ajatus oli katkaista siima ja paeta. Lause 3: Hailla oli valtavat hampaat ja se oli kaksimetrinen. Lause 4: Saimme hain veneeseen ja kiinnitettyä sen.</w:t>
      </w:r>
    </w:p>
    <w:p>
      <w:r>
        <w:rPr>
          <w:b/>
        </w:rPr>
        <w:t xml:space="preserve">Tulos</w:t>
      </w:r>
    </w:p>
    <w:p>
      <w:r>
        <w:t xml:space="preserve">Susan rakasti opetustyötään ja menestyi siinä erittäin hyvin.</w:t>
      </w:r>
    </w:p>
    <w:p>
      <w:r>
        <w:rPr>
          <w:b/>
        </w:rPr>
        <w:t xml:space="preserve">Esimerkki 6.660</w:t>
      </w:r>
    </w:p>
    <w:p>
      <w:r>
        <w:t xml:space="preserve">Otsikko: Martin häviää pelin. Lause 1: Martin on tähtipelaaja. Lause 2: Hänellä on mahdollisuus voittaa peli. Lause 3: Pallo heitetään hänelle. Lause 4: Hän kurottautuu ottamaan pallon kiinni.</w:t>
      </w:r>
    </w:p>
    <w:p>
      <w:r>
        <w:rPr>
          <w:b/>
        </w:rPr>
        <w:t xml:space="preserve">Tulos</w:t>
      </w:r>
    </w:p>
    <w:p>
      <w:r>
        <w:t xml:space="preserve">Minun oli siis odotettava, kunnes ne tulivat myyntiin.</w:t>
      </w:r>
    </w:p>
    <w:p>
      <w:r>
        <w:rPr>
          <w:b/>
        </w:rPr>
        <w:t xml:space="preserve">Esimerkki 6.661</w:t>
      </w:r>
    </w:p>
    <w:p>
      <w:r>
        <w:t xml:space="preserve">Otsikko: Nimi: Gone fishing. Lause 1: Reese ilmoittautui neljän viikon kalastuskurssille. Lause 2: He oppivat sitomaan perhoja. Lause 3: Heittämisen opettelu oli vaikeinta. Lause 4: Hän puki kahluuhousut jalkaan ja lähti joelle.</w:t>
      </w:r>
    </w:p>
    <w:p>
      <w:r>
        <w:rPr>
          <w:b/>
        </w:rPr>
        <w:t xml:space="preserve">Tulos</w:t>
      </w:r>
    </w:p>
    <w:p>
      <w:r>
        <w:t xml:space="preserve">Hän laittoi ne lammikkoon kadun varrella.</w:t>
      </w:r>
    </w:p>
    <w:p>
      <w:r>
        <w:rPr>
          <w:b/>
        </w:rPr>
        <w:t xml:space="preserve">Esimerkki 6.662</w:t>
      </w:r>
    </w:p>
    <w:p>
      <w:r>
        <w:t xml:space="preserve">Otsikko: Nimi: Yövuoro Holidays. Lause 1: Yövuorossa työskentelevä Roz mietti, miten hän valmistaisi juhlaillallisen. Lause 2: Työtoveri ehdotti, että kaikki oli vain suunnittelua. Lause 3: Kattiloiden hankkiminen merkitsi sitä, että useita ruokia valmistui Rozin nukkuessa. Lause 4: Toiset ruoat valmistettiin muutaman päivän aikana ja työnnettiin sitten uuniin.</w:t>
      </w:r>
    </w:p>
    <w:p>
      <w:r>
        <w:rPr>
          <w:b/>
        </w:rPr>
        <w:t xml:space="preserve">Tulos</w:t>
      </w:r>
    </w:p>
    <w:p>
      <w:r>
        <w:t xml:space="preserve">Jill reputti ajokokeensa.</w:t>
      </w:r>
    </w:p>
    <w:p>
      <w:r>
        <w:rPr>
          <w:b/>
        </w:rPr>
        <w:t xml:space="preserve">Esimerkki 6.663</w:t>
      </w:r>
    </w:p>
    <w:p>
      <w:r>
        <w:t xml:space="preserve">Otsikko: Nimi: Kurpitsapelto. Lause 1: Ethan ja Joy halusivat kaivertaa kurpitsan Halloweeniksi. Lause 2: Joy oli halunnut erityisen paikan, josta valita kurpitsan veistettäväksi. Lause 3: Ethan tiesi, että Joy ei ollut ajatellut ruokakauppaa. Lause 4: Hän vei tytön paikallisen kirkon kurpitsapaikalle.</w:t>
      </w:r>
    </w:p>
    <w:p>
      <w:r>
        <w:rPr>
          <w:b/>
        </w:rPr>
        <w:t xml:space="preserve">Tulos</w:t>
      </w:r>
    </w:p>
    <w:p>
      <w:r>
        <w:t xml:space="preserve">Ennen pitkää hän pystyi kävelemään helposti!</w:t>
      </w:r>
    </w:p>
    <w:p>
      <w:r>
        <w:rPr>
          <w:b/>
        </w:rPr>
        <w:t xml:space="preserve">Esimerkki 6.664</w:t>
      </w:r>
    </w:p>
    <w:p>
      <w:r>
        <w:t xml:space="preserve">Otsikko: Nimi: Suuri päivä. Lause 1: Carl oli aina rakastanut jalkapalloa. Lause 2: Hänen äitinsä osti hänelle liput hänen suosikkijoukkueeseensa. Lause 3: Hän oli niin innoissaan, ettei saanut unta edellisenä yönä. Lause 4: Kun peli alkoi, hän nukahti.</w:t>
      </w:r>
    </w:p>
    <w:p>
      <w:r>
        <w:rPr>
          <w:b/>
        </w:rPr>
        <w:t xml:space="preserve">Tulos</w:t>
      </w:r>
    </w:p>
    <w:p>
      <w:r>
        <w:t xml:space="preserve">Päädyin sairaaksi ja sain ruokamyrkytyksen.</w:t>
      </w:r>
    </w:p>
    <w:p>
      <w:r>
        <w:rPr>
          <w:b/>
        </w:rPr>
        <w:t xml:space="preserve">Esimerkki 6.665</w:t>
      </w:r>
    </w:p>
    <w:p>
      <w:r>
        <w:t xml:space="preserve">Otsikko: Nimi: Meikki yhdessä päivässä. Lause 1: Bennyllä oli tänään kiireinen työpäivä. Lause 2: Kun hän tuli kotiin, hän ei ehtinyt opiskella kurssejaan varten. Lause 3: Hän nukahti. Lause 4: Koska kaikilla hänen kursseillaan on tentit 1-2 päivän päästä, hän yritti opiskella.</w:t>
      </w:r>
    </w:p>
    <w:p>
      <w:r>
        <w:rPr>
          <w:b/>
        </w:rPr>
        <w:t xml:space="preserve">Tulos</w:t>
      </w:r>
    </w:p>
    <w:p>
      <w:r>
        <w:t xml:space="preserve">Hän antoi tytön ottaa molemmat kissanpennut kotiin!</w:t>
      </w:r>
    </w:p>
    <w:p>
      <w:r>
        <w:rPr>
          <w:b/>
        </w:rPr>
        <w:t xml:space="preserve">Esimerkki 6.666</w:t>
      </w:r>
    </w:p>
    <w:p>
      <w:r>
        <w:t xml:space="preserve">Otsikko: Nimi: Kadonnut pyörä. Lause 1: Kelley oli niin innoissaan saadessaan uuden pyöränsä. Lause 2: Heti kun hän sai sen, hän käytti sitä heti. Lause 3: Hän ajoi sillä ympäri puistoa. Lause 4: Valitettavasti hän kadotti sen.</w:t>
      </w:r>
    </w:p>
    <w:p>
      <w:r>
        <w:rPr>
          <w:b/>
        </w:rPr>
        <w:t xml:space="preserve">Tulos</w:t>
      </w:r>
    </w:p>
    <w:p>
      <w:r>
        <w:t xml:space="preserve">Sammy ja hänen taikatemppunsa olivat juhlien henki.</w:t>
      </w:r>
    </w:p>
    <w:p>
      <w:r>
        <w:rPr>
          <w:b/>
        </w:rPr>
        <w:t xml:space="preserve">Esimerkki 6.667</w:t>
      </w:r>
    </w:p>
    <w:p>
      <w:r>
        <w:t xml:space="preserve">Otsikko: Nimi: Tiedot. Lause 1: Jan etsi tietoa. Lause 2: Tiedot eivät vastanneet hänen odotuksiaan. Lause 3: Hän kirjoitti kirjan, jossa oli enemmän tietoa. Lause 4: Ihmiset lukevat kirjaa joka päivä.</w:t>
      </w:r>
    </w:p>
    <w:p>
      <w:r>
        <w:rPr>
          <w:b/>
        </w:rPr>
        <w:t xml:space="preserve">Tulos</w:t>
      </w:r>
    </w:p>
    <w:p>
      <w:r>
        <w:t xml:space="preserve">Gustaf sai virallisen varoituksen sopimattomista sähköpostiviesteistä.</w:t>
      </w:r>
    </w:p>
    <w:p>
      <w:r>
        <w:rPr>
          <w:b/>
        </w:rPr>
        <w:t xml:space="preserve">Esimerkki 6.668</w:t>
      </w:r>
    </w:p>
    <w:p>
      <w:r>
        <w:t xml:space="preserve">Otsikko: Nimi: Keltainen pallo. Lause 1: Halusin leikkiä lempipallollani välitunnilla. Lause 2: Etsin palloa kaikkialta. Lause 3: Näin muutaman lapsen leikkivän sillä. Lause 4: Nappasin pallon ja juoksin.</w:t>
      </w:r>
    </w:p>
    <w:p>
      <w:r>
        <w:rPr>
          <w:b/>
        </w:rPr>
        <w:t xml:space="preserve">Tulos</w:t>
      </w:r>
    </w:p>
    <w:p>
      <w:r>
        <w:t xml:space="preserve">Etsivä löysi syyllisen ja Ciel löysi ratkaisun.</w:t>
      </w:r>
    </w:p>
    <w:p>
      <w:r>
        <w:rPr>
          <w:b/>
        </w:rPr>
        <w:t xml:space="preserve">Esimerkki 6.669</w:t>
      </w:r>
    </w:p>
    <w:p>
      <w:r>
        <w:t xml:space="preserve">Otsikko: Nimi: Innovaatio. Lause 1: Greg halusi kovasti jäätelöä. Lause 2: Hänellä ei ollut sellaista. Lause 3: Greg työnsi lusikan vanukaspakkaukseen. Lause 4: Hän laittoi sen pakastimeen tunniksi.</w:t>
      </w:r>
    </w:p>
    <w:p>
      <w:r>
        <w:rPr>
          <w:b/>
        </w:rPr>
        <w:t xml:space="preserve">Tulos</w:t>
      </w:r>
    </w:p>
    <w:p>
      <w:r>
        <w:t xml:space="preserve">Hän myi useita satoja kappaleita.</w:t>
      </w:r>
    </w:p>
    <w:p>
      <w:r>
        <w:rPr>
          <w:b/>
        </w:rPr>
        <w:t xml:space="preserve">Esimerkki 6.670</w:t>
      </w:r>
    </w:p>
    <w:p>
      <w:r>
        <w:t xml:space="preserve">Otsikko: Nimi: Omenat. Lause 1: Rouva antoi hevoselleen omenan. Lause 2: Hevonen söi omenan nopeasti. Lause 3: Rouva antoi hevoselle porkkanan. Lause 4: Hevonen kieltäytyi syömästä sitä.</w:t>
      </w:r>
    </w:p>
    <w:p>
      <w:r>
        <w:rPr>
          <w:b/>
        </w:rPr>
        <w:t xml:space="preserve">Tulos</w:t>
      </w:r>
    </w:p>
    <w:p>
      <w:r>
        <w:t xml:space="preserve">Pähkinäkasvi kasvoi, ja pian hänellä oli tuoreita maapähkinöitä!</w:t>
      </w:r>
    </w:p>
    <w:p>
      <w:r>
        <w:rPr>
          <w:b/>
        </w:rPr>
        <w:t xml:space="preserve">Esimerkki 6.671</w:t>
      </w:r>
    </w:p>
    <w:p>
      <w:r>
        <w:t xml:space="preserve">Otsikko: Nimi: Korkki ilmoitustaulu. Lause 1: Kävelin eräänä päivänä kadulla. Lause 2: Joku jätti sinne viinikorkista tehdyn ilmoitustaulun. Lause 3: Se oli asetettu jalkakäytävälle. Lause 4: Vein sen kotiin ja laitoin sen eBayyn.</w:t>
      </w:r>
    </w:p>
    <w:p>
      <w:r>
        <w:rPr>
          <w:b/>
        </w:rPr>
        <w:t xml:space="preserve">Tulos</w:t>
      </w:r>
    </w:p>
    <w:p>
      <w:r>
        <w:t xml:space="preserve">Kate toivoi, että he olisivat nähneet sen sijaan Blue Man Show'n.</w:t>
      </w:r>
    </w:p>
    <w:p>
      <w:r>
        <w:rPr>
          <w:b/>
        </w:rPr>
        <w:t xml:space="preserve">Esimerkki 6.672</w:t>
      </w:r>
    </w:p>
    <w:p>
      <w:r>
        <w:t xml:space="preserve">Otsikko: Nimi: Piknik. Lause 1: Jessica ja Warren olivat menossa piknikille. Lause 2: He pakkasivat korin täyteen ruokaa. Lause 3: Valitettavasti he unohtivat korin kotiin. Lause 4: Jessica ja Warren päättivät vain hakea herkkuvoileipiä.</w:t>
      </w:r>
    </w:p>
    <w:p>
      <w:r>
        <w:rPr>
          <w:b/>
        </w:rPr>
        <w:t xml:space="preserve">Tulos</w:t>
      </w:r>
    </w:p>
    <w:p>
      <w:r>
        <w:t xml:space="preserve">Onneksi hän löysi vedenpoimijoita, jotka olivat täydellisiä.</w:t>
      </w:r>
    </w:p>
    <w:p>
      <w:r>
        <w:rPr>
          <w:b/>
        </w:rPr>
        <w:t xml:space="preserve">Esimerkki 6.673</w:t>
      </w:r>
    </w:p>
    <w:p>
      <w:r>
        <w:t xml:space="preserve">Otsikko: Cat. Lause 1: Sam nukkui sohvallaan, kun hän kuuli määkimisen. Lause 2: Samilla ei ollut kissaa. Lause 3: Se tuli sohvan alta. Lause 4: Sam katsoi sohvan alle ja näki kissan.</w:t>
      </w:r>
    </w:p>
    <w:p>
      <w:r>
        <w:rPr>
          <w:b/>
        </w:rPr>
        <w:t xml:space="preserve">Tulos</w:t>
      </w:r>
    </w:p>
    <w:p>
      <w:r>
        <w:t xml:space="preserve">Siitä tuli silti hieno.</w:t>
      </w:r>
    </w:p>
    <w:p>
      <w:r>
        <w:rPr>
          <w:b/>
        </w:rPr>
        <w:t xml:space="preserve">Esimerkki 6.674</w:t>
      </w:r>
    </w:p>
    <w:p>
      <w:r>
        <w:t xml:space="preserve">Otsikko: Nimi: Nälkä. Lause 1: Kana ja hänen äitinsä olivat telttailemassa. Lause 2: Heillä oli hauskaa - mutta Kanalla oli nälkä. Lause 3: Hän toivoi voivansa tehdä leivoksia tai nakkeja! Lause 4: Lopulta hän luovutti ja käveli leirikauppaan.</w:t>
      </w:r>
    </w:p>
    <w:p>
      <w:r>
        <w:rPr>
          <w:b/>
        </w:rPr>
        <w:t xml:space="preserve">Tulos</w:t>
      </w:r>
    </w:p>
    <w:p>
      <w:r>
        <w:t xml:space="preserve">Ross katsoi elokuvan ja nautti siitä.</w:t>
      </w:r>
    </w:p>
    <w:p>
      <w:r>
        <w:rPr>
          <w:b/>
        </w:rPr>
        <w:t xml:space="preserve">Esimerkki 6.675</w:t>
      </w:r>
    </w:p>
    <w:p>
      <w:r>
        <w:t xml:space="preserve">Otsikko: Nimi: Huono myynti. Lause 1: Kävin eilen ostoskeskuksessa. Lause 2: Luulin, että siellä oli alennusmyynti. Lause 3: Niinpä menin kauppaan. Lause 4: Siellä ei ollut alennusmyyntiä.</w:t>
      </w:r>
    </w:p>
    <w:p>
      <w:r>
        <w:rPr>
          <w:b/>
        </w:rPr>
        <w:t xml:space="preserve">Tulos</w:t>
      </w:r>
    </w:p>
    <w:p>
      <w:r>
        <w:t xml:space="preserve">Hän palasi kotiin.</w:t>
      </w:r>
    </w:p>
    <w:p>
      <w:r>
        <w:rPr>
          <w:b/>
        </w:rPr>
        <w:t xml:space="preserve">Esimerkki 6.676</w:t>
      </w:r>
    </w:p>
    <w:p>
      <w:r>
        <w:t xml:space="preserve">Otsikko: Nimi: Kukat. Lause 1: Linus antoi Shannonille kukan. Lause 2: Näin hänen ostavan sen kukkamyyjältä. Lause 3: Hän pyysi tytöltä kauneinta kukkaa. Lause 4: Hän antoi hänelle violetin kukan, jossa oli keltaisia pilkkuja.</w:t>
      </w:r>
    </w:p>
    <w:p>
      <w:r>
        <w:rPr>
          <w:b/>
        </w:rPr>
        <w:t xml:space="preserve">Tulos</w:t>
      </w:r>
    </w:p>
    <w:p>
      <w:r>
        <w:t xml:space="preserve">Hän oli iloinen, että hän oli vain turisti.</w:t>
      </w:r>
    </w:p>
    <w:p>
      <w:r>
        <w:rPr>
          <w:b/>
        </w:rPr>
        <w:t xml:space="preserve">Esimerkki 6.677</w:t>
      </w:r>
    </w:p>
    <w:p>
      <w:r>
        <w:t xml:space="preserve">Otsikko: Bili Lights. Lause 1: Äiti ja vauva vietiin sairaalaan. Lause 2: He olisivat siellä viikon. Lause 3: He päättivät käyttää bili-valoja keltaisuuden vähentämiseksi. Lause 4: Äiti itki nähdessään maskin pojan kasvoilla.</w:t>
      </w:r>
    </w:p>
    <w:p>
      <w:r>
        <w:rPr>
          <w:b/>
        </w:rPr>
        <w:t xml:space="preserve">Tulos</w:t>
      </w:r>
    </w:p>
    <w:p>
      <w:r>
        <w:t xml:space="preserve">Hän oli iloinen siitä, että hänen perheensä oli niin kiltti huonon lautasen suhteen.</w:t>
      </w:r>
    </w:p>
    <w:p>
      <w:r>
        <w:rPr>
          <w:b/>
        </w:rPr>
        <w:t xml:space="preserve">Esimerkki 6.678</w:t>
      </w:r>
    </w:p>
    <w:p>
      <w:r>
        <w:t xml:space="preserve">Otsikko: Otsikko: Suu kuohuu. Lause 1: Kate oli valmis menemään syömään. Lause 2: Ajatus kermaisesta perunamuusista päivälliseksi sai hänen suunsa vuotamaan. Lause 3: Hän katsoi kelloa töissä odottaen, että hänen työvuoronsa päättyisi. Lause 4: Lopulta kello oli 18.00 ja aika lähteä.</w:t>
      </w:r>
    </w:p>
    <w:p>
      <w:r>
        <w:rPr>
          <w:b/>
        </w:rPr>
        <w:t xml:space="preserve">Tulos</w:t>
      </w:r>
    </w:p>
    <w:p>
      <w:r>
        <w:t xml:space="preserve">Hän oli niin pettynyt.</w:t>
      </w:r>
    </w:p>
    <w:p>
      <w:r>
        <w:rPr>
          <w:b/>
        </w:rPr>
        <w:t xml:space="preserve">Esimerkki 6.679</w:t>
      </w:r>
    </w:p>
    <w:p>
      <w:r>
        <w:t xml:space="preserve">Otsikko: Nimi: Esikoulun päättäjäiset. Lause 1: Gary kutsuttiin sisarentyttärensä esikoulun päättäjäisiin. Lause 2: Aluksi Gary oli järkyttynyt käsitteestä esikoulun päättäjäiset. Lause 3: Gary pääsi kuitenkin nopeasti järkytyksestä yli, koska hänellä oli veljentytär. Lause 4: Gary päätti tuoda tyttärelleen ilmapalloja ja nallen.</w:t>
      </w:r>
    </w:p>
    <w:p>
      <w:r>
        <w:rPr>
          <w:b/>
        </w:rPr>
        <w:t xml:space="preserve">Tulos</w:t>
      </w:r>
    </w:p>
    <w:p>
      <w:r>
        <w:t xml:space="preserve">Nancy ei lähtenyt Eurooppaan, ja he menivät naimisiin.</w:t>
      </w:r>
    </w:p>
    <w:p>
      <w:r>
        <w:rPr>
          <w:b/>
        </w:rPr>
        <w:t xml:space="preserve">Esimerkki 6.680</w:t>
      </w:r>
    </w:p>
    <w:p>
      <w:r>
        <w:t xml:space="preserve">Otsikko: Nimi: Bad Date. Lause 1: Sam meni treffeille baarissa tapaamansa tytön kanssa. Lause 2: Hän ei muistanut tytöstä juuri mitään. Lause 3: Treffit menivät kamalasti. Lause 4: Sam keksi tekosyyn lähteä aikaisin.</w:t>
      </w:r>
    </w:p>
    <w:p>
      <w:r>
        <w:rPr>
          <w:b/>
        </w:rPr>
        <w:t xml:space="preserve">Tulos</w:t>
      </w:r>
    </w:p>
    <w:p>
      <w:r>
        <w:t xml:space="preserve">Niinpä Travis palasi elämään kaupunkielämäänsä.</w:t>
      </w:r>
    </w:p>
    <w:p>
      <w:r>
        <w:rPr>
          <w:b/>
        </w:rPr>
        <w:t xml:space="preserve">Esimerkki 6.681</w:t>
      </w:r>
    </w:p>
    <w:p>
      <w:r>
        <w:t xml:space="preserve">Otsikko: Rags to Riches. Lause 1: Philip oli onneton ja asui ostoskeskuksen roskiksen takana. Lause 2: Joka päivä hän seuloi roskia kerätäkseen tölkkejä kierrätykseen. Lause 3: Eräänä päivänä hän löysi roskiksia tutkiessaan lottokupongin. Lause 4: Se osoittautui seitsemän miljoonan dollarin arvoiseksi voittajaksi!</w:t>
      </w:r>
    </w:p>
    <w:p>
      <w:r>
        <w:rPr>
          <w:b/>
        </w:rPr>
        <w:t xml:space="preserve">Tulos</w:t>
      </w:r>
    </w:p>
    <w:p>
      <w:r>
        <w:t xml:space="preserve">Sherman sokeutui sen jälkeen ja joutui laajamittaiseen leikkaukseen.</w:t>
      </w:r>
    </w:p>
    <w:p>
      <w:r>
        <w:rPr>
          <w:b/>
        </w:rPr>
        <w:t xml:space="preserve">Esimerkki 6.682</w:t>
      </w:r>
    </w:p>
    <w:p>
      <w:r>
        <w:t xml:space="preserve">Otsikko: Nimi: The Mail Man. Lause 1: Fernando asui yksin talossaan. Lause 2: Joka päivä hän odotti tervehtimässä postimiestä. Lause 3: Eräänä päivänä Fernandolla oli jopa lasillinen vettä odottamassa postimiestä. Lause 4: Postinkantajan saapumisesta tuli paljon tavallista myöhemmin.</w:t>
      </w:r>
    </w:p>
    <w:p>
      <w:r>
        <w:rPr>
          <w:b/>
        </w:rPr>
        <w:t xml:space="preserve">Tulos</w:t>
      </w:r>
    </w:p>
    <w:p>
      <w:r>
        <w:t xml:space="preserve">Hän joi Moonshinea kunnes sammui.</w:t>
      </w:r>
    </w:p>
    <w:p>
      <w:r>
        <w:rPr>
          <w:b/>
        </w:rPr>
        <w:t xml:space="preserve">Esimerkki 6.683</w:t>
      </w:r>
    </w:p>
    <w:p>
      <w:r>
        <w:t xml:space="preserve">Otsikko: Nimi: Jalka. Lause 1: Roger Rumface istui pöydän ääressä syömässä päivällistä. Lause 2: Hänen koko perheensä oli paikalla ja hän hymyili. Lause 3: Silloin hän tunsi, että jokin hipaisi hänen jalkaansa. Lause 4: Hän katsoi vaimonsa puoleen, mutta tämä keskusteli muualla.</w:t>
      </w:r>
    </w:p>
    <w:p>
      <w:r>
        <w:rPr>
          <w:b/>
        </w:rPr>
        <w:t xml:space="preserve">Tulos</w:t>
      </w:r>
    </w:p>
    <w:p>
      <w:r>
        <w:t xml:space="preserve">Ashleyn miehen piti ostaa uusi paita.</w:t>
      </w:r>
    </w:p>
    <w:p>
      <w:r>
        <w:rPr>
          <w:b/>
        </w:rPr>
        <w:t xml:space="preserve">Esimerkki 6.684</w:t>
      </w:r>
    </w:p>
    <w:p>
      <w:r>
        <w:t xml:space="preserve">Otsikko: Nimi: Sunburn. Lause 1: Jill käytti aurinkovoidetta erittäin huolellisesti rannalla vietettävää päivää varten. Lause 2: Hän laittoi sitä kaikkialle, minne aurinko pääsi. Lause 3: Ainakin hän luuli tehneensä niin! Lause 4: Kotiin päästyään hän tajusi, että hän oli jättänyt jalkojensa latvat huomaamatta.</w:t>
      </w:r>
    </w:p>
    <w:p>
      <w:r>
        <w:rPr>
          <w:b/>
        </w:rPr>
        <w:t xml:space="preserve">Tulos</w:t>
      </w:r>
    </w:p>
    <w:p>
      <w:r>
        <w:t xml:space="preserve">Hänellä oli pieniä hymynaamoja ympäri selkää!</w:t>
      </w:r>
    </w:p>
    <w:p>
      <w:r>
        <w:rPr>
          <w:b/>
        </w:rPr>
        <w:t xml:space="preserve">Esimerkki 6.685</w:t>
      </w:r>
    </w:p>
    <w:p>
      <w:r>
        <w:t xml:space="preserve">Otsikko: Suzy joutuu tappeluun. Lause 1: Suzy on katsomassa elokuvaa. Lause 2: Hän hakee itselleen popcornia. Lause 3: Hän maksaa popcornit ja palaa takaisin paikalleen. Lause 4: Kun hän kävelee, joku tönäisee häntä maahan.</w:t>
      </w:r>
    </w:p>
    <w:p>
      <w:r>
        <w:rPr>
          <w:b/>
        </w:rPr>
        <w:t xml:space="preserve">Tulos</w:t>
      </w:r>
    </w:p>
    <w:p>
      <w:r>
        <w:t xml:space="preserve">Simonin äiti oli surullinen siitä, että kuvia ei enää olisi.</w:t>
      </w:r>
    </w:p>
    <w:p>
      <w:r>
        <w:rPr>
          <w:b/>
        </w:rPr>
        <w:t xml:space="preserve">Esimerkki 6.686</w:t>
      </w:r>
    </w:p>
    <w:p>
      <w:r>
        <w:t xml:space="preserve">Nimike: Kirjakerho. Lause 1: Sarah rakasti kirjoja. Lause 2: Siksi hän halusi perustaa kirjakerhon. Lause 3: Sarah kutsui ystävänsä ja perheensä mukaan. Lause 4: Hän sai seitsemän jäsentä.</w:t>
      </w:r>
    </w:p>
    <w:p>
      <w:r>
        <w:rPr>
          <w:b/>
        </w:rPr>
        <w:t xml:space="preserve">Tulos</w:t>
      </w:r>
    </w:p>
    <w:p>
      <w:r>
        <w:t xml:space="preserve">Jeff söi mieluummin sokeripatukoita kuin muroja ja maitoa.</w:t>
      </w:r>
    </w:p>
    <w:p>
      <w:r>
        <w:rPr>
          <w:b/>
        </w:rPr>
        <w:t xml:space="preserve">Esimerkki 6.687</w:t>
      </w:r>
    </w:p>
    <w:p>
      <w:r>
        <w:t xml:space="preserve">Otsikko: Nick ja Lindsay. Lause 1: Nick ja Lindsey olivat kahdeksantoistavuotiaita tavatessaan. Lause 2: He muuttivat yhteen. Lause 3: Lindsay tuli raskaaksi. Lause 4: Nick ei halunnut lasta, mutta suostui isäksi.</w:t>
      </w:r>
    </w:p>
    <w:p>
      <w:r>
        <w:rPr>
          <w:b/>
        </w:rPr>
        <w:t xml:space="preserve">Tulos</w:t>
      </w:r>
    </w:p>
    <w:p>
      <w:r>
        <w:t xml:space="preserve">Hän kertoi minulle, että hän uskoo miehen yrittävän iskeä naista.</w:t>
      </w:r>
    </w:p>
    <w:p>
      <w:r>
        <w:rPr>
          <w:b/>
        </w:rPr>
        <w:t xml:space="preserve">Esimerkki 6.688</w:t>
      </w:r>
    </w:p>
    <w:p>
      <w:r>
        <w:t xml:space="preserve">Otsikko: Nimi: Pariisin matka. Lause 1: John lähti matkalle yksin. Lause 2: Hän lähti Pariisiin. Lause 3: Se oli hyvin romanttinen paikka. Lause 4: John tunsi olevansa yksin enemmän kuin koskaan.</w:t>
      </w:r>
    </w:p>
    <w:p>
      <w:r>
        <w:rPr>
          <w:b/>
        </w:rPr>
        <w:t xml:space="preserve">Tulos</w:t>
      </w:r>
    </w:p>
    <w:p>
      <w:r>
        <w:t xml:space="preserve">Pojan mielestä hänen isänsä oli loistava hyppääjä.</w:t>
      </w:r>
    </w:p>
    <w:p>
      <w:r>
        <w:rPr>
          <w:b/>
        </w:rPr>
        <w:t xml:space="preserve">Esimerkki 6.689</w:t>
      </w:r>
    </w:p>
    <w:p>
      <w:r>
        <w:t xml:space="preserve">Otsikko: Nimi: Adoptio. Lause 1: Marsha oli halunnut kissan koko elämänsä ajan. Lause 2: Hän oli aina tutkinut parhaita rotuja, ruokaa ja leluja. Lause 3: Eräänä päivänä Marsha meni vihdoin eläinsuojaan valitsemaan kissan. Lause 4: Hän päätti adoptoida ison, pörröisen Maine Coon -kissan!</w:t>
      </w:r>
    </w:p>
    <w:p>
      <w:r>
        <w:rPr>
          <w:b/>
        </w:rPr>
        <w:t xml:space="preserve">Tulos</w:t>
      </w:r>
    </w:p>
    <w:p>
      <w:r>
        <w:t xml:space="preserve">Kun avasin oven, lintu lensi pois.</w:t>
      </w:r>
    </w:p>
    <w:p>
      <w:r>
        <w:rPr>
          <w:b/>
        </w:rPr>
        <w:t xml:space="preserve">Esimerkki 6.690</w:t>
      </w:r>
    </w:p>
    <w:p>
      <w:r>
        <w:t xml:space="preserve">Otsikko: Nimi: Tarinan kirjoittaminen. Lause 1: Edin piti kirjoittaa novelli englannin tunnille. Lause 2: Hän ei keksinyt, mistä kirjoittaa. Lause 3: Hän istui kotona ja katsoi televisiota, kunnes eräs ohjelma antoi hänelle idean. Lause 4: Hän teki tarinastaan murhamysteerin!</w:t>
      </w:r>
    </w:p>
    <w:p>
      <w:r>
        <w:rPr>
          <w:b/>
        </w:rPr>
        <w:t xml:space="preserve">Tulos</w:t>
      </w:r>
    </w:p>
    <w:p>
      <w:r>
        <w:t xml:space="preserve">Vaikka minua ärsytti, yritin pysyä luokassa.</w:t>
      </w:r>
    </w:p>
    <w:p>
      <w:r>
        <w:rPr>
          <w:b/>
        </w:rPr>
        <w:t xml:space="preserve">Esimerkki 6.691</w:t>
      </w:r>
    </w:p>
    <w:p>
      <w:r>
        <w:t xml:space="preserve">Otsikko: Nimi: The Box. Lause 1: Eli leikki aina laatikolla. Lause 2: Hänen äitinsä oli huolissaan ja kuulusteli häntä. Lause 3: Hän sanoi, että se oli hänen ystävänsä, ja äiti oli enemmän huolissaan. Lause 4: Sitten Eli kertoi äidilleen, että hän oli liimannut siihen tytön kuvan leikkiä varten.</w:t>
      </w:r>
    </w:p>
    <w:p>
      <w:r>
        <w:rPr>
          <w:b/>
        </w:rPr>
        <w:t xml:space="preserve">Tulos</w:t>
      </w:r>
    </w:p>
    <w:p>
      <w:r>
        <w:t xml:space="preserve">Kun hän lähti kotiin, hän ratsasti kuin ammattilainen!</w:t>
      </w:r>
    </w:p>
    <w:p>
      <w:r>
        <w:rPr>
          <w:b/>
        </w:rPr>
        <w:t xml:space="preserve">Esimerkki 6.692</w:t>
      </w:r>
    </w:p>
    <w:p>
      <w:r>
        <w:t xml:space="preserve">Otsikko: Nimi: Normaali nukkumaanmenoaika. Lause 1: Allie oli uupunut. Lause 2: Hän tajusi tarvitsevansa normaalin nukkumaanmenoajan. Lause 3: Hän tyytyi kahdeksaan. Lause 4: Herätessään hän tunsi itsensä niin virkeäksi.</w:t>
      </w:r>
    </w:p>
    <w:p>
      <w:r>
        <w:rPr>
          <w:b/>
        </w:rPr>
        <w:t xml:space="preserve">Tulos</w:t>
      </w:r>
    </w:p>
    <w:p>
      <w:r>
        <w:t xml:space="preserve">Valitettavasti myöhästyin tunnilta tunnin.</w:t>
      </w:r>
    </w:p>
    <w:p>
      <w:r>
        <w:rPr>
          <w:b/>
        </w:rPr>
        <w:t xml:space="preserve">Esimerkki 6.693</w:t>
      </w:r>
    </w:p>
    <w:p>
      <w:r>
        <w:t xml:space="preserve">Otsikko: Franklin voittaa pelin. Lause 1: Franklin oli keskellä lukion koripallo-ottelua. Lause 2: Hänen joukkueensa oli vain yhden korin jäljessä. Lause 3: Pelikellossa oli enää sekunteja jäljellä. Lause 4: Pallo menee Franklinille ja hän heittää.</w:t>
      </w:r>
    </w:p>
    <w:p>
      <w:r>
        <w:rPr>
          <w:b/>
        </w:rPr>
        <w:t xml:space="preserve">Tulos</w:t>
      </w:r>
    </w:p>
    <w:p>
      <w:r>
        <w:t xml:space="preserve">Ystävät olivat surullisia, ettei baari ollut enää mukava paikka.</w:t>
      </w:r>
    </w:p>
    <w:p>
      <w:r>
        <w:rPr>
          <w:b/>
        </w:rPr>
        <w:t xml:space="preserve">Esimerkki 6.694</w:t>
      </w:r>
    </w:p>
    <w:p>
      <w:r>
        <w:t xml:space="preserve">Otsikko: Nimi: Taco torstai. Lause 1: Sandra ja hänen ystävänsä rakastivat tacoja. Lause 2: Viikoittaiset taco-tiistaipäivät eivät tarjonneet tarpeeksi tacoja heidän elämäänsä. Lause 3: Sandra julisti, että oli oltava jokin keino saada enemmän tacoja joka viikko. Lause 4: Hänen ystävänsä mainitsi hänelle ovelasti, että myös torstai alkoi T:llä.</w:t>
      </w:r>
    </w:p>
    <w:p>
      <w:r>
        <w:rPr>
          <w:b/>
        </w:rPr>
        <w:t xml:space="preserve">Tulos</w:t>
      </w:r>
    </w:p>
    <w:p>
      <w:r>
        <w:t xml:space="preserve">Blake oli oikeassa, ja naamiaiset olivat suuri menestys.</w:t>
      </w:r>
    </w:p>
    <w:p>
      <w:r>
        <w:rPr>
          <w:b/>
        </w:rPr>
        <w:t xml:space="preserve">Esimerkki 6.695</w:t>
      </w:r>
    </w:p>
    <w:p>
      <w:r>
        <w:t xml:space="preserve">Otsikko: Nimi: Onnettomuus. Lause 1: Ray oli pienessä auto-onnettomuudessa. Lause 2: Hän osui jonkun matkustajan oveen. Lause 3: Onneksi kukaan ei ollut matkustajan istuimella! Lause 4: Molemmat kuljettajat nousivat autosta vaihtaakseen tietoja.</w:t>
      </w:r>
    </w:p>
    <w:p>
      <w:r>
        <w:rPr>
          <w:b/>
        </w:rPr>
        <w:t xml:space="preserve">Tulos</w:t>
      </w:r>
    </w:p>
    <w:p>
      <w:r>
        <w:t xml:space="preserve">Hän päätti ratsastaa sen loppuun ja oli koko ajan peloissaan.</w:t>
      </w:r>
    </w:p>
    <w:p>
      <w:r>
        <w:rPr>
          <w:b/>
        </w:rPr>
        <w:t xml:space="preserve">Esimerkki 6.696</w:t>
      </w:r>
    </w:p>
    <w:p>
      <w:r>
        <w:t xml:space="preserve">Otsikko: Nimi: Haastattelu. Lause 1: Diana huokui itsevarmuutta, kun hän haastatteli uutta työpaikkaa. Lause 2: Hän selviytyi kaikista kysymyksistä kuin ammattilainen. Lause 3: Hän odotti vastausta, mutta sitä ei koskaan tullut. Lause 4: Kuukautta myöhemmin hän sai tietää, että hänen tilalleen palkattiin mies.</w:t>
      </w:r>
    </w:p>
    <w:p>
      <w:r>
        <w:rPr>
          <w:b/>
        </w:rPr>
        <w:t xml:space="preserve">Tulos</w:t>
      </w:r>
    </w:p>
    <w:p>
      <w:r>
        <w:t xml:space="preserve">Annie pesee nyt kaikki vaatteensa säännöllisesti.</w:t>
      </w:r>
    </w:p>
    <w:p>
      <w:r>
        <w:rPr>
          <w:b/>
        </w:rPr>
        <w:t xml:space="preserve">Esimerkki 6.697</w:t>
      </w:r>
    </w:p>
    <w:p>
      <w:r>
        <w:t xml:space="preserve">Nimike: Korkokenkäviha. Lause 1: Jen ei pitänyt korkokenkien käyttämisestä. Lause 2: Hän oli todella kömpelö, ja niissä oli vaikea kävellä. Lause 3: Sen vuoksi hän käytti aina lattiaan. Lause 4: Oli monia söpöjä kenkiä, jotka eivät olleet korkokenkiä.</w:t>
      </w:r>
    </w:p>
    <w:p>
      <w:r>
        <w:rPr>
          <w:b/>
        </w:rPr>
        <w:t xml:space="preserve">Tulos</w:t>
      </w:r>
    </w:p>
    <w:p>
      <w:r>
        <w:t xml:space="preserve">Hän suihkutti minulle yllättäen vettä.</w:t>
      </w:r>
    </w:p>
    <w:p>
      <w:r>
        <w:rPr>
          <w:b/>
        </w:rPr>
        <w:t xml:space="preserve">Esimerkki 6.698</w:t>
      </w:r>
    </w:p>
    <w:p>
      <w:r>
        <w:t xml:space="preserve">Otsikko: Nimi: Sateenvarjo. Lause 1: Renee lähti New Yorkiin tapaamaan ystäväänsä. Lause 2: Hän käveli ystävänsä kanssa Brooklynin sillalle. Lause 3: Alkoi sataa. Lause 4: Renee otti sateenvarjon katukauppiaalta.</w:t>
      </w:r>
    </w:p>
    <w:p>
      <w:r>
        <w:rPr>
          <w:b/>
        </w:rPr>
        <w:t xml:space="preserve">Tulos</w:t>
      </w:r>
    </w:p>
    <w:p>
      <w:r>
        <w:t xml:space="preserve">Hänen kova huutonsa pelästytti kolibrin pois.</w:t>
      </w:r>
    </w:p>
    <w:p>
      <w:r>
        <w:rPr>
          <w:b/>
        </w:rPr>
        <w:t xml:space="preserve">Esimerkki 6.699</w:t>
      </w:r>
    </w:p>
    <w:p>
      <w:r>
        <w:t xml:space="preserve">Otsikko: Nimi: Cupcakes. Lause 1: Kayla ja Dawn olivat menossa kuppilaan. Lause 2: Molemmat lupasivat aloittaa dieetit aamulla. Lause 3: Molemmat olivat yhtä mieltä siitä, että herkuttelu oli paikallaan heidän päätöstensä vuoksi. Lause 4: Molemmat pitivät kuppikakuista.</w:t>
      </w:r>
    </w:p>
    <w:p>
      <w:r>
        <w:rPr>
          <w:b/>
        </w:rPr>
        <w:t xml:space="preserve">Tulos</w:t>
      </w:r>
    </w:p>
    <w:p>
      <w:r>
        <w:t xml:space="preserve">En siis ostanut niitä.</w:t>
      </w:r>
    </w:p>
    <w:p>
      <w:r>
        <w:rPr>
          <w:b/>
        </w:rPr>
        <w:t xml:space="preserve">Esimerkki 6.700</w:t>
      </w:r>
    </w:p>
    <w:p>
      <w:r>
        <w:t xml:space="preserve">Otsikko: Nimi: The Critter. Lause 1: Päätin ajaa perheen mökille. Lause 2: Matka oli pitkä ja olin väsynyt, kun saavuin perille. Lause 3: Pysäköin mökin eteen ja nousin autosta. Lause 4: Kun katsoin kuistille, näin haisunäädän.</w:t>
      </w:r>
    </w:p>
    <w:p>
      <w:r>
        <w:rPr>
          <w:b/>
        </w:rPr>
        <w:t xml:space="preserve">Tulos</w:t>
      </w:r>
    </w:p>
    <w:p>
      <w:r>
        <w:t xml:space="preserve">Tom ei enää koskaan antanut Tomin lainata autoaan.</w:t>
      </w:r>
    </w:p>
    <w:p>
      <w:r>
        <w:rPr>
          <w:b/>
        </w:rPr>
        <w:t xml:space="preserve">Esimerkki 6.701</w:t>
      </w:r>
    </w:p>
    <w:p>
      <w:r>
        <w:t xml:space="preserve">Otsikko: Nimi: Joe parantaa masennuksensa. Lause 1: Joe oli masentunut. Lause 2: Hän meni psykiatrille. Lause 3: Psykiatri määräsi hänelle lääkkeitä masennukseen. Lause 4: Lääkitys ei auttanut.</w:t>
      </w:r>
    </w:p>
    <w:p>
      <w:r>
        <w:rPr>
          <w:b/>
        </w:rPr>
        <w:t xml:space="preserve">Tulos</w:t>
      </w:r>
    </w:p>
    <w:p>
      <w:r>
        <w:t xml:space="preserve">Hän mursi kätensä.</w:t>
      </w:r>
    </w:p>
    <w:p>
      <w:r>
        <w:rPr>
          <w:b/>
        </w:rPr>
        <w:t xml:space="preserve">Esimerkki 6.702</w:t>
      </w:r>
    </w:p>
    <w:p>
      <w:r>
        <w:t xml:space="preserve">Otsikko: Nimi: Laiva. Lause 1: Pelaan verkkopeliä, jossa on mukana sota-aluksia. Lause 2: Yhtiö alkoi myydä uutta laivaa. Lause 3: Halusin tämän aluksen, mutta minulla ei ollut rahaa. Lause 4: Menin mTurkkiin katsomaan, voisinko tienata tarpeeksi sen ostamiseen.</w:t>
      </w:r>
    </w:p>
    <w:p>
      <w:r>
        <w:rPr>
          <w:b/>
        </w:rPr>
        <w:t xml:space="preserve">Tulos</w:t>
      </w:r>
    </w:p>
    <w:p>
      <w:r>
        <w:t xml:space="preserve">Tim sanoi tarvitsevansa aikaa löytää itsensä.</w:t>
      </w:r>
    </w:p>
    <w:p>
      <w:r>
        <w:rPr>
          <w:b/>
        </w:rPr>
        <w:t xml:space="preserve">Esimerkki 6.703</w:t>
      </w:r>
    </w:p>
    <w:p>
      <w:r>
        <w:t xml:space="preserve">Nimi: ravintola. Lause 1: Olin ravintolassa syömässä lounasta. Lause 2: Näin viereisessä pöydässä söpön miehen, joka söi yksin. Lause 3: Hän näki, että tuijotin häntä, ja hymyili. Lause 4: Seuraavana päivänä samassa paikassa näin hänet uudelleen.</w:t>
      </w:r>
    </w:p>
    <w:p>
      <w:r>
        <w:rPr>
          <w:b/>
        </w:rPr>
        <w:t xml:space="preserve">Tulos</w:t>
      </w:r>
    </w:p>
    <w:p>
      <w:r>
        <w:t xml:space="preserve">Tämän seurauksena reputin ensimmäisen tenttini ja tunsin itseni todella noloksi.</w:t>
      </w:r>
    </w:p>
    <w:p>
      <w:r>
        <w:rPr>
          <w:b/>
        </w:rPr>
        <w:t xml:space="preserve">Esimerkki 6.704</w:t>
      </w:r>
    </w:p>
    <w:p>
      <w:r>
        <w:t xml:space="preserve">Otsikko: Nimi: Recovery. Lause 1: Sonjan naapuri ei voinut hyvin. Lause 2: Hän meni katsomaan häntä. Lause 3: Vanha nainen ei ollut syönyt. Lause 4: Sonya alkoi tuoda hänelle ruokaa syötäväksi.</w:t>
      </w:r>
    </w:p>
    <w:p>
      <w:r>
        <w:rPr>
          <w:b/>
        </w:rPr>
        <w:t xml:space="preserve">Tulos</w:t>
      </w:r>
    </w:p>
    <w:p>
      <w:r>
        <w:t xml:space="preserve">Hän oli askeleen lähempänä olympialaisia.</w:t>
      </w:r>
    </w:p>
    <w:p>
      <w:r>
        <w:rPr>
          <w:b/>
        </w:rPr>
        <w:t xml:space="preserve">Esimerkki 6.705</w:t>
      </w:r>
    </w:p>
    <w:p>
      <w:r>
        <w:t xml:space="preserve">Otsikko: Nimi: Fantasiajalkapallo. Lause 1: Katsoin jalkapalloa, koska pidin siitä. Lause 2: Sitten liityin fantasiajalkapalloliigaan. Lause 3: Nyt katson jalkapalloa, koska haluan voittaa. Lause 4: Saan itseni kirjaimellisesti kiinni siitä, että toivon tiettyjen pelaajien loukkaantuvan.</w:t>
      </w:r>
    </w:p>
    <w:p>
      <w:r>
        <w:rPr>
          <w:b/>
        </w:rPr>
        <w:t xml:space="preserve">Tulos</w:t>
      </w:r>
    </w:p>
    <w:p>
      <w:r>
        <w:t xml:space="preserve">Hän sai paljon selville.</w:t>
      </w:r>
    </w:p>
    <w:p>
      <w:r>
        <w:rPr>
          <w:b/>
        </w:rPr>
        <w:t xml:space="preserve">Esimerkki 6.706</w:t>
      </w:r>
    </w:p>
    <w:p>
      <w:r>
        <w:t xml:space="preserve">Otsikko: Jalkapallo on palannut. Lause 1: Yliopistojalkapallo alkoi viime viikonloppuna. Lause 2: Useissa peleissä kymmenen parhaan joukkueen joukkueet hävisivät. Lause 3: Yksi näistä peleistä oli Notre Dame vastaan Texas. Lause 4: Texas voitti pelin kaksinkertaisella jatkoajalla.</w:t>
      </w:r>
    </w:p>
    <w:p>
      <w:r>
        <w:rPr>
          <w:b/>
        </w:rPr>
        <w:t xml:space="preserve">Tulos</w:t>
      </w:r>
    </w:p>
    <w:p>
      <w:r>
        <w:t xml:space="preserve">Tom vastasi nopeasti ja korjasi ongelman.</w:t>
      </w:r>
    </w:p>
    <w:p>
      <w:r>
        <w:rPr>
          <w:b/>
        </w:rPr>
        <w:t xml:space="preserve">Esimerkki 6.707</w:t>
      </w:r>
    </w:p>
    <w:p>
      <w:r>
        <w:t xml:space="preserve">Otsikko: Nimi: Cup. Lause 1: Hänellä ei ollut lounasaikaan kovin nälkä. Lause 2: Hän meni hakemaan hampurilaisia. Lause 3: Hän tilasi itselleen lastenaterian. Lause 4: Lelu oli muovinen kuppi.</w:t>
      </w:r>
    </w:p>
    <w:p>
      <w:r>
        <w:rPr>
          <w:b/>
        </w:rPr>
        <w:t xml:space="preserve">Tulos</w:t>
      </w:r>
    </w:p>
    <w:p>
      <w:r>
        <w:t xml:space="preserve">Hän oli iloinen, että oli suostunut sokkotreffeille!</w:t>
      </w:r>
    </w:p>
    <w:p>
      <w:r>
        <w:rPr>
          <w:b/>
        </w:rPr>
        <w:t xml:space="preserve">Esimerkki 6.708</w:t>
      </w:r>
    </w:p>
    <w:p>
      <w:r>
        <w:t xml:space="preserve">Otsikko: Nimi: Running Sick. Lause 1: Dan oli juuri toipunut viikon sairaudesta, ja hänen piti juosta maraton. Lause 2: Hän jätti seitsemän päivää väliin harjoittelua ennen kisaa. Lause 3: Dan kilpaili kuitenkin ja kamppaili koko ajan. Lause 4: Hän kuitenkin suoritti kisan, mutta henkilökohtainen ennätys oli huono.</w:t>
      </w:r>
    </w:p>
    <w:p>
      <w:r>
        <w:rPr>
          <w:b/>
        </w:rPr>
        <w:t xml:space="preserve">Tulos</w:t>
      </w:r>
    </w:p>
    <w:p>
      <w:r>
        <w:t xml:space="preserve">Hän näytti kauniilta korvakorut yllään.</w:t>
      </w:r>
    </w:p>
    <w:p>
      <w:r>
        <w:rPr>
          <w:b/>
        </w:rPr>
        <w:t xml:space="preserve">Esimerkki 6.709</w:t>
      </w:r>
    </w:p>
    <w:p>
      <w:r>
        <w:t xml:space="preserve">Otsikko: Nimi: Zine. Lause 1: Helsha sai juuri unelmatyön. Lause 2: Hän muutti New Yorkiin. Lause 3: Hän alkoi työstää teini-zineä. Lause 4: Hän kirjoitti todella hyviä artikkeleita.</w:t>
      </w:r>
    </w:p>
    <w:p>
      <w:r>
        <w:rPr>
          <w:b/>
        </w:rPr>
        <w:t xml:space="preserve">Tulos</w:t>
      </w:r>
    </w:p>
    <w:p>
      <w:r>
        <w:t xml:space="preserve">Hän söi sen!</w:t>
      </w:r>
    </w:p>
    <w:p>
      <w:r>
        <w:rPr>
          <w:b/>
        </w:rPr>
        <w:t xml:space="preserve">Esimerkki 6.710</w:t>
      </w:r>
    </w:p>
    <w:p>
      <w:r>
        <w:t xml:space="preserve">Otsikko: Jenna menettää äitinsä. Lause 1: Jennalla on sairas äiti. Lause 2: Hän käy hänen luonaan joka päivä. Lause 3: Eräänä aamuna hänen käydessään äitinsä luona. Lause 4: Hän huomaa äitinsä olevan poissa.</w:t>
      </w:r>
    </w:p>
    <w:p>
      <w:r>
        <w:rPr>
          <w:b/>
        </w:rPr>
        <w:t xml:space="preserve">Tulos</w:t>
      </w:r>
    </w:p>
    <w:p>
      <w:r>
        <w:t xml:space="preserve">Kenny ostaa uuden koiranpennun, ja heistä tulee parhaat ystävät.</w:t>
      </w:r>
    </w:p>
    <w:p>
      <w:r>
        <w:rPr>
          <w:b/>
        </w:rPr>
        <w:t xml:space="preserve">Esimerkki 6.711</w:t>
      </w:r>
    </w:p>
    <w:p>
      <w:r>
        <w:t xml:space="preserve">Otsikko: Nimi: The Boardwalk. Lause 1: Janice on aina viihtynyt rantakadulla. Lause 2: Hän päätti mennä sinne tänään. Lause 3: Hän pakkasi autonsa. Lause 4: Janice lähti liikkeelle autollaan.</w:t>
      </w:r>
    </w:p>
    <w:p>
      <w:r>
        <w:rPr>
          <w:b/>
        </w:rPr>
        <w:t xml:space="preserve">Tulos</w:t>
      </w:r>
    </w:p>
    <w:p>
      <w:r>
        <w:t xml:space="preserve">Ernie pystyi käyttämään piilolinssejä silmälasien sijaan.</w:t>
      </w:r>
    </w:p>
    <w:p>
      <w:r>
        <w:rPr>
          <w:b/>
        </w:rPr>
        <w:t xml:space="preserve">Esimerkki 6.712</w:t>
      </w:r>
    </w:p>
    <w:p>
      <w:r>
        <w:t xml:space="preserve">Otsikko: Nimi: Broken Knife. Lause 1: Bill valmisti päivällistä. Lause 2: Hän käytti melko tylsää veistä. Lause 3: Hän joutui käyttämään tavallista enemmän voimaa. Lause 4: Jossain vaiheessa veitsen kärki katkesi.</w:t>
      </w:r>
    </w:p>
    <w:p>
      <w:r>
        <w:rPr>
          <w:b/>
        </w:rPr>
        <w:t xml:space="preserve">Tulos</w:t>
      </w:r>
    </w:p>
    <w:p>
      <w:r>
        <w:t xml:space="preserve">John jätti hänet sen takia.</w:t>
      </w:r>
    </w:p>
    <w:p>
      <w:r>
        <w:rPr>
          <w:b/>
        </w:rPr>
        <w:t xml:space="preserve">Esimerkki 6.713</w:t>
      </w:r>
    </w:p>
    <w:p>
      <w:r>
        <w:t xml:space="preserve">Otsikko: Tuntematon lahjakkuus. Lause 1: Rebecca rakasti harjoitella tanssia ja tuli erittäin hyväksi. Lause 2: Rebeccalla oli myös esiintymiskammoa, ja hän pelkäsi liikaa näyttää sitä kenellekään. Lause 3: Hän suostutteli itsensä ilmoittautumaan paikalliseen kykykilpailuun. Lause 4: Kun tuli aika mennä lavalle, Rebecca pelästyi liikaa.</w:t>
      </w:r>
    </w:p>
    <w:p>
      <w:r>
        <w:rPr>
          <w:b/>
        </w:rPr>
        <w:t xml:space="preserve">Tulos</w:t>
      </w:r>
    </w:p>
    <w:p>
      <w:r>
        <w:t xml:space="preserve">Ja oli vaikea aika odottaa, kunnes hän oli parantunut.</w:t>
      </w:r>
    </w:p>
    <w:p>
      <w:r>
        <w:rPr>
          <w:b/>
        </w:rPr>
        <w:t xml:space="preserve">Esimerkki 6.714</w:t>
      </w:r>
    </w:p>
    <w:p>
      <w:r>
        <w:t xml:space="preserve">Otsikko: Nimi: Loma. Lause 1: Tom lähti lomalle. Lause 2: Hän lähti risteilylle. Lause 3: Se oli kymmenen päivän matka. Lause 4: Tomilla oli hauskaa.</w:t>
      </w:r>
    </w:p>
    <w:p>
      <w:r>
        <w:rPr>
          <w:b/>
        </w:rPr>
        <w:t xml:space="preserve">Tulos</w:t>
      </w:r>
    </w:p>
    <w:p>
      <w:r>
        <w:t xml:space="preserve">Bill kuunteli Damonea noin 10 minuuttia ja nukahti sitten nopeasti.</w:t>
      </w:r>
    </w:p>
    <w:p>
      <w:r>
        <w:rPr>
          <w:b/>
        </w:rPr>
        <w:t xml:space="preserve">Esimerkki 6.715</w:t>
      </w:r>
    </w:p>
    <w:p>
      <w:r>
        <w:t xml:space="preserve">Otsikko: Nimi: Vaihto. Lause 1: Rina lähti Venäjälle opiskelijavaihtoon. Lause 2: Häntä jännitti aluksi - Venäjä oli niin vieras. Lause 3: Mutta pian hän viihtyi siellä hyvin. Lause 4: Hän oppi jopa puhumaan sujuvasti venäjää!</w:t>
      </w:r>
    </w:p>
    <w:p>
      <w:r>
        <w:rPr>
          <w:b/>
        </w:rPr>
        <w:t xml:space="preserve">Tulos</w:t>
      </w:r>
    </w:p>
    <w:p>
      <w:r>
        <w:t xml:space="preserve">Sara sulki tilinsä vielä samana päivänä.</w:t>
      </w:r>
    </w:p>
    <w:p>
      <w:r>
        <w:rPr>
          <w:b/>
        </w:rPr>
        <w:t xml:space="preserve">Esimerkki 6.716</w:t>
      </w:r>
    </w:p>
    <w:p>
      <w:r>
        <w:t xml:space="preserve">Otsikko: Nimi: Konekirjoittaja. Lause 1: Laura keskusteli ystäviensä kanssa verkossa joka päivä. Lause 2: Ja lopulta hänestä tuli todella hyvä kirjoittamaan. Lause 3: Hän osallistui kirjoituskilpailuun. Lause 4: Ja kaikki olivat hämmästyneitä siitä, miten hän pystyi kirjoittamaan 320 sanaa minuutissa.</w:t>
      </w:r>
    </w:p>
    <w:p>
      <w:r>
        <w:rPr>
          <w:b/>
        </w:rPr>
        <w:t xml:space="preserve">Tulos</w:t>
      </w:r>
    </w:p>
    <w:p>
      <w:r>
        <w:t xml:space="preserve">Rufus jätti Kelliä eikä pyytänyt häntä enää ulos.</w:t>
      </w:r>
    </w:p>
    <w:p>
      <w:r>
        <w:rPr>
          <w:b/>
        </w:rPr>
        <w:t xml:space="preserve">Esimerkki 6.717</w:t>
      </w:r>
    </w:p>
    <w:p>
      <w:r>
        <w:t xml:space="preserve">Otsikko: Nimi: Veronkierto. Lause 1: Jenna oli hyvä numeroiden kanssa ja hoiti kaikki perheensä verot. Lause 2: Hänen isänsä halusi väärentää joitakin tietoja. Lause 3: Jenna kieltäytyi ja piti puolensa. Lause 4: Hänen isänsä vaati, ettei hän voinut maksaa enempää veroja.</w:t>
      </w:r>
    </w:p>
    <w:p>
      <w:r>
        <w:rPr>
          <w:b/>
        </w:rPr>
        <w:t xml:space="preserve">Tulos</w:t>
      </w:r>
    </w:p>
    <w:p>
      <w:r>
        <w:t xml:space="preserve">Myöhemmin, kun hän tapasi ystävänsä, hän kertoi koiransa syöneen sen.</w:t>
      </w:r>
    </w:p>
    <w:p>
      <w:r>
        <w:rPr>
          <w:b/>
        </w:rPr>
        <w:t xml:space="preserve">Esimerkki 6.718</w:t>
      </w:r>
    </w:p>
    <w:p>
      <w:r>
        <w:t xml:space="preserve">Otsikko: Nimi: Huono terveys. Lause 1: Tom oli sairas. Lause 2: Hän pystyi tuskin tekemään mitään töitä. Lause 3: Jos hän menettäisi työnsä, hän menettäisi sairausvakuutuksensa. Lause 4: Tom pelkäsi aina saavansa potkut.</w:t>
      </w:r>
    </w:p>
    <w:p>
      <w:r>
        <w:rPr>
          <w:b/>
        </w:rPr>
        <w:t xml:space="preserve">Tulos</w:t>
      </w:r>
    </w:p>
    <w:p>
      <w:r>
        <w:t xml:space="preserve">Vuosia myöhemmin he löysivät toisensa uudelleen ja jatkoivat ystävyyttä!</w:t>
      </w:r>
    </w:p>
    <w:p>
      <w:r>
        <w:rPr>
          <w:b/>
        </w:rPr>
        <w:t xml:space="preserve">Esimerkki 6.719</w:t>
      </w:r>
    </w:p>
    <w:p>
      <w:r>
        <w:t xml:space="preserve">Otsikko: Nimi: Kala altaassa. Lause 1: Gene oli hankkinut muutaman kalan akvaarioonsa. Lause 2: Hän ei ollut tutkinut ostamiaan kalalajeja. Lause 3: Gene laittoi kalat yhteen akvaarioon. Lause 4: Osa kaloista tappoi osan toisista.</w:t>
      </w:r>
    </w:p>
    <w:p>
      <w:r>
        <w:rPr>
          <w:b/>
        </w:rPr>
        <w:t xml:space="preserve">Tulos</w:t>
      </w:r>
    </w:p>
    <w:p>
      <w:r>
        <w:t xml:space="preserve">John rakasti uutta miekkaansa.</w:t>
      </w:r>
    </w:p>
    <w:p>
      <w:r>
        <w:rPr>
          <w:b/>
        </w:rPr>
        <w:t xml:space="preserve">Esimerkki 6.720</w:t>
      </w:r>
    </w:p>
    <w:p>
      <w:r>
        <w:t xml:space="preserve">Otsikko: Nimi: Pukukilpailun mekko-ongelmat. Lause 1: Cate osallistui kauneuskilpailuun. Lause 2: Kun hän astui lavalle, joku astui hänen mekkonsa päälle. Lause 3: Hän sai reiän helmaan. Lause 4: Vaikka sitä ei ollutkaan havaittavissa, se vaivasi häntä.</w:t>
      </w:r>
    </w:p>
    <w:p>
      <w:r>
        <w:rPr>
          <w:b/>
        </w:rPr>
        <w:t xml:space="preserve">Tulos</w:t>
      </w:r>
    </w:p>
    <w:p>
      <w:r>
        <w:t xml:space="preserve">Elizabeth ei ajatellut ja pakeni Alaskaan.</w:t>
      </w:r>
    </w:p>
    <w:p>
      <w:r>
        <w:rPr>
          <w:b/>
        </w:rPr>
        <w:t xml:space="preserve">Esimerkki 6.721</w:t>
      </w:r>
    </w:p>
    <w:p>
      <w:r>
        <w:t xml:space="preserve">Otsikko: Nimi: Seisomaan jääminen. Lause 1: Allie meni treffeille Fredin kanssa. Lause 2: Tai niin hän luuli. Lause 3: Kun hän tuli sinne, Fred ei kuitenkaan ollut. Lause 4: Hän odotti ikuisesti.</w:t>
      </w:r>
    </w:p>
    <w:p>
      <w:r>
        <w:rPr>
          <w:b/>
        </w:rPr>
        <w:t xml:space="preserve">Tulos</w:t>
      </w:r>
    </w:p>
    <w:p>
      <w:r>
        <w:t xml:space="preserve">Olin niin onnellinen, kun pidin uutta puhelinta käsissäni.</w:t>
      </w:r>
    </w:p>
    <w:p>
      <w:r>
        <w:rPr>
          <w:b/>
        </w:rPr>
        <w:t xml:space="preserve">Esimerkki 6.722</w:t>
      </w:r>
    </w:p>
    <w:p>
      <w:r>
        <w:t xml:space="preserve">Otsikko: Nimi: Brownies. Lause 1: Kaipasin kovasti suklaata. Lause 2: Päätin yrittää leipoa brownieita. Lause 3: Luulin tehneeni kaiken reseptin mukaan. Lause 4: Minulle sattui kuitenkin virhe, käytin tavallista sokeria enkä tomusokeria.</w:t>
      </w:r>
    </w:p>
    <w:p>
      <w:r>
        <w:rPr>
          <w:b/>
        </w:rPr>
        <w:t xml:space="preserve">Tulos</w:t>
      </w:r>
    </w:p>
    <w:p>
      <w:r>
        <w:t xml:space="preserve">Rochelle ei malttanut odottaa vieraiden saapumista.</w:t>
      </w:r>
    </w:p>
    <w:p>
      <w:r>
        <w:rPr>
          <w:b/>
        </w:rPr>
        <w:t xml:space="preserve">Esimerkki 6.723</w:t>
      </w:r>
    </w:p>
    <w:p>
      <w:r>
        <w:t xml:space="preserve">Otsikko: Nimi: Kalaleiri. Lause 1: Bob lähti työretriittiin kalaleirille. Lause 2: Joka aamu oppaat veivät työntekijät kalaan. Lause 3: He ottivat moottoriveneet ylös jokea etsiäkseen hyviä paikkoja. Lause 4: Joka ilta kokit valmistivat päivällisen päivän saaliista.</w:t>
      </w:r>
    </w:p>
    <w:p>
      <w:r>
        <w:rPr>
          <w:b/>
        </w:rPr>
        <w:t xml:space="preserve">Tulos</w:t>
      </w:r>
    </w:p>
    <w:p>
      <w:r>
        <w:t xml:space="preserve">Pahvinpala putosi kartiosta.</w:t>
      </w:r>
    </w:p>
    <w:p>
      <w:r>
        <w:rPr>
          <w:b/>
        </w:rPr>
        <w:t xml:space="preserve">Esimerkki 6.724</w:t>
      </w:r>
    </w:p>
    <w:p>
      <w:r>
        <w:t xml:space="preserve">Otsikko: Nimi: Shopping Spree. Lause 1: Sherita peri isoäidiltään tuhansia dollareita. Lause 2: Hän päätti tuhlata ne vaatteisiin. Lause 3: Siitä on aikaa, kun hän on viimeksi voinut ostaa itselleen jotain. Lause 4: Hän meni ostoskeskukseen ja kävi kaikissa tavarataloissa.</w:t>
      </w:r>
    </w:p>
    <w:p>
      <w:r>
        <w:rPr>
          <w:b/>
        </w:rPr>
        <w:t xml:space="preserve">Tulos</w:t>
      </w:r>
    </w:p>
    <w:p>
      <w:r>
        <w:t xml:space="preserve">Isoäitini taisi olla oikeassa.</w:t>
      </w:r>
    </w:p>
    <w:p>
      <w:r>
        <w:rPr>
          <w:b/>
        </w:rPr>
        <w:t xml:space="preserve">Esimerkki 6.725</w:t>
      </w:r>
    </w:p>
    <w:p>
      <w:r>
        <w:t xml:space="preserve">Otsikko: Nimi: Shakki. Lause 1: Pelasin tänä iltana Tomin kanssa kolme pikashakkipeliä. Lause 2: Pelaamme 5 minuutin pelejä. Lause 3: Voitin ensimmäisen pelin ja hävisin toisen. Lause 4: Kolmannen pelin voitin matilla.</w:t>
      </w:r>
    </w:p>
    <w:p>
      <w:r>
        <w:rPr>
          <w:b/>
        </w:rPr>
        <w:t xml:space="preserve">Tulos</w:t>
      </w:r>
    </w:p>
    <w:p>
      <w:r>
        <w:t xml:space="preserve">Siitä tuli paljon pienempi kuin hän aikoi!</w:t>
      </w:r>
    </w:p>
    <w:p>
      <w:r>
        <w:rPr>
          <w:b/>
        </w:rPr>
        <w:t xml:space="preserve">Esimerkki 6.726</w:t>
      </w:r>
    </w:p>
    <w:p>
      <w:r>
        <w:t xml:space="preserve">Otsikko: Nimi: Elämäkerrat. Lause 1: Rakastan lukea muusikoiden elämäkertoja. Lause 2: Viime vuonna menin kirjastoon etsimään tietoa Freddie Mercurysta. Lause 3: Minulle ilmoitettiin, että kirja olisi tilattava muualta. Lause 4: Odotin kärsivällisesti sen saapumista.</w:t>
      </w:r>
    </w:p>
    <w:p>
      <w:r>
        <w:rPr>
          <w:b/>
        </w:rPr>
        <w:t xml:space="preserve">Tulos</w:t>
      </w:r>
    </w:p>
    <w:p>
      <w:r>
        <w:t xml:space="preserve">Heillä oli hauskaa.</w:t>
      </w:r>
    </w:p>
    <w:p>
      <w:r>
        <w:rPr>
          <w:b/>
        </w:rPr>
        <w:t xml:space="preserve">Esimerkki 6.727</w:t>
      </w:r>
    </w:p>
    <w:p>
      <w:r>
        <w:t xml:space="preserve">Otsikko: Nimi: Caught Up. Lause 1: Tom käveli koulusta kotiin. Lause 2: Eräällä kadulla oli mielenosoitus. Lause 3: Tom yritti leikata sen läpi. Lause 4: Valitettavasti väkijoukko oli liian tiheä.</w:t>
      </w:r>
    </w:p>
    <w:p>
      <w:r>
        <w:rPr>
          <w:b/>
        </w:rPr>
        <w:t xml:space="preserve">Tulos</w:t>
      </w:r>
    </w:p>
    <w:p>
      <w:r>
        <w:t xml:space="preserve">Vuoden lopussa minut kutsuttiin lavalle vastaanottamaan palkinto.</w:t>
      </w:r>
    </w:p>
    <w:p>
      <w:r>
        <w:rPr>
          <w:b/>
        </w:rPr>
        <w:t xml:space="preserve">Esimerkki 6.728</w:t>
      </w:r>
    </w:p>
    <w:p>
      <w:r>
        <w:t xml:space="preserve">Otsikko: Nimi: Snapperin kissanpennut. Lause 1: Snapper löysi pentueen kissanpentuja. Lause 2: Yksi kerrallaan ne alkoivat kadota. Lause 3: Ne luulivat, että Snapper tappoi ne. Lause 4: Kävi ilmi, että hän oli siirtämässä ne toiseen pieneen paikkaan tien varrella.</w:t>
      </w:r>
    </w:p>
    <w:p>
      <w:r>
        <w:rPr>
          <w:b/>
        </w:rPr>
        <w:t xml:space="preserve">Tulos</w:t>
      </w:r>
    </w:p>
    <w:p>
      <w:r>
        <w:t xml:space="preserve">Hän päätti kohdata pelkonsa ja laulaa yleisölle.</w:t>
      </w:r>
    </w:p>
    <w:p>
      <w:r>
        <w:rPr>
          <w:b/>
        </w:rPr>
        <w:t xml:space="preserve">Esimerkki 6.729</w:t>
      </w:r>
    </w:p>
    <w:p>
      <w:r>
        <w:t xml:space="preserve">Nimike: Halloween-juhlat. Lause 1: Päätin järjestää tänä vuonna Halloween-juhlat. Lause 2: Kävin kaupassa ostamassa paljon koristeita ja puvun. Lause 3: Päätin hankkia lehmityttöasun katseltuani kymmeniä vaihtoehtoja. Lause 4: Juhlapäivänä sain koristelun ja ruoanlaiton valmiiksi tunnin päästä.</w:t>
      </w:r>
    </w:p>
    <w:p>
      <w:r>
        <w:rPr>
          <w:b/>
        </w:rPr>
        <w:t xml:space="preserve">Tulos</w:t>
      </w:r>
    </w:p>
    <w:p>
      <w:r>
        <w:t xml:space="preserve">Hänen oli siis ostettava kaikki takaisin.</w:t>
      </w:r>
    </w:p>
    <w:p>
      <w:r>
        <w:rPr>
          <w:b/>
        </w:rPr>
        <w:t xml:space="preserve">Esimerkki 6.730</w:t>
      </w:r>
    </w:p>
    <w:p>
      <w:r>
        <w:t xml:space="preserve">Otsikko: Nimi: Puhe. Lause 1: Max valmisteli puhetta tulevia koulun vaaleja varten. Lause 2: Hän oli asettumassa ehdolle koulun rahastonhoitajaksi, mutta häntä jännitti kovasti. Lause 3: Hän harjoitteli puhettaan joka päivä. Lause 4: Kun vaalipäivä koitti, Max piti puheen täydellisesti!</w:t>
      </w:r>
    </w:p>
    <w:p>
      <w:r>
        <w:rPr>
          <w:b/>
        </w:rPr>
        <w:t xml:space="preserve">Tulos</w:t>
      </w:r>
    </w:p>
    <w:p>
      <w:r>
        <w:t xml:space="preserve">Toivon todella, että hänen albuminsa ilmestyy.</w:t>
      </w:r>
    </w:p>
    <w:p>
      <w:r>
        <w:rPr>
          <w:b/>
        </w:rPr>
        <w:t xml:space="preserve">Esimerkki 6.731</w:t>
      </w:r>
    </w:p>
    <w:p>
      <w:r>
        <w:t xml:space="preserve">Otsikko: Nimi: Leiri. Lause 1: Lapset olivat teknologialeirillä. Lause 2: He oppivat paljon uudesta teknologiasta. Lause 3: He oppivat jopa vähän koodaamisesta! Lause 4: He ottivat uudet taitonsa mukaan ja harjoittelivat niitä kotona.</w:t>
      </w:r>
    </w:p>
    <w:p>
      <w:r>
        <w:rPr>
          <w:b/>
        </w:rPr>
        <w:t xml:space="preserve">Tulos</w:t>
      </w:r>
    </w:p>
    <w:p>
      <w:r>
        <w:t xml:space="preserve">Onneksi Ronin kaskovakuutus kattaa vahingot.</w:t>
      </w:r>
    </w:p>
    <w:p>
      <w:r>
        <w:rPr>
          <w:b/>
        </w:rPr>
        <w:t xml:space="preserve">Esimerkki 6.732</w:t>
      </w:r>
    </w:p>
    <w:p>
      <w:r>
        <w:t xml:space="preserve">Otsikko: Käärme. Lause 1: Scott leikki takapihallaan, kun hän kuuli sihinän. Lause 2: Kun hän katsoi alas, hän näki käärmeen olevan aivan hänen vieressään. Lause 3: Hän muisti lukemansa jutun käärmeistä ja seisoi aivan paikallaan. Lause 4: Lopulta tunnin hiljaisen odottelun jälkeen käärme luikerteli pois.</w:t>
      </w:r>
    </w:p>
    <w:p>
      <w:r>
        <w:rPr>
          <w:b/>
        </w:rPr>
        <w:t xml:space="preserve">Tulos</w:t>
      </w:r>
    </w:p>
    <w:p>
      <w:r>
        <w:t xml:space="preserve">Mark on nyt sairaalassa.</w:t>
      </w:r>
    </w:p>
    <w:p>
      <w:r>
        <w:rPr>
          <w:b/>
        </w:rPr>
        <w:t xml:space="preserve">Esimerkki 6.733</w:t>
      </w:r>
    </w:p>
    <w:p>
      <w:r>
        <w:t xml:space="preserve">Otsikko: Nimi: Carl metsuri. Lause 1: Carl halusi isona tulla metsuriksi. Lause 2: Hän alkoi kaataa puita äitinsä pihalla. Lause 3: Hänen äitinsä kauhistui, kun hän näki, mitä Carl oli tehnyt. Lause 4: Carl pyysi äidiltään anteeksi.</w:t>
      </w:r>
    </w:p>
    <w:p>
      <w:r>
        <w:rPr>
          <w:b/>
        </w:rPr>
        <w:t xml:space="preserve">Tulos</w:t>
      </w:r>
    </w:p>
    <w:p>
      <w:r>
        <w:t xml:space="preserve">Tim lakkasi kuluttamasta liikaa ja alkoi luoda enemmän.</w:t>
      </w:r>
    </w:p>
    <w:p>
      <w:r>
        <w:rPr>
          <w:b/>
        </w:rPr>
        <w:t xml:space="preserve">Esimerkki 6.734</w:t>
      </w:r>
    </w:p>
    <w:p>
      <w:r>
        <w:t xml:space="preserve">Nimike: Helikopteri. Lause 1: Nicolen poikaystävä varasi heille kahdelle helikopterilennon. Lause 2: Nicole pelkäsi lentämistä. Lause 3: Poikaystävä vakuutti, että hän olisi turvassa. Lause 4: Nicole päätti kokeilla helikopteria.</w:t>
      </w:r>
    </w:p>
    <w:p>
      <w:r>
        <w:rPr>
          <w:b/>
        </w:rPr>
        <w:t xml:space="preserve">Tulos</w:t>
      </w:r>
    </w:p>
    <w:p>
      <w:r>
        <w:t xml:space="preserve">Bob oli yllättynyt nähdessään kissavieraansa.</w:t>
      </w:r>
    </w:p>
    <w:p>
      <w:r>
        <w:rPr>
          <w:b/>
        </w:rPr>
        <w:t xml:space="preserve">Esimerkki 6.735</w:t>
      </w:r>
    </w:p>
    <w:p>
      <w:r>
        <w:t xml:space="preserve">Otsikko: Nimi: Trouble. Lause 1: Tiesin olevani suurissa vaikeuksissa. Lause 2: Hän soitti äidilleni ja kysyi, tiesikö hän, mitä olin tehnyt. Lause 3: Äiti sanoi kyllä, ja se hämmensi häntä. Lause 4: Hän sulki puhelimen ja tuijotti minua.</w:t>
      </w:r>
    </w:p>
    <w:p>
      <w:r>
        <w:rPr>
          <w:b/>
        </w:rPr>
        <w:t xml:space="preserve">Tulos</w:t>
      </w:r>
    </w:p>
    <w:p>
      <w:r>
        <w:t xml:space="preserve">Yritin kävellä sen pois.</w:t>
      </w:r>
    </w:p>
    <w:p>
      <w:r>
        <w:rPr>
          <w:b/>
        </w:rPr>
        <w:t xml:space="preserve">Esimerkki 6.736</w:t>
      </w:r>
    </w:p>
    <w:p>
      <w:r>
        <w:t xml:space="preserve">Otsikko: Nimi: Fishy. Lause 1: Gil on kasvanut kalastajaperheessä. Lause 2: Hänen isänsä ja isoisänsä ovat vieneet hänet kalastamaan joka viikonloppu. Lause 3: Kun Gil kasvaa isoksi, hän haluaa työskennellä kaupallisella kalastusaluksella. Lause 4: Sitä hänen isänsä ja isoisänsä tekevät.</w:t>
      </w:r>
    </w:p>
    <w:p>
      <w:r>
        <w:rPr>
          <w:b/>
        </w:rPr>
        <w:t xml:space="preserve">Tulos</w:t>
      </w:r>
    </w:p>
    <w:p>
      <w:r>
        <w:t xml:space="preserve">He olivat päättäneet pitää kaupungin asukkaat turvassa.</w:t>
      </w:r>
    </w:p>
    <w:p>
      <w:r>
        <w:rPr>
          <w:b/>
        </w:rPr>
        <w:t xml:space="preserve">Esimerkki 6.737</w:t>
      </w:r>
    </w:p>
    <w:p>
      <w:r>
        <w:t xml:space="preserve">Otsikko: Nimi: Maastojuoksija. Lause 1: Jacob liittyi poikien maastojuoksujoukkueeseen. Lause 2: Valmentaja kertoi, että hänellä oli paljon potentiaalia. Lause 3: Hän harjoitteli ahkerasti seuraavan viikon ajan ennen ensimmäistä kilpailua. Lause 4: Hän lepäsi kilpailua varten ja söi hyvin.</w:t>
      </w:r>
    </w:p>
    <w:p>
      <w:r>
        <w:rPr>
          <w:b/>
        </w:rPr>
        <w:t xml:space="preserve">Tulos</w:t>
      </w:r>
    </w:p>
    <w:p>
      <w:r>
        <w:t xml:space="preserve">Isä sanoi hänelle olevansa hyvin ylpeä hänestä.</w:t>
      </w:r>
    </w:p>
    <w:p>
      <w:r>
        <w:rPr>
          <w:b/>
        </w:rPr>
        <w:t xml:space="preserve">Esimerkki 6.738</w:t>
      </w:r>
    </w:p>
    <w:p>
      <w:r>
        <w:t xml:space="preserve">Otsikko: Nimi: Yövalo. Lause 1: John oli lapsi, joka pelkäsi pimeää. Lause 2: John kertoi vanhemmilleen, kuinka pelokkaalta hänestä tuntui huoneessaan yöllä. Lause 3: Johnin vanhemmat päättivät auttaa häntä tässä asiassa. Lause 4: He tulivat kotiin ja toivat Johnille pakatun laatikon.</w:t>
      </w:r>
    </w:p>
    <w:p>
      <w:r>
        <w:rPr>
          <w:b/>
        </w:rPr>
        <w:t xml:space="preserve">Tulos</w:t>
      </w:r>
    </w:p>
    <w:p>
      <w:r>
        <w:t xml:space="preserve">Hän oli niin ylpeä itsestään, että oli tehnyt sen, vaikka se oli vaikeaa.</w:t>
      </w:r>
    </w:p>
    <w:p>
      <w:r>
        <w:rPr>
          <w:b/>
        </w:rPr>
        <w:t xml:space="preserve">Esimerkki 6.739</w:t>
      </w:r>
    </w:p>
    <w:p>
      <w:r>
        <w:t xml:space="preserve">Otsikko: Nimi: Pieni tulipalo. Lause 1: Halusin tehdä eilen jalapeno poppers -leivoksia. Lause 2: Otin jalapenot pakastimesta. Lause 3: Kun laitoin ne mikroaaltouuniin, kävelin pois. Lause 4: Kauhukseni siellä syttyi pieni tulipalo.</w:t>
      </w:r>
    </w:p>
    <w:p>
      <w:r>
        <w:rPr>
          <w:b/>
        </w:rPr>
        <w:t xml:space="preserve">Tulos</w:t>
      </w:r>
    </w:p>
    <w:p>
      <w:r>
        <w:t xml:space="preserve">Minun oli heti siirryttävä seuraavalle kaistalle.</w:t>
      </w:r>
    </w:p>
    <w:p>
      <w:r>
        <w:rPr>
          <w:b/>
        </w:rPr>
        <w:t xml:space="preserve">Esimerkki 6.740</w:t>
      </w:r>
    </w:p>
    <w:p>
      <w:r>
        <w:t xml:space="preserve">Otsikko: Nimi: Onni. Lause 1: Kia pelasi pokeria työkavereiden kanssa. Lause 2: Hän oli juuri edellisellä viikolla oppinut pelaamaan. Lause 3: Hän luuli pelaavansa huonosti, mutta hän voitti aika paljon! Lause 4: Hänen ystävänsä nurisivat hyväntahtoisesti aloittelijan tuurista.</w:t>
      </w:r>
    </w:p>
    <w:p>
      <w:r>
        <w:rPr>
          <w:b/>
        </w:rPr>
        <w:t xml:space="preserve">Tulos</w:t>
      </w:r>
    </w:p>
    <w:p>
      <w:r>
        <w:t xml:space="preserve">Tom soitti omistajille saadakseen sen.</w:t>
      </w:r>
    </w:p>
    <w:p>
      <w:r>
        <w:rPr>
          <w:b/>
        </w:rPr>
        <w:t xml:space="preserve">Esimerkki 6.741</w:t>
      </w:r>
    </w:p>
    <w:p>
      <w:r>
        <w:t xml:space="preserve">Otsikko: Taco truck tiistai.. Lause 1: Tom oli innoissaan tiistaista, se oli hänen uusi lempipäivänsä viikossa. Lause 2: Hänen suosikki taco-autonsa oli alkanut pysäköidä hänen työpaikkansa lähelle. Lause 3: Joka tiistai hän odotti innokkaasti, että rekka pysähtyisi. Lause 4: Hän osti kymmenen tacoa ja söi ne kaikki alle kolmessakymmenessä minuutissa.</w:t>
      </w:r>
    </w:p>
    <w:p>
      <w:r>
        <w:rPr>
          <w:b/>
        </w:rPr>
        <w:t xml:space="preserve">Tulos</w:t>
      </w:r>
    </w:p>
    <w:p>
      <w:r>
        <w:t xml:space="preserve">Marco lähti kaupasta sinä päivänä mukanaan kaunis bulldogin pentu nimeltä Rod.</w:t>
      </w:r>
    </w:p>
    <w:p>
      <w:r>
        <w:rPr>
          <w:b/>
        </w:rPr>
        <w:t xml:space="preserve">Esimerkki 6.742</w:t>
      </w:r>
    </w:p>
    <w:p>
      <w:r>
        <w:t xml:space="preserve">Otsikko: Nimi: Varastettu identiteetti. Lause 1: Jim tarkisti postiaan. Lause 2: Hän sai postissa laskun. Lause 3: Hän ei ollut koskaan käynyt paikassa, josta lasku lähetettiin. Lause 4: Jim soitti yritykseen.</w:t>
      </w:r>
    </w:p>
    <w:p>
      <w:r>
        <w:rPr>
          <w:b/>
        </w:rPr>
        <w:t xml:space="preserve">Tulos</w:t>
      </w:r>
    </w:p>
    <w:p>
      <w:r>
        <w:t xml:space="preserve">Sitten hän meni nukkumaan.</w:t>
      </w:r>
    </w:p>
    <w:p>
      <w:r>
        <w:rPr>
          <w:b/>
        </w:rPr>
        <w:t xml:space="preserve">Esimerkki 6.743</w:t>
      </w:r>
    </w:p>
    <w:p>
      <w:r>
        <w:t xml:space="preserve">Otsikko: Nimi: Astrologi. Lause 1: Carl opiskeli kirjastossa. Lause 2: Hän löysi kirjan muinaisesta tieteestä. Lause 3: Hän luki useista vaikutusvaltaisista ihmisistä. Lause 4: Hän oli erityisen kiinnostunut lukemaan muinaisista astrologeista.</w:t>
      </w:r>
    </w:p>
    <w:p>
      <w:r>
        <w:rPr>
          <w:b/>
        </w:rPr>
        <w:t xml:space="preserve">Tulos</w:t>
      </w:r>
    </w:p>
    <w:p>
      <w:r>
        <w:t xml:space="preserve">Mies vastasi kovempaan koputukseen.</w:t>
      </w:r>
    </w:p>
    <w:p>
      <w:r>
        <w:rPr>
          <w:b/>
        </w:rPr>
        <w:t xml:space="preserve">Esimerkki 6.744</w:t>
      </w:r>
    </w:p>
    <w:p>
      <w:r>
        <w:t xml:space="preserve">Otsikko: Nimi: Onnettomuus. Lause 1: George tuli juuri juhlista. Lause 2: Hän ajoi autoa ja yhtäkkiä häneen osui. Lause 3: Toinen auto törmäsi hänen autoonsa. Lause 4: Poliisit tulivat paikalle.</w:t>
      </w:r>
    </w:p>
    <w:p>
      <w:r>
        <w:rPr>
          <w:b/>
        </w:rPr>
        <w:t xml:space="preserve">Tulos</w:t>
      </w:r>
    </w:p>
    <w:p>
      <w:r>
        <w:t xml:space="preserve">He tanssivat hieman ja lähtivät kotiin.</w:t>
      </w:r>
    </w:p>
    <w:p>
      <w:r>
        <w:rPr>
          <w:b/>
        </w:rPr>
        <w:t xml:space="preserve">Esimerkki 6.745</w:t>
      </w:r>
    </w:p>
    <w:p>
      <w:r>
        <w:t xml:space="preserve">Otsikko: Nimi: The Move. Lause 1: Priya muutti ensimmäistä kertaa suurkaupunkiin. Lause 2: Hän on haaveillut tästä muutosta pikkutytöstä asti. Lause 3: Jännitys valui hänen hymystään. Lause 4: Hän avasi oven ja näki vanhan, pienen, ylihintaisen asuntonsa.</w:t>
      </w:r>
    </w:p>
    <w:p>
      <w:r>
        <w:rPr>
          <w:b/>
        </w:rPr>
        <w:t xml:space="preserve">Tulos</w:t>
      </w:r>
    </w:p>
    <w:p>
      <w:r>
        <w:t xml:space="preserve">Spunks on nyt Ritan paras ystävä.</w:t>
      </w:r>
    </w:p>
    <w:p>
      <w:r>
        <w:rPr>
          <w:b/>
        </w:rPr>
        <w:t xml:space="preserve">Esimerkki 6.746</w:t>
      </w:r>
    </w:p>
    <w:p>
      <w:r>
        <w:t xml:space="preserve">Otsikko: Nimi: Hiiri. Lause 1: Talossani oli hiiri. Lause 2: Laitoin hiirenloukkuja juustolla. Lause 3: Hiiri ei suostunut tulemaan ulos seinistä. Lause 4: Soitin tuholaistorjujalle.</w:t>
      </w:r>
    </w:p>
    <w:p>
      <w:r>
        <w:rPr>
          <w:b/>
        </w:rPr>
        <w:t xml:space="preserve">Tulos</w:t>
      </w:r>
    </w:p>
    <w:p>
      <w:r>
        <w:t xml:space="preserve">Hän kiipesi sisälle ja löysi ullakon, jonka sisällä oli yhä vanhoja laatikoita.</w:t>
      </w:r>
    </w:p>
    <w:p>
      <w:r>
        <w:rPr>
          <w:b/>
        </w:rPr>
        <w:t xml:space="preserve">Esimerkki 6.747</w:t>
      </w:r>
    </w:p>
    <w:p>
      <w:r>
        <w:t xml:space="preserve">Otsikko: Nimi: Turhautumiset. Lause 1: Ilmastointilaite oli lakannut toimimasta. Lause 2: Ulkona oli tuona päivänä yli 90 astetta lämmintä. Lause 3: Istuimme ympärillämme epämukavina ja äreinä. Lause 4: Soitimme jonkun korjaamaan sen.</w:t>
      </w:r>
    </w:p>
    <w:p>
      <w:r>
        <w:rPr>
          <w:b/>
        </w:rPr>
        <w:t xml:space="preserve">Tulos</w:t>
      </w:r>
    </w:p>
    <w:p>
      <w:r>
        <w:t xml:space="preserve">Kun hän oli saanut oppitunnin valmiiksi, hän oli uupunut.</w:t>
      </w:r>
    </w:p>
    <w:p>
      <w:r>
        <w:rPr>
          <w:b/>
        </w:rPr>
        <w:t xml:space="preserve">Esimerkki 6.748</w:t>
      </w:r>
    </w:p>
    <w:p>
      <w:r>
        <w:t xml:space="preserve">Otsikko: Nimi: Playing The Field. Lause 1: Kun olin nuorempi, tapasin töissä tytön nimeltä Sue. Lause 2: Sue esitteli minut ystävälleen Sandralle. Lause 3: Olin heti ihastunut Sandraan. Lause 4: Seuraavana päivänä kävin Sandran luona toivoen, ettei Sue saanut tietää.</w:t>
      </w:r>
    </w:p>
    <w:p>
      <w:r>
        <w:rPr>
          <w:b/>
        </w:rPr>
        <w:t xml:space="preserve">Tulos</w:t>
      </w:r>
    </w:p>
    <w:p>
      <w:r>
        <w:t xml:space="preserve">Minua oksettaa ajatella, kuinka moneen työpaikkaan olen hakenut.</w:t>
      </w:r>
    </w:p>
    <w:p>
      <w:r>
        <w:rPr>
          <w:b/>
        </w:rPr>
        <w:t xml:space="preserve">Esimerkki 6.749</w:t>
      </w:r>
    </w:p>
    <w:p>
      <w:r>
        <w:t xml:space="preserve">Otsikko: Nimi: A Fall. Lause 1: Yrjö leikki puistossa. Lause 2: Hän päätti leikkiä apinatangoilla. Lause 3: Yrjö menetti otteensa ja liukastui. Lause 4: Hän kaatui allaan olevalle hiekalle.</w:t>
      </w:r>
    </w:p>
    <w:p>
      <w:r>
        <w:rPr>
          <w:b/>
        </w:rPr>
        <w:t xml:space="preserve">Tulos</w:t>
      </w:r>
    </w:p>
    <w:p>
      <w:r>
        <w:t xml:space="preserve">Heillä oli hieno päivä rannalla.</w:t>
      </w:r>
    </w:p>
    <w:p>
      <w:r>
        <w:rPr>
          <w:b/>
        </w:rPr>
        <w:t xml:space="preserve">Esimerkki 6.750</w:t>
      </w:r>
    </w:p>
    <w:p>
      <w:r>
        <w:t xml:space="preserve">Otsikko: Nimi: The Wrecking Ball. Lause 1: Miehistö aikoi purkaa rakennuksen. Lause 2: He löivät sitä romutuspallolla. Lause 3: Seinä kaatui. Lause 4: Pallo osui siihen vielä monta kertaa.</w:t>
      </w:r>
    </w:p>
    <w:p>
      <w:r>
        <w:rPr>
          <w:b/>
        </w:rPr>
        <w:t xml:space="preserve">Tulos</w:t>
      </w:r>
    </w:p>
    <w:p>
      <w:r>
        <w:t xml:space="preserve">Ulkona ollessaan mies kosi, ja nainen suostui.</w:t>
      </w:r>
    </w:p>
    <w:p>
      <w:r>
        <w:rPr>
          <w:b/>
        </w:rPr>
        <w:t xml:space="preserve">Esimerkki 6.751</w:t>
      </w:r>
    </w:p>
    <w:p>
      <w:r>
        <w:t xml:space="preserve">Otsikko: Lehdistökuva. Lause 1: Kerään lehdistökuvia kiinalaiskaupungeista. Lause 2: Näin viime viikolla kuvan eräästä kaupasta Bostonin Chinatownissa. Lause 3: Tein 10 dollarin tarjouksen. Lause 4: Se hyväksyttiin.</w:t>
      </w:r>
    </w:p>
    <w:p>
      <w:r>
        <w:rPr>
          <w:b/>
        </w:rPr>
        <w:t xml:space="preserve">Tulos</w:t>
      </w:r>
    </w:p>
    <w:p>
      <w:r>
        <w:t xml:space="preserve">Hän oli kiitollinen ja melko ylpeä itsestään, koska oli niin rauhallinen.</w:t>
      </w:r>
    </w:p>
    <w:p>
      <w:r>
        <w:rPr>
          <w:b/>
        </w:rPr>
        <w:t xml:space="preserve">Esimerkki 6.752</w:t>
      </w:r>
    </w:p>
    <w:p>
      <w:r>
        <w:t xml:space="preserve">Otsikko: Otsikko: Hyvä alku. Lause 1: Oakland Raiders oli minun valintani voittaa divisioonansa tällä kaudella. Lause 2: Heillä on vankka hyökkäyslinja ja pro-bowl-pelinrakentaja. Lause 3: He avasivat kauden sunnuntaina New Orleans Saintsia vastaan. Lause 4: He olivat kolmen neljänneksen jälkeen jäljessä 24-13, mutta onnistuivat kuitenkin voittamaan.</w:t>
      </w:r>
    </w:p>
    <w:p>
      <w:r>
        <w:rPr>
          <w:b/>
        </w:rPr>
        <w:t xml:space="preserve">Tulos</w:t>
      </w:r>
    </w:p>
    <w:p>
      <w:r>
        <w:t xml:space="preserve">Lopulta hän katsoi erään talon ikkunasta ja näki haukkuvan papukaijan.</w:t>
      </w:r>
    </w:p>
    <w:p>
      <w:r>
        <w:rPr>
          <w:b/>
        </w:rPr>
        <w:t xml:space="preserve">Esimerkki 6.753</w:t>
      </w:r>
    </w:p>
    <w:p>
      <w:r>
        <w:t xml:space="preserve">Otsikko: Nimi: Paistettu kana. Lause 1: Päätin tehdä taas paistettua kanaa päivälliseksi. Lause 2: Otin kanan pakastimesta ja annoin sen sulaa. Lause 3: Sitten laitoin sen paistinpannulle, jossa oli vain vähän öljyä. Lause 4: Ensimmäinen puoli ruskistui, joten käänsin sen ja paistoin toisen puolen.</w:t>
      </w:r>
    </w:p>
    <w:p>
      <w:r>
        <w:rPr>
          <w:b/>
        </w:rPr>
        <w:t xml:space="preserve">Tulos</w:t>
      </w:r>
    </w:p>
    <w:p>
      <w:r>
        <w:t xml:space="preserve">Kuulin, että miehen vaimo uhkaa avioerolla.</w:t>
      </w:r>
    </w:p>
    <w:p>
      <w:r>
        <w:rPr>
          <w:b/>
        </w:rPr>
        <w:t xml:space="preserve">Esimerkki 6.754</w:t>
      </w:r>
    </w:p>
    <w:p>
      <w:r>
        <w:t xml:space="preserve">Otsikko: Nimi: And For Something From England. Lause 1: Steve vei teksasilaisen vaimonsa jalkapallo-otteluun. Lause 2: Fanit huusivat äänekkäästi, ja Steve unohti, että vaimo oli siellä hänen kanssaan. Lause 3: Kun Steve lopulta muisti naisen, hän näki, että tämän nenä vuoti verta! Lause 4: Yksi faneista oli kyynärpäällä iskenyt Steven vaimoa kasvoihin!</w:t>
      </w:r>
    </w:p>
    <w:p>
      <w:r>
        <w:rPr>
          <w:b/>
        </w:rPr>
        <w:t xml:space="preserve">Tulos</w:t>
      </w:r>
    </w:p>
    <w:p>
      <w:r>
        <w:t xml:space="preserve">Hän lisäsi vettä jäähdyttimeen takakontissa olevasta säiliöstä.</w:t>
      </w:r>
    </w:p>
    <w:p>
      <w:r>
        <w:rPr>
          <w:b/>
        </w:rPr>
        <w:t xml:space="preserve">Esimerkki 6.755</w:t>
      </w:r>
    </w:p>
    <w:p>
      <w:r>
        <w:t xml:space="preserve">Otsikko: Nimi: Saalis. Lause 1: Liikuntaluokka pelasi softballia jalkapallokentällä. Lause 2: Yksi pelaaja löi palloa yli 250 jalkaa ja sai kunnarin. Lause 3: Seuraavalla lyöntipaikallaan eräs ulkokenttämies märkäili edellisen lyönnin paikalle. Lause 4: Pelaaja löi pallon uudelleen lähes samaan kohtaan.</w:t>
      </w:r>
    </w:p>
    <w:p>
      <w:r>
        <w:rPr>
          <w:b/>
        </w:rPr>
        <w:t xml:space="preserve">Tulos</w:t>
      </w:r>
    </w:p>
    <w:p>
      <w:r>
        <w:t xml:space="preserve">Hän kamppaili tämän katumuksen kanssa monta vuotta.</w:t>
      </w:r>
    </w:p>
    <w:p>
      <w:r>
        <w:rPr>
          <w:b/>
        </w:rPr>
        <w:t xml:space="preserve">Esimerkki 6.756</w:t>
      </w:r>
    </w:p>
    <w:p>
      <w:r>
        <w:t xml:space="preserve">Otsikko: Nimi: Pitkä elokuva. Lause 1: Tom katsoi elokuvaa. Lause 2: Hän joi samaan aikaan isoa limsaa. Lause 3: Se sai Tomin todella pissahädän. Lause 4: Hän piti tauon käydäkseen vessassa.</w:t>
      </w:r>
    </w:p>
    <w:p>
      <w:r>
        <w:rPr>
          <w:b/>
        </w:rPr>
        <w:t xml:space="preserve">Tulos</w:t>
      </w:r>
    </w:p>
    <w:p>
      <w:r>
        <w:t xml:space="preserve">Tomin ystävien mielestä se oli ärsyttävää.</w:t>
      </w:r>
    </w:p>
    <w:p>
      <w:r>
        <w:rPr>
          <w:b/>
        </w:rPr>
        <w:t xml:space="preserve">Esimerkki 6.757</w:t>
      </w:r>
    </w:p>
    <w:p>
      <w:r>
        <w:t xml:space="preserve">Otsikko: Nimi: Focus. Lause 1: Hän oli menettänyt keskittymisensä hallinnan. Lause 2: Hän istui ja tuijotti tietokoneen näyttöä. Lause 3: Hän huusi, ettei pystynyt ajattelemaan. Lause 4: Nauroin hänelle, ja hän tuijotti minua.</w:t>
      </w:r>
    </w:p>
    <w:p>
      <w:r>
        <w:rPr>
          <w:b/>
        </w:rPr>
        <w:t xml:space="preserve">Tulos</w:t>
      </w:r>
    </w:p>
    <w:p>
      <w:r>
        <w:t xml:space="preserve">Lopulta hänet ylennettiin etsiväksi selvittämään erilaisia rikoksia.</w:t>
      </w:r>
    </w:p>
    <w:p>
      <w:r>
        <w:rPr>
          <w:b/>
        </w:rPr>
        <w:t xml:space="preserve">Esimerkki 6.758</w:t>
      </w:r>
    </w:p>
    <w:p>
      <w:r>
        <w:t xml:space="preserve">Otsikko: Nimi: Reput.. Lause 1: Tomilla oli raskas reppu. Lause 2: Se oli niin paksu, ettei hän halunnut käyttää sitä pienillä päiväretkillä. Lause 3: Tomin piti ostaa uusi reppu. Lause 4: .Tom osti pienemmän repun.</w:t>
      </w:r>
    </w:p>
    <w:p>
      <w:r>
        <w:rPr>
          <w:b/>
        </w:rPr>
        <w:t xml:space="preserve">Tulos</w:t>
      </w:r>
    </w:p>
    <w:p>
      <w:r>
        <w:t xml:space="preserve">Hän palasi takaisin pyydyslaatikon kanssa.</w:t>
      </w:r>
    </w:p>
    <w:p>
      <w:r>
        <w:rPr>
          <w:b/>
        </w:rPr>
        <w:t xml:space="preserve">Esimerkki 6.759</w:t>
      </w:r>
    </w:p>
    <w:p>
      <w:r>
        <w:t xml:space="preserve">Otsikko: Nimi: Alennettu hinta. Lause 1: Amelia oli ostamassa mekkoa. Lause 2: Hän löysi mekon, josta piti. Lause 3: Siinä oli pieni tahra. Lause 4: Tahra oli tuskin havaittavissa.</w:t>
      </w:r>
    </w:p>
    <w:p>
      <w:r>
        <w:rPr>
          <w:b/>
        </w:rPr>
        <w:t xml:space="preserve">Tulos</w:t>
      </w:r>
    </w:p>
    <w:p>
      <w:r>
        <w:t xml:space="preserve">Joshin professori antoi hänelle jatkoaikaa.</w:t>
      </w:r>
    </w:p>
    <w:p>
      <w:r>
        <w:rPr>
          <w:b/>
        </w:rPr>
        <w:t xml:space="preserve">Esimerkki 6.760</w:t>
      </w:r>
    </w:p>
    <w:p>
      <w:r>
        <w:t xml:space="preserve">Otsikko: Nimi: Bike Race. Lause 1: Tim rakasti pyöräilyä. Lause 2: Hänen ystävänsä kehottivat häntä osallistumaan kilpailuun. Lause 3: Tim suostui osallistumaan. Lause 4: Hänellä ei ollut suuria toiveita, mutta hän pärjäsi hyvin.</w:t>
      </w:r>
    </w:p>
    <w:p>
      <w:r>
        <w:rPr>
          <w:b/>
        </w:rPr>
        <w:t xml:space="preserve">Tulos</w:t>
      </w:r>
    </w:p>
    <w:p>
      <w:r>
        <w:t xml:space="preserve">Annan kahvin jäähtyä.</w:t>
      </w:r>
    </w:p>
    <w:p>
      <w:r>
        <w:rPr>
          <w:b/>
        </w:rPr>
        <w:t xml:space="preserve">Esimerkki 6.761</w:t>
      </w:r>
    </w:p>
    <w:p>
      <w:r>
        <w:t xml:space="preserve">Otsikko: Nimi: Hemmottele. Lause 1: Molly piti kovasti jäätelöstä. Lause 2: Molly käyttäytyi hyvin koko päivän ja oli hyvin kohtelias. Lause 3: Illallisen jälkeen Molly kysyi äidiltään, saisiko hän saada jäätelöä. Lause 4: Hänen äitinsä vain poistui huoneesta, ja Molly oli pettynyt.</w:t>
      </w:r>
    </w:p>
    <w:p>
      <w:r>
        <w:rPr>
          <w:b/>
        </w:rPr>
        <w:t xml:space="preserve">Tulos</w:t>
      </w:r>
    </w:p>
    <w:p>
      <w:r>
        <w:t xml:space="preserve">Hän päätti, että olisi parempi olla esittämättä lisäkysymyksiä.</w:t>
      </w:r>
    </w:p>
    <w:p>
      <w:r>
        <w:rPr>
          <w:b/>
        </w:rPr>
        <w:t xml:space="preserve">Esimerkki 6.762</w:t>
      </w:r>
    </w:p>
    <w:p>
      <w:r>
        <w:t xml:space="preserve">Otsikko: Nimi: Soccer Buddies. Lause 1: John oli aina ollut todella hyvä jalkapallossa, joten hän päätti haastaa Joen. Lause 2: Joe ei voinut jättää tätä väliin, ja he alkoivat pelata. Lause 3: Molemmat olivat tasaväkisiä, mutta Joe alkoi olla edellä. Lause 4: Lopulta Joe voitti yli 30 pisteellä.</w:t>
      </w:r>
    </w:p>
    <w:p>
      <w:r>
        <w:rPr>
          <w:b/>
        </w:rPr>
        <w:t xml:space="preserve">Tulos</w:t>
      </w:r>
    </w:p>
    <w:p>
      <w:r>
        <w:t xml:space="preserve">Se teki kaikesta paremman.</w:t>
      </w:r>
    </w:p>
    <w:p>
      <w:r>
        <w:rPr>
          <w:b/>
        </w:rPr>
        <w:t xml:space="preserve">Esimerkki 6.763</w:t>
      </w:r>
    </w:p>
    <w:p>
      <w:r>
        <w:t xml:space="preserve">Otsikko: Nimi: Voittava veto. Lause 1: Allie ja hänen ystävänsä lähtivät Vegasiin. Lause 2: He halusivat tienata rahaa. Lause 3: Allie istui peliautomaatilla tunnin ajan. Lause 4: Hän tienasi lopulta sata dollaria.</w:t>
      </w:r>
    </w:p>
    <w:p>
      <w:r>
        <w:rPr>
          <w:b/>
        </w:rPr>
        <w:t xml:space="preserve">Tulos</w:t>
      </w:r>
    </w:p>
    <w:p>
      <w:r>
        <w:t xml:space="preserve">He olivat iloisia, että saivat hänet sen sijaan.</w:t>
      </w:r>
    </w:p>
    <w:p>
      <w:r>
        <w:rPr>
          <w:b/>
        </w:rPr>
        <w:t xml:space="preserve">Esimerkki 6.764</w:t>
      </w:r>
    </w:p>
    <w:p>
      <w:r>
        <w:t xml:space="preserve">Otsikko: Nimi: Liity armeijaan. Lause 1: Nelly liittyi laivastoon. Lause 2: Hän ryntäsi yöllä rannalle. Lause 3: Hän nukahti puihin. Lause 4: Hän heräsi laukausten tulitukseen.</w:t>
      </w:r>
    </w:p>
    <w:p>
      <w:r>
        <w:rPr>
          <w:b/>
        </w:rPr>
        <w:t xml:space="preserve">Tulos</w:t>
      </w:r>
    </w:p>
    <w:p>
      <w:r>
        <w:t xml:space="preserve">Se maistui silti liian suolaiselta.</w:t>
      </w:r>
    </w:p>
    <w:p>
      <w:r>
        <w:rPr>
          <w:b/>
        </w:rPr>
        <w:t xml:space="preserve">Esimerkki 6.765</w:t>
      </w:r>
    </w:p>
    <w:p>
      <w:r>
        <w:t xml:space="preserve">Otsikko: Nimi: Uusi elämä. Lause 1: Mindy ei pitänyt työstään lainkaan. Lause 2: Hän oli äreä herätessään, töissä ja illalla kotona. Lause 3: Hän päätti, että oli aika muuttaa elämäänsä. Lause 4: Hän päätti muuttaa uuteen kaupunkiin.</w:t>
      </w:r>
    </w:p>
    <w:p>
      <w:r>
        <w:rPr>
          <w:b/>
        </w:rPr>
        <w:t xml:space="preserve">Tulos</w:t>
      </w:r>
    </w:p>
    <w:p>
      <w:r>
        <w:t xml:space="preserve">Sitten turvamiehet tulivat ja heittivät minut ulos.</w:t>
      </w:r>
    </w:p>
    <w:p>
      <w:r>
        <w:rPr>
          <w:b/>
        </w:rPr>
        <w:t xml:space="preserve">Esimerkki 6.766</w:t>
      </w:r>
    </w:p>
    <w:p>
      <w:r>
        <w:t xml:space="preserve">Otsikko: Nimi: Ruokamyrkytys. Lause 1: Tomilla oli suuri kokkailutilaisuus. Lause 2: Hän kutsui useita sukulaisia ja ystäviä. Lause 3: Valitettavasti hän käytti pilaantunutta lihaa. Lause 4: Useat ihmiset sairastuivat.</w:t>
      </w:r>
    </w:p>
    <w:p>
      <w:r>
        <w:rPr>
          <w:b/>
        </w:rPr>
        <w:t xml:space="preserve">Tulos</w:t>
      </w:r>
    </w:p>
    <w:p>
      <w:r>
        <w:t xml:space="preserve">Tomin oli täytettävä se ammattimaisesti.</w:t>
      </w:r>
    </w:p>
    <w:p>
      <w:r>
        <w:rPr>
          <w:b/>
        </w:rPr>
        <w:t xml:space="preserve">Esimerkki 6.767</w:t>
      </w:r>
    </w:p>
    <w:p>
      <w:r>
        <w:t xml:space="preserve">Otsikko: Elainen unelmatyö. Lause 1: Elaine kävi koulua kampaajaksi. Lause 2: Valmistuttuaan hän suoritti valtion kosmetologitutkinnon. Lause 3: Hän oli lannistunut, koska hän reputti ensimmäisellä kerralla. Lause 4: Lisäharjoittelun jälkeen hän lopulta läpäisi kokeen.</w:t>
      </w:r>
    </w:p>
    <w:p>
      <w:r>
        <w:rPr>
          <w:b/>
        </w:rPr>
        <w:t xml:space="preserve">Tulos</w:t>
      </w:r>
    </w:p>
    <w:p>
      <w:r>
        <w:t xml:space="preserve">Tapaamisen jälkeen Andy päätti palkata kyseisen henkilön tehtävään.</w:t>
      </w:r>
    </w:p>
    <w:p>
      <w:r>
        <w:rPr>
          <w:b/>
        </w:rPr>
        <w:t xml:space="preserve">Esimerkki 6.768</w:t>
      </w:r>
    </w:p>
    <w:p>
      <w:r>
        <w:t xml:space="preserve">Otsikko: Nimi: A Cut Swimming. Lause 1: Ryan ui paikallisessa järvessä. Lause 2: Järven vesi oli sameaa. Lause 3: Ryan löi varpaansa johonkin järven pohjassa. Lause 4: Se viilsi hänen varpaansa ja sai sen vuotamaan verta.</w:t>
      </w:r>
    </w:p>
    <w:p>
      <w:r>
        <w:rPr>
          <w:b/>
        </w:rPr>
        <w:t xml:space="preserve">Tulos</w:t>
      </w:r>
    </w:p>
    <w:p>
      <w:r>
        <w:t xml:space="preserve">Se oli juuri niin hämmästyttävää kuin hän oli toivonutkin.</w:t>
      </w:r>
    </w:p>
    <w:p>
      <w:r>
        <w:rPr>
          <w:b/>
        </w:rPr>
        <w:t xml:space="preserve">Esimerkki 6.769</w:t>
      </w:r>
    </w:p>
    <w:p>
      <w:r>
        <w:t xml:space="preserve">Otsikko: Twizzlers. Lause 1: Alliella oli twizzlereitä. Lause 2: Hän jätti ne huoneeseensa. Lause 3: Yhtäkkiä ne olivat kadonneet. Lause 4: Hän ei tiennyt, minne ne menivät.</w:t>
      </w:r>
    </w:p>
    <w:p>
      <w:r>
        <w:rPr>
          <w:b/>
        </w:rPr>
        <w:t xml:space="preserve">Tulos</w:t>
      </w:r>
    </w:p>
    <w:p>
      <w:r>
        <w:t xml:space="preserve">Mies lakkasi kokeilemasta hullunkurista ruokavaliota.</w:t>
      </w:r>
    </w:p>
    <w:p>
      <w:r>
        <w:rPr>
          <w:b/>
        </w:rPr>
        <w:t xml:space="preserve">Esimerkki 6.770</w:t>
      </w:r>
    </w:p>
    <w:p>
      <w:r>
        <w:t xml:space="preserve">Otsikko: Nimi: Dissektio. Lause 1: Elainelle kerrottiin, että hänen olisi tehtävä ruumiinavaus. Lause 2: Kohteena olisi sammakko, ja se olisi tarpeen tunnilla. Lause 3: Elaine oli huolissaan eläimen leikkaamisesta. Lause 4: Lopulta koitti leikkuupäivä.</w:t>
      </w:r>
    </w:p>
    <w:p>
      <w:r>
        <w:rPr>
          <w:b/>
        </w:rPr>
        <w:t xml:space="preserve">Tulos</w:t>
      </w:r>
    </w:p>
    <w:p>
      <w:r>
        <w:t xml:space="preserve">Hän piti enemmän pyöräilystä ja pysyi siinä.</w:t>
      </w:r>
    </w:p>
    <w:p>
      <w:r>
        <w:rPr>
          <w:b/>
        </w:rPr>
        <w:t xml:space="preserve">Esimerkki 6.771</w:t>
      </w:r>
    </w:p>
    <w:p>
      <w:r>
        <w:t xml:space="preserve">Otsikko: Nimi: Sidewalk Chalk. Lause 1: Törmäsin tänään Sallyyn ja hänen nelivuotiaaseen Joeyhin. Lause 2: Joey aikoi piirtää jalkakäytävälle. Lause 3: Sally kysyi minulta, haluaisinko tulla heidän mukaansa. Lause 4: Koska olin eläkkeellä, suostuin mielelläni.</w:t>
      </w:r>
    </w:p>
    <w:p>
      <w:r>
        <w:rPr>
          <w:b/>
        </w:rPr>
        <w:t xml:space="preserve">Tulos</w:t>
      </w:r>
    </w:p>
    <w:p>
      <w:r>
        <w:t xml:space="preserve">Hän kuitenkin jatkaa tupakointia.</w:t>
      </w:r>
    </w:p>
    <w:p>
      <w:r>
        <w:rPr>
          <w:b/>
        </w:rPr>
        <w:t xml:space="preserve">Esimerkki 6.772</w:t>
      </w:r>
    </w:p>
    <w:p>
      <w:r>
        <w:t xml:space="preserve">Otsikko: Nimi: Autismi. Lause 1: Lääkäri katsoi minua vakavasti. Lause 2: Hän laski paperinsa. Lause 3: Hän kertoi minulle, että lapseni oli autistinen. Lause 4: Minä purskahdin pelon ja surun kyyneliin.</w:t>
      </w:r>
    </w:p>
    <w:p>
      <w:r>
        <w:rPr>
          <w:b/>
        </w:rPr>
        <w:t xml:space="preserve">Tulos</w:t>
      </w:r>
    </w:p>
    <w:p>
      <w:r>
        <w:t xml:space="preserve">Kevin kehitti läheisemmän suhteen appensa kanssa.</w:t>
      </w:r>
    </w:p>
    <w:p>
      <w:r>
        <w:rPr>
          <w:b/>
        </w:rPr>
        <w:t xml:space="preserve">Esimerkki 6.773</w:t>
      </w:r>
    </w:p>
    <w:p>
      <w:r>
        <w:t xml:space="preserve">Otsikko: Nimi: Lasit. Lause 1: Ystävälläni on silmälasit. Lause 2: Hän juoksi parkkipaikalla. Lause 3: Hän kompastui sitomattomaan kenkäänsä. Lause 4: Hänen silmälasinsa putosivat hänen päästään.</w:t>
      </w:r>
    </w:p>
    <w:p>
      <w:r>
        <w:rPr>
          <w:b/>
        </w:rPr>
        <w:t xml:space="preserve">Tulos</w:t>
      </w:r>
    </w:p>
    <w:p>
      <w:r>
        <w:t xml:space="preserve">Jessie käytti lounastauon ostamalla lahjan tyttöystävälleen.</w:t>
      </w:r>
    </w:p>
    <w:p>
      <w:r>
        <w:rPr>
          <w:b/>
        </w:rPr>
        <w:t xml:space="preserve">Esimerkki 6.774</w:t>
      </w:r>
    </w:p>
    <w:p>
      <w:r>
        <w:t xml:space="preserve">Otsikko: Nimi: Verenotto. Lause 1: Kädestäni otettiin äskettäin verta. Lause 2: Se ei ollut kivuliasta, se on tapahtunut ennenkin. Lause 3: He työnsivät ruiskun käsivarteeni. Lause 4: Veri suodattui hitaasti putken läpi isoon putkeen.</w:t>
      </w:r>
    </w:p>
    <w:p>
      <w:r>
        <w:rPr>
          <w:b/>
        </w:rPr>
        <w:t xml:space="preserve">Tulos</w:t>
      </w:r>
    </w:p>
    <w:p>
      <w:r>
        <w:t xml:space="preserve">Miles tajusi, ettei hän ollut koskaan kovin hyvä historiassa.</w:t>
      </w:r>
    </w:p>
    <w:p>
      <w:r>
        <w:rPr>
          <w:b/>
        </w:rPr>
        <w:t xml:space="preserve">Esimerkki 6.775</w:t>
      </w:r>
    </w:p>
    <w:p>
      <w:r>
        <w:t xml:space="preserve">Otsikko: Nimi: Crash. Lause 1: Anna törmäsi johonkuhun punaisissa valoissa. Lause 2: Se oli hänen ensimmäinen onnettomuutensa, ja hän oli kauhuissaan. Lause 3: Kukaan ei kuitenkaan loukkaantunut, ja auton puskurit eivät juuri vahingoittuneet. Lause 4: Toinen kuljettaja oli hyvin ystävällinen, kun he vaihtoivat tietoja.</w:t>
      </w:r>
    </w:p>
    <w:p>
      <w:r>
        <w:rPr>
          <w:b/>
        </w:rPr>
        <w:t xml:space="preserve">Tulos</w:t>
      </w:r>
    </w:p>
    <w:p>
      <w:r>
        <w:t xml:space="preserve">Hänen vanhempansa lainasivat hänelle 100 dollaria laskun kattamiseksi.</w:t>
      </w:r>
    </w:p>
    <w:p>
      <w:r>
        <w:rPr>
          <w:b/>
        </w:rPr>
        <w:t xml:space="preserve">Esimerkki 6.776</w:t>
      </w:r>
    </w:p>
    <w:p>
      <w:r>
        <w:t xml:space="preserve">Otsikko: Nimi: Uusi kannettava tietokone. Lause 1: Gary etsi uutta kannettavaa tietokonetta. Lause 2: Gary tarvitsi kannettavan tietokoneen olevan kevyt, nopea ja tehokas. Lause 3: Tutkittuaan asiaa Gary päätti ostaa Mac Airin. Lause 4: Ostettuaan Gary tajusi nopeasti tehneensä väärän päätöksen.</w:t>
      </w:r>
    </w:p>
    <w:p>
      <w:r>
        <w:rPr>
          <w:b/>
        </w:rPr>
        <w:t xml:space="preserve">Tulos</w:t>
      </w:r>
    </w:p>
    <w:p>
      <w:r>
        <w:t xml:space="preserve">Sam sai lopulta 500 dollarin lipun!</w:t>
      </w:r>
    </w:p>
    <w:p>
      <w:r>
        <w:rPr>
          <w:b/>
        </w:rPr>
        <w:t xml:space="preserve">Esimerkki 6.777</w:t>
      </w:r>
    </w:p>
    <w:p>
      <w:r>
        <w:t xml:space="preserve">Otsikko: Lorrie ruskettuu. Lause 1: Lorrie on aina ollut kalpea. Lause 2: Hän halusi muuttaa hieman ihonväriään. Lause 3: Hän halusi ruskettua. Lause 4: Niinpä hän lähti rannalle.</w:t>
      </w:r>
    </w:p>
    <w:p>
      <w:r>
        <w:rPr>
          <w:b/>
        </w:rPr>
        <w:t xml:space="preserve">Tulos</w:t>
      </w:r>
    </w:p>
    <w:p>
      <w:r>
        <w:t xml:space="preserve">Hän käveli talonsa takana olevaa mäkeä ylös ensilumen sattuessa.</w:t>
      </w:r>
    </w:p>
    <w:p>
      <w:r>
        <w:rPr>
          <w:b/>
        </w:rPr>
        <w:t xml:space="preserve">Esimerkki 6.778</w:t>
      </w:r>
    </w:p>
    <w:p>
      <w:r>
        <w:t xml:space="preserve">Otsikko: Nimi: Randyn urhea elämä. Lause 1: Randy palvelee maataan. Lause 2: Randylle kerrotaan, että hänen on lähdettävä sotaan. Lause 3: Randy taistelee sodassa. Lause 4: Pelastaessaan joukkoa naisia ja lapsia häntä ammutaan.</w:t>
      </w:r>
    </w:p>
    <w:p>
      <w:r>
        <w:rPr>
          <w:b/>
        </w:rPr>
        <w:t xml:space="preserve">Tulos</w:t>
      </w:r>
    </w:p>
    <w:p>
      <w:r>
        <w:t xml:space="preserve">Hän vapisi noustessaan suihkusta.</w:t>
      </w:r>
    </w:p>
    <w:p>
      <w:r>
        <w:rPr>
          <w:b/>
        </w:rPr>
        <w:t xml:space="preserve">Esimerkki 6.779</w:t>
      </w:r>
    </w:p>
    <w:p>
      <w:r>
        <w:t xml:space="preserve">Otsikko: Nimi: Haluan dinosauruksen. Lause 1: Jack oli aina halunnut oman dinosauruksen. Lause 2: Hän pyysi joka vuosi joulupukilta sellaista. Lause 3: Hän ei koskaan saanut sellaista ja tuli hyvin surulliseksi. Lause 4: Eräänä päivänä hänen äitinsä vei hänet paikalliseen lelukauppaan.</w:t>
      </w:r>
    </w:p>
    <w:p>
      <w:r>
        <w:rPr>
          <w:b/>
        </w:rPr>
        <w:t xml:space="preserve">Tulos</w:t>
      </w:r>
    </w:p>
    <w:p>
      <w:r>
        <w:t xml:space="preserve">Se laskeutui laiturin eteen ja melkein hyökkäsi Henryn kimppuun.</w:t>
      </w:r>
    </w:p>
    <w:p>
      <w:r>
        <w:rPr>
          <w:b/>
        </w:rPr>
        <w:t xml:space="preserve">Esimerkki 6.780</w:t>
      </w:r>
    </w:p>
    <w:p>
      <w:r>
        <w:t xml:space="preserve">Otsikko: Nimi: Nojatuoli. Lause 1: Emilylla oli lempituoli. Lause 2: Hän istui siinä joka ikinen päivä. Lause 3: Eräänä päivänä se lakkasi toimimasta. Lause 4: Hän yritti saada sitä korjattua, mutta se olisi maksanut paljon.</w:t>
      </w:r>
    </w:p>
    <w:p>
      <w:r>
        <w:rPr>
          <w:b/>
        </w:rPr>
        <w:t xml:space="preserve">Tulos</w:t>
      </w:r>
    </w:p>
    <w:p>
      <w:r>
        <w:t xml:space="preserve">Sen jälkeen Lopez söi selleriä lähes päivittäin.</w:t>
      </w:r>
    </w:p>
    <w:p>
      <w:r>
        <w:rPr>
          <w:b/>
        </w:rPr>
        <w:t xml:space="preserve">Esimerkki 6.781</w:t>
      </w:r>
    </w:p>
    <w:p>
      <w:r>
        <w:t xml:space="preserve">Otsikko: Nimi: Sää. Lause 1: Jackilla oli jalkapalloliput. Lause 2: Hän oli innoissaan ja odotti innolla tätä peliä. Lause 3: Sääennuste ennusti sadetta. Lause 4: Jack pääsi peliin ja se oli sateinen.</w:t>
      </w:r>
    </w:p>
    <w:p>
      <w:r>
        <w:rPr>
          <w:b/>
        </w:rPr>
        <w:t xml:space="preserve">Tulos</w:t>
      </w:r>
    </w:p>
    <w:p>
      <w:r>
        <w:t xml:space="preserve">Maljakko hajosi lattialle.</w:t>
      </w:r>
    </w:p>
    <w:p>
      <w:r>
        <w:rPr>
          <w:b/>
        </w:rPr>
        <w:t xml:space="preserve">Esimerkki 6.782</w:t>
      </w:r>
    </w:p>
    <w:p>
      <w:r>
        <w:t xml:space="preserve">Otsikko: Nimi: The Ball Drop. Lause 1: Pariskunta oli matkalla New Yorkiin. Lause 2: He olivat menossa katsomaan pallon pudotusta Times Squarella! Lause 3: He laskivat keskiyöllä. Lause 4: He suutelivat, kun vuosi vaihtui.</w:t>
      </w:r>
    </w:p>
    <w:p>
      <w:r>
        <w:rPr>
          <w:b/>
        </w:rPr>
        <w:t xml:space="preserve">Tulos</w:t>
      </w:r>
    </w:p>
    <w:p>
      <w:r>
        <w:t xml:space="preserve">Sitten hän tajusi, ettei hänellä ollut asiakkaita!</w:t>
      </w:r>
    </w:p>
    <w:p>
      <w:r>
        <w:rPr>
          <w:b/>
        </w:rPr>
        <w:t xml:space="preserve">Esimerkki 6.783</w:t>
      </w:r>
    </w:p>
    <w:p>
      <w:r>
        <w:t xml:space="preserve">Otsikko: Carl's Apple. Lause 1: Carlin omena istui pöydällä. Lause 2: Carl aikoi syödä sen välipalaksi. Lause 3: Kun hän meni syömään sitä, se oli kadonnut! Lause 4: Vain muutama höyhen jäi sen tilalle.</w:t>
      </w:r>
    </w:p>
    <w:p>
      <w:r>
        <w:rPr>
          <w:b/>
        </w:rPr>
        <w:t xml:space="preserve">Tulos</w:t>
      </w:r>
    </w:p>
    <w:p>
      <w:r>
        <w:t xml:space="preserve">Andy toivoi, että he saisivat hyviä uutisia vauvan adoptoinnista.</w:t>
      </w:r>
    </w:p>
    <w:p>
      <w:r>
        <w:rPr>
          <w:b/>
        </w:rPr>
        <w:t xml:space="preserve">Esimerkki 6.784</w:t>
      </w:r>
    </w:p>
    <w:p>
      <w:r>
        <w:t xml:space="preserve">Otsikko: Anne maalaa varpaankyntensä. Lause 1: Anne päättää, että hän haluaa maalata varpaankyntensä hauskalla värillä. Lause 2: Hän ostaa kaupasta kauniin punaisen kynsilakan. Lause 3: Anne viettää iltapäivän maalaten kynsiään. Lause 4: Ne näyttävät upeilta.</w:t>
      </w:r>
    </w:p>
    <w:p>
      <w:r>
        <w:rPr>
          <w:b/>
        </w:rPr>
        <w:t xml:space="preserve">Tulos</w:t>
      </w:r>
    </w:p>
    <w:p>
      <w:r>
        <w:t xml:space="preserve">Hänen ystävänsä tunnusti myöhemmin varastaneensa kaikki saaliinsa.</w:t>
      </w:r>
    </w:p>
    <w:p>
      <w:r>
        <w:rPr>
          <w:b/>
        </w:rPr>
        <w:t xml:space="preserve">Esimerkki 6.785</w:t>
      </w:r>
    </w:p>
    <w:p>
      <w:r>
        <w:t xml:space="preserve">Otsikko: Nimi: Curryruoka. Lause 1: Lucia oli ylpeä siitä, että oli valmistanut ensimmäisen curryruokansa. Lause 2: Hän istuutui pöytään valmiina nauttimaan hyvää ateriaa. Lause 3: Kun hän laittoi ensimmäisen suupalan suuhunsa, hänen koko kasvonsa punoittivat. Lause 4: Hän joutui sylkemään ruoan lautasliinaan.</w:t>
      </w:r>
    </w:p>
    <w:p>
      <w:r>
        <w:rPr>
          <w:b/>
        </w:rPr>
        <w:t xml:space="preserve">Tulos</w:t>
      </w:r>
    </w:p>
    <w:p>
      <w:r>
        <w:t xml:space="preserve">Jeffin oli varattava myöhempi lento.</w:t>
      </w:r>
    </w:p>
    <w:p>
      <w:r>
        <w:rPr>
          <w:b/>
        </w:rPr>
        <w:t xml:space="preserve">Esimerkki 6.786</w:t>
      </w:r>
    </w:p>
    <w:p>
      <w:r>
        <w:t xml:space="preserve">Otsikko: Nimi: Magazine. Lause 1: Greg meni walmarttiin. Lause 2: Hän löysi kivan Rolling Stone -paidan. Lause 3: Hän osti sen. Lause 4: Myöhemmin hän sai tietää, että hän saa lehden ilmaiseksi.</w:t>
      </w:r>
    </w:p>
    <w:p>
      <w:r>
        <w:rPr>
          <w:b/>
        </w:rPr>
        <w:t xml:space="preserve">Tulos</w:t>
      </w:r>
    </w:p>
    <w:p>
      <w:r>
        <w:t xml:space="preserve">Jane ei pystynyt pitämään sitä kurissa.</w:t>
      </w:r>
    </w:p>
    <w:p>
      <w:r>
        <w:rPr>
          <w:b/>
        </w:rPr>
        <w:t xml:space="preserve">Esimerkki 6.787</w:t>
      </w:r>
    </w:p>
    <w:p>
      <w:r>
        <w:t xml:space="preserve">Otsikko: Nimi: Villapaita. Lause 1: Karenilla oli kylmä asunnossaan. Lause 2: Hänen lämmittimessään oli toimintahäiriö, joten lämpö ei ollut vaihtoehto. Lause 3: Hän päätti, että hänen pitäisi sen sijaan pukea villapaita. Lause 4: Hän katsoi kaappiinsa, mutta huomasi, ettei hänellä ollut sellaista.</w:t>
      </w:r>
    </w:p>
    <w:p>
      <w:r>
        <w:rPr>
          <w:b/>
        </w:rPr>
        <w:t xml:space="preserve">Tulos</w:t>
      </w:r>
    </w:p>
    <w:p>
      <w:r>
        <w:t xml:space="preserve">Jeremy on todella surullinen murtuneesta jalastaan.</w:t>
      </w:r>
    </w:p>
    <w:p>
      <w:r>
        <w:rPr>
          <w:b/>
        </w:rPr>
        <w:t xml:space="preserve">Esimerkki 6.788</w:t>
      </w:r>
    </w:p>
    <w:p>
      <w:r>
        <w:t xml:space="preserve">Nimike: Hurrikaanin aiheuttamat ongelmat. Lause 1: Jenny ajoi ulos päivä hurrikaanin jälkeen. Lause 2: Jokainen huoltoasema oli täynnä, koska kaikki tarvitsivat bensaa. Lause 3: Jenny yritti etsiä huoltoasemaa, joka ei ollut täynnä. Lause 4: Koska hän etsi liian kauan, hänen autostaan loppui bensa.</w:t>
      </w:r>
    </w:p>
    <w:p>
      <w:r>
        <w:rPr>
          <w:b/>
        </w:rPr>
        <w:t xml:space="preserve">Tulos</w:t>
      </w:r>
    </w:p>
    <w:p>
      <w:r>
        <w:t xml:space="preserve">Hänen äitinsä käski hänen mennä ulos leikkimään.</w:t>
      </w:r>
    </w:p>
    <w:p>
      <w:r>
        <w:rPr>
          <w:b/>
        </w:rPr>
        <w:t xml:space="preserve">Esimerkki 6.789</w:t>
      </w:r>
    </w:p>
    <w:p>
      <w:r>
        <w:t xml:space="preserve">Otsikko: Nimi: Infomercial. Lause 1: Lisa näki mainosvideon erikoispyyhkeestä. Lause 2: Ja hän tilasi sellaisen heti. Lause 3: Hän yritti siivota pöydälle valunutta vettä. Lause 4: Mutta pyyhe kastui ja kastui nopeasti.</w:t>
      </w:r>
    </w:p>
    <w:p>
      <w:r>
        <w:rPr>
          <w:b/>
        </w:rPr>
        <w:t xml:space="preserve">Tulos</w:t>
      </w:r>
    </w:p>
    <w:p>
      <w:r>
        <w:t xml:space="preserve">Hän nukkui tuona päivänä keskipäivään asti.</w:t>
      </w:r>
    </w:p>
    <w:p>
      <w:r>
        <w:rPr>
          <w:b/>
        </w:rPr>
        <w:t xml:space="preserve">Esimerkki 6.790</w:t>
      </w:r>
    </w:p>
    <w:p>
      <w:r>
        <w:t xml:space="preserve">Otsikko: Nimi: Kevätsiivous. Lause 1: Georgian talo oli ollut melkoinen sikolätti jo viikkoja. Lause 2: Hän päätti siivota sotkun koko päivän. Lause 3: Päivän mittaan hän siivosi jokaisen huoneen, kunnes se oli tahraton. Lause 4: Ainoa ongelma oli yksi mattotahra, joka ei lähtenyt pois.</w:t>
      </w:r>
    </w:p>
    <w:p>
      <w:r>
        <w:rPr>
          <w:b/>
        </w:rPr>
        <w:t xml:space="preserve">Tulos</w:t>
      </w:r>
    </w:p>
    <w:p>
      <w:r>
        <w:t xml:space="preserve">Onneksi monet heistä pehmenivät, kun vauva syntyi.</w:t>
      </w:r>
    </w:p>
    <w:p>
      <w:r>
        <w:rPr>
          <w:b/>
        </w:rPr>
        <w:t xml:space="preserve">Esimerkki 6.791</w:t>
      </w:r>
    </w:p>
    <w:p>
      <w:r>
        <w:t xml:space="preserve">Otsikko: Nimi: Loud Street. Lause 1: Ken muutti uuteen asuntoon. Lause 2: Se oli lähellä vilkkaasti liikennöityä katua. Lause 3: Äänet pitivät Kenin hereillä useimpina öinä. Lause 4: Hän päätti ostaa korvatulpat.</w:t>
      </w:r>
    </w:p>
    <w:p>
      <w:r>
        <w:rPr>
          <w:b/>
        </w:rPr>
        <w:t xml:space="preserve">Tulos</w:t>
      </w:r>
    </w:p>
    <w:p>
      <w:r>
        <w:t xml:space="preserve">Hän lopetti pelaamisen sen jälkeen.</w:t>
      </w:r>
    </w:p>
    <w:p>
      <w:r>
        <w:rPr>
          <w:b/>
        </w:rPr>
        <w:t xml:space="preserve">Esimerkki 6.792</w:t>
      </w:r>
    </w:p>
    <w:p>
      <w:r>
        <w:t xml:space="preserve">Otsikko: Nimi: Snare. Lause 1: Anna oli metsästämässä metsässä isänsä kanssa. Lause 2: Yhtäkkiä hän tunsi polttavan kivun jalassaan. Lause 3: Hän katsoi kauhuissaan alas - hän oli astunut ansaan! Lause 4: Hänen isänsä sai Annan ulos ja kiirehti sairaalaan.</w:t>
      </w:r>
    </w:p>
    <w:p>
      <w:r>
        <w:rPr>
          <w:b/>
        </w:rPr>
        <w:t xml:space="preserve">Tulos</w:t>
      </w:r>
    </w:p>
    <w:p>
      <w:r>
        <w:t xml:space="preserve">Se oli viimeinen kerta, kun Courtney järjesti Mollylle ansan.</w:t>
      </w:r>
    </w:p>
    <w:p>
      <w:r>
        <w:rPr>
          <w:b/>
        </w:rPr>
        <w:t xml:space="preserve">Esimerkki 6.793</w:t>
      </w:r>
    </w:p>
    <w:p>
      <w:r>
        <w:t xml:space="preserve">Otsikko: Nimi: Maitopäiväkirja. Lause 1: Hocus Pocus löysi pölyisen päiväkirjan. Lause 2: Sisällä oli numerosarja. Lause 3: Hän luuli niitä lottonumeroiksi. Lause 4: Hän löi vetoa niiden puolesta.</w:t>
      </w:r>
    </w:p>
    <w:p>
      <w:r>
        <w:rPr>
          <w:b/>
        </w:rPr>
        <w:t xml:space="preserve">Tulos</w:t>
      </w:r>
    </w:p>
    <w:p>
      <w:r>
        <w:t xml:space="preserve">Tom ei koskaan täysin toipunut.</w:t>
      </w:r>
    </w:p>
    <w:p>
      <w:r>
        <w:rPr>
          <w:b/>
        </w:rPr>
        <w:t xml:space="preserve">Esimerkki 6.794</w:t>
      </w:r>
    </w:p>
    <w:p>
      <w:r>
        <w:t xml:space="preserve">Otsikko: Otsikko: Sammakon niitto. Lause 1: Jossain vaiheessa vanhempani luulivat, että olin tarpeeksi vanha leikkimään nurmikkoa. Lause 2: Se oli kaasukäyttöinen työnnettävä ruohonleikkuri. Lause 3: Ensimmäisellä kerralla ajoin vahingossa sammakon päälle. Lause 4: Minusta tuntui kamalalta.</w:t>
      </w:r>
    </w:p>
    <w:p>
      <w:r>
        <w:rPr>
          <w:b/>
        </w:rPr>
        <w:t xml:space="preserve">Tulos</w:t>
      </w:r>
    </w:p>
    <w:p>
      <w:r>
        <w:t xml:space="preserve">Päivän päätteeksi autoni tuoksui ihanalta.</w:t>
      </w:r>
    </w:p>
    <w:p>
      <w:r>
        <w:rPr>
          <w:b/>
        </w:rPr>
        <w:t xml:space="preserve">Esimerkki 6.795</w:t>
      </w:r>
    </w:p>
    <w:p>
      <w:r>
        <w:t xml:space="preserve">Otsikko: Nimi: Rengasrikko. Lause 1: Vanhassa autossani oli puhjennut rengas. Lause 2: Minulla ei ollut varaa ostaa uutta rengasta. Lause 3: Minun täytyi täyttää se ilmalla joka kerta, kun ajoin sillä. Lause 4: Lopulta ostin renkaan paikkaussarjan muutamalla dollarilla.</w:t>
      </w:r>
    </w:p>
    <w:p>
      <w:r>
        <w:rPr>
          <w:b/>
        </w:rPr>
        <w:t xml:space="preserve">Tulos</w:t>
      </w:r>
    </w:p>
    <w:p>
      <w:r>
        <w:t xml:space="preserve">Jervis on iloinen, että hän auttoi pitämään naapurit turvassa.</w:t>
      </w:r>
    </w:p>
    <w:p>
      <w:r>
        <w:rPr>
          <w:b/>
        </w:rPr>
        <w:t xml:space="preserve">Esimerkki 6.796</w:t>
      </w:r>
    </w:p>
    <w:p>
      <w:r>
        <w:t xml:space="preserve">Otsikko: Nimi: Uusi työpaikka. Lause 1: Brett oli turhautunut työhönsä. Lause 2: Hänen työtoverinsa eivät tee yhtä kovasti töitä kuin hän. Lause 3: Myös hänen pomonsa pitää häntä itsestäänselvyytenä. Lause 4: Brett löysi uuden työpaikan paremmasta yrityksestä.</w:t>
      </w:r>
    </w:p>
    <w:p>
      <w:r>
        <w:rPr>
          <w:b/>
        </w:rPr>
        <w:t xml:space="preserve">Tulos</w:t>
      </w:r>
    </w:p>
    <w:p>
      <w:r>
        <w:t xml:space="preserve">Hän melkein menetti työnsä sen takia.</w:t>
      </w:r>
    </w:p>
    <w:p>
      <w:r>
        <w:rPr>
          <w:b/>
        </w:rPr>
        <w:t xml:space="preserve">Esimerkki 6.797</w:t>
      </w:r>
    </w:p>
    <w:p>
      <w:r>
        <w:t xml:space="preserve">Otsikko: Nimi: Kirjakuningas. Lause 1: Jeff keräsi taloonsa suuren kirjakokoelman. Lause 2: Hän vietti yhden yön järjestäen kaikki talossaan olevat kirjat. Lause 3: Kirjoja oli niin paljon, että hän joutui sijoittamaan ne eri huoneisiin. Lause 4: Kun Jeff oli saanut järjestelyn valmiiksi, hän teki niistä korttiluettelon.</w:t>
      </w:r>
    </w:p>
    <w:p>
      <w:r>
        <w:rPr>
          <w:b/>
        </w:rPr>
        <w:t xml:space="preserve">Tulos</w:t>
      </w:r>
    </w:p>
    <w:p>
      <w:r>
        <w:t xml:space="preserve">Valmentaja teki hänestä aloittavan kulmapuolustajan!</w:t>
      </w:r>
    </w:p>
    <w:p>
      <w:r>
        <w:rPr>
          <w:b/>
        </w:rPr>
        <w:t xml:space="preserve">Esimerkki 6.798</w:t>
      </w:r>
    </w:p>
    <w:p>
      <w:r>
        <w:t xml:space="preserve">Otsikko: Nimi: Seeprat. Lause 1: Donny ja hänen perheensä menivät eläintarhaan. Lause 2: Donnyn vanhemmat kysyivät Donnyltä, minkä eläimen hän haluaisi nähdä. Lause 3: Donny sanoi haluavansa nähdä lempieläimensä, seepran. Lause 4: Donny ja hänen perheensä etsivät eläintarhasta tuntikausia seepran aitausta.</w:t>
      </w:r>
    </w:p>
    <w:p>
      <w:r>
        <w:rPr>
          <w:b/>
        </w:rPr>
        <w:t xml:space="preserve">Tulos</w:t>
      </w:r>
    </w:p>
    <w:p>
      <w:r>
        <w:t xml:space="preserve">Yritys kertoi alustalle, että Phil epäonnistui, joten se ei maksanut.</w:t>
      </w:r>
    </w:p>
    <w:p>
      <w:r>
        <w:rPr>
          <w:b/>
        </w:rPr>
        <w:t xml:space="preserve">Esimerkki 6.799</w:t>
      </w:r>
    </w:p>
    <w:p>
      <w:r>
        <w:t xml:space="preserve">Otsikko: Nimi: Influenssa. Lause 1: Aya oli pahassa flunssassa. Lause 2: Hän meni lääkäriin. Lause 3: Hän kertoi, että hänellä oli keuhkokuume! Lause 4: Hän antoi Ayalle lääkettä.</w:t>
      </w:r>
    </w:p>
    <w:p>
      <w:r>
        <w:rPr>
          <w:b/>
        </w:rPr>
        <w:t xml:space="preserve">Tulos</w:t>
      </w:r>
    </w:p>
    <w:p>
      <w:r>
        <w:t xml:space="preserve">Hän oli ylpeä siitä, että hänet oli julkaistu.</w:t>
      </w:r>
    </w:p>
    <w:p>
      <w:r>
        <w:rPr>
          <w:b/>
        </w:rPr>
        <w:t xml:space="preserve">Esimerkki 6.800</w:t>
      </w:r>
    </w:p>
    <w:p>
      <w:r>
        <w:t xml:space="preserve">Otsikko: Nimi: Elokuvissa. Lause 1: Ann meni elokuviin. Lause 2: Hän istui eturivissä. Lause 3: Hänen naapurinsa sylki vahingossa kokaiinia hänen housuilleen. Lause 4: Hän pyysi anteeksi.</w:t>
      </w:r>
    </w:p>
    <w:p>
      <w:r>
        <w:rPr>
          <w:b/>
        </w:rPr>
        <w:t xml:space="preserve">Tulos</w:t>
      </w:r>
    </w:p>
    <w:p>
      <w:r>
        <w:t xml:space="preserve">Hänen piti kuulemma odottaa vielä kymmenen kuukautta.</w:t>
      </w:r>
    </w:p>
    <w:p>
      <w:r>
        <w:rPr>
          <w:b/>
        </w:rPr>
        <w:t xml:space="preserve">Esimerkki 6.801</w:t>
      </w:r>
    </w:p>
    <w:p>
      <w:r>
        <w:t xml:space="preserve">Otsikko: Nimi: Pizza. Lause 1: Ella ja hänen perheensä söivät perjantai-iltana pizzaa päivälliseksi. Lause 2: Hän laittoi ylijääneet pizzaviipaleet tiskipöydälle. Lause 3: Ella meni kellariin laittamaan pyykit pesukoneeseen. Lause 4: Kun hän tuli takaisin, pizza oli kadonnut.</w:t>
      </w:r>
    </w:p>
    <w:p>
      <w:r>
        <w:rPr>
          <w:b/>
        </w:rPr>
        <w:t xml:space="preserve">Tulos</w:t>
      </w:r>
    </w:p>
    <w:p>
      <w:r>
        <w:t xml:space="preserve">Hän meni kauppaan ostamaan lisää hulluja sukkia!</w:t>
      </w:r>
    </w:p>
    <w:p>
      <w:r>
        <w:rPr>
          <w:b/>
        </w:rPr>
        <w:t xml:space="preserve">Esimerkki 6.802</w:t>
      </w:r>
    </w:p>
    <w:p>
      <w:r>
        <w:t xml:space="preserve">Otsikko: Nimi: Big Win. Lause 1: John pelasi pokeria kavereidensa kanssa. Lause 2: Potti oli noussut kahteen sataan dollariin. Lause 3: Johnilla oli kädessään kaksi kuningasta. Lause 4: John otti lisäkortin - kuninkaan!</w:t>
      </w:r>
    </w:p>
    <w:p>
      <w:r>
        <w:rPr>
          <w:b/>
        </w:rPr>
        <w:t xml:space="preserve">Tulos</w:t>
      </w:r>
    </w:p>
    <w:p>
      <w:r>
        <w:t xml:space="preserve">Hänen ystävänsä aneli armoa, mutta Tom ei välittänyt siitä.</w:t>
      </w:r>
    </w:p>
    <w:p>
      <w:r>
        <w:rPr>
          <w:b/>
        </w:rPr>
        <w:t xml:space="preserve">Esimerkki 6.803</w:t>
      </w:r>
    </w:p>
    <w:p>
      <w:r>
        <w:t xml:space="preserve">Otsikko: Fisher. Lause 1: Fisher oli pomoni ruokakaupassa. Lause 2: Hän oli ilkeä vanha mies. Lause 3: Hän huusi kaikille jatkuvasti. Lause 4: Me kaikki puhuimme siitä, miten paljon halveksimme häntä.</w:t>
      </w:r>
    </w:p>
    <w:p>
      <w:r>
        <w:rPr>
          <w:b/>
        </w:rPr>
        <w:t xml:space="preserve">Tulos</w:t>
      </w:r>
    </w:p>
    <w:p>
      <w:r>
        <w:t xml:space="preserve">Seuraavana pesupäivänä puolet niistä oli kadonnut.</w:t>
      </w:r>
    </w:p>
    <w:p>
      <w:r>
        <w:rPr>
          <w:b/>
        </w:rPr>
        <w:t xml:space="preserve">Esimerkki 6.804</w:t>
      </w:r>
    </w:p>
    <w:p>
      <w:r>
        <w:t xml:space="preserve">Otsikko: Nimi: Tahratut housut. Lause 1: Tinalla oli valkoiset housut. Lause 2: Hän istui vahingossa mansikkahillon päälle. Lause 3: Hän kauhistui, että se näytti joltain muulta. Lause 4: Hänen työtoverinsa näkivät sen ja katsoivat oudosti.</w:t>
      </w:r>
    </w:p>
    <w:p>
      <w:r>
        <w:rPr>
          <w:b/>
        </w:rPr>
        <w:t xml:space="preserve">Tulos</w:t>
      </w:r>
    </w:p>
    <w:p>
      <w:r>
        <w:t xml:space="preserve">Kelly teki onnistuneesti pizzaa isoäitinsä reseptin mukaan.</w:t>
      </w:r>
    </w:p>
    <w:p>
      <w:r>
        <w:rPr>
          <w:b/>
        </w:rPr>
        <w:t xml:space="preserve">Esimerkki 6.805</w:t>
      </w:r>
    </w:p>
    <w:p>
      <w:r>
        <w:t xml:space="preserve">Otsikko: Nimi: Uusi kukkaro. Lause 1: Sally oli työskennellyt koko kesän. Lause 2: Hän oli säästänyt rahaa ja halusi ostaa uuden käsilaukun. Lause 3: Hän ei osannut päättää, mitä halusi. Lause 4: Sally valitsi lopulta laukun.</w:t>
      </w:r>
    </w:p>
    <w:p>
      <w:r>
        <w:rPr>
          <w:b/>
        </w:rPr>
        <w:t xml:space="preserve">Tulos</w:t>
      </w:r>
    </w:p>
    <w:p>
      <w:r>
        <w:t xml:space="preserve">En vaihtanut sitä nelivetoon lähes kuukauteen.</w:t>
      </w:r>
    </w:p>
    <w:p>
      <w:r>
        <w:rPr>
          <w:b/>
        </w:rPr>
        <w:t xml:space="preserve">Esimerkki 6.806</w:t>
      </w:r>
    </w:p>
    <w:p>
      <w:r>
        <w:t xml:space="preserve">Otsikko: Nimi: Kirjat. Lause 1: Tony oli ostamassa joululahjoja. Lause 2: Hän osti lapsilleen monta suurta laatikollista kirjoja. Lause 3: Hän paketoi jokaisen erikseen. Lause 4: Kun oli aika purkaa kirjat, lapset repivät niitä.</w:t>
      </w:r>
    </w:p>
    <w:p>
      <w:r>
        <w:rPr>
          <w:b/>
        </w:rPr>
        <w:t xml:space="preserve">Tulos</w:t>
      </w:r>
    </w:p>
    <w:p>
      <w:r>
        <w:t xml:space="preserve">Oli ollut jäämyrsky.</w:t>
      </w:r>
    </w:p>
    <w:p>
      <w:r>
        <w:rPr>
          <w:b/>
        </w:rPr>
        <w:t xml:space="preserve">Esimerkki 6.807</w:t>
      </w:r>
    </w:p>
    <w:p>
      <w:r>
        <w:t xml:space="preserve">Otsikko: Nimi: Amber's Boss. Lause 1: Amber teki kovasti töitä työssään. Lause 2: Hän pyysi palkankorotusta. Lause 3: Hänen pomonsa kutsui hänet toimistoonsa. Lause 4: He keskustelivat hänen työsuorituksestaan.</w:t>
      </w:r>
    </w:p>
    <w:p>
      <w:r>
        <w:rPr>
          <w:b/>
        </w:rPr>
        <w:t xml:space="preserve">Tulos</w:t>
      </w:r>
    </w:p>
    <w:p>
      <w:r>
        <w:t xml:space="preserve">Paikalla oli mustia ihmisiä, mutta he eivät sanoneet mitään.</w:t>
      </w:r>
    </w:p>
    <w:p>
      <w:r>
        <w:rPr>
          <w:b/>
        </w:rPr>
        <w:t xml:space="preserve">Esimerkki 6.808</w:t>
      </w:r>
    </w:p>
    <w:p>
      <w:r>
        <w:t xml:space="preserve">Otsikko: Nimi: Pyrkivä sarjakuva. Lause 1: Andy haluaa stand up -koomikoksi. Lause 2: Hän vietti monta viikkoa vitsiensä hiomiseen. Lause 3: Hän harjoitteli usein ystäviensä edessä. Lause 4: Eräs tuttava järjesti hänelle esiintymisen paikallisessa baarissa.</w:t>
      </w:r>
    </w:p>
    <w:p>
      <w:r>
        <w:rPr>
          <w:b/>
        </w:rPr>
        <w:t xml:space="preserve">Tulos</w:t>
      </w:r>
    </w:p>
    <w:p>
      <w:r>
        <w:t xml:space="preserve">Lindsey jakoi reseptin, kun he lähtivät.</w:t>
      </w:r>
    </w:p>
    <w:p>
      <w:r>
        <w:rPr>
          <w:b/>
        </w:rPr>
        <w:t xml:space="preserve">Esimerkki 6.809</w:t>
      </w:r>
    </w:p>
    <w:p>
      <w:r>
        <w:t xml:space="preserve">Otsikko: Nimi: Puhdistus. Lause 1: Lois oli siivoamassa kotiaan. Lause 2: Hänellä oli tonneittain käyttämättömiä vaatteita, rihkamaa ja muita tavaroita. Lause 3: Kaikki roinat oli varastoitu useisiin laatikoihin. Lause 4: Lois ei ollut varma, mitä tehdä kaikelle.</w:t>
      </w:r>
    </w:p>
    <w:p>
      <w:r>
        <w:rPr>
          <w:b/>
        </w:rPr>
        <w:t xml:space="preserve">Tulos</w:t>
      </w:r>
    </w:p>
    <w:p>
      <w:r>
        <w:t xml:space="preserve">Hän pakotti miehen ottamaan lounaansa paperipussissa.</w:t>
      </w:r>
    </w:p>
    <w:p>
      <w:r>
        <w:rPr>
          <w:b/>
        </w:rPr>
        <w:t xml:space="preserve">Esimerkki 6.810</w:t>
      </w:r>
    </w:p>
    <w:p>
      <w:r>
        <w:t xml:space="preserve">Otsikko: Nimi: Elokuvaluokka. Lause 1: Beth oli yliopistossa. Lause 2: Hän kirjoittautui elokuvakurssille. Lause 3: Hän oppi tekemään lyhytelokuvan. Lause 4: Lopputyönään hän teki oman elokuvansa.</w:t>
      </w:r>
    </w:p>
    <w:p>
      <w:r>
        <w:rPr>
          <w:b/>
        </w:rPr>
        <w:t xml:space="preserve">Tulos</w:t>
      </w:r>
    </w:p>
    <w:p>
      <w:r>
        <w:t xml:space="preserve">Hän myi taiteen jollekin miljoonilla dollareilla.</w:t>
      </w:r>
    </w:p>
    <w:p>
      <w:r>
        <w:rPr>
          <w:b/>
        </w:rPr>
        <w:t xml:space="preserve">Esimerkki 6.811</w:t>
      </w:r>
    </w:p>
    <w:p>
      <w:r>
        <w:t xml:space="preserve">Otsikko: Nimi: Lumimyrsky 2. Lause 1: Löysin puhelinkopin ja aloin soitella ihmisille. Lause 2: Kaikki muutkin olivat loukussa. Lause 3: Poikaystäväni vanhemmat ajoivat ohi odottaessani. Lause 4: He tiesivät, että olin siellä, mutta eivät suostuneet pysähtymään ja hakemaan minua.</w:t>
      </w:r>
    </w:p>
    <w:p>
      <w:r>
        <w:rPr>
          <w:b/>
        </w:rPr>
        <w:t xml:space="preserve">Tulos</w:t>
      </w:r>
    </w:p>
    <w:p>
      <w:r>
        <w:t xml:space="preserve">Hänestä tuntui hyvältä lahjoittaa rahansa heidän auttamisekseen.</w:t>
      </w:r>
    </w:p>
    <w:p>
      <w:r>
        <w:rPr>
          <w:b/>
        </w:rPr>
        <w:t xml:space="preserve">Esimerkki 6.812</w:t>
      </w:r>
    </w:p>
    <w:p>
      <w:r>
        <w:t xml:space="preserve">Otsikko: Nimi: Joulupukkia ei tavoitettu puhelimitse. Lause 1: Kaksi pikkupoikaa sai jotenkin päähänsä, että he voisivat soittaa joulupukille. Lause 2: He olivat kuulleet, että joulupukin puhelinnumero oli 911. Lause 3: Puheluun vastannut henkilö pyysi saada puhua vanhemman kanssa. Lause 4: Poikien oli opittava, mitä varten numero 911 oikeastaan on.</w:t>
      </w:r>
    </w:p>
    <w:p>
      <w:r>
        <w:rPr>
          <w:b/>
        </w:rPr>
        <w:t xml:space="preserve">Tulos</w:t>
      </w:r>
    </w:p>
    <w:p>
      <w:r>
        <w:t xml:space="preserve">Hän istui siellä loppupäivän rangaistuksena.</w:t>
      </w:r>
    </w:p>
    <w:p>
      <w:r>
        <w:rPr>
          <w:b/>
        </w:rPr>
        <w:t xml:space="preserve">Esimerkki 6.813</w:t>
      </w:r>
    </w:p>
    <w:p>
      <w:r>
        <w:t xml:space="preserve">Otsikko: Nimi: Sipsipussi. Lause 1: Tomilla oli nälkä myöhään illalla. Lause 2: Hän päätti ostaa sipsejä. Lause 3: Tom nautti välipalastaan, mutta se oli kovaäänistä. Lause 4: Tom ei halunnut herättää ketään.</w:t>
      </w:r>
    </w:p>
    <w:p>
      <w:r>
        <w:rPr>
          <w:b/>
        </w:rPr>
        <w:t xml:space="preserve">Tulos</w:t>
      </w:r>
    </w:p>
    <w:p>
      <w:r>
        <w:t xml:space="preserve">Toisen koiran omistajat pyysivät anteeksi.</w:t>
      </w:r>
    </w:p>
    <w:p>
      <w:r>
        <w:rPr>
          <w:b/>
        </w:rPr>
        <w:t xml:space="preserve">Esimerkki 6.814</w:t>
      </w:r>
    </w:p>
    <w:p>
      <w:r>
        <w:t xml:space="preserve">Otsikko: Nimi: Kissan päälle astuminen. Lause 1: Janella oli lemmikkikissa. Lause 2: Eräänä päivänä hän astui vahingossa sen päälle. Lause 3: Se teki kovan kiljahduksen ja juoksi pois. Lause 4: Jane luuli satuttaneensa sitä.</w:t>
      </w:r>
    </w:p>
    <w:p>
      <w:r>
        <w:rPr>
          <w:b/>
        </w:rPr>
        <w:t xml:space="preserve">Tulos</w:t>
      </w:r>
    </w:p>
    <w:p>
      <w:r>
        <w:t xml:space="preserve">Hän osti uuden tuona viikonloppuna.</w:t>
      </w:r>
    </w:p>
    <w:p>
      <w:r>
        <w:rPr>
          <w:b/>
        </w:rPr>
        <w:t xml:space="preserve">Esimerkki 6.815</w:t>
      </w:r>
    </w:p>
    <w:p>
      <w:r>
        <w:t xml:space="preserve">Otsikko: Nimi: Monster Truck Show. Lause 1: Tim rakasti isoja autoja ja kovia ääniä. Lause 2: Hänen isänsä vei hänet monsteriautonäyttelyyn. Lause 3: Tim nautti siitä joka hetki. Lause 4: Esityksen jälkeen he tapasivat kuljettajat.</w:t>
      </w:r>
    </w:p>
    <w:p>
      <w:r>
        <w:rPr>
          <w:b/>
        </w:rPr>
        <w:t xml:space="preserve">Tulos</w:t>
      </w:r>
    </w:p>
    <w:p>
      <w:r>
        <w:t xml:space="preserve">Ken oli lähellä voittaa pelin.</w:t>
      </w:r>
    </w:p>
    <w:p>
      <w:r>
        <w:rPr>
          <w:b/>
        </w:rPr>
        <w:t xml:space="preserve">Esimerkki 6.816</w:t>
      </w:r>
    </w:p>
    <w:p>
      <w:r>
        <w:t xml:space="preserve">Otsikko: Nimi: The Haircut. Lause 1: Tytöllä oli hyvin pitkät hiukset. Lause 2: Hän meni ensimmäiseen hiustenleikkuuseen. Lause 3: Stylisti leikkasi hiusten alaosan. Lause 4: Hänen hiuksensa olivat paljon sileämmät ja kiiltävämmät, kun ne oli leikattu.</w:t>
      </w:r>
    </w:p>
    <w:p>
      <w:r>
        <w:rPr>
          <w:b/>
        </w:rPr>
        <w:t xml:space="preserve">Tulos</w:t>
      </w:r>
    </w:p>
    <w:p>
      <w:r>
        <w:t xml:space="preserve">Se oli hauska päivä perheenä.</w:t>
      </w:r>
    </w:p>
    <w:p>
      <w:r>
        <w:rPr>
          <w:b/>
        </w:rPr>
        <w:t xml:space="preserve">Esimerkki 6.817</w:t>
      </w:r>
    </w:p>
    <w:p>
      <w:r>
        <w:t xml:space="preserve">Otsikko: Nimi: Sammuttaminen. Lause 1: Timillä oli suosikkiravintola. Lause 2: Se oli lopettamassa pian. Lause 3: Tim halusi mennä sinne viimeisen kerran. Lause 4: Hän sai ystäviä ja jäi sinne hetkeksi.</w:t>
      </w:r>
    </w:p>
    <w:p>
      <w:r>
        <w:rPr>
          <w:b/>
        </w:rPr>
        <w:t xml:space="preserve">Tulos</w:t>
      </w:r>
    </w:p>
    <w:p>
      <w:r>
        <w:t xml:space="preserve">Hän valehteli ja kertoi ystävilleen olevansa poissa kaupungista.</w:t>
      </w:r>
    </w:p>
    <w:p>
      <w:r>
        <w:rPr>
          <w:b/>
        </w:rPr>
        <w:t xml:space="preserve">Esimerkki 6.818</w:t>
      </w:r>
    </w:p>
    <w:p>
      <w:r>
        <w:t xml:space="preserve">Otsikko: Nimi: One More Notch. Lause 1: Luger laittoi vyönsä päälle. Lause 2: Se oli liian tiukka. Lause 3: Hän otti vyön pois. Lause 4: Hän puhkaisi vyöhön uuden reiän.</w:t>
      </w:r>
    </w:p>
    <w:p>
      <w:r>
        <w:rPr>
          <w:b/>
        </w:rPr>
        <w:t xml:space="preserve">Tulos</w:t>
      </w:r>
    </w:p>
    <w:p>
      <w:r>
        <w:t xml:space="preserve">Joe kirjoitti Sebastianille kirjeen.</w:t>
      </w:r>
    </w:p>
    <w:p>
      <w:r>
        <w:rPr>
          <w:b/>
        </w:rPr>
        <w:t xml:space="preserve">Esimerkki 6.819</w:t>
      </w:r>
    </w:p>
    <w:p>
      <w:r>
        <w:t xml:space="preserve">Otsikko: Nimi: Työpäiväni. Lause 1: Minulla oli tänään outo työpäivä. Lause 2: En törmännyt ruuhkaan ajaessani sisään. Lause 3: Töitä oli hyvin vähän. Lause 4: Kokoukseni peruttiin.</w:t>
      </w:r>
    </w:p>
    <w:p>
      <w:r>
        <w:rPr>
          <w:b/>
        </w:rPr>
        <w:t xml:space="preserve">Tulos</w:t>
      </w:r>
    </w:p>
    <w:p>
      <w:r>
        <w:t xml:space="preserve">Tämä huvitti häntä suuresti.</w:t>
      </w:r>
    </w:p>
    <w:p>
      <w:r>
        <w:rPr>
          <w:b/>
        </w:rPr>
        <w:t xml:space="preserve">Esimerkki 6.820</w:t>
      </w:r>
    </w:p>
    <w:p>
      <w:r>
        <w:t xml:space="preserve">Otsikko: Nimi: Uudet kengät. Lause 1: Kayla halusi ostaa vauvalleen uudet kengät. Lause 2: Hän ei ollut varma, minkä kokoiset hän hankkisi. Lause 3: Hän päätyi ostamaan kaksi paria. Lause 4: Kotiin päästyään hän pääsi sovittamaan niitä pojalle.</w:t>
      </w:r>
    </w:p>
    <w:p>
      <w:r>
        <w:rPr>
          <w:b/>
        </w:rPr>
        <w:t xml:space="preserve">Tulos</w:t>
      </w:r>
    </w:p>
    <w:p>
      <w:r>
        <w:t xml:space="preserve">Hän aikoo leikata miehen kakkuun, joka on sisältä sininen!</w:t>
      </w:r>
    </w:p>
    <w:p>
      <w:r>
        <w:rPr>
          <w:b/>
        </w:rPr>
        <w:t xml:space="preserve">Esimerkki 6.821</w:t>
      </w:r>
    </w:p>
    <w:p>
      <w:r>
        <w:t xml:space="preserve">Otsikko: Nimi: Sumu. Lause 1: Lentäjä oli hermostunut säästä. Lause 2: Sumu oli laskeutunut, ja näkyvyys oli huono. Lause 3: Hän puhui lennonjohdolle tilanteesta. Lause 4: Hänet ohjattiin uudelleen Los Angelesiin.</w:t>
      </w:r>
    </w:p>
    <w:p>
      <w:r>
        <w:rPr>
          <w:b/>
        </w:rPr>
        <w:t xml:space="preserve">Tulos</w:t>
      </w:r>
    </w:p>
    <w:p>
      <w:r>
        <w:t xml:space="preserve">Heidän ystävyytensä ei ollut koskaan entisensä.</w:t>
      </w:r>
    </w:p>
    <w:p>
      <w:r>
        <w:rPr>
          <w:b/>
        </w:rPr>
        <w:t xml:space="preserve">Esimerkki 6.822</w:t>
      </w:r>
    </w:p>
    <w:p>
      <w:r>
        <w:t xml:space="preserve">Otsikko: Nimi: Ennakkotilaukset. Lause 1: Lin tilasi kengät ennakkoon kuusi kuukautta ennen niiden ilmestymistä. Lause 2: Hän tiesi, että ne myytäisiin loppuun, joten hän osti ne etukäteen. Lause 3: Kun kuusi kuukautta oli kulunut, hänen tyylinsä oli muuttunut. Lause 4: Kengät eivät enää sopineet hänen tyyliinsä.</w:t>
      </w:r>
    </w:p>
    <w:p>
      <w:r>
        <w:rPr>
          <w:b/>
        </w:rPr>
        <w:t xml:space="preserve">Tulos</w:t>
      </w:r>
    </w:p>
    <w:p>
      <w:r>
        <w:t xml:space="preserve">Hän heitti sen pois ja käski naisen häipyä.</w:t>
      </w:r>
    </w:p>
    <w:p>
      <w:r>
        <w:rPr>
          <w:b/>
        </w:rPr>
        <w:t xml:space="preserve">Esimerkki 6.823</w:t>
      </w:r>
    </w:p>
    <w:p>
      <w:r>
        <w:t xml:space="preserve">Otsikko: Nimi: Tutkimus. Lause 1: Poika opiskeli. Lause 2: Hän teki kokeen. Lause 3: Hän sai kokeesta hyvän arvosanan. Lause 4: Hän näytti arvosanan äidilleen.</w:t>
      </w:r>
    </w:p>
    <w:p>
      <w:r>
        <w:rPr>
          <w:b/>
        </w:rPr>
        <w:t xml:space="preserve">Tulos</w:t>
      </w:r>
    </w:p>
    <w:p>
      <w:r>
        <w:t xml:space="preserve">Hänelle tuli paha mieli sen jälkeen, mutta hän nautti ruoasta.</w:t>
      </w:r>
    </w:p>
    <w:p>
      <w:r>
        <w:rPr>
          <w:b/>
        </w:rPr>
        <w:t xml:space="preserve">Esimerkki 6.824</w:t>
      </w:r>
    </w:p>
    <w:p>
      <w:r>
        <w:t xml:space="preserve">Otsikko: Nimi: Onnekas pako. Lause 1: Suuri tornado iski pieneen kylään Ohiossa. Lause 2: Erityisesti yhden naisen talo hajosi täysin. Lause 3: Hänen kaksi lastaan olivat kateissa kolme tuntia. Lause 4: Heidät löydettiin raunioiden alta.</w:t>
      </w:r>
    </w:p>
    <w:p>
      <w:r>
        <w:rPr>
          <w:b/>
        </w:rPr>
        <w:t xml:space="preserve">Tulos</w:t>
      </w:r>
    </w:p>
    <w:p>
      <w:r>
        <w:t xml:space="preserve">Hän unelmoi siitä, että joka huoneessa olisi kurpitsaa.</w:t>
      </w:r>
    </w:p>
    <w:p>
      <w:r>
        <w:rPr>
          <w:b/>
        </w:rPr>
        <w:t xml:space="preserve">Esimerkki 6.825</w:t>
      </w:r>
    </w:p>
    <w:p>
      <w:r>
        <w:t xml:space="preserve">Otsikko: Nimi: Oikea mekko. Lause 1: Sherryn illalliskutsut olivat tulossa. Lause 2: Sherryn oli vielä löydettävä jotain, mitä hän voisi pukea tilaisuuteensa. Lause 3: Kaupassa oli joitakin hienoja mekkoja, mutta ei sitä oikeaa. Lause 4: Hän etsi vielä muutaman liikkeen ja lähti lopulta tyhjin käsin kotiin.</w:t>
      </w:r>
    </w:p>
    <w:p>
      <w:r>
        <w:rPr>
          <w:b/>
        </w:rPr>
        <w:t xml:space="preserve">Tulos</w:t>
      </w:r>
    </w:p>
    <w:p>
      <w:r>
        <w:t xml:space="preserve">Mike voisi soittaa konserttinsa.</w:t>
      </w:r>
    </w:p>
    <w:p>
      <w:r>
        <w:rPr>
          <w:b/>
        </w:rPr>
        <w:t xml:space="preserve">Esimerkki 6.826</w:t>
      </w:r>
    </w:p>
    <w:p>
      <w:r>
        <w:t xml:space="preserve">Otsikko: Nimi: Evästeet. Lause 1: Olen aina rakastanut useita erilaisia keksejä. Lause 2: Rakastan kotitekoisia keksejä, joten päätän tehdä niitä. Lause 3: Kerään kaikki ainekset ja teen valtavan sotkun. Lause 4: Keksit paistuvat sillä aikaa, kun siivoan, ja ne alkavat tuoksua hyvältä.</w:t>
      </w:r>
    </w:p>
    <w:p>
      <w:r>
        <w:rPr>
          <w:b/>
        </w:rPr>
        <w:t xml:space="preserve">Tulos</w:t>
      </w:r>
    </w:p>
    <w:p>
      <w:r>
        <w:t xml:space="preserve">Se muutti hänen ajattelutapaansa.</w:t>
      </w:r>
    </w:p>
    <w:p>
      <w:r>
        <w:rPr>
          <w:b/>
        </w:rPr>
        <w:t xml:space="preserve">Esimerkki 6.827</w:t>
      </w:r>
    </w:p>
    <w:p>
      <w:r>
        <w:t xml:space="preserve">Nimike: Hector lukee romaania. Lause 1: Hector päättää, että hänen on luettava enemmän. Lause 2: Ystävä suosittelee Hectorille romaania luettavaksi. Lause 3: Aluksi se tuntuu hänestä tylsältä. Lause 4: Lopulta Hector kuitenkin nauttii romaanista.</w:t>
      </w:r>
    </w:p>
    <w:p>
      <w:r>
        <w:rPr>
          <w:b/>
        </w:rPr>
        <w:t xml:space="preserve">Tulos</w:t>
      </w:r>
    </w:p>
    <w:p>
      <w:r>
        <w:t xml:space="preserve">Nyt tällä teinipojalla on maailman vahvin penis.</w:t>
      </w:r>
    </w:p>
    <w:p>
      <w:r>
        <w:rPr>
          <w:b/>
        </w:rPr>
        <w:t xml:space="preserve">Esimerkki 6.828</w:t>
      </w:r>
    </w:p>
    <w:p>
      <w:r>
        <w:t xml:space="preserve">Otsikko: Nimi: Väärä syyllinen.. Lause 1: Maxin kaupungissa oli äskettäin ryöstetty talo. Lause 2: Sinä aamuna poliisi oli pidättänyt oletetun syyllisen. Lause 3: Max oli pihalla, kun hän kuuli jonkun rikkovan hänen ikkunansa. Lause 4: Hän huomasi pian, että joku oli varastanut hänen kannettavan tietokoneensa.</w:t>
      </w:r>
    </w:p>
    <w:p>
      <w:r>
        <w:rPr>
          <w:b/>
        </w:rPr>
        <w:t xml:space="preserve">Tulos</w:t>
      </w:r>
    </w:p>
    <w:p>
      <w:r>
        <w:t xml:space="preserve">Jace pystyi taas syömään jäätelöä ilman kipua.</w:t>
      </w:r>
    </w:p>
    <w:p>
      <w:r>
        <w:rPr>
          <w:b/>
        </w:rPr>
        <w:t xml:space="preserve">Esimerkki 6.829</w:t>
      </w:r>
    </w:p>
    <w:p>
      <w:r>
        <w:t xml:space="preserve">Otsikko: Nimi: Vanha autotalli. Lause 1: Andy siivosi vanhaa, pölyistä autotalliaan. Lause 2: Mutta hän ei ajatellut kauheaa ilmanlaatua. Lause 3: Ilman hengityssuojainta hän vietti koko päivän siirtäen laatikoita. Lause 4: Kun päivä oli ohi, hänen keuhkonsa tuntuivat kamalilta.</w:t>
      </w:r>
    </w:p>
    <w:p>
      <w:r>
        <w:rPr>
          <w:b/>
        </w:rPr>
        <w:t xml:space="preserve">Tulos</w:t>
      </w:r>
    </w:p>
    <w:p>
      <w:r>
        <w:t xml:space="preserve">Janella ei ollut muuta vaihtoehtoa kuin lopettaa intensiivinen juoksu.</w:t>
      </w:r>
    </w:p>
    <w:p>
      <w:r>
        <w:rPr>
          <w:b/>
        </w:rPr>
        <w:t xml:space="preserve">Esimerkki 6.830</w:t>
      </w:r>
    </w:p>
    <w:p>
      <w:r>
        <w:t xml:space="preserve">Otsikko: Nimi: Rick money rick. Lause 1: Rick tarvitsi rahaa. Lause 2: Hän valitti aina, kuinka paljon hän tarvitsi sitä. Lause 3: Hänen ystävänsä John kertoi hänelle mekaanisesta turkista. Lause 4: Rick alkoi työskennellä turkkilaisena.</w:t>
      </w:r>
    </w:p>
    <w:p>
      <w:r>
        <w:rPr>
          <w:b/>
        </w:rPr>
        <w:t xml:space="preserve">Tulos</w:t>
      </w:r>
    </w:p>
    <w:p>
      <w:r>
        <w:t xml:space="preserve">Siellä Jimin naapurustossa sijaitsevia koteja tuhoutui.</w:t>
      </w:r>
    </w:p>
    <w:p>
      <w:r>
        <w:rPr>
          <w:b/>
        </w:rPr>
        <w:t xml:space="preserve">Esimerkki 6.831</w:t>
      </w:r>
    </w:p>
    <w:p>
      <w:r>
        <w:t xml:space="preserve">Otsikko: Nimi: Pop-suodatin. Lause 1: Ihmiset sanoivat minulle, että videoitani oli ärsyttävää kuunnella. Lause 2: Ajattelin, että minun pitäisi ottaa se henkilökohtaisesti. Lause 3: Sitten muistin, etten käyttänyt pop-suodatinta. Lause 4: Aloin käyttää sitä, ja ääneni oli paljon vähemmän ärhäkkä.</w:t>
      </w:r>
    </w:p>
    <w:p>
      <w:r>
        <w:rPr>
          <w:b/>
        </w:rPr>
        <w:t xml:space="preserve">Tulos</w:t>
      </w:r>
    </w:p>
    <w:p>
      <w:r>
        <w:t xml:space="preserve">Lopulta Joosef näki peuranpoikasen ja sen äidin.</w:t>
      </w:r>
    </w:p>
    <w:p>
      <w:r>
        <w:rPr>
          <w:b/>
        </w:rPr>
        <w:t xml:space="preserve">Esimerkki 6.832</w:t>
      </w:r>
    </w:p>
    <w:p>
      <w:r>
        <w:t xml:space="preserve">Otsikko: Nimi: Taskuvaras. Lause 1: James istui ruokapaikassa. Lause 2: Vanha nainen huomasi lompakon hänen taskussaan. Lause 3: Nainen yritti hiipiä miehen taakse. Lause 4: Kun hän oli lähellä, hän otti lompakon nopeasti ja juoksi.</w:t>
      </w:r>
    </w:p>
    <w:p>
      <w:r>
        <w:rPr>
          <w:b/>
        </w:rPr>
        <w:t xml:space="preserve">Tulos</w:t>
      </w:r>
    </w:p>
    <w:p>
      <w:r>
        <w:t xml:space="preserve">Kaikki olivat järkyttyneitä kuullessaan, etteivät he olleet sisaruksia.</w:t>
      </w:r>
    </w:p>
    <w:p>
      <w:r>
        <w:rPr>
          <w:b/>
        </w:rPr>
        <w:t xml:space="preserve">Esimerkki 6.833</w:t>
      </w:r>
    </w:p>
    <w:p>
      <w:r>
        <w:t xml:space="preserve">Otsikko: Nimi: Dirty Eye. Lause 1: Mies ajoi pyörällään alamäkeen. Lause 2: Hänen renkaastaan lensi likaa. Lause 3: Lika tarttui hänen silmäänsä. Lause 4: Mies ei nähnyt.</w:t>
      </w:r>
    </w:p>
    <w:p>
      <w:r>
        <w:rPr>
          <w:b/>
        </w:rPr>
        <w:t xml:space="preserve">Tulos</w:t>
      </w:r>
    </w:p>
    <w:p>
      <w:r>
        <w:t xml:space="preserve">Hukkuva mies sai pelastuspullon.</w:t>
      </w:r>
    </w:p>
    <w:p>
      <w:r>
        <w:rPr>
          <w:b/>
        </w:rPr>
        <w:t xml:space="preserve">Esimerkki 6.834</w:t>
      </w:r>
    </w:p>
    <w:p>
      <w:r>
        <w:t xml:space="preserve">Otsikko: Nimi: Uusi kirja. Lause 1: Josh kadotti kemian kirjansa. Lause 2: Hän etsi sitä kaikkialta. Lause 3: Hän kertoi opettajalleen ja joutui vaikeuksiin. Lause 4: Joshin oli ostettava uusi kirja koulua varten.</w:t>
      </w:r>
    </w:p>
    <w:p>
      <w:r>
        <w:rPr>
          <w:b/>
        </w:rPr>
        <w:t xml:space="preserve">Tulos</w:t>
      </w:r>
    </w:p>
    <w:p>
      <w:r>
        <w:t xml:space="preserve">Unohdin kupin ja jouduin siivoamaan sotkun, mutta kirjoitin siitä laulun.</w:t>
      </w:r>
    </w:p>
    <w:p>
      <w:r>
        <w:rPr>
          <w:b/>
        </w:rPr>
        <w:t xml:space="preserve">Esimerkki 6.835</w:t>
      </w:r>
    </w:p>
    <w:p>
      <w:r>
        <w:t xml:space="preserve">Otsikko: Nimi: Uusi iphone. Lause 1: Uusi iPhone oli tulossa myyntiin. Lause 2: Kelly halusi sen todella. Lause 3: Hän osti sen heti. Lause 4: Kun hän sai sen, hän rakasti sitä.</w:t>
      </w:r>
    </w:p>
    <w:p>
      <w:r>
        <w:rPr>
          <w:b/>
        </w:rPr>
        <w:t xml:space="preserve">Tulos</w:t>
      </w:r>
    </w:p>
    <w:p>
      <w:r>
        <w:t xml:space="preserve">Tina huusi.</w:t>
      </w:r>
    </w:p>
    <w:p>
      <w:r>
        <w:rPr>
          <w:b/>
        </w:rPr>
        <w:t xml:space="preserve">Esimerkki 6.836</w:t>
      </w:r>
    </w:p>
    <w:p>
      <w:r>
        <w:t xml:space="preserve">Nimike: vesi. Lause 1: Emilyä janotti. Lause 2: Hän halusi hakea lasillisen vettä. Lause 3: Emily meni keittiöön. Lause 4: Hän haki lasin.</w:t>
      </w:r>
    </w:p>
    <w:p>
      <w:r>
        <w:rPr>
          <w:b/>
        </w:rPr>
        <w:t xml:space="preserve">Tulos</w:t>
      </w:r>
    </w:p>
    <w:p>
      <w:r>
        <w:t xml:space="preserve">Hannah söi juuston.</w:t>
      </w:r>
    </w:p>
    <w:p>
      <w:r>
        <w:rPr>
          <w:b/>
        </w:rPr>
        <w:t xml:space="preserve">Esimerkki 6.837</w:t>
      </w:r>
    </w:p>
    <w:p>
      <w:r>
        <w:t xml:space="preserve">Otsikko: Nimi: Likainen vesi. Lause 1: Tom yritti juoda vettä. Lause 2: Hän sai sitä hanasta. Lause 3: Tom huomasi, että se tuli likaisena. Lause 4: Hän soitti vesilaitokselle.</w:t>
      </w:r>
    </w:p>
    <w:p>
      <w:r>
        <w:rPr>
          <w:b/>
        </w:rPr>
        <w:t xml:space="preserve">Tulos</w:t>
      </w:r>
    </w:p>
    <w:p>
      <w:r>
        <w:t xml:space="preserve">Lopulta hän oli itse asiassa iloinen päästessään kotiin kylmään!</w:t>
      </w:r>
    </w:p>
    <w:p>
      <w:r>
        <w:rPr>
          <w:b/>
        </w:rPr>
        <w:t xml:space="preserve">Esimerkki 6.838</w:t>
      </w:r>
    </w:p>
    <w:p>
      <w:r>
        <w:t xml:space="preserve">Otsikko: Nimi: The Flavor Competition.. Lause 1: Zoey oli kaupassa ja valitsi sipsipussin. Lause 2: Hän tarkisti pussin kokoa, kun hän näki mainoksen. Lause 3: Siinä ilmoitettiin sipsien makukilpailusta. Lause 4: Zoey muisti, kuinka hän aina keksi makuja.</w:t>
      </w:r>
    </w:p>
    <w:p>
      <w:r>
        <w:rPr>
          <w:b/>
        </w:rPr>
        <w:t xml:space="preserve">Tulos</w:t>
      </w:r>
    </w:p>
    <w:p>
      <w:r>
        <w:t xml:space="preserve">Talo tärisi erilleen, kun Kevin ja Butch halasivat maata.</w:t>
      </w:r>
    </w:p>
    <w:p>
      <w:r>
        <w:rPr>
          <w:b/>
        </w:rPr>
        <w:t xml:space="preserve">Esimerkki 6.839</w:t>
      </w:r>
    </w:p>
    <w:p>
      <w:r>
        <w:t xml:space="preserve">Otsikko: Nimi: Shakki. Lause 1: Brian yritti opettaa Karynia pelaamaan shakkia. Lause 2: Karyn ei pitänyt pelisääntöjen noudattamisesta. Lause 3: Brian oli ottanut lähes kaikki hänen nappulansa. Lause 4: Karyn laati suunnitelman pelin voittamiseksi.</w:t>
      </w:r>
    </w:p>
    <w:p>
      <w:r>
        <w:rPr>
          <w:b/>
        </w:rPr>
        <w:t xml:space="preserve">Tulos</w:t>
      </w:r>
    </w:p>
    <w:p>
      <w:r>
        <w:t xml:space="preserve">Kaikki karja oli juuttunut Teksasiin.</w:t>
      </w:r>
    </w:p>
    <w:p>
      <w:r>
        <w:rPr>
          <w:b/>
        </w:rPr>
        <w:t xml:space="preserve">Esimerkki 6.840</w:t>
      </w:r>
    </w:p>
    <w:p>
      <w:r>
        <w:t xml:space="preserve">Otsikko: Otsikko: Lähellä hukkumista. Lause 1: Jane meni uimaan ystäviensä kanssa. Lause 2: Rannan aallot olivat voimakkaat. Lause 3: Yksi kaatoi hänet, ja hän joutui mereen. Lause 4: Hän ponnisteli päästäkseen takaisin rantaan.</w:t>
      </w:r>
    </w:p>
    <w:p>
      <w:r>
        <w:rPr>
          <w:b/>
        </w:rPr>
        <w:t xml:space="preserve">Tulos</w:t>
      </w:r>
    </w:p>
    <w:p>
      <w:r>
        <w:t xml:space="preserve">En enää koskaan lähtenyt talosta ilman silmälaseja.</w:t>
      </w:r>
    </w:p>
    <w:p>
      <w:r>
        <w:rPr>
          <w:b/>
        </w:rPr>
        <w:t xml:space="preserve">Esimerkki 6.841</w:t>
      </w:r>
    </w:p>
    <w:p>
      <w:r>
        <w:t xml:space="preserve">Otsikko: Nimi: Matka Montanaan. Lause 1: Tinan oli lähdettävä perhematkalle Montanaan. Lause 2: Hän ei ollut innoissaan siitä. Lause 3: Oikeastaan se teki siitä turhautuneen. Lause 4: Hän ajatteli, ettei siellä olisi mitään tekemistä.</w:t>
      </w:r>
    </w:p>
    <w:p>
      <w:r>
        <w:rPr>
          <w:b/>
        </w:rPr>
        <w:t xml:space="preserve">Tulos</w:t>
      </w:r>
    </w:p>
    <w:p>
      <w:r>
        <w:t xml:space="preserve">Kun hän oli rauhallinen, hän pystyi rentoutumaan ja harhautumaan.</w:t>
      </w:r>
    </w:p>
    <w:p>
      <w:r>
        <w:rPr>
          <w:b/>
        </w:rPr>
        <w:t xml:space="preserve">Esimerkki 6.842</w:t>
      </w:r>
    </w:p>
    <w:p>
      <w:r>
        <w:t xml:space="preserve">Otsikko: Nimi: Palava savuke. Lause 1: Tyson poltti savuketta. Lause 2: Kun hän oli lopettanut, hän heitti savukkeen roskakoriin. Lause 3: Tyson haistoi pian oudon hajun. Lause 4: Se tuli roskiksesta.</w:t>
      </w:r>
    </w:p>
    <w:p>
      <w:r>
        <w:rPr>
          <w:b/>
        </w:rPr>
        <w:t xml:space="preserve">Tulos</w:t>
      </w:r>
    </w:p>
    <w:p>
      <w:r>
        <w:t xml:space="preserve">Nautin todella kokemuksesta.</w:t>
      </w:r>
    </w:p>
    <w:p>
      <w:r>
        <w:rPr>
          <w:b/>
        </w:rPr>
        <w:t xml:space="preserve">Esimerkki 6.843</w:t>
      </w:r>
    </w:p>
    <w:p>
      <w:r>
        <w:t xml:space="preserve">Otsikko: Nimi: Uimaopetus. Lause 1: Tiffanylla oli tänään ensimmäinen uimatunti! Lause 2: Hän oli niin innoissaan. Lause 3: Hänen opettajansa oli oikein mukava. Lause 4: Hän ui ja ui tuntikausia.</w:t>
      </w:r>
    </w:p>
    <w:p>
      <w:r>
        <w:rPr>
          <w:b/>
        </w:rPr>
        <w:t xml:space="preserve">Tulos</w:t>
      </w:r>
    </w:p>
    <w:p>
      <w:r>
        <w:t xml:space="preserve">Buddy ei malttanut odottaa heidän seuraavaa keikkaansa!</w:t>
      </w:r>
    </w:p>
    <w:p>
      <w:r>
        <w:rPr>
          <w:b/>
        </w:rPr>
        <w:t xml:space="preserve">Esimerkki 6.844</w:t>
      </w:r>
    </w:p>
    <w:p>
      <w:r>
        <w:t xml:space="preserve">Otsikko: Nimi: Herääminen. Lause 1: Koirani näki unta. Lause 2: Se makasi lattialla. Lause 3: Sitten se hyppäsi nopeasti ylös. Lause 4: Koirani haukkui.</w:t>
      </w:r>
    </w:p>
    <w:p>
      <w:r>
        <w:rPr>
          <w:b/>
        </w:rPr>
        <w:t xml:space="preserve">Tulos</w:t>
      </w:r>
    </w:p>
    <w:p>
      <w:r>
        <w:t xml:space="preserve">Clark oli kiitollinen, kun juoksukausi oli vihdoin ohi.</w:t>
      </w:r>
    </w:p>
    <w:p>
      <w:r>
        <w:rPr>
          <w:b/>
        </w:rPr>
        <w:t xml:space="preserve">Esimerkki 6.845</w:t>
      </w:r>
    </w:p>
    <w:p>
      <w:r>
        <w:t xml:space="preserve">Otsikko: Nimi: Kunnioitettava. Lause 1: Eugenie oli hyvin kunnioitettava. Lause 2: Kun herjaava huomautus pilasi hänen luonteensa, hän punastui. Lause 3: Hän meni asuntolakomiteaansa pää pystyssä. Lause 4: Hän kiisti väitteet.</w:t>
      </w:r>
    </w:p>
    <w:p>
      <w:r>
        <w:rPr>
          <w:b/>
        </w:rPr>
        <w:t xml:space="preserve">Tulos</w:t>
      </w:r>
    </w:p>
    <w:p>
      <w:r>
        <w:t xml:space="preserve">Ihmiset kertoivat siitä Facebookissa.</w:t>
      </w:r>
    </w:p>
    <w:p>
      <w:r>
        <w:rPr>
          <w:b/>
        </w:rPr>
        <w:t xml:space="preserve">Esimerkki 6.846</w:t>
      </w:r>
    </w:p>
    <w:p>
      <w:r>
        <w:t xml:space="preserve">Otsikko: Nimi: Karkki vai kepponen. Lause 1: Eräänä halloweenina kadut olivat täynnä lapsia naamiaisasuissaan. Lause 2: Kuistin valot paloivat odottaen karkki tai kepponen -leikkijöitä. Lause 3: Lapset saapuivat kotiimme ja karkkeja jaettiin. Lause 4: Lasten pussit olivat täynnä.</w:t>
      </w:r>
    </w:p>
    <w:p>
      <w:r>
        <w:rPr>
          <w:b/>
        </w:rPr>
        <w:t xml:space="preserve">Tulos</w:t>
      </w:r>
    </w:p>
    <w:p>
      <w:r>
        <w:t xml:space="preserve">Hän sai sen valmiiksi ja katseli, kun kaikki monimutkaiset osat toimivat täydellisesti.</w:t>
      </w:r>
    </w:p>
    <w:p>
      <w:r>
        <w:rPr>
          <w:b/>
        </w:rPr>
        <w:t xml:space="preserve">Esimerkki 6.847</w:t>
      </w:r>
    </w:p>
    <w:p>
      <w:r>
        <w:t xml:space="preserve">Otsikko: Nimi: Mushy Apples. Lause 1: Olin koko aamun himoinnut makeaa rapeaa omenaa. Lause 2: Poikaystäväni oli käynyt kaupassa, joten hän haki minulle muutaman. Lause 3: Kun hän palasi, hän ojensi minulle ison punaisen omenan. Lause 4: Pettyneenä upotin hampaani siihen.</w:t>
      </w:r>
    </w:p>
    <w:p>
      <w:r>
        <w:rPr>
          <w:b/>
        </w:rPr>
        <w:t xml:space="preserve">Tulos</w:t>
      </w:r>
    </w:p>
    <w:p>
      <w:r>
        <w:t xml:space="preserve">Jennytä nolotti hänen laikukas ihonsa.</w:t>
      </w:r>
    </w:p>
    <w:p>
      <w:r>
        <w:rPr>
          <w:b/>
        </w:rPr>
        <w:t xml:space="preserve">Esimerkki 6.848</w:t>
      </w:r>
    </w:p>
    <w:p>
      <w:r>
        <w:t xml:space="preserve">Otsikko: Nimi: Täydellinen mies. Lause 1: Cara rakastui Warreniin ensi silmäyksellä. Lause 2: Warren tunsi sen myös tavatessaan Caran. Lause 3: Itse asiassa he molemmat olivat hyvin innoissaan mahdollisuudesta seurustella. Lause 4: Mutta kun Warren veti taskustaan savukkeen, Cara jähmettyi.</w:t>
      </w:r>
    </w:p>
    <w:p>
      <w:r>
        <w:rPr>
          <w:b/>
        </w:rPr>
        <w:t xml:space="preserve">Tulos</w:t>
      </w:r>
    </w:p>
    <w:p>
      <w:r>
        <w:t xml:space="preserve">Kivet näyttäisivät upeilta näytteillä!</w:t>
      </w:r>
    </w:p>
    <w:p>
      <w:r>
        <w:rPr>
          <w:b/>
        </w:rPr>
        <w:t xml:space="preserve">Esimerkki 6.849</w:t>
      </w:r>
    </w:p>
    <w:p>
      <w:r>
        <w:t xml:space="preserve">Otsikko: Nimi: Pikkulapsi. Lause 1: Menin Jeremyn luokse. Lause 2: Hän osoitti laserilla kuppia. Lause 3: Se poltti reiän kuppiin. Lause 4: Hänen vaimonsa ei halunnut hänen käyttävän sitä talossa.</w:t>
      </w:r>
    </w:p>
    <w:p>
      <w:r>
        <w:rPr>
          <w:b/>
        </w:rPr>
        <w:t xml:space="preserve">Tulos</w:t>
      </w:r>
    </w:p>
    <w:p>
      <w:r>
        <w:t xml:space="preserve">L oli hyvin pettynyt.</w:t>
      </w:r>
    </w:p>
    <w:p>
      <w:r>
        <w:rPr>
          <w:b/>
        </w:rPr>
        <w:t xml:space="preserve">Esimerkki 6.850</w:t>
      </w:r>
    </w:p>
    <w:p>
      <w:r>
        <w:t xml:space="preserve">Otsikko: Melissa on murtunut. Lause 1: Melissa on seurustellut pojan kanssa kolme kuukautta. Lause 2: Eräänä päivänä poika kertoo Melissalle haluavansa erota. Lause 3: Poika kertoo Melissalle, että hän on löytänyt jonkun uuden. Lause 4: Melissa kysyy, kuka tyttö on.</w:t>
      </w:r>
    </w:p>
    <w:p>
      <w:r>
        <w:rPr>
          <w:b/>
        </w:rPr>
        <w:t xml:space="preserve">Tulos</w:t>
      </w:r>
    </w:p>
    <w:p>
      <w:r>
        <w:t xml:space="preserve">Patrickin vaimo oli yllättynyt, että hän huomasi sen.</w:t>
      </w:r>
    </w:p>
    <w:p>
      <w:r>
        <w:rPr>
          <w:b/>
        </w:rPr>
        <w:t xml:space="preserve">Esimerkki 6.851</w:t>
      </w:r>
    </w:p>
    <w:p>
      <w:r>
        <w:t xml:space="preserve">Otsikko: Nimi: Kadonneet unelmat. Lause 1: Tom rakasti UFC:n katsomista. Lause 2: Hän harrasti kamppailulajeja teini-ikäisenä. Lause 3: Valitettavasti hän sortui myös riippuvuuteen. Lause 4: Tom ei pystynyt jatkamaan kamppailulajiuraansa.</w:t>
      </w:r>
    </w:p>
    <w:p>
      <w:r>
        <w:rPr>
          <w:b/>
        </w:rPr>
        <w:t xml:space="preserve">Tulos</w:t>
      </w:r>
    </w:p>
    <w:p>
      <w:r>
        <w:t xml:space="preserve">Hänen poikansa toi sen koululleni.</w:t>
      </w:r>
    </w:p>
    <w:p>
      <w:r>
        <w:rPr>
          <w:b/>
        </w:rPr>
        <w:t xml:space="preserve">Esimerkki 6.852</w:t>
      </w:r>
    </w:p>
    <w:p>
      <w:r>
        <w:t xml:space="preserve">Otsikko: Nimi: Watched. Lause 1: Mies katsoi elokuvaa. Lause 2: Hän innostui tapahtumista. Lause 3: Hän päätti tehdä muutoksia elämäänsä. Lause 4: Seuraavana päivänä hän tunsi itsensä vähemmän innostuneeksi.</w:t>
      </w:r>
    </w:p>
    <w:p>
      <w:r>
        <w:rPr>
          <w:b/>
        </w:rPr>
        <w:t xml:space="preserve">Tulos</w:t>
      </w:r>
    </w:p>
    <w:p>
      <w:r>
        <w:t xml:space="preserve">Wendy uhkasi avioerolla, ellei hän pääse eroon moottoripyörästä.</w:t>
      </w:r>
    </w:p>
    <w:p>
      <w:r>
        <w:rPr>
          <w:b/>
        </w:rPr>
        <w:t xml:space="preserve">Esimerkki 6.853</w:t>
      </w:r>
    </w:p>
    <w:p>
      <w:r>
        <w:t xml:space="preserve">Otsikko: Tom. Lause 1: Tapasin tänään miehen penkillä. Lause 2: Hänen nimensä on Tom. Lause 3: Tom kertoi minulle, että hän on 78-vuotias ja leski. Lause 4: Hän sanoi muuttaneensa tänne vaimonsa kuoltua hiljattain.</w:t>
      </w:r>
    </w:p>
    <w:p>
      <w:r>
        <w:rPr>
          <w:b/>
        </w:rPr>
        <w:t xml:space="preserve">Tulos</w:t>
      </w:r>
    </w:p>
    <w:p>
      <w:r>
        <w:t xml:space="preserve">Hän sai tietää läpäisseensä testin.</w:t>
      </w:r>
    </w:p>
    <w:p>
      <w:r>
        <w:rPr>
          <w:b/>
        </w:rPr>
        <w:t xml:space="preserve">Esimerkki 6.854</w:t>
      </w:r>
    </w:p>
    <w:p>
      <w:r>
        <w:t xml:space="preserve">Otsikko: Nimi: Taistelu. Lause 1: Joen vaimo löi häntä leikkisästi eräänä päivänä. Lause 2: Hän ei ollut tarkoittanut oikeasti satuttaa häntä. Lause 3: Mutta hänen vihkisormuksensa viilsi hänen kasvonsa auki! Lause 4: Joen poskeen oli tehtävä kolme tikkiä.</w:t>
      </w:r>
    </w:p>
    <w:p>
      <w:r>
        <w:rPr>
          <w:b/>
        </w:rPr>
        <w:t xml:space="preserve">Tulos</w:t>
      </w:r>
    </w:p>
    <w:p>
      <w:r>
        <w:t xml:space="preserve">Anna oli nöyrä ja hämmästynyt onnestaan!</w:t>
      </w:r>
    </w:p>
    <w:p>
      <w:r>
        <w:rPr>
          <w:b/>
        </w:rPr>
        <w:t xml:space="preserve">Esimerkki 6.855</w:t>
      </w:r>
    </w:p>
    <w:p>
      <w:r>
        <w:t xml:space="preserve">Otsikko: Nimi: Kesäleirin hajoaminen. Lause 1: Dani ja Don tapasivat kesäleirillä. Lause 2: Danilla oli poikaystävä, joka ei mennyt leirille hänen kanssaan. Lause 3: Don huomasi olevansa ihastunut Daniin ja kertoi siitä Danille. Lause 4: Dani tunsi samoin häntä kohtaan, ja he päättivät alkaa seurustella.</w:t>
      </w:r>
    </w:p>
    <w:p>
      <w:r>
        <w:rPr>
          <w:b/>
        </w:rPr>
        <w:t xml:space="preserve">Tulos</w:t>
      </w:r>
    </w:p>
    <w:p>
      <w:r>
        <w:t xml:space="preserve">Bob sanoo omistavansa nyt 10 rikkinäistä imuria.</w:t>
      </w:r>
    </w:p>
    <w:p>
      <w:r>
        <w:rPr>
          <w:b/>
        </w:rPr>
        <w:t xml:space="preserve">Esimerkki 6.856</w:t>
      </w:r>
    </w:p>
    <w:p>
      <w:r>
        <w:t xml:space="preserve">Otsikko: Nimi: Löytyi muistikortti. Lause 1: Dick oli koulunsa kirjastossa. Lause 2: Hän huomasi jonkun jättäneen muistikortin. Lause 3: Hän vei sen kirjastonhoitajalle löytötavaraksi. Lause 4: Ylhäällä hän huomasi, että joku kyseli siitä.</w:t>
      </w:r>
    </w:p>
    <w:p>
      <w:r>
        <w:rPr>
          <w:b/>
        </w:rPr>
        <w:t xml:space="preserve">Tulos</w:t>
      </w:r>
    </w:p>
    <w:p>
      <w:r>
        <w:t xml:space="preserve">Kia vietti koko ajan kiroillen omaa tyhmyyttään!</w:t>
      </w:r>
    </w:p>
    <w:p>
      <w:r>
        <w:rPr>
          <w:b/>
        </w:rPr>
        <w:t xml:space="preserve">Esimerkki 6.857</w:t>
      </w:r>
    </w:p>
    <w:p>
      <w:r>
        <w:t xml:space="preserve">Otsikko: Nimi: Gross Food. Lause 1: Tim yritti valmistaa päivällistä perheelleen. Lause 2: Hän ei ollut koskaan ennen tehnyt niin. Lause 3: Hän päätyi polttamaan ruoan ja suolaamaan sen liikaa. Lause 4: Timin perhe arvosti hänen vaivannäköään.</w:t>
      </w:r>
    </w:p>
    <w:p>
      <w:r>
        <w:rPr>
          <w:b/>
        </w:rPr>
        <w:t xml:space="preserve">Tulos</w:t>
      </w:r>
    </w:p>
    <w:p>
      <w:r>
        <w:t xml:space="preserve">Se oli niin painava, ettei hän pystynyt edes työntämään sitä parkkipaikan poikki!</w:t>
      </w:r>
    </w:p>
    <w:p>
      <w:r>
        <w:rPr>
          <w:b/>
        </w:rPr>
        <w:t xml:space="preserve">Esimerkki 6.858</w:t>
      </w:r>
    </w:p>
    <w:p>
      <w:r>
        <w:t xml:space="preserve">Otsikko: Nimi: Rullaluisteluonnettomuus. Lause 1: Armando osti uudet rullaluistimet. Lause 2: Hän kaatui luistellessaan puistossa eikä pystynyt nousemaan ylös. Lause 3: Ambulanssi vei hänet sairaalaan. Lause 4: Lääkäri kertoi, että hänen nilkkansa oli murtunut.</w:t>
      </w:r>
    </w:p>
    <w:p>
      <w:r>
        <w:rPr>
          <w:b/>
        </w:rPr>
        <w:t xml:space="preserve">Tulos</w:t>
      </w:r>
    </w:p>
    <w:p>
      <w:r>
        <w:t xml:space="preserve">Hän jätti askeleen väliin ja kaatui maahan, jolloin hänen kätensä murtui kahtia.</w:t>
      </w:r>
    </w:p>
    <w:p>
      <w:r>
        <w:rPr>
          <w:b/>
        </w:rPr>
        <w:t xml:space="preserve">Esimerkki 6.859</w:t>
      </w:r>
    </w:p>
    <w:p>
      <w:r>
        <w:t xml:space="preserve">Otsikko: Nimi: Jasper pureskelee purukumia. Lause 1: Jasper huomaa, että hänen hengityksensä haisee pahalle. Lause 2: Hän päättää pureskella purkkaa. Lause 3: Pureskeltuaan purukumia hänen hengityksensä ei haise enää niin pahalle. Lause 4: Hän sylkee purkan ulos.</w:t>
      </w:r>
    </w:p>
    <w:p>
      <w:r>
        <w:rPr>
          <w:b/>
        </w:rPr>
        <w:t xml:space="preserve">Tulos</w:t>
      </w:r>
    </w:p>
    <w:p>
      <w:r>
        <w:t xml:space="preserve">Hän oli hyvin tyytyväinen voittoihinsa.</w:t>
      </w:r>
    </w:p>
    <w:p>
      <w:r>
        <w:rPr>
          <w:b/>
        </w:rPr>
        <w:t xml:space="preserve">Esimerkki 6.860</w:t>
      </w:r>
    </w:p>
    <w:p>
      <w:r>
        <w:t xml:space="preserve">Otsikko: Nimi: Getting Sidetracked. Lause 1: Josh työskenteli kotoa käsin. Lause 2: Valitettavasti hän ei koskaan pystynyt keskittymään. Lause 3: Hän käytti suurimman osan ajastaan facebookissa surffaamiseen. Lause 4: Tai luki artikkeleita netistä.</w:t>
      </w:r>
    </w:p>
    <w:p>
      <w:r>
        <w:rPr>
          <w:b/>
        </w:rPr>
        <w:t xml:space="preserve">Tulos</w:t>
      </w:r>
    </w:p>
    <w:p>
      <w:r>
        <w:t xml:space="preserve">Nate valitsi sattumanvaraisesti elokuvan, jota molemmat vihasivat.</w:t>
      </w:r>
    </w:p>
    <w:p>
      <w:r>
        <w:rPr>
          <w:b/>
        </w:rPr>
        <w:t xml:space="preserve">Esimerkki 6.861</w:t>
      </w:r>
    </w:p>
    <w:p>
      <w:r>
        <w:t xml:space="preserve">Otsikko: Nimi: Väärä vaimo. Lause 1: Tom oli ostoskeskuksessa. Lause 2: Hän auttoi vaimoaan ostoksilla. Lause 3: Hän katseli hetken aikaa jotain. Lause 4: Kun hän palasi takaisin, hän meni halaamaan naista, jota hän luuli vaimokseen.</w:t>
      </w:r>
    </w:p>
    <w:p>
      <w:r>
        <w:rPr>
          <w:b/>
        </w:rPr>
        <w:t xml:space="preserve">Tulos</w:t>
      </w:r>
    </w:p>
    <w:p>
      <w:r>
        <w:t xml:space="preserve">Abby söi vain kuoren.</w:t>
      </w:r>
    </w:p>
    <w:p>
      <w:r>
        <w:rPr>
          <w:b/>
        </w:rPr>
        <w:t xml:space="preserve">Esimerkki 6.862</w:t>
      </w:r>
    </w:p>
    <w:p>
      <w:r>
        <w:t xml:space="preserve">Nimike: lukion kerho. Lause 1: David halusi liittyä kerhoon, koska hän halusi ystäviä. Lause 2: Hän päättää katsoa kerholuetteloa nähdäkseen, oliko siellä hänen kiinnostuksen kohteitaan. Lause 3: Hän löytää täydellisen kerhon, koska se liittyy hänen tärkeimpiin kiinnostuksen kohteisiinsa. Lause 4: Tämän seurauksena hän liittyy videopelikerhoon, jossa hän tapaa monia ihmisiä.</w:t>
      </w:r>
    </w:p>
    <w:p>
      <w:r>
        <w:rPr>
          <w:b/>
        </w:rPr>
        <w:t xml:space="preserve">Tulos</w:t>
      </w:r>
    </w:p>
    <w:p>
      <w:r>
        <w:t xml:space="preserve">Jared huomaa, että heillä on paljon yhteistä, ja pyytää häntä treffeille.</w:t>
      </w:r>
    </w:p>
    <w:p>
      <w:r>
        <w:rPr>
          <w:b/>
        </w:rPr>
        <w:t xml:space="preserve">Esimerkki 6.863</w:t>
      </w:r>
    </w:p>
    <w:p>
      <w:r>
        <w:t xml:space="preserve">Otsikko: Nimi: Saving. Lause 1: Tom päätti, että hänen on säästettävä enemmän rahaa. Lause 2: Tom irtisanoi kaapelitelevisiopalvelunsa. Lause 3: Tom lakkasi myös syömästä ulkona joka toinen ilta. Lause 4: Useiden kuukausien jälkeen Joe katsoi säästöjään.</w:t>
      </w:r>
    </w:p>
    <w:p>
      <w:r>
        <w:rPr>
          <w:b/>
        </w:rPr>
        <w:t xml:space="preserve">Tulos</w:t>
      </w:r>
    </w:p>
    <w:p>
      <w:r>
        <w:t xml:space="preserve">Ovi ei kuitenkaan auennut.</w:t>
      </w:r>
    </w:p>
    <w:p>
      <w:r>
        <w:rPr>
          <w:b/>
        </w:rPr>
        <w:t xml:space="preserve">Esimerkki 6.864</w:t>
      </w:r>
    </w:p>
    <w:p>
      <w:r>
        <w:t xml:space="preserve">Otsikko: Nimi: Keittokirja. Lause 1: Jenna aikoi laittaa ruokaa. Lause 2: Hän otti esiin keittokirjansa, joka oli täynnä hänen suosikkireseptejään. Lause 3: Hän valitsi kymmenen suosikkiateriaansa. Lause 4: Hänen lapsensa valitsivat sen, jonka he halusivat sinä iltana.</w:t>
      </w:r>
    </w:p>
    <w:p>
      <w:r>
        <w:rPr>
          <w:b/>
        </w:rPr>
        <w:t xml:space="preserve">Tulos</w:t>
      </w:r>
    </w:p>
    <w:p>
      <w:r>
        <w:t xml:space="preserve">Johnny ajaa taas iloisesti pyörällään.</w:t>
      </w:r>
    </w:p>
    <w:p>
      <w:r>
        <w:rPr>
          <w:b/>
        </w:rPr>
        <w:t xml:space="preserve">Esimerkki 6.865</w:t>
      </w:r>
    </w:p>
    <w:p>
      <w:r>
        <w:t xml:space="preserve">Otsikko: Lyle voittaa ensimmäisen sijan. Lause 1: Lyle osallistuu tänään juoksukilpailuun. Lause 2: Hän lähtee kisaan viimeisenä. Lause 3: Hän juoksee kaikkien ohi. Lause 4: Hän päätyy maaliin ensimmäisenä.</w:t>
      </w:r>
    </w:p>
    <w:p>
      <w:r>
        <w:rPr>
          <w:b/>
        </w:rPr>
        <w:t xml:space="preserve">Tulos</w:t>
      </w:r>
    </w:p>
    <w:p>
      <w:r>
        <w:t xml:space="preserve">Rob oli sekä helpottunut että ärtynyt.</w:t>
      </w:r>
    </w:p>
    <w:p>
      <w:r>
        <w:rPr>
          <w:b/>
        </w:rPr>
        <w:t xml:space="preserve">Esimerkki 6.866</w:t>
      </w:r>
    </w:p>
    <w:p>
      <w:r>
        <w:t xml:space="preserve">Otsikko: Nimi: Ei hyvä vaikutelma. Lause 1: Muutama vuosi sitten hain vähittäiskaupan työpaikkaa. Lause 2: Minulle soitettiin takaisin ja sanottiin, että he haluavat antaa minulle haastattelun. Lause 3: Olin innoissani. Lause 4: Mutta sinä päivänä heräsin myöhään.</w:t>
      </w:r>
    </w:p>
    <w:p>
      <w:r>
        <w:rPr>
          <w:b/>
        </w:rPr>
        <w:t xml:space="preserve">Tulos</w:t>
      </w:r>
    </w:p>
    <w:p>
      <w:r>
        <w:t xml:space="preserve">Lopulta hän oppi elämään epämukavuuden kanssa.</w:t>
      </w:r>
    </w:p>
    <w:p>
      <w:r>
        <w:rPr>
          <w:b/>
        </w:rPr>
        <w:t xml:space="preserve">Esimerkki 6.867</w:t>
      </w:r>
    </w:p>
    <w:p>
      <w:r>
        <w:t xml:space="preserve">Otsikko: Nimi: Aced Test. Lause 1: Charlotte ei voinut uskoa onneaan. Lause 2: Hän sai matematiikan kokeesta kiitettävän, vaikka luuli reputtavansa. Lause 3: Hänen opiskelunsa oli todella tuottanut tulosta. Lause 4: Seuraavalla kerralla hän aikoi luottaa itseensä enemmän.</w:t>
      </w:r>
    </w:p>
    <w:p>
      <w:r>
        <w:rPr>
          <w:b/>
        </w:rPr>
        <w:t xml:space="preserve">Tulos</w:t>
      </w:r>
    </w:p>
    <w:p>
      <w:r>
        <w:t xml:space="preserve">Olen ehdottomasti mukana juhlissa.</w:t>
      </w:r>
    </w:p>
    <w:p>
      <w:r>
        <w:rPr>
          <w:b/>
        </w:rPr>
        <w:t xml:space="preserve">Esimerkki 6.868</w:t>
      </w:r>
    </w:p>
    <w:p>
      <w:r>
        <w:t xml:space="preserve">Otsikko: Nimi: Sade. Lause 1: Myrskypilvet vyöryivät. Lause 2: Ne olivat pimeitä ja täynnä sadetta. Lause 3: Märän lian haju tuli ensimmäisenä tuulen mukana. Lause 4: Sitten kuului pisaroiden taputusääni maassa.</w:t>
      </w:r>
    </w:p>
    <w:p>
      <w:r>
        <w:rPr>
          <w:b/>
        </w:rPr>
        <w:t xml:space="preserve">Tulos</w:t>
      </w:r>
    </w:p>
    <w:p>
      <w:r>
        <w:t xml:space="preserve">En enää koskaan anna kotini sotkeutua.</w:t>
      </w:r>
    </w:p>
    <w:p>
      <w:r>
        <w:rPr>
          <w:b/>
        </w:rPr>
        <w:t xml:space="preserve">Esimerkki 6.869</w:t>
      </w:r>
    </w:p>
    <w:p>
      <w:r>
        <w:t xml:space="preserve">Otsikko: TAM-kortin saaminen. Lause 1: Ystäväni kehotti minua hankkimaan TAM-kortin työllistettävyyden parantamiseksi. Lause 2: TAM tarkoittaa tupakan ja alkoholin hallintaa. Lause 3: Tämän kortin omistaminen antaa pääsyn alkoholia tarjoileviin työtehtäviin. Lause 4: Maksoin ja sain koulutuksen verkossa, johon kuului ennakkotesti.</w:t>
      </w:r>
    </w:p>
    <w:p>
      <w:r>
        <w:rPr>
          <w:b/>
        </w:rPr>
        <w:t xml:space="preserve">Tulos</w:t>
      </w:r>
    </w:p>
    <w:p>
      <w:r>
        <w:t xml:space="preserve">Se oli moniavioisille tarkoitettu verkkosivusto, jonka avulla he löysivät lisää vaimoja.</w:t>
      </w:r>
    </w:p>
    <w:p>
      <w:r>
        <w:rPr>
          <w:b/>
        </w:rPr>
        <w:t xml:space="preserve">Esimerkki 6.870</w:t>
      </w:r>
    </w:p>
    <w:p>
      <w:r>
        <w:t xml:space="preserve">Otsikko: Nimi: Evanin vaatteet. Lause 1: Evan etsi jotain päällepantavaa. Lause 2: Hän katsoi kaapistaan ja löysi paidan ja farkut. Lause 3: Evan puki paidan päälleen. Lause 4: Sitten hän puki farkut jalkaansa.</w:t>
      </w:r>
    </w:p>
    <w:p>
      <w:r>
        <w:rPr>
          <w:b/>
        </w:rPr>
        <w:t xml:space="preserve">Tulos</w:t>
      </w:r>
    </w:p>
    <w:p>
      <w:r>
        <w:t xml:space="preserve">Ensimmäinen hurrikaani on alkanut iskeä saarelle, ja hän on valmistautunut.</w:t>
      </w:r>
    </w:p>
    <w:p>
      <w:r>
        <w:rPr>
          <w:b/>
        </w:rPr>
        <w:t xml:space="preserve">Esimerkki 6.871</w:t>
      </w:r>
    </w:p>
    <w:p>
      <w:r>
        <w:t xml:space="preserve">Otsikko: Nimi: Kuvia. Lause 1: Travis ja hänen vaimonsa lähtivät risteilylle. Lause 2: Joka toinen minuutti valokuvaaja yritti ottaa heistä kuvan. Lause 3: Travis ja hänen vaimonsa eivät halunneet typeriä kuvia matkastaan. Lause 4: Risteilyn viimeisenä iltana he pukeutuivat hienosti ja ottivat valokuvia.</w:t>
      </w:r>
    </w:p>
    <w:p>
      <w:r>
        <w:rPr>
          <w:b/>
        </w:rPr>
        <w:t xml:space="preserve">Tulos</w:t>
      </w:r>
    </w:p>
    <w:p>
      <w:r>
        <w:t xml:space="preserve">Hänellä oli hauskaa pitää pisteet.</w:t>
      </w:r>
    </w:p>
    <w:p>
      <w:r>
        <w:rPr>
          <w:b/>
        </w:rPr>
        <w:t xml:space="preserve">Esimerkki 6.872</w:t>
      </w:r>
    </w:p>
    <w:p>
      <w:r>
        <w:t xml:space="preserve">Otsikko: Nimi: Trumpetti. Lause 1: Syksyn bändikonsertti oli tänään. Lause 2: Nicole ei ollut harjoitellut musiikkikappaletta, jonka he soittaisivat. Lause 3: Hän päätti vain teeskennellä soittavansa trumpettia. Lause 4: Konsertin aikana hän luuli huijanneensa kaikkia.</w:t>
      </w:r>
    </w:p>
    <w:p>
      <w:r>
        <w:rPr>
          <w:b/>
        </w:rPr>
        <w:t xml:space="preserve">Tulos</w:t>
      </w:r>
    </w:p>
    <w:p>
      <w:r>
        <w:t xml:space="preserve">Parasta oli lelun valitseminen palkinnoksi siitä, että oli hyvä potilas.</w:t>
      </w:r>
    </w:p>
    <w:p>
      <w:r>
        <w:rPr>
          <w:b/>
        </w:rPr>
        <w:t xml:space="preserve">Esimerkki 6.873</w:t>
      </w:r>
    </w:p>
    <w:p>
      <w:r>
        <w:t xml:space="preserve">Otsikko: Nimi: Lokki Chase. Lause 1: Perheeni osti ämpärillisen paistettua kanaa rannalle. Lause 2: Veljeni otti ämpäristä kanankoiven. Lause 3: Useat lokit huomasivat sen. Lause 4: Ne lensivät häntä kohti.</w:t>
      </w:r>
    </w:p>
    <w:p>
      <w:r>
        <w:rPr>
          <w:b/>
        </w:rPr>
        <w:t xml:space="preserve">Tulos</w:t>
      </w:r>
    </w:p>
    <w:p>
      <w:r>
        <w:t xml:space="preserve">Jake piti uudesta ateriasta, vaikka siinä oli kasviksia.</w:t>
      </w:r>
    </w:p>
    <w:p>
      <w:r>
        <w:rPr>
          <w:b/>
        </w:rPr>
        <w:t xml:space="preserve">Esimerkki 6.874</w:t>
      </w:r>
    </w:p>
    <w:p>
      <w:r>
        <w:t xml:space="preserve">Otsikko: Lause 1: Mies istui odotushuoneessa. Lause 2: Hän odotti vuoroaan päästä lääkärin vastaanotolle. Lause 3: Lääkäri kutsui hänet sisään. Lause 4: Mies valitti odottamisesta.</w:t>
      </w:r>
    </w:p>
    <w:p>
      <w:r>
        <w:rPr>
          <w:b/>
        </w:rPr>
        <w:t xml:space="preserve">Tulos</w:t>
      </w:r>
    </w:p>
    <w:p>
      <w:r>
        <w:t xml:space="preserve">Hän oli iloinen siitä, että hänen elämässään oli hieman rauhaa.</w:t>
      </w:r>
    </w:p>
    <w:p>
      <w:r>
        <w:rPr>
          <w:b/>
        </w:rPr>
        <w:t xml:space="preserve">Esimerkki 6.875</w:t>
      </w:r>
    </w:p>
    <w:p>
      <w:r>
        <w:t xml:space="preserve">Otsikko: Nimi: Joulu pienellä budjetilla. Lause 1: Rena halusi antaa kaikille tuttavilleen joululahjan vuonna 2015. Lause 2: Mutta hänellä ei ollut paljon rahaa. Lause 3: Niinpä hän päätti tehdä kaikille omatekoisia lahjoja. Lause 4: Hän on hyvin käsityöläinen ja piirsi kaikille kauniita maisemakuvia.</w:t>
      </w:r>
    </w:p>
    <w:p>
      <w:r>
        <w:rPr>
          <w:b/>
        </w:rPr>
        <w:t xml:space="preserve">Tulos</w:t>
      </w:r>
    </w:p>
    <w:p>
      <w:r>
        <w:t xml:space="preserve">Rannalla he pitivät piknikin!</w:t>
      </w:r>
    </w:p>
    <w:p>
      <w:r>
        <w:rPr>
          <w:b/>
        </w:rPr>
        <w:t xml:space="preserve">Esimerkki 6.876</w:t>
      </w:r>
    </w:p>
    <w:p>
      <w:r>
        <w:t xml:space="preserve">Otsikko: Nimi: Pitkät linjat. Lause 1: Juden piti mennä kauppaan hakemaan leipää. Lause 2: Hän meni kaupungin suurimpaan kauppaketjuun. Lause 3: Kaupassa oli todella pitkät jonot. Lause 4: Jude lähti kaupasta ja meni pienempään kauppaan tien varrella.</w:t>
      </w:r>
    </w:p>
    <w:p>
      <w:r>
        <w:rPr>
          <w:b/>
        </w:rPr>
        <w:t xml:space="preserve">Tulos</w:t>
      </w:r>
    </w:p>
    <w:p>
      <w:r>
        <w:t xml:space="preserve">John oli hyvin turhautunut uuteen ostokseensa.</w:t>
      </w:r>
    </w:p>
    <w:p>
      <w:r>
        <w:rPr>
          <w:b/>
        </w:rPr>
        <w:t xml:space="preserve">Esimerkki 6.877</w:t>
      </w:r>
    </w:p>
    <w:p>
      <w:r>
        <w:t xml:space="preserve">Otsikko: Nimi: Menossa messuille. Lause 1: Rodney meni messuille hyvin aikaisin. Lause 2: Hän halusi kokeilla kaikkia laitteita ainakin kerran. Lause 3: Kun hän oli kokeillut kaikkia, hän oli nälkäinen. Lause 4: Hän osti corn dogin ja joi limsaa.</w:t>
      </w:r>
    </w:p>
    <w:p>
      <w:r>
        <w:rPr>
          <w:b/>
        </w:rPr>
        <w:t xml:space="preserve">Tulos</w:t>
      </w:r>
    </w:p>
    <w:p>
      <w:r>
        <w:t xml:space="preserve">Sitten hän maksoi koronkiskurille ja vannoi, ettei enää koskaan lainaa rahaa.</w:t>
      </w:r>
    </w:p>
    <w:p>
      <w:r>
        <w:rPr>
          <w:b/>
        </w:rPr>
        <w:t xml:space="preserve">Esimerkki 6.878</w:t>
      </w:r>
    </w:p>
    <w:p>
      <w:r>
        <w:t xml:space="preserve">Otsikko: Nimi: En halua mennä messuille. Lause 1: Lucy ei halunnut mennä messuille. Lause 2: Hänen vanhempansa riitelivät hänen kanssaan. Lause 3: Mutta hän vastusti. Lause 4: Lopulta hänelle luvattiin lelu, jos hän menisi.</w:t>
      </w:r>
    </w:p>
    <w:p>
      <w:r>
        <w:rPr>
          <w:b/>
        </w:rPr>
        <w:t xml:space="preserve">Tulos</w:t>
      </w:r>
    </w:p>
    <w:p>
      <w:r>
        <w:t xml:space="preserve">Häneltä murtui kaksi varvasta ja hän joutui käyttämään kainalosauvoja kuukauden ajan.</w:t>
      </w:r>
    </w:p>
    <w:p>
      <w:r>
        <w:rPr>
          <w:b/>
        </w:rPr>
        <w:t xml:space="preserve">Esimerkki 6.879</w:t>
      </w:r>
    </w:p>
    <w:p>
      <w:r>
        <w:t xml:space="preserve">Otsikko: Nimi: Automyyjä. Lause 1: Rob oli käytettyjen autojen myyjä. Lause 2: Hän oli hyvin rehellinen asioidessaan. Lause 3: Rob teki kaupat eräälle nuorelle miehelle. Lause 4: Nuori mies kertoi kaikille ystävilleen Robilta saamistaan palveluista.</w:t>
      </w:r>
    </w:p>
    <w:p>
      <w:r>
        <w:rPr>
          <w:b/>
        </w:rPr>
        <w:t xml:space="preserve">Tulos</w:t>
      </w:r>
    </w:p>
    <w:p>
      <w:r>
        <w:t xml:space="preserve">Lesley joutui hoitamaan nilkkansa kouluterveydenhoitajalla.</w:t>
      </w:r>
    </w:p>
    <w:p>
      <w:r>
        <w:rPr>
          <w:b/>
        </w:rPr>
        <w:t xml:space="preserve">Esimerkki 6.880</w:t>
      </w:r>
    </w:p>
    <w:p>
      <w:r>
        <w:t xml:space="preserve">Otsikko: Nimi: The Half Court Shot. Lause 1: Viikinkien koripallojoukkueella on aina puoliaikakilpailu. Lause 2: John valittiin kokeilemaan puolivälieräheittoa. Lause 3: Hän tarttui koripalloon ja heitti sitä niin kovaa kuin pystyi. Lause 4: Hän onnistui heittämään!</w:t>
      </w:r>
    </w:p>
    <w:p>
      <w:r>
        <w:rPr>
          <w:b/>
        </w:rPr>
        <w:t xml:space="preserve">Tulos</w:t>
      </w:r>
    </w:p>
    <w:p>
      <w:r>
        <w:t xml:space="preserve">He sanoivat minulle, etten tarvitse olla huolissani, koska puhuin hyvin espanjaa.</w:t>
      </w:r>
    </w:p>
    <w:p>
      <w:r>
        <w:rPr>
          <w:b/>
        </w:rPr>
        <w:t xml:space="preserve">Esimerkki 6.881</w:t>
      </w:r>
    </w:p>
    <w:p>
      <w:r>
        <w:t xml:space="preserve">Otsikko: Nimi: The Ride Home. Lause 1: Eve meni ostoskeskukseen. Lause 2: Hän näki ystävänsä Sherryn. Lause 3: Eve ja Sherry kävelivät ostoskeskuksessa. Lause 4: Sherry pyysi Eeveltä kyydin kotiin.</w:t>
      </w:r>
    </w:p>
    <w:p>
      <w:r>
        <w:rPr>
          <w:b/>
        </w:rPr>
        <w:t xml:space="preserve">Tulos</w:t>
      </w:r>
    </w:p>
    <w:p>
      <w:r>
        <w:t xml:space="preserve">Kevinin vanhemmat tulevat ulos ja poistavat käärmeen pihalta.</w:t>
      </w:r>
    </w:p>
    <w:p>
      <w:r>
        <w:rPr>
          <w:b/>
        </w:rPr>
        <w:t xml:space="preserve">Esimerkki 6.882</w:t>
      </w:r>
    </w:p>
    <w:p>
      <w:r>
        <w:t xml:space="preserve">Otsikko: Nimi: Reading Along. Lause 1: David rakastaa kertoa iltasatuja lapsenlapsilleen. Lause 2: Hänellä on kolme pojanpoikaa ja yksi tyttärentytär. Lause 3: Hänen lapsenlapsenlapsensa rakastavat tarinoita karjapaimenista. Lause 4: Hänen tyttärentyttärentyttärensä rakastaa kuulla prinsessoista.</w:t>
      </w:r>
    </w:p>
    <w:p>
      <w:r>
        <w:rPr>
          <w:b/>
        </w:rPr>
        <w:t xml:space="preserve">Tulos</w:t>
      </w:r>
    </w:p>
    <w:p>
      <w:r>
        <w:t xml:space="preserve">John ja Becky yrittävät nyt korjata avioliittonsa lasten vuoksi.</w:t>
      </w:r>
    </w:p>
    <w:p>
      <w:r>
        <w:rPr>
          <w:b/>
        </w:rPr>
        <w:t xml:space="preserve">Esimerkki 6.883</w:t>
      </w:r>
    </w:p>
    <w:p>
      <w:r>
        <w:t xml:space="preserve">Nimike: Henry Karhun puisto. Lause 1: Henry Bear's Park on lelukauppa Cambridgessa. Lause 2: Se myy väkivallattomia leluja. Lause 3: Eräänä päivänä se tarjosi lelukupongin leluaseiden vaihtoon. Lause 4: 8-vuotias poikani vaihtoi aseensa.</w:t>
      </w:r>
    </w:p>
    <w:p>
      <w:r>
        <w:rPr>
          <w:b/>
        </w:rPr>
        <w:t xml:space="preserve">Tulos</w:t>
      </w:r>
    </w:p>
    <w:p>
      <w:r>
        <w:t xml:space="preserve">Lopulta hän päätyi legosarjaan ja maksoi kaiken itse.</w:t>
      </w:r>
    </w:p>
    <w:p>
      <w:r>
        <w:rPr>
          <w:b/>
        </w:rPr>
        <w:t xml:space="preserve">Esimerkki 6.884</w:t>
      </w:r>
    </w:p>
    <w:p>
      <w:r>
        <w:t xml:space="preserve">Otsikko: Otsikko: Ylityöt. Lause 1: Annan pomo ilmoitti pakollisista ylitöistä koko viikoksi. Lause 2: Anna oli pettynyt. Lause 3: Anna teki koko viikon ylitöitä murahtaen ja väsyneenä. Lause 4: Mutta kun hänelle maksettiin palkka seuraavalla viikolla, hän piristyi.</w:t>
      </w:r>
    </w:p>
    <w:p>
      <w:r>
        <w:rPr>
          <w:b/>
        </w:rPr>
        <w:t xml:space="preserve">Tulos</w:t>
      </w:r>
    </w:p>
    <w:p>
      <w:r>
        <w:t xml:space="preserve">Piknikin aina tällä paikalla.</w:t>
      </w:r>
    </w:p>
    <w:p>
      <w:r>
        <w:rPr>
          <w:b/>
        </w:rPr>
        <w:t xml:space="preserve">Esimerkki 6.885</w:t>
      </w:r>
    </w:p>
    <w:p>
      <w:r>
        <w:t xml:space="preserve">Otsikko: Keithin huono onni. Lause 1: Keith on lomalla Las Vegasissa. Lause 2: Hän alkaa heti pelata uhkapelejä hotellin kasinolla. Lause 3: Hän alkaa pelata Jack Blackia ja häviää jokaisen pelinsä. Lause 4: Hän suuttuu niin, että juoksee pankkiautomaatille hakemaan lisää rahaa.</w:t>
      </w:r>
    </w:p>
    <w:p>
      <w:r>
        <w:rPr>
          <w:b/>
        </w:rPr>
        <w:t xml:space="preserve">Tulos</w:t>
      </w:r>
    </w:p>
    <w:p>
      <w:r>
        <w:t xml:space="preserve">Hän voi vielä ehtiä ajoissa.</w:t>
      </w:r>
    </w:p>
    <w:p>
      <w:r>
        <w:rPr>
          <w:b/>
        </w:rPr>
        <w:t xml:space="preserve">Esimerkki 6.886</w:t>
      </w:r>
    </w:p>
    <w:p>
      <w:r>
        <w:t xml:space="preserve">Otsikko: Nimi: Nolostuttava kauppa. Lause 1: Mies toi ostoksensa kassalle. Lause 2: Kassanhoitaja maksoi ruokatavarat. Lause 3: Mies ei löytänyt lompakkoaan. Lause 4: Hän poistui kaupasta nolona.</w:t>
      </w:r>
    </w:p>
    <w:p>
      <w:r>
        <w:rPr>
          <w:b/>
        </w:rPr>
        <w:t xml:space="preserve">Tulos</w:t>
      </w:r>
    </w:p>
    <w:p>
      <w:r>
        <w:t xml:space="preserve">Hän oli ylpeä itsestään, koska oli kokeillut jotain uutta.</w:t>
      </w:r>
    </w:p>
    <w:p>
      <w:r>
        <w:rPr>
          <w:b/>
        </w:rPr>
        <w:t xml:space="preserve">Esimerkki 6.887</w:t>
      </w:r>
    </w:p>
    <w:p>
      <w:r>
        <w:t xml:space="preserve">Otsikko: Nimi: Crying Wolf. Lause 1: Ned oli hyvin hermostunut poika. Lause 2: Hän pelkäsi aina saavansa tauteja koskettelemalla ihmisiä. Lause 3: Hän kävi usein sairaalassa sairauden pelossa. Lause 4: Lopulta häntä pidettiin kiusankappaleena ja hänet kirjoitettiin kokonaan pois.</w:t>
      </w:r>
    </w:p>
    <w:p>
      <w:r>
        <w:rPr>
          <w:b/>
        </w:rPr>
        <w:t xml:space="preserve">Tulos</w:t>
      </w:r>
    </w:p>
    <w:p>
      <w:r>
        <w:t xml:space="preserve">Hän päätti lopettaa sen juomisen kokonaan.</w:t>
      </w:r>
    </w:p>
    <w:p>
      <w:r>
        <w:rPr>
          <w:b/>
        </w:rPr>
        <w:t xml:space="preserve">Esimerkki 6.888</w:t>
      </w:r>
    </w:p>
    <w:p>
      <w:r>
        <w:t xml:space="preserve">Otsikko: Kayn ravitsemus. Lause 1: Kay halusi oppia ravitsemuksesta ja terveellisestä syömisestä. Lause 2: Paikallinen YMCA tarjosi ilmaisen kahdeksan viikon kurssin ravitsemuksesta. Lause 3: Hän osallistui ensimmäiselle kurssille ja tapasi ohjaajan, ravitsemusterapeutin. Lause 4: Kay oppi istuntojen aikana terveellisistä elintarvikevalinnoista.</w:t>
      </w:r>
    </w:p>
    <w:p>
      <w:r>
        <w:rPr>
          <w:b/>
        </w:rPr>
        <w:t xml:space="preserve">Tulos</w:t>
      </w:r>
    </w:p>
    <w:p>
      <w:r>
        <w:t xml:space="preserve">Poliisi tuli paikalle ja pidätti heidät kaikki.</w:t>
      </w:r>
    </w:p>
    <w:p>
      <w:r>
        <w:rPr>
          <w:b/>
        </w:rPr>
        <w:t xml:space="preserve">Esimerkki 6.889</w:t>
      </w:r>
    </w:p>
    <w:p>
      <w:r>
        <w:t xml:space="preserve">Otsikko: Nimi: Äänestäjien rekisteröinti. Lause 1: Cathyn oli löydettävä keino rekisteröityä äänestämään. Lause 2: Cathy äänestäisi näissä vaaleissa ensimmäistä kertaa. Lause 3: Cathy tutki ja löysi keinon rekisteröityä äänestämään. Lause 4: Rekisteröitymisen jälkeen Cathy sai äänestäjäkortin.</w:t>
      </w:r>
    </w:p>
    <w:p>
      <w:r>
        <w:rPr>
          <w:b/>
        </w:rPr>
        <w:t xml:space="preserve">Tulos</w:t>
      </w:r>
    </w:p>
    <w:p>
      <w:r>
        <w:t xml:space="preserve">Vihdoin se päivä oli koittanut ja Bradley osti uuden pyöränsä.</w:t>
      </w:r>
    </w:p>
    <w:p>
      <w:r>
        <w:rPr>
          <w:b/>
        </w:rPr>
        <w:t xml:space="preserve">Esimerkki 6.890</w:t>
      </w:r>
    </w:p>
    <w:p>
      <w:r>
        <w:t xml:space="preserve">Otsikko: FitBit. Lause 1: Kimmy kadotti FitBitinsä. Lause 2: Hän oli niin järkyttynyt! Lause 3: Sitten hänen äitinsä tekstasi hänelle koulussa. Lause 4: Hän oli löytänyt Kimmyn FitBitin sohvan alta!</w:t>
      </w:r>
    </w:p>
    <w:p>
      <w:r>
        <w:rPr>
          <w:b/>
        </w:rPr>
        <w:t xml:space="preserve">Tulos</w:t>
      </w:r>
    </w:p>
    <w:p>
      <w:r>
        <w:t xml:space="preserve">Tomista tuli Navy Seal.</w:t>
      </w:r>
    </w:p>
    <w:p>
      <w:r>
        <w:rPr>
          <w:b/>
        </w:rPr>
        <w:t xml:space="preserve">Esimerkki 6.891</w:t>
      </w:r>
    </w:p>
    <w:p>
      <w:r>
        <w:t xml:space="preserve">Otsikko: Nimi: The Park. Lause 1: Päätin ajaa pyörällä puistoon. Lause 2: Kun saavuin sinne, alkoi sataa. Lause 3: Aloin miettiä, olisiko puistossa lainkaan hauskaa. Lause 4: Juoksin suuren teltan alle.</w:t>
      </w:r>
    </w:p>
    <w:p>
      <w:r>
        <w:rPr>
          <w:b/>
        </w:rPr>
        <w:t xml:space="preserve">Tulos</w:t>
      </w:r>
    </w:p>
    <w:p>
      <w:r>
        <w:t xml:space="preserve">Terryn puhelin oli ollut pois päältä.</w:t>
      </w:r>
    </w:p>
    <w:p>
      <w:r>
        <w:rPr>
          <w:b/>
        </w:rPr>
        <w:t xml:space="preserve">Esimerkki 6.892</w:t>
      </w:r>
    </w:p>
    <w:p>
      <w:r>
        <w:t xml:space="preserve">Otsikko: Nimi: Slick Comment. Lause 1: Kerroin ystävieni kanssa vitsejä toisillemme. Lause 2: Vitsit eivät olleet henkilökohtaisia, ennen kuin Jeff alkoi puhua. Lause 3: Hän teki negatiivisen kommentin Samin kuurosta isästä. Lause 4: Hän loukkaantui pahasti ja päätti kävellä pois.</w:t>
      </w:r>
    </w:p>
    <w:p>
      <w:r>
        <w:rPr>
          <w:b/>
        </w:rPr>
        <w:t xml:space="preserve">Tulos</w:t>
      </w:r>
    </w:p>
    <w:p>
      <w:r>
        <w:t xml:space="preserve">Nyt hänellä on hyvin harvoin häiriintyneitä ajatuksia.</w:t>
      </w:r>
    </w:p>
    <w:p>
      <w:r>
        <w:rPr>
          <w:b/>
        </w:rPr>
        <w:t xml:space="preserve">Esimerkki 6.893</w:t>
      </w:r>
    </w:p>
    <w:p>
      <w:r>
        <w:t xml:space="preserve">Otsikko: Nimi: Spoiled Ending. Lause 1: John odotti innolla uutta jännitystä. Lause 2: Hän ei ehtinyt katsoa sitä avajaisviikonloppuna. Lause 3: Facebookia selatessaan joku puhui siitä. Lause 4: He pilasivat lopun ja paljastivat juonenkäänteen.</w:t>
      </w:r>
    </w:p>
    <w:p>
      <w:r>
        <w:rPr>
          <w:b/>
        </w:rPr>
        <w:t xml:space="preserve">Tulos</w:t>
      </w:r>
    </w:p>
    <w:p>
      <w:r>
        <w:t xml:space="preserve">Tämän seurauksena hän alkoi puhua itsekseen.</w:t>
      </w:r>
    </w:p>
    <w:p>
      <w:r>
        <w:rPr>
          <w:b/>
        </w:rPr>
        <w:t xml:space="preserve">Esimerkki 6.894</w:t>
      </w:r>
    </w:p>
    <w:p>
      <w:r>
        <w:t xml:space="preserve">Otsikko: Nimi: Kalastusvene. Lause 1: Harry asui meren rannalla ja rakasti sitä kovasti. Lause 2: Hän osti itselleen suuren kalastusveneen. Lause 3: Hän kiinnitti veneensä paikalliseen venesatamaan. Lause 4: Harry ei tuntenut veneen kuljettamista koskevia lakeja, mutta ajoi silti.</w:t>
      </w:r>
    </w:p>
    <w:p>
      <w:r>
        <w:rPr>
          <w:b/>
        </w:rPr>
        <w:t xml:space="preserve">Tulos</w:t>
      </w:r>
    </w:p>
    <w:p>
      <w:r>
        <w:t xml:space="preserve">Sarah päätti hankkia kissan pitääkseen rotat kurissa.</w:t>
      </w:r>
    </w:p>
    <w:p>
      <w:r>
        <w:rPr>
          <w:b/>
        </w:rPr>
        <w:t xml:space="preserve">Esimerkki 6.895</w:t>
      </w:r>
    </w:p>
    <w:p>
      <w:r>
        <w:t xml:space="preserve">Otsikko: Nimi: Taran nuket. Lause 1: Tara rakasti kerätä nukkeja. Lause 2: Hänellä oli yli 50 harvinaisen posliininuken kokoelma. Lause 3: Hän laittoi ne vitriinin sisällä oleviin jalustoihin. Lause 4: Tara pyyhki nuket ja vitriinin pölyt viikoittain.</w:t>
      </w:r>
    </w:p>
    <w:p>
      <w:r>
        <w:rPr>
          <w:b/>
        </w:rPr>
        <w:t xml:space="preserve">Tulos</w:t>
      </w:r>
    </w:p>
    <w:p>
      <w:r>
        <w:t xml:space="preserve">Kun hänen vanhempansa saivat tietää, he antoivat hänelle kotiarestia.</w:t>
      </w:r>
    </w:p>
    <w:p>
      <w:r>
        <w:rPr>
          <w:b/>
        </w:rPr>
        <w:t xml:space="preserve">Esimerkki 6.896</w:t>
      </w:r>
    </w:p>
    <w:p>
      <w:r>
        <w:t xml:space="preserve">Otsikko: Nimi: Baby Sister's Shots. Lause 1: Mike meni lääkäriin äitinsä ja pikkusiskonsa kanssa. Lause 2: Hänen pikkusiskonsa oli saamassa yksivuotisrokotuksensa. Lause 3: Mike tuli niin surulliseksi, kun hänen siskonsa itki, että hän pyysi päästä ulos. Lause 4: Hän oli yllättynyt siitä, ettei hän kuullut itkua!</w:t>
      </w:r>
    </w:p>
    <w:p>
      <w:r>
        <w:rPr>
          <w:b/>
        </w:rPr>
        <w:t xml:space="preserve">Tulos</w:t>
      </w:r>
    </w:p>
    <w:p>
      <w:r>
        <w:t xml:space="preserve">Valitettavasti äänityksen alkaessa vauvat palasivat takaisin tyhjäkäynnille.</w:t>
      </w:r>
    </w:p>
    <w:p>
      <w:r>
        <w:rPr>
          <w:b/>
        </w:rPr>
        <w:t xml:space="preserve">Esimerkki 6.897</w:t>
      </w:r>
    </w:p>
    <w:p>
      <w:r>
        <w:t xml:space="preserve">Otsikko: Nimi: Laita se pois. Lause 1: Kate oli pessyt kodin vaatteet. Lause 2: Tämä oli rangaistus siitä, että hänellä oli tylsää. Lause 3: Äiti taitteli puolet taittelemistaan vaatteista uudelleen. Lause 4: Kate seisoi, kun hänen äitinsä näytti, miten vaatteet taitellaan oikein.</w:t>
      </w:r>
    </w:p>
    <w:p>
      <w:r>
        <w:rPr>
          <w:b/>
        </w:rPr>
        <w:t xml:space="preserve">Tulos</w:t>
      </w:r>
    </w:p>
    <w:p>
      <w:r>
        <w:t xml:space="preserve">Sitten Susie alkoi itkeä.</w:t>
      </w:r>
    </w:p>
    <w:p>
      <w:r>
        <w:rPr>
          <w:b/>
        </w:rPr>
        <w:t xml:space="preserve">Esimerkki 6.898</w:t>
      </w:r>
    </w:p>
    <w:p>
      <w:r>
        <w:t xml:space="preserve">Otsikko: Nimi: Korvatauko. Lause 1: Henry käytti usein korvakuulokkeita korvissaan. Lause 2: Henryn äiti huusi Henrylle, kun hän ei kuullut mitään. Lause 3: Henry alkoi kärsiä korvakivuista. Lause 4: Henry kertoi äidilleen korvaongelmista.</w:t>
      </w:r>
    </w:p>
    <w:p>
      <w:r>
        <w:rPr>
          <w:b/>
        </w:rPr>
        <w:t xml:space="preserve">Tulos</w:t>
      </w:r>
    </w:p>
    <w:p>
      <w:r>
        <w:t xml:space="preserve">Vaikka hän ei voittanutkaan, hän oli hyvin ylpeä itsestään yrittämisestä.</w:t>
      </w:r>
    </w:p>
    <w:p>
      <w:r>
        <w:rPr>
          <w:b/>
        </w:rPr>
        <w:t xml:space="preserve">Esimerkki 6.899</w:t>
      </w:r>
    </w:p>
    <w:p>
      <w:r>
        <w:t xml:space="preserve">Otsikko: Nimi: Sanctuary. Lause 1: Thurman pakeni poliisia. Lause 2: Hän päätti piiloutua kirkkoon. Lause 3: Hän pyysi siellä olevaa pappia piilottamaan hänet. Lause 4: Pappi kieltäytyi.</w:t>
      </w:r>
    </w:p>
    <w:p>
      <w:r>
        <w:rPr>
          <w:b/>
        </w:rPr>
        <w:t xml:space="preserve">Tulos</w:t>
      </w:r>
    </w:p>
    <w:p>
      <w:r>
        <w:t xml:space="preserve">Pankkivirkailija antoi sen heille.</w:t>
      </w:r>
    </w:p>
    <w:p>
      <w:r>
        <w:rPr>
          <w:b/>
        </w:rPr>
        <w:t xml:space="preserve">Esimerkki 6.900</w:t>
      </w:r>
    </w:p>
    <w:p>
      <w:r>
        <w:t xml:space="preserve">Otsikko: Nimi: Luminen aamu. Lause 1: Viime yönä oli lumimyrsky. Lause 2: Kurkistin ulko-ovesta ja näin, että portaat olivat jään peitossa. Lause 3: Laitoin takin, pipon ja huivin päälleni ennen kuin menin ulos. Lause 4: Ripottelin suolaa portaille ja jalkakäytävälle.</w:t>
      </w:r>
    </w:p>
    <w:p>
      <w:r>
        <w:rPr>
          <w:b/>
        </w:rPr>
        <w:t xml:space="preserve">Tulos</w:t>
      </w:r>
    </w:p>
    <w:p>
      <w:r>
        <w:t xml:space="preserve">Voitte varmasti arvata, miksi nimesin hänet Sirkaksi.</w:t>
      </w:r>
    </w:p>
    <w:p>
      <w:r>
        <w:rPr>
          <w:b/>
        </w:rPr>
        <w:t xml:space="preserve">Esimerkki 6.901</w:t>
      </w:r>
    </w:p>
    <w:p>
      <w:r>
        <w:t xml:space="preserve">Otsikko: Nimi: Roskien tyhjentäminen. Lause 1: Istuin talossa. Lause 2: Roskat alkoivat haista. Lause 3: Se oli hyvin paha. Lause 4: Joten minun oli pakko viedä se ulos.</w:t>
      </w:r>
    </w:p>
    <w:p>
      <w:r>
        <w:rPr>
          <w:b/>
        </w:rPr>
        <w:t xml:space="preserve">Tulos</w:t>
      </w:r>
    </w:p>
    <w:p>
      <w:r>
        <w:t xml:space="preserve">Tucker menee naimisiin.</w:t>
      </w:r>
    </w:p>
    <w:p>
      <w:r>
        <w:rPr>
          <w:b/>
        </w:rPr>
        <w:t xml:space="preserve">Esimerkki 6.902</w:t>
      </w:r>
    </w:p>
    <w:p>
      <w:r>
        <w:t xml:space="preserve">Nimike: Kotitehtävät. Lause 1: Alexin kotitehtävät piti tehdä huomenna. Lause 2: Alex oli vitkastellut koko viikon ja joutui tekemään läksyjä koko yön. Lause 3: Alex meni tunnille pirteänä siitä, että hän sai tehtyä läksyt ajoissa. Lause 4: Tarkistettuaan läksysivun Alex tajusi tehneensä väärän sarjan.</w:t>
      </w:r>
    </w:p>
    <w:p>
      <w:r>
        <w:rPr>
          <w:b/>
        </w:rPr>
        <w:t xml:space="preserve">Tulos</w:t>
      </w:r>
    </w:p>
    <w:p>
      <w:r>
        <w:t xml:space="preserve">Sade ei loppunut, joten he päätyivät nukkumaan siellä sinä yönä.</w:t>
      </w:r>
    </w:p>
    <w:p>
      <w:r>
        <w:rPr>
          <w:b/>
        </w:rPr>
        <w:t xml:space="preserve">Esimerkki 6.903</w:t>
      </w:r>
    </w:p>
    <w:p>
      <w:r>
        <w:t xml:space="preserve">Otsikko: Nimi: Väärä päivällinen. Lause 1: Bobbylla oli nälkä ja hän päätti syödä sen, mitä jääkaapissa on. Lause 2: Bobby näki, että jääkaapissa oli tähteitä. Lause 3: Hän lämmitti tähteet ja alkoi syödä niitä. Lause 4: Bobbyn isä tuli sisään ja suuttui Bobbylle.</w:t>
      </w:r>
    </w:p>
    <w:p>
      <w:r>
        <w:rPr>
          <w:b/>
        </w:rPr>
        <w:t xml:space="preserve">Tulos</w:t>
      </w:r>
    </w:p>
    <w:p>
      <w:r>
        <w:t xml:space="preserve">Onneksi hän sai sen.</w:t>
      </w:r>
    </w:p>
    <w:p>
      <w:r>
        <w:rPr>
          <w:b/>
        </w:rPr>
        <w:t xml:space="preserve">Esimerkki 6.904</w:t>
      </w:r>
    </w:p>
    <w:p>
      <w:r>
        <w:t xml:space="preserve">Otsikko: Dan murtaa niskansa. Lause 1: Dan ja hänen ystävänsä painivat. Lause 2: He painivat ulkona hänen takapihallaan. Lause 3: Dan päätti tehdä superliikkeen talon katolta. Lause 4: Hän kiipesi talon katolle ja hyppäsi alas.</w:t>
      </w:r>
    </w:p>
    <w:p>
      <w:r>
        <w:rPr>
          <w:b/>
        </w:rPr>
        <w:t xml:space="preserve">Tulos</w:t>
      </w:r>
    </w:p>
    <w:p>
      <w:r>
        <w:t xml:space="preserve">Karen piti niistä, koska ne olivat mukavat.</w:t>
      </w:r>
    </w:p>
    <w:p>
      <w:r>
        <w:rPr>
          <w:b/>
        </w:rPr>
        <w:t xml:space="preserve">Esimerkki 6.905</w:t>
      </w:r>
    </w:p>
    <w:p>
      <w:r>
        <w:t xml:space="preserve">Otsikko: Nimi: Ruukin tekeminen. Lause 1: Terrence rakasti taidetuntejaan. Lause 2: Hän todella nautti tekemisen ilosta. Lause 3: Hän oli innoissaan, kun he aikoivat tehdä keramiikkaa. Lause 4: Hän valmisti ruukkunsa hyvin huolellisesti.</w:t>
      </w:r>
    </w:p>
    <w:p>
      <w:r>
        <w:rPr>
          <w:b/>
        </w:rPr>
        <w:t xml:space="preserve">Tulos</w:t>
      </w:r>
    </w:p>
    <w:p>
      <w:r>
        <w:t xml:space="preserve">Anna hyväksyi sopimuksen, sillä hän sai vielä tienata rahaa.</w:t>
      </w:r>
    </w:p>
    <w:p>
      <w:r>
        <w:rPr>
          <w:b/>
        </w:rPr>
        <w:t xml:space="preserve">Esimerkki 6.906</w:t>
      </w:r>
    </w:p>
    <w:p>
      <w:r>
        <w:t xml:space="preserve">Otsikko: Nimi: Urheilupäivä. Lause 1: Timin koulussa oli urheilupäivä. Lause 2: Joka urheilupäivänä Tim rikkoi aina lasinsa. Lause 3: Hän halusi selvitä koko päivän rikkomatta niitä. Lause 4: Hän päätti lukita itsensä ruokasaliin.</w:t>
      </w:r>
    </w:p>
    <w:p>
      <w:r>
        <w:rPr>
          <w:b/>
        </w:rPr>
        <w:t xml:space="preserve">Tulos</w:t>
      </w:r>
    </w:p>
    <w:p>
      <w:r>
        <w:t xml:space="preserve">Hän lähtee nyt kymmenen minuuttia aikaisemmin töihin tupakoidakseen.</w:t>
      </w:r>
    </w:p>
    <w:p>
      <w:r>
        <w:rPr>
          <w:b/>
        </w:rPr>
        <w:t xml:space="preserve">Esimerkki 6.907</w:t>
      </w:r>
    </w:p>
    <w:p>
      <w:r>
        <w:t xml:space="preserve">Otsikko: Nimi: Kutittava tilanne. Lause 1: Beverly huomasi, että häntä alkoi koko ajan kutittaa. Lause 2: Hän tajusi, että hänen kotinsa oli saanut kirppuja. Lause 3: Hän osti ötökkäpommin ja kaasutti talon. Lause 4: Hän vei myös koiransa eläinlääkärille kirppukylpyyn.</w:t>
      </w:r>
    </w:p>
    <w:p>
      <w:r>
        <w:rPr>
          <w:b/>
        </w:rPr>
        <w:t xml:space="preserve">Tulos</w:t>
      </w:r>
    </w:p>
    <w:p>
      <w:r>
        <w:t xml:space="preserve">Se ei ollut siellä, missä luulin sen olevan, eikä sen nimi ollut se, mitä luulin.</w:t>
      </w:r>
    </w:p>
    <w:p>
      <w:r>
        <w:rPr>
          <w:b/>
        </w:rPr>
        <w:t xml:space="preserve">Esimerkki 6.908</w:t>
      </w:r>
    </w:p>
    <w:p>
      <w:r>
        <w:t xml:space="preserve">Otsikko: Nimi: Halutaan lemmikkieläin. Lause 1: Sally päätti, että hän oli vihdoin valmis hankkimaan lemmikin. Lause 2: Hän mietti pitkään ja hartaasti, mitä hän halusi. Lause 3: Hän päätti hankkia kissan. Lause 4: Hän meni eläinkauppaan katselemaan.</w:t>
      </w:r>
    </w:p>
    <w:p>
      <w:r>
        <w:rPr>
          <w:b/>
        </w:rPr>
        <w:t xml:space="preserve">Tulos</w:t>
      </w:r>
    </w:p>
    <w:p>
      <w:r>
        <w:t xml:space="preserve">Hyppäsin kovaa, ja kaikki nauroivat.</w:t>
      </w:r>
    </w:p>
    <w:p>
      <w:r>
        <w:rPr>
          <w:b/>
        </w:rPr>
        <w:t xml:space="preserve">Esimerkki 6.909</w:t>
      </w:r>
    </w:p>
    <w:p>
      <w:r>
        <w:t xml:space="preserve">Otsikko: Nimi: Uusi mekko. Lause 1: Emma tarvitsi uuden mekon. Lause 2: Hän oli menossa hienoihin juhliin. Lause 3: Emma etsi juhlamekkoa useista liikkeistä. Lause 4: Hän sovitteli sinisiä, ruskeankeltaisia ja hopeisia mekkoja.</w:t>
      </w:r>
    </w:p>
    <w:p>
      <w:r>
        <w:rPr>
          <w:b/>
        </w:rPr>
        <w:t xml:space="preserve">Tulos</w:t>
      </w:r>
    </w:p>
    <w:p>
      <w:r>
        <w:t xml:space="preserve">Zoey reputti testinsä.</w:t>
      </w:r>
    </w:p>
    <w:p>
      <w:r>
        <w:rPr>
          <w:b/>
        </w:rPr>
        <w:t xml:space="preserve">Esimerkki 6.910</w:t>
      </w:r>
    </w:p>
    <w:p>
      <w:r>
        <w:t xml:space="preserve">Otsikko: Nimi: Sota. Lause 1: Tomin isä oli sotilas. Lause 2: Tomin isä taisteli kaukana sodassa. Lause 3: Tom rukoili joka päivä isänsä turvallisen paluun puolesta. Lause 4: Eräänä päivänä Tom näki useita ihmisiä kävelevän hänen talolleen.</w:t>
      </w:r>
    </w:p>
    <w:p>
      <w:r>
        <w:rPr>
          <w:b/>
        </w:rPr>
        <w:t xml:space="preserve">Tulos</w:t>
      </w:r>
    </w:p>
    <w:p>
      <w:r>
        <w:t xml:space="preserve">Hän löysi tyttöystävän, joka tekee hänet onnelliseksi ja eheäksi.</w:t>
      </w:r>
    </w:p>
    <w:p>
      <w:r>
        <w:rPr>
          <w:b/>
        </w:rPr>
        <w:t xml:space="preserve">Esimerkki 6.911</w:t>
      </w:r>
    </w:p>
    <w:p>
      <w:r>
        <w:t xml:space="preserve">Otsikko: Nimi: Anything for fame.. Lause 1: Atlas oli huippu-urheilija. Lause 2: Hän voitti kultamitaleita oikealta ja vasemmalta. Lause 3: Olympialaisissa hän voitti 1. sijan, mutta hänet hylättiin ja hylättiin. Lause 4: Kävi ilmi, että hän käytti koko ajan huumeita.</w:t>
      </w:r>
    </w:p>
    <w:p>
      <w:r>
        <w:rPr>
          <w:b/>
        </w:rPr>
        <w:t xml:space="preserve">Tulos</w:t>
      </w:r>
    </w:p>
    <w:p>
      <w:r>
        <w:t xml:space="preserve">Amanda päätti, että hänen olisi vaihdettava ne.</w:t>
      </w:r>
    </w:p>
    <w:p>
      <w:r>
        <w:rPr>
          <w:b/>
        </w:rPr>
        <w:t xml:space="preserve">Esimerkki 6.912</w:t>
      </w:r>
    </w:p>
    <w:p>
      <w:r>
        <w:t xml:space="preserve">Otsikko: Nimi: Maito. Lause 1: Beverly heräsi ja päätti tehdä aamiaiseksi muroja. Lause 2: Hän meni jääkaapille ja huomasi, ettei siellä ollut maitoa. Lause 3: Beverly käveli kauppaan ja palasi sieltä kokonainen litra maitoa. Lause 4: Hän kaatoi maidon varovasti kulhoon.</w:t>
      </w:r>
    </w:p>
    <w:p>
      <w:r>
        <w:rPr>
          <w:b/>
        </w:rPr>
        <w:t xml:space="preserve">Tulos</w:t>
      </w:r>
    </w:p>
    <w:p>
      <w:r>
        <w:t xml:space="preserve">Kun laitoin valon päälle, näin, että Mark oli sujauttanut sinne nuken!</w:t>
      </w:r>
    </w:p>
    <w:p>
      <w:r>
        <w:rPr>
          <w:b/>
        </w:rPr>
        <w:t xml:space="preserve">Esimerkki 6.913</w:t>
      </w:r>
    </w:p>
    <w:p>
      <w:r>
        <w:t xml:space="preserve">Otsikko: Nimi: Rikkinäinen lamppu. Lause 1: Tim osti uuden hehkulampun. Lause 2: Hänen piti vaihtaa vanha lamppu. Lause 3: Uuden lampun piti olla tehokkaampi. Lause 4: Valitettavasti Tim pudotti sen lattialle ja se meni rikki.</w:t>
      </w:r>
    </w:p>
    <w:p>
      <w:r>
        <w:rPr>
          <w:b/>
        </w:rPr>
        <w:t xml:space="preserve">Tulos</w:t>
      </w:r>
    </w:p>
    <w:p>
      <w:r>
        <w:t xml:space="preserve">Onneksi hänen poikaystävänsä saapui paikalle ja auttoi häntä sammuttamaan sen.</w:t>
      </w:r>
    </w:p>
    <w:p>
      <w:r>
        <w:rPr>
          <w:b/>
        </w:rPr>
        <w:t xml:space="preserve">Esimerkki 6.914</w:t>
      </w:r>
    </w:p>
    <w:p>
      <w:r>
        <w:t xml:space="preserve">Otsikko: Nimi: Eläinlääkäri. Lause 1: Adamin koira oli sairas. Lause 2: Hän vei sen eläinlääkärille. Lause 3: Eläinlääkäri tutki sen perusteellisesti. Lause 4: Hän ei löytänyt ongelmaa.</w:t>
      </w:r>
    </w:p>
    <w:p>
      <w:r>
        <w:rPr>
          <w:b/>
        </w:rPr>
        <w:t xml:space="preserve">Tulos</w:t>
      </w:r>
    </w:p>
    <w:p>
      <w:r>
        <w:t xml:space="preserve">Nyt hän voisi katsoa sitä joka päivä!</w:t>
      </w:r>
    </w:p>
    <w:p>
      <w:r>
        <w:rPr>
          <w:b/>
        </w:rPr>
        <w:t xml:space="preserve">Esimerkki 6.915</w:t>
      </w:r>
    </w:p>
    <w:p>
      <w:r>
        <w:t xml:space="preserve">Otsikko: Nimi: Pelottava elokuva. Lause 1: Jen oli katsomassa pelottavaa elokuvaa ystäviensä kanssa. Lause 2: Yksi tytöistä sammutti vahingossa television. Lause 3: Huoneessa oli pilkkopimeää. Lause 4: Tytöt alkoivat huutaa kauhusta.</w:t>
      </w:r>
    </w:p>
    <w:p>
      <w:r>
        <w:rPr>
          <w:b/>
        </w:rPr>
        <w:t xml:space="preserve">Tulos</w:t>
      </w:r>
    </w:p>
    <w:p>
      <w:r>
        <w:t xml:space="preserve">Jay hellitti ja alkoi saada uusia ystäviä.</w:t>
      </w:r>
    </w:p>
    <w:p>
      <w:r>
        <w:rPr>
          <w:b/>
        </w:rPr>
        <w:t xml:space="preserve">Esimerkki 6.916</w:t>
      </w:r>
    </w:p>
    <w:p>
      <w:r>
        <w:t xml:space="preserve">Otsikko: Nimi: Ostosmatka. Lause 1: Tom oli hieman allapäin. Lause 2: Hän ajatteli, että kauppareissu piristäisi häntä. Lause 3: Tom hankki itselleen useita uusia tavaroita. Lause 4: Valitettavasti ne eivät tehneet häntä onnellisemmaksi.</w:t>
      </w:r>
    </w:p>
    <w:p>
      <w:r>
        <w:rPr>
          <w:b/>
        </w:rPr>
        <w:t xml:space="preserve">Tulos</w:t>
      </w:r>
    </w:p>
    <w:p>
      <w:r>
        <w:t xml:space="preserve">Bill pyysi anteeksi ja tajusi olleensa itsekäs.</w:t>
      </w:r>
    </w:p>
    <w:p>
      <w:r>
        <w:rPr>
          <w:b/>
        </w:rPr>
        <w:t xml:space="preserve">Esimerkki 6.917</w:t>
      </w:r>
    </w:p>
    <w:p>
      <w:r>
        <w:t xml:space="preserve">Otsikko: Nimi: Sunday Drive. Lause 1: Kävin sunnuntaina huviajelulla. Lause 2: Tiesin, että torilla oli silloin aina tungosta. Lause 3: Ajoin autollani jalankulkijoiden läpi ja kaadoin heidät kaikki maahan. Lause 4: Autoni sammui kaikesta moottorissa olevasta verestä ja aivomassasta.</w:t>
      </w:r>
    </w:p>
    <w:p>
      <w:r>
        <w:rPr>
          <w:b/>
        </w:rPr>
        <w:t xml:space="preserve">Tulos</w:t>
      </w:r>
    </w:p>
    <w:p>
      <w:r>
        <w:t xml:space="preserve">Brad ei voinut uskoa, että hänen autonsa oli hajonnut.</w:t>
      </w:r>
    </w:p>
    <w:p>
      <w:r>
        <w:rPr>
          <w:b/>
        </w:rPr>
        <w:t xml:space="preserve">Esimerkki 6.918</w:t>
      </w:r>
    </w:p>
    <w:p>
      <w:r>
        <w:t xml:space="preserve">Otsikko: Nimi: Party. Lause 1: Crosby halusi todella järjestää juhlat. Lause 2: Hän meni kauppaan ja osti virret ja valot. Lause 3: Hän käytti niin paljon rahaa, koska hän todella halusi, että juhlista tulisi hyvät. Lause 4: Hän järjesti kaiken ja lähetti kutsut.</w:t>
      </w:r>
    </w:p>
    <w:p>
      <w:r>
        <w:rPr>
          <w:b/>
        </w:rPr>
        <w:t xml:space="preserve">Tulos</w:t>
      </w:r>
    </w:p>
    <w:p>
      <w:r>
        <w:t xml:space="preserve">Hän osti uudet stereot halvemmalla ja oli tyytyväinen!</w:t>
      </w:r>
    </w:p>
    <w:p>
      <w:r>
        <w:rPr>
          <w:b/>
        </w:rPr>
        <w:t xml:space="preserve">Esimerkki 6.919</w:t>
      </w:r>
    </w:p>
    <w:p>
      <w:r>
        <w:t xml:space="preserve">Otsikko: Nimi: Like New Tub. Lause 1: Tim asui vanhassa talossa. Lause 2: Hänen kylpyammeensa oli vanha valurautainen malli. Lause 3: Ammeen pohja rapistui. Lause 4: Tim osti ammeeseen uudelleen maalattavaa maalia.</w:t>
      </w:r>
    </w:p>
    <w:p>
      <w:r>
        <w:rPr>
          <w:b/>
        </w:rPr>
        <w:t xml:space="preserve">Tulos</w:t>
      </w:r>
    </w:p>
    <w:p>
      <w:r>
        <w:t xml:space="preserve">Hänen rakkautensa koiraansa kohtaan voitti hänen siisteystarpeensa.</w:t>
      </w:r>
    </w:p>
    <w:p>
      <w:r>
        <w:rPr>
          <w:b/>
        </w:rPr>
        <w:t xml:space="preserve">Esimerkki 6.920</w:t>
      </w:r>
    </w:p>
    <w:p>
      <w:r>
        <w:t xml:space="preserve">Otsikko: Eric ostaa puvun. Lause 1: Ericillä oli työhaastattelu uudessa kaupungissa. Lause 2: Valitettavasti hän kadotti matkatavaransa lentokentällä. Lause 3: Eric meni Goodwilliin löytääkseen työhaastatteluvaatteet. Lause 4: Hän pystyi ostamaan puvun 50 dollarilla.</w:t>
      </w:r>
    </w:p>
    <w:p>
      <w:r>
        <w:rPr>
          <w:b/>
        </w:rPr>
        <w:t xml:space="preserve">Tulos</w:t>
      </w:r>
    </w:p>
    <w:p>
      <w:r>
        <w:t xml:space="preserve">Lopulta hän oppi kaiken opetettavan.</w:t>
      </w:r>
    </w:p>
    <w:p>
      <w:r>
        <w:rPr>
          <w:b/>
        </w:rPr>
        <w:t xml:space="preserve">Esimerkki 6.921</w:t>
      </w:r>
    </w:p>
    <w:p>
      <w:r>
        <w:t xml:space="preserve">Otsikko: Nimi: The Juggler. Lause 1: Mandy oli ujo ainoa lapsi, joka oli usein yksin kotona. Lause 2: Kun hänen vanhempansa olivat paikalla, he olivat yleensä kiireisiä. Lause 3: Hän sai eräänä syntymäpäivänään hauskalta Ruth-tädiltään kirjan jongleeraamisesta. Lause 4: Hän vietti tuntikausia yksin jongleerausta harjoitellen.</w:t>
      </w:r>
    </w:p>
    <w:p>
      <w:r>
        <w:rPr>
          <w:b/>
        </w:rPr>
        <w:t xml:space="preserve">Tulos</w:t>
      </w:r>
    </w:p>
    <w:p>
      <w:r>
        <w:t xml:space="preserve">Siitä lähtien käytin raskaita housuja ja hyönteissumutetta vaelluksilla.</w:t>
      </w:r>
    </w:p>
    <w:p>
      <w:r>
        <w:rPr>
          <w:b/>
        </w:rPr>
        <w:t xml:space="preserve">Esimerkki 6.922</w:t>
      </w:r>
    </w:p>
    <w:p>
      <w:r>
        <w:t xml:space="preserve">Otsikko: Nimi: Pizza. Lause 1: Pariskunta oli matkalla Italiassa. Lause 2: He söivät niin paljon hyvää ruokaa. Lause 3: Pizza oli heidän suosikkiruokansa. Lause 4: Viimeisenä iltana he tilasivat kaksi valtavaa pizzaa.</w:t>
      </w:r>
    </w:p>
    <w:p>
      <w:r>
        <w:rPr>
          <w:b/>
        </w:rPr>
        <w:t xml:space="preserve">Tulos</w:t>
      </w:r>
    </w:p>
    <w:p>
      <w:r>
        <w:t xml:space="preserve">Tämä olisi hieno kouluvuosi!</w:t>
      </w:r>
    </w:p>
    <w:p>
      <w:r>
        <w:rPr>
          <w:b/>
        </w:rPr>
        <w:t xml:space="preserve">Esimerkki 6.923</w:t>
      </w:r>
    </w:p>
    <w:p>
      <w:r>
        <w:t xml:space="preserve">Otsikko: Nimi: Sanomalehti. Lause 1: Jim rakasti lukea sanomalehteä. Lause 2: Hän luki kaksi tai kolme joka päivä. Lause 3: Eräänä päivänä hän ei löytänyt kotoa yhtään sanomalehteä. Lause 4: Hän ryntäsi kauppaan ostamaan sanomalehteä.</w:t>
      </w:r>
    </w:p>
    <w:p>
      <w:r>
        <w:rPr>
          <w:b/>
        </w:rPr>
        <w:t xml:space="preserve">Tulos</w:t>
      </w:r>
    </w:p>
    <w:p>
      <w:r>
        <w:t xml:space="preserve">Onneksi kirjakaupassa oli hänen kirjansa.</w:t>
      </w:r>
    </w:p>
    <w:p>
      <w:r>
        <w:rPr>
          <w:b/>
        </w:rPr>
        <w:t xml:space="preserve">Esimerkki 6.924</w:t>
      </w:r>
    </w:p>
    <w:p>
      <w:r>
        <w:t xml:space="preserve">Otsikko: Nimi: Burned!. Lause 1: John kutsui Ellan asunnolleen päivälliselle. Lause 2: John laittoi paistin uuniin ennen Ellan tuloa. Lause 3: Kun Ella saapui, John kaatoi viiniä. Lause 4: John kehuskeli hieman ruoanlaittotaidoillaan.</w:t>
      </w:r>
    </w:p>
    <w:p>
      <w:r>
        <w:rPr>
          <w:b/>
        </w:rPr>
        <w:t xml:space="preserve">Tulos</w:t>
      </w:r>
    </w:p>
    <w:p>
      <w:r>
        <w:t xml:space="preserve">Joka vuosi he lähettävät minulle kuvan kukkivista pensaistaan.</w:t>
      </w:r>
    </w:p>
    <w:p>
      <w:r>
        <w:rPr>
          <w:b/>
        </w:rPr>
        <w:t xml:space="preserve">Esimerkki 6.925</w:t>
      </w:r>
    </w:p>
    <w:p>
      <w:r>
        <w:t xml:space="preserve">Otsikko: Nimi: Maalaus. Lause 1: Jodi ilmoittautui kaupungin maalauskurssille. Lause 2: Häntä jännitti, ettei hän olisi yhtä hyvä kuin muut. Lause 3: Hän keräsi tarvikkeensa ja kuunteli opettajaa. Lause 4: Jodi pystyi noudattamaan ohjeita ja maalaamaan kankaansa.</w:t>
      </w:r>
    </w:p>
    <w:p>
      <w:r>
        <w:rPr>
          <w:b/>
        </w:rPr>
        <w:t xml:space="preserve">Tulos</w:t>
      </w:r>
    </w:p>
    <w:p>
      <w:r>
        <w:t xml:space="preserve">Neljän tunnin odottelun jälkeen Barry tajusi, että hänet oli asetettu seisomaan.</w:t>
      </w:r>
    </w:p>
    <w:p>
      <w:r>
        <w:rPr>
          <w:b/>
        </w:rPr>
        <w:t xml:space="preserve">Esimerkki 6.926</w:t>
      </w:r>
    </w:p>
    <w:p>
      <w:r>
        <w:t xml:space="preserve">Otsikko: Crush. Lause 1: Tänään oli yliopistovuoden ensimmäinen päivä. Lause 2: Olin niin hermostunut, etten saanut unta ensimmäistä kurssia edeltävänä yönä. Lause 3: Kun saavuin paikalle, näin maailman kauneimman tytön. Lause 4: Hän näki, että katsoin häntä, ja vilkutti minulle.</w:t>
      </w:r>
    </w:p>
    <w:p>
      <w:r>
        <w:rPr>
          <w:b/>
        </w:rPr>
        <w:t xml:space="preserve">Tulos</w:t>
      </w:r>
    </w:p>
    <w:p>
      <w:r>
        <w:t xml:space="preserve">Mies kiitti häntä laulusta, ja he tunsivat olevansa entistä läheisempiä.</w:t>
      </w:r>
    </w:p>
    <w:p>
      <w:r>
        <w:rPr>
          <w:b/>
        </w:rPr>
        <w:t xml:space="preserve">Esimerkki 6.927</w:t>
      </w:r>
    </w:p>
    <w:p>
      <w:r>
        <w:t xml:space="preserve">Otsikko: Otsikko: Kilpaurheilu. Lause 1: Buster oli aina rakastanut kovaa ajamista jo pienestä pitäen. Lause 2: Niinpä hänen isänsä vei hänet kisaan. Lause 3: Siitä lähtien hän oli varma, että hän halusi ajaa kilpaa työkseen. Lause 4: Niinpä hän harjoitteli kilpa-ajamista kaupunkinsa kaduilla.</w:t>
      </w:r>
    </w:p>
    <w:p>
      <w:r>
        <w:rPr>
          <w:b/>
        </w:rPr>
        <w:t xml:space="preserve">Tulos</w:t>
      </w:r>
    </w:p>
    <w:p>
      <w:r>
        <w:t xml:space="preserve">Lopulta hän käytti monopoliaseman taitojaan ja on nyt suuri toimitusjohtaja.</w:t>
      </w:r>
    </w:p>
    <w:p>
      <w:r>
        <w:rPr>
          <w:b/>
        </w:rPr>
        <w:t xml:space="preserve">Esimerkki 6.928</w:t>
      </w:r>
    </w:p>
    <w:p>
      <w:r>
        <w:t xml:space="preserve">Otsikko: Nimi: Yard Sale. Lause 1: Jonesin perheellä oli eräänä päivänä pihamyyjäiset. Lause 2: Samantha hankkiutui eroon nallekarhustaan, jonka hän oli saanut kaksivuotiaana. Lause 3: Se oli hänelle vaikeaa, mutta hän sai siitä kaksitoista dollaria. Lause 4: Hän osti rahalla uuden paidan.</w:t>
      </w:r>
    </w:p>
    <w:p>
      <w:r>
        <w:rPr>
          <w:b/>
        </w:rPr>
        <w:t xml:space="preserve">Tulos</w:t>
      </w:r>
    </w:p>
    <w:p>
      <w:r>
        <w:t xml:space="preserve">Astuessaan ulos terassille hän löysi kadonneet kenkänsä.</w:t>
      </w:r>
    </w:p>
    <w:p>
      <w:r>
        <w:rPr>
          <w:b/>
        </w:rPr>
        <w:t xml:space="preserve">Esimerkki 6.929</w:t>
      </w:r>
    </w:p>
    <w:p>
      <w:r>
        <w:t xml:space="preserve">Otsikko: Nimi: Ylikuumentunut. Lause 1: Tom löysi jääkaapista kylmää pizzaa. Lause 2: Hän päätti lämmittää sen mikrossa. Lause 3: Tom laittoi sen liian pitkäksi aikaa. Lause 4: Kaikki ylikuumeni.</w:t>
      </w:r>
    </w:p>
    <w:p>
      <w:r>
        <w:rPr>
          <w:b/>
        </w:rPr>
        <w:t xml:space="preserve">Tulos</w:t>
      </w:r>
    </w:p>
    <w:p>
      <w:r>
        <w:t xml:space="preserve">Lester tuli kotiin moottoripyörän kanssa.</w:t>
      </w:r>
    </w:p>
    <w:p>
      <w:r>
        <w:rPr>
          <w:b/>
        </w:rPr>
        <w:t xml:space="preserve">Esimerkki 6.930</w:t>
      </w:r>
    </w:p>
    <w:p>
      <w:r>
        <w:t xml:space="preserve">Otsikko: Nimi: Älä satuta itseäsi. Lause 1: Minut kutsuttiin toimistoon kesken oppitunnin. Lause 2: Kävelin ulos ja pysähdyin kaapin luona. Lause 3: Juuri kun yritin avata ovea, opettaja käveli ulos. Lause 4: Hän sanoi nimeni, ja kaappini pamahti auki ja osui polveeni.</w:t>
      </w:r>
    </w:p>
    <w:p>
      <w:r>
        <w:rPr>
          <w:b/>
        </w:rPr>
        <w:t xml:space="preserve">Tulos</w:t>
      </w:r>
    </w:p>
    <w:p>
      <w:r>
        <w:t xml:space="preserve">Vihollinen murskattiin.</w:t>
      </w:r>
    </w:p>
    <w:p>
      <w:r>
        <w:rPr>
          <w:b/>
        </w:rPr>
        <w:t xml:space="preserve">Esimerkki 6.931</w:t>
      </w:r>
    </w:p>
    <w:p>
      <w:r>
        <w:t xml:space="preserve">Nimi: serkku. Lause 1: Michael rakasti serkkuaan paljon. Lause 2: He olivat parhaita ystäviä pienestä pitäen. Lause 3: Eräänä päivänä hän sai tietää serkkunsa muuttavan. Lause 4: Tämä sai Michaelin hyvin surulliseksi.</w:t>
      </w:r>
    </w:p>
    <w:p>
      <w:r>
        <w:rPr>
          <w:b/>
        </w:rPr>
        <w:t xml:space="preserve">Tulos</w:t>
      </w:r>
    </w:p>
    <w:p>
      <w:r>
        <w:t xml:space="preserve">Heillä oli hyvä ilta.</w:t>
      </w:r>
    </w:p>
    <w:p>
      <w:r>
        <w:rPr>
          <w:b/>
        </w:rPr>
        <w:t xml:space="preserve">Esimerkki 6.932</w:t>
      </w:r>
    </w:p>
    <w:p>
      <w:r>
        <w:t xml:space="preserve">Otsikko: Afraid. Lause 1: Aki oli telttailemassa. Lause 2: Hän kertoi pelottavan tarinan nuotion ääressä. Lause 3: Hän ajatteli, että se saisi aikaan naurua. Lause 4: Mutta hän yllättyi.</w:t>
      </w:r>
    </w:p>
    <w:p>
      <w:r>
        <w:rPr>
          <w:b/>
        </w:rPr>
        <w:t xml:space="preserve">Tulos</w:t>
      </w:r>
    </w:p>
    <w:p>
      <w:r>
        <w:t xml:space="preserve">Hänen ystävänsä tunsivat syyllisyyttä siitä, että tämä sai heidät tuntemaan olonsa paremmaksi.</w:t>
      </w:r>
    </w:p>
    <w:p>
      <w:r>
        <w:rPr>
          <w:b/>
        </w:rPr>
        <w:t xml:space="preserve">Esimerkki 6.933</w:t>
      </w:r>
    </w:p>
    <w:p>
      <w:r>
        <w:t xml:space="preserve">Otsikko: Nimi: The Alley. Lause 1: Carter käveli kotiin. Lause 2: Hän näki oikotien kujan läpi. Lause 3: Kuja oli pimeä ja pelottava. Lause 4: Carter kuuli takanaan ääntä.</w:t>
      </w:r>
    </w:p>
    <w:p>
      <w:r>
        <w:rPr>
          <w:b/>
        </w:rPr>
        <w:t xml:space="preserve">Tulos</w:t>
      </w:r>
    </w:p>
    <w:p>
      <w:r>
        <w:t xml:space="preserve">Tony joutui ripustamaan vaatteensa pyykkinarulle.</w:t>
      </w:r>
    </w:p>
    <w:p>
      <w:r>
        <w:rPr>
          <w:b/>
        </w:rPr>
        <w:t xml:space="preserve">Esimerkki 6.934</w:t>
      </w:r>
    </w:p>
    <w:p>
      <w:r>
        <w:t xml:space="preserve">Otsikko: Nimi: Ehdotus. Lause 1: Sam rakasti tyttöystäväänsä. Lause 2: Hän halusi mennä naimisiin tämän kanssa. Lause 3: Hän vei tytön vaellusretkelle. Lause 4: Vuoren huipulla Sam kosi tähtien alla.</w:t>
      </w:r>
    </w:p>
    <w:p>
      <w:r>
        <w:rPr>
          <w:b/>
        </w:rPr>
        <w:t xml:space="preserve">Tulos</w:t>
      </w:r>
    </w:p>
    <w:p>
      <w:r>
        <w:t xml:space="preserve">Hänen poikaystävänsä kertoo, että se on ohi ja että hän löysi jonkun toisen.</w:t>
      </w:r>
    </w:p>
    <w:p>
      <w:r>
        <w:rPr>
          <w:b/>
        </w:rPr>
        <w:t xml:space="preserve">Esimerkki 6.935</w:t>
      </w:r>
    </w:p>
    <w:p>
      <w:r>
        <w:t xml:space="preserve">Otsikko: Nimi: Inventaarion selvittäminen. Lause 1: Minulla oli ennen 3 000 kirjaa myynnissä Amazonissa. Lause 2: Vuonna 2011 saamani aivohalvauksen jälkeen en pystynyt pitämään kokoelmaa. Lause 3: Minulla oli enää 200 kirjaa. Lause 4: Tänään kävin sulkemassa kuuden uuden kirjan listat.</w:t>
      </w:r>
    </w:p>
    <w:p>
      <w:r>
        <w:rPr>
          <w:b/>
        </w:rPr>
        <w:t xml:space="preserve">Tulos</w:t>
      </w:r>
    </w:p>
    <w:p>
      <w:r>
        <w:t xml:space="preserve">Kun äitini sai tietää, olin uskomattoman nolona.</w:t>
      </w:r>
    </w:p>
    <w:p>
      <w:r>
        <w:rPr>
          <w:b/>
        </w:rPr>
        <w:t xml:space="preserve">Esimerkki 6.936</w:t>
      </w:r>
    </w:p>
    <w:p>
      <w:r>
        <w:t xml:space="preserve">Otsikko: Nimi: Iltapäivätee. Lause 1: Suzy kutsuttiin iltapäiväteelle. Lause 2: Hän ei ollut koskaan aikaisemmin käynyt teekutsulla. Lause 3: Mutta kun hän pääsi sinne, siellä oli etikettitunteja. Lause 4: Suzylle opetettiin asianmukaista käytöstä.</w:t>
      </w:r>
    </w:p>
    <w:p>
      <w:r>
        <w:rPr>
          <w:b/>
        </w:rPr>
        <w:t xml:space="preserve">Tulos</w:t>
      </w:r>
    </w:p>
    <w:p>
      <w:r>
        <w:t xml:space="preserve">Hänelle lähetettiin nopeasti asianmukainen ruoka.</w:t>
      </w:r>
    </w:p>
    <w:p>
      <w:r>
        <w:rPr>
          <w:b/>
        </w:rPr>
        <w:t xml:space="preserve">Esimerkki 6.937</w:t>
      </w:r>
    </w:p>
    <w:p>
      <w:r>
        <w:t xml:space="preserve">Otsikko: Nimi: Whale Watching. Lause 1: Anna oli pettynyt. Lause 2: Hän oli saapumassa kaksituntisen valaanbongausretken loppuun. Lause 3: Mutta hän ei ollut nähnyt yhtään valasta. Lause 4: Sitten, kuin käskystä, kaksi valasta hyppäsi suoraan veneen ohi!</w:t>
      </w:r>
    </w:p>
    <w:p>
      <w:r>
        <w:rPr>
          <w:b/>
        </w:rPr>
        <w:t xml:space="preserve">Tulos</w:t>
      </w:r>
    </w:p>
    <w:p>
      <w:r>
        <w:t xml:space="preserve">He olivat iloisia siitä, että saivat vihdoin asua maalla.</w:t>
      </w:r>
    </w:p>
    <w:p>
      <w:r>
        <w:rPr>
          <w:b/>
        </w:rPr>
        <w:t xml:space="preserve">Esimerkki 6.938</w:t>
      </w:r>
    </w:p>
    <w:p>
      <w:r>
        <w:t xml:space="preserve">Otsikko: Nimi: Myöhäinen yö. Lause 1: Maanantaina Sarahilla oli tärkeä määräaika töissä. Lause 2: Hänen oli toimitettava tärkeä raportti keskiyöhön mennessä. Lause 3: Sarahilla ei ollut tarpeeksi aikaa saada raporttiaan valmiiksi päivällä. Lause 4: Niinpä hänen oli valvottava myöhään yöhön asti saadakseen sen valmiiksi.</w:t>
      </w:r>
    </w:p>
    <w:p>
      <w:r>
        <w:rPr>
          <w:b/>
        </w:rPr>
        <w:t xml:space="preserve">Tulos</w:t>
      </w:r>
    </w:p>
    <w:p>
      <w:r>
        <w:t xml:space="preserve">Hän päätti levätä, kunnes äiti haki hänet koulusta.</w:t>
      </w:r>
    </w:p>
    <w:p>
      <w:r>
        <w:rPr>
          <w:b/>
        </w:rPr>
        <w:t xml:space="preserve">Esimerkki 6.939</w:t>
      </w:r>
    </w:p>
    <w:p>
      <w:r>
        <w:t xml:space="preserve">Otsikko: Nimi: Melko uupunut. Lause 1: Susan oli uupunut. Lause 2: Hän oli valvonut koko yön töitä tehden. Lause 3: Hän halusi vain nukkua. Lause 4: Mutta hänen oli jatkettava töitä.</w:t>
      </w:r>
    </w:p>
    <w:p>
      <w:r>
        <w:rPr>
          <w:b/>
        </w:rPr>
        <w:t xml:space="preserve">Tulos</w:t>
      </w:r>
    </w:p>
    <w:p>
      <w:r>
        <w:t xml:space="preserve">Ken hymyili nähdessään koskettavan kohtauksen.</w:t>
      </w:r>
    </w:p>
    <w:p>
      <w:r>
        <w:rPr>
          <w:b/>
        </w:rPr>
        <w:t xml:space="preserve">Esimerkki 6.940</w:t>
      </w:r>
    </w:p>
    <w:p>
      <w:r>
        <w:t xml:space="preserve">Otsikko: Nimi: Ikkuna. Lause 1: Jeremy mursi jalkansa. Lause 2: Hän oli vuodelevossa. Lause 3: Hän tuijotti ulos ikkunasta. Lause 4: Hän näki rikoksen.</w:t>
      </w:r>
    </w:p>
    <w:p>
      <w:r>
        <w:rPr>
          <w:b/>
        </w:rPr>
        <w:t xml:space="preserve">Tulos</w:t>
      </w:r>
    </w:p>
    <w:p>
      <w:r>
        <w:t xml:space="preserve">Vanhemmat sanoivat, etteivät he halua sitä.</w:t>
      </w:r>
    </w:p>
    <w:p>
      <w:r>
        <w:rPr>
          <w:b/>
        </w:rPr>
        <w:t xml:space="preserve">Esimerkki 6.941</w:t>
      </w:r>
    </w:p>
    <w:p>
      <w:r>
        <w:t xml:space="preserve">Otsikko: Nimi: Dead Snake. Lause 1: Todd leikkasi pihaansa. Lause 2: Ruohikossa oli käärme. Lause 3: Todd ajoi käärmeen yli. Lause 4: Se tappoi käärmeen.</w:t>
      </w:r>
    </w:p>
    <w:p>
      <w:r>
        <w:rPr>
          <w:b/>
        </w:rPr>
        <w:t xml:space="preserve">Tulos</w:t>
      </w:r>
    </w:p>
    <w:p>
      <w:r>
        <w:t xml:space="preserve">Molly laittoi nappulalaudan pois.</w:t>
      </w:r>
    </w:p>
    <w:p>
      <w:r>
        <w:rPr>
          <w:b/>
        </w:rPr>
        <w:t xml:space="preserve">Esimerkki 6.942</w:t>
      </w:r>
    </w:p>
    <w:p>
      <w:r>
        <w:t xml:space="preserve">Otsikko: Nimi: Ukkosmyrsky rannalla... Lause 1: Ollessaan rantahotellissaan Ben ja Dani todistivat myrskyä. Lause 2: Eräänä yönä heti auringon laskettua alkoi tuulla kovasti. Lause 3: He istuivat parvekkeella ja katselivat, kun salamat alkoivat välähtää. Lause 4: Taivas muuttui kauniin violetin sävyiseksi, kun ukkonen jyrisi.</w:t>
      </w:r>
    </w:p>
    <w:p>
      <w:r>
        <w:rPr>
          <w:b/>
        </w:rPr>
        <w:t xml:space="preserve">Tulos</w:t>
      </w:r>
    </w:p>
    <w:p>
      <w:r>
        <w:t xml:space="preserve">Tilanne on tyydyttävä kaikkien asianosaisten kannalta.</w:t>
      </w:r>
    </w:p>
    <w:p>
      <w:r>
        <w:rPr>
          <w:b/>
        </w:rPr>
        <w:t xml:space="preserve">Esimerkki 6.943</w:t>
      </w:r>
    </w:p>
    <w:p>
      <w:r>
        <w:t xml:space="preserve">Otsikko: Ex. Lause 1: Tulin kotiin ja sain tekstiviestin ex-mieheltäni. Lause 2: Hän halusi tietää poikamme sosiaaliturvatunnuksen. Lause 3: Kun kysyin, mihin hän sitä tarvitsi, hän ei vastannut. Lause 4: Kysyin uudestaan, mutta hän ei vastannut.</w:t>
      </w:r>
    </w:p>
    <w:p>
      <w:r>
        <w:rPr>
          <w:b/>
        </w:rPr>
        <w:t xml:space="preserve">Tulos</w:t>
      </w:r>
    </w:p>
    <w:p>
      <w:r>
        <w:t xml:space="preserve">Hän perääntyi ja juoksi pää edellä kohti reunaa hyppäämällä alas.</w:t>
      </w:r>
    </w:p>
    <w:p>
      <w:r>
        <w:rPr>
          <w:b/>
        </w:rPr>
        <w:t xml:space="preserve">Esimerkki 6.944</w:t>
      </w:r>
    </w:p>
    <w:p>
      <w:r>
        <w:t xml:space="preserve">Otsikko: Nimi: Parhaat suunnitelmat: The Best Laid Plans. Lause 1: Abe säästi kaikki ansaitsemansa rahat jokaisesta palkastaan. Lause 2: Hän säästi talon ostoa varten ja aikoi käyttää rahansa silloin. Lause 3: Hän ei koskaan lähtenyt lomalle tai hankkinut mitään uutta tai hienoa. Lause 4: Matkalla töihin hän sai eräänä päivänä aivohalvauksen ja kuoli.</w:t>
      </w:r>
    </w:p>
    <w:p>
      <w:r>
        <w:rPr>
          <w:b/>
        </w:rPr>
        <w:t xml:space="preserve">Tulos</w:t>
      </w:r>
    </w:p>
    <w:p>
      <w:r>
        <w:t xml:space="preserve">Garyn swingi parani ja hän voitti turnauksen.</w:t>
      </w:r>
    </w:p>
    <w:p>
      <w:r>
        <w:rPr>
          <w:b/>
        </w:rPr>
        <w:t xml:space="preserve">Esimerkki 6.945</w:t>
      </w:r>
    </w:p>
    <w:p>
      <w:r>
        <w:t xml:space="preserve">Otsikko: Nimi: Aamurutiini. Lause 1: Damion heräsi ja venytteli mukavasti. Lause 2: Hän harjasi hampaansa ja täytti hygieniatarvikkeensa. Lause 3: Kun silitysrauta oli kuuma, hän silitteli univormunsa. Lause 4: Aamiainen oli helppo valmistaa, ja hän söi nopeasti.</w:t>
      </w:r>
    </w:p>
    <w:p>
      <w:r>
        <w:rPr>
          <w:b/>
        </w:rPr>
        <w:t xml:space="preserve">Tulos</w:t>
      </w:r>
    </w:p>
    <w:p>
      <w:r>
        <w:t xml:space="preserve">Hän tunsi tutun kihelmöinnin alkavan sormenpäissään.</w:t>
      </w:r>
    </w:p>
    <w:p>
      <w:r>
        <w:rPr>
          <w:b/>
        </w:rPr>
        <w:t xml:space="preserve">Esimerkki 6.946</w:t>
      </w:r>
    </w:p>
    <w:p>
      <w:r>
        <w:t xml:space="preserve">Otsikko: Nimi: Yksinoloaika. Lause 1: Kendall lähti matkalle merelle. Lause 2: Hän ajoi kallion huipulle. Lause 3: Hän istui autonsa konepellille ja tuijotti ulos. Lause 4: Tämä oli hänen lempipaikkansa olla yksin.</w:t>
      </w:r>
    </w:p>
    <w:p>
      <w:r>
        <w:rPr>
          <w:b/>
        </w:rPr>
        <w:t xml:space="preserve">Tulos</w:t>
      </w:r>
    </w:p>
    <w:p>
      <w:r>
        <w:t xml:space="preserve">He istuivat jalkakäytävällä nauraen ja syöden nachojaan.</w:t>
      </w:r>
    </w:p>
    <w:p>
      <w:r>
        <w:rPr>
          <w:b/>
        </w:rPr>
        <w:t xml:space="preserve">Esimerkki 6.947</w:t>
      </w:r>
    </w:p>
    <w:p>
      <w:r>
        <w:t xml:space="preserve">Otsikko: Nimi: Kasvomaali. Lause 1: Tyttäreni ja hänen ystävänsä löysivät kasvomaalia. Lause 2: He piilottivat kasvomaalin reppuun. Lause 3: He menivät kylpyhuoneeseen ja maalasivat kasvonsa. Lause 4: He tekivät valtavan sotkun.</w:t>
      </w:r>
    </w:p>
    <w:p>
      <w:r>
        <w:rPr>
          <w:b/>
        </w:rPr>
        <w:t xml:space="preserve">Tulos</w:t>
      </w:r>
    </w:p>
    <w:p>
      <w:r>
        <w:t xml:space="preserve">Metsästys alkaa, kun lähden liikkeelle hänen löytämisensä toivossa.</w:t>
      </w:r>
    </w:p>
    <w:p>
      <w:r>
        <w:rPr>
          <w:b/>
        </w:rPr>
        <w:t xml:space="preserve">Esimerkki 6.948</w:t>
      </w:r>
    </w:p>
    <w:p>
      <w:r>
        <w:t xml:space="preserve">Otsikko: Nimi: Konsertti. Lause 1: Jamie oli menossa ensimmäiseen konserttiinsa. Lause 2: Hänen lempibändinsä oli kaupungissa! Lause 3: Hän tapasi kaikki ystävänsä ja meni sisään innoissaan. Lause 4: He tanssivat ja lauloivat koko illan.</w:t>
      </w:r>
    </w:p>
    <w:p>
      <w:r>
        <w:rPr>
          <w:b/>
        </w:rPr>
        <w:t xml:space="preserve">Tulos</w:t>
      </w:r>
    </w:p>
    <w:p>
      <w:r>
        <w:t xml:space="preserve">Keith tiesi, että se vaatisi paljon työtä, mutta hänen unelmastaan tulisi totta.</w:t>
      </w:r>
    </w:p>
    <w:p>
      <w:r>
        <w:rPr>
          <w:b/>
        </w:rPr>
        <w:t xml:space="preserve">Esimerkki 6.949</w:t>
      </w:r>
    </w:p>
    <w:p>
      <w:r>
        <w:t xml:space="preserve">Otsikko: Nimi: Avan lääkärikäynti. Lause 1: Ava oli hermostunut lääkärikäynnille. Lause 2: Hänen oli saatava rokotus, jotta hän voisi mennä päiväkotiin. Lause 3: Ava istui vastaanotolla isänsä sylissä. Lause 4: Ava sai pistoksensa ja oli hyvin rohkea.</w:t>
      </w:r>
    </w:p>
    <w:p>
      <w:r>
        <w:rPr>
          <w:b/>
        </w:rPr>
        <w:t xml:space="preserve">Tulos</w:t>
      </w:r>
    </w:p>
    <w:p>
      <w:r>
        <w:t xml:space="preserve">He alkoivat puhua ja olla taas ystäviä.</w:t>
      </w:r>
    </w:p>
    <w:p>
      <w:r>
        <w:rPr>
          <w:b/>
        </w:rPr>
        <w:t xml:space="preserve">Esimerkki 6.950</w:t>
      </w:r>
    </w:p>
    <w:p>
      <w:r>
        <w:t xml:space="preserve">Otsikko: Osaka. Lause 1: Aya vieraili sukulaisten luona Osakassa. Lause 2: Hän puhui japania, mutta ei ollut koskaan käynyt Japanissa. Lause 3: Aluksi hän eksyi, kun hän vaelsi ympäriinsä. Lause 4: Sitten synnynnäinen aisti käynnistyi ja auttoi häntä suunnistamaan.</w:t>
      </w:r>
    </w:p>
    <w:p>
      <w:r>
        <w:rPr>
          <w:b/>
        </w:rPr>
        <w:t xml:space="preserve">Tulos</w:t>
      </w:r>
    </w:p>
    <w:p>
      <w:r>
        <w:t xml:space="preserve">Kun vihdoin katsoin peiliin, koko kasvoni olivat turvoksissa ja punaiset.</w:t>
      </w:r>
    </w:p>
    <w:p>
      <w:r>
        <w:rPr>
          <w:b/>
        </w:rPr>
        <w:t xml:space="preserve">Esimerkki 6.951</w:t>
      </w:r>
    </w:p>
    <w:p>
      <w:r>
        <w:t xml:space="preserve">Otsikko: Nimi: Maanviljely. Lause 1: Markuksen isovanhemmat omistivat maatilan. Lause 2: Joka kesä hän matkusti ja asui heidän luonaan. Lause 3: Hän rakasti auttaa maatilalla. Lause 4: Häntä ei edes haitannut herätä tosi aikaisin aloittaakseen päivän.</w:t>
      </w:r>
    </w:p>
    <w:p>
      <w:r>
        <w:rPr>
          <w:b/>
        </w:rPr>
        <w:t xml:space="preserve">Tulos</w:t>
      </w:r>
    </w:p>
    <w:p>
      <w:r>
        <w:t xml:space="preserve">He päättivät adoptoida sen ja antaa sille nimen Tassu.</w:t>
      </w:r>
    </w:p>
    <w:p>
      <w:r>
        <w:rPr>
          <w:b/>
        </w:rPr>
        <w:t xml:space="preserve">Esimerkki 6.952</w:t>
      </w:r>
    </w:p>
    <w:p>
      <w:r>
        <w:t xml:space="preserve">Nimike: Kuntosalilla.. Lause 1: Tony oli ollut koko ikänsä hyvin laiha. Lause 2: Eräänä päivänä hän tapasi sattumalta mukavan kaverin, joka oli kehonrakentaja. Lause 3: Kehonrakentaja oli aikoinaan laiha kuten Tony ja tunsi voivansa auttaa häntä. Lause 4: Tony suostui ja treenasi uuden kehonrakentajaystävänsä kanssa.</w:t>
      </w:r>
    </w:p>
    <w:p>
      <w:r>
        <w:rPr>
          <w:b/>
        </w:rPr>
        <w:t xml:space="preserve">Tulos</w:t>
      </w:r>
    </w:p>
    <w:p>
      <w:r>
        <w:t xml:space="preserve">Olga yllätti lapsenlapsensa hyppäämällä altaaseen viime viikolla.</w:t>
      </w:r>
    </w:p>
    <w:p>
      <w:r>
        <w:rPr>
          <w:b/>
        </w:rPr>
        <w:t xml:space="preserve">Esimerkki 6.953</w:t>
      </w:r>
    </w:p>
    <w:p>
      <w:r>
        <w:t xml:space="preserve">Otsikko: Nimi: Ompeluvirhe. Lause 1: Tom repi lempipaitansa. Lause 2: Hänen tyttöystävänsä sanoi, että hän osaa korjata sen. Lause 3: Tyttö yritti ommella sen miehelle. Lause 4: Valitettavasti hän mokasi sen pahemmin.</w:t>
      </w:r>
    </w:p>
    <w:p>
      <w:r>
        <w:rPr>
          <w:b/>
        </w:rPr>
        <w:t xml:space="preserve">Tulos</w:t>
      </w:r>
    </w:p>
    <w:p>
      <w:r>
        <w:t xml:space="preserve">Se osoittautui läheiseksi tähdenlennoksi.</w:t>
      </w:r>
    </w:p>
    <w:p>
      <w:r>
        <w:rPr>
          <w:b/>
        </w:rPr>
        <w:t xml:space="preserve">Esimerkki 6.954</w:t>
      </w:r>
    </w:p>
    <w:p>
      <w:r>
        <w:t xml:space="preserve">Otsikko: Nimi: Moottorin melu. Lause 1: Tom kuuli äänen ajaessaan ympäriinsä. Lause 2: Se tuli hänen moottoristaan. Lause 3: Tom ei vaivautunut tarkistuttamaan sitä koskaan. Lause 4: Jonkin ajan kuluttua hänen autonsa hajosi kokonaan.</w:t>
      </w:r>
    </w:p>
    <w:p>
      <w:r>
        <w:rPr>
          <w:b/>
        </w:rPr>
        <w:t xml:space="preserve">Tulos</w:t>
      </w:r>
    </w:p>
    <w:p>
      <w:r>
        <w:t xml:space="preserve">Cassie tunsi pahaa oloa, mutta lähetti sen heti takaisin.</w:t>
      </w:r>
    </w:p>
    <w:p>
      <w:r>
        <w:rPr>
          <w:b/>
        </w:rPr>
        <w:t xml:space="preserve">Esimerkki 6.955</w:t>
      </w:r>
    </w:p>
    <w:p>
      <w:r>
        <w:t xml:space="preserve">Otsikko: Nimi: Retki. Lause 1: Luokka tapasi yhdessä. Lause 2: Opettaja pyysi ehdotuksia. Lause 3: Yksi oppilas ehdotti retkeä. Lause 4: Opettaja suostui.</w:t>
      </w:r>
    </w:p>
    <w:p>
      <w:r>
        <w:rPr>
          <w:b/>
        </w:rPr>
        <w:t xml:space="preserve">Tulos</w:t>
      </w:r>
    </w:p>
    <w:p>
      <w:r>
        <w:t xml:space="preserve">Jessiestä tuli parempi maalari.</w:t>
      </w:r>
    </w:p>
    <w:p>
      <w:r>
        <w:rPr>
          <w:b/>
        </w:rPr>
        <w:t xml:space="preserve">Esimerkki 6.956</w:t>
      </w:r>
    </w:p>
    <w:p>
      <w:r>
        <w:t xml:space="preserve">Otsikko: Nimi: Tutkimusraportti. Lause 1: Tomilla on huomenna erääntyvä tutkimustyö. Lause 2: Hän unohti sen ja joutui vetämään yön yli. Lause 3: Hän sai sen valmiiksi juuri ajoissa. Lause 4: Kun hän pääsi tunnille, hänen opettajansa päätti pidentää eräpäivää.</w:t>
      </w:r>
    </w:p>
    <w:p>
      <w:r>
        <w:rPr>
          <w:b/>
        </w:rPr>
        <w:t xml:space="preserve">Tulos</w:t>
      </w:r>
    </w:p>
    <w:p>
      <w:r>
        <w:t xml:space="preserve">Hänen vaimonsa ja lapsensa rakastivat Robia, kun hän valmisti aterian!</w:t>
      </w:r>
    </w:p>
    <w:p>
      <w:r>
        <w:rPr>
          <w:b/>
        </w:rPr>
        <w:t xml:space="preserve">Esimerkki 6.957</w:t>
      </w:r>
    </w:p>
    <w:p>
      <w:r>
        <w:t xml:space="preserve">Otsikko: Nimi: Joining Band. Lause 1: Tom halusi soittaa soitinta. Lause 2: Hänellä ei ollut varaa omaan soittimeen. Lause 3: Koulu lainaisi hänelle soittimen, jos hän liittyisi bändiin. Lause 4: Tom päätti kokeilla.</w:t>
      </w:r>
    </w:p>
    <w:p>
      <w:r>
        <w:rPr>
          <w:b/>
        </w:rPr>
        <w:t xml:space="preserve">Tulos</w:t>
      </w:r>
    </w:p>
    <w:p>
      <w:r>
        <w:t xml:space="preserve">Hänen ruumiinsa oli vain luovuttanut ilman syytä.</w:t>
      </w:r>
    </w:p>
    <w:p>
      <w:r>
        <w:rPr>
          <w:b/>
        </w:rPr>
        <w:t xml:space="preserve">Esimerkki 6.958</w:t>
      </w:r>
    </w:p>
    <w:p>
      <w:r>
        <w:t xml:space="preserve">Otsikko: Nimi: Varasteleva kissa. Lause 1: Eräänä päivänä valmistin illalliseksi herkullista kananrintaa. Lause 2: Juuri kun istuin alas syömään, puhelin soi. Lause 3: Puhuessani soittajan kanssa näin kissani hyppäävän pöydälle. Lause 4: Se nappasi kananrintani ja karkasi sen kanssa.</w:t>
      </w:r>
    </w:p>
    <w:p>
      <w:r>
        <w:rPr>
          <w:b/>
        </w:rPr>
        <w:t xml:space="preserve">Tulos</w:t>
      </w:r>
    </w:p>
    <w:p>
      <w:r>
        <w:t xml:space="preserve">Gary joutui käymään massiivisessa sairaanhoidossa sairautensa vuoksi.</w:t>
      </w:r>
    </w:p>
    <w:p>
      <w:r>
        <w:rPr>
          <w:b/>
        </w:rPr>
        <w:t xml:space="preserve">Esimerkki 6.959</w:t>
      </w:r>
    </w:p>
    <w:p>
      <w:r>
        <w:t xml:space="preserve">Otsikko: Nimi: Vauva. Lause 1: Hannah rakasti vahtia serkkunsa vauvaa. Lause 2: Hän suostui mielellään lapsenvahdiksi eräänä viikonloppuna. Lause 3: Laskettuaan vauvan päiväunille Hannah päättää soittaa ystävälleen. Lause 4: Puhuessaan Hannah kuulee yhtäkkiä kolahduksen.</w:t>
      </w:r>
    </w:p>
    <w:p>
      <w:r>
        <w:rPr>
          <w:b/>
        </w:rPr>
        <w:t xml:space="preserve">Tulos</w:t>
      </w:r>
    </w:p>
    <w:p>
      <w:r>
        <w:t xml:space="preserve">Andy joutui jäämään loppukaudeksi pois pelistä.</w:t>
      </w:r>
    </w:p>
    <w:p>
      <w:r>
        <w:rPr>
          <w:b/>
        </w:rPr>
        <w:t xml:space="preserve">Esimerkki 6.960</w:t>
      </w:r>
    </w:p>
    <w:p>
      <w:r>
        <w:t xml:space="preserve">Otsikko: Nimi: Maggien menneisyys palaa kummittelemaan. Lause 1: Maggie oli nuorempana ollut vaikeuksissa lain kanssa. Lause 2: Kun hän meni naimisiin ja sai lapsen, hän oli loistava äiti. Lause 3: Hän ja hänen miehensä erosivat, ja mies haki huoltajuutta. Lause 4: Tuomari piti hänen menneisyyttään häntä vastaan ja antoi tuomion miehelle.</w:t>
      </w:r>
    </w:p>
    <w:p>
      <w:r>
        <w:rPr>
          <w:b/>
        </w:rPr>
        <w:t xml:space="preserve">Tulos</w:t>
      </w:r>
    </w:p>
    <w:p>
      <w:r>
        <w:t xml:space="preserve">Minnie ei pitänyt siitä ja kaipasi niitä päiviä, jolloin hän oli hänen pikkupoikansa.</w:t>
      </w:r>
    </w:p>
    <w:p>
      <w:r>
        <w:rPr>
          <w:b/>
        </w:rPr>
        <w:t xml:space="preserve">Esimerkki 6.961</w:t>
      </w:r>
    </w:p>
    <w:p>
      <w:r>
        <w:t xml:space="preserve">Otsikko: Nimi: Dean's Song. Lause 1: Dean rakastaa musiikin tekemistä. Lause 2: Aina kun Deanilla on vapaa-aikaa, hän kirjoittaa uusia kappaleita. Lause 3: Eräänä päivänä hän löytää mainoslehtisen, jossa ilmoitetaan hänen kotikaupungissaan järjestettävästä kykykilpailusta. Lause 4: Hän päättää osallistua kykykilpailuun omaperäisellä laululla.</w:t>
      </w:r>
    </w:p>
    <w:p>
      <w:r>
        <w:rPr>
          <w:b/>
        </w:rPr>
        <w:t xml:space="preserve">Tulos</w:t>
      </w:r>
    </w:p>
    <w:p>
      <w:r>
        <w:t xml:space="preserve">Hänen tyttärensä meni vastahakoisesti läheiseen valtion kouluun.</w:t>
      </w:r>
    </w:p>
    <w:p>
      <w:r>
        <w:rPr>
          <w:b/>
        </w:rPr>
        <w:t xml:space="preserve">Esimerkki 6.962</w:t>
      </w:r>
    </w:p>
    <w:p>
      <w:r>
        <w:t xml:space="preserve">Otsikko: Nimi: Tyttöjen ilta. Lause 1: Joka perjantai työpaikan tytöt kokoontuvat yhteen viettämään tyttöjen iltaa. Lause 2: Yleensä se on vain kotona loikoilua ja elokuvien katselua. Lause 3: Jokainen heistä tuo meille eri välipalaa jaettavaksi. Lause 4: Minä tuon yleensä juomat.</w:t>
      </w:r>
    </w:p>
    <w:p>
      <w:r>
        <w:rPr>
          <w:b/>
        </w:rPr>
        <w:t xml:space="preserve">Tulos</w:t>
      </w:r>
    </w:p>
    <w:p>
      <w:r>
        <w:t xml:space="preserve">Sitten hän kertoi ryhmälle, ettei voinut enää hengailla heidän kanssaan.</w:t>
      </w:r>
    </w:p>
    <w:p>
      <w:r>
        <w:rPr>
          <w:b/>
        </w:rPr>
        <w:t xml:space="preserve">Esimerkki 6.963</w:t>
      </w:r>
    </w:p>
    <w:p>
      <w:r>
        <w:t xml:space="preserve">Otsikko: Otsikko: Vitsin sotkeminen. Lause 1: Owen kertoi ystävälleen vitsiä. Lause 2: Hän unohti osan vitsistä. Lause 3: Vitsissä ei ollut järkeä. Lause 4: Owenin ystävä ei ymmärtänyt.</w:t>
      </w:r>
    </w:p>
    <w:p>
      <w:r>
        <w:rPr>
          <w:b/>
        </w:rPr>
        <w:t xml:space="preserve">Tulos</w:t>
      </w:r>
    </w:p>
    <w:p>
      <w:r>
        <w:t xml:space="preserve">Hän joutui perumaan suunnitelmansa ilman syytä.</w:t>
      </w:r>
    </w:p>
    <w:p>
      <w:r>
        <w:rPr>
          <w:b/>
        </w:rPr>
        <w:t xml:space="preserve">Esimerkki 6.964</w:t>
      </w:r>
    </w:p>
    <w:p>
      <w:r>
        <w:t xml:space="preserve">Otsikko: Nimi: Keittiövirhe. Lause 1: Tarjoilija otti tilauksen pöydästä ja kirjoitti sen ylös. Lause 2: Sitten hän sai tekstiviestin ystävältään. Lause 3: Tarjoilija oli niin hajamielinen, että unohti kirjoittaa tilauksen. Lause 4: Kului pitkä aika ja asiakkaat olivat vihaisia.</w:t>
      </w:r>
    </w:p>
    <w:p>
      <w:r>
        <w:rPr>
          <w:b/>
        </w:rPr>
        <w:t xml:space="preserve">Tulos</w:t>
      </w:r>
    </w:p>
    <w:p>
      <w:r>
        <w:t xml:space="preserve">Mitch kurottautui avaimestaan, mutta tajusi, että hänellä oli vain vanha avain.</w:t>
      </w:r>
    </w:p>
    <w:p>
      <w:r>
        <w:rPr>
          <w:b/>
        </w:rPr>
        <w:t xml:space="preserve">Esimerkki 6.965</w:t>
      </w:r>
    </w:p>
    <w:p>
      <w:r>
        <w:t xml:space="preserve">Otsikko: Nimi: Mieli. Lause 1: Russell oli edelläkävijä. Lause 2: Hän kunnostautui koulussa ja läpäisi kaikki kokeet helposti. Lause 3: Eräänä päivänä Russellin kotiin tuli vanhempi mies. Lause 4: Hän jutteli vanhempien kanssa ja esittäytyi sitten Russellille.</w:t>
      </w:r>
    </w:p>
    <w:p>
      <w:r>
        <w:rPr>
          <w:b/>
        </w:rPr>
        <w:t xml:space="preserve">Tulos</w:t>
      </w:r>
    </w:p>
    <w:p>
      <w:r>
        <w:t xml:space="preserve">Hän kuoli muutamaa päivää myöhemmin epileptiseen kohtaukseen.</w:t>
      </w:r>
    </w:p>
    <w:p>
      <w:r>
        <w:rPr>
          <w:b/>
        </w:rPr>
        <w:t xml:space="preserve">Esimerkki 6.966</w:t>
      </w:r>
    </w:p>
    <w:p>
      <w:r>
        <w:t xml:space="preserve">Otsikko: Nimi: Kadonnut ystävyys. Lause 1: Kelly ja Sarah olivat parhaita ystäviä. Lause 2: Eräänä päivänä Kelly ja Sarah riitelivät kovasti. Lause 3: Kelly haukkui Sarahia ja sanoi asioita, joita hän ei voinut ottaa takaisin. Lause 4: Tytöt eivät ole puhuneet riidan jälkeen ja välttelevät toisiaan.</w:t>
      </w:r>
    </w:p>
    <w:p>
      <w:r>
        <w:rPr>
          <w:b/>
        </w:rPr>
        <w:t xml:space="preserve">Tulos</w:t>
      </w:r>
    </w:p>
    <w:p>
      <w:r>
        <w:t xml:space="preserve">Greg oli nöyrä, kun hän tajusi, että voitto ei ollut taattu.</w:t>
      </w:r>
    </w:p>
    <w:p>
      <w:r>
        <w:rPr>
          <w:b/>
        </w:rPr>
        <w:t xml:space="preserve">Esimerkki 6.967</w:t>
      </w:r>
    </w:p>
    <w:p>
      <w:r>
        <w:t xml:space="preserve">Otsikko: Hoitaja. Lause 1: Cindy piti ihmisten hoitamisesta. Lause 2: Niinpä hänestä tuli hoitaja. Lause 3: Hän huolehti joka päivä vanhasta miehestä tämän kodissa. Lause 4: Ja heistä kehittyi läheinen suhde.</w:t>
      </w:r>
    </w:p>
    <w:p>
      <w:r>
        <w:rPr>
          <w:b/>
        </w:rPr>
        <w:t xml:space="preserve">Tulos</w:t>
      </w:r>
    </w:p>
    <w:p>
      <w:r>
        <w:t xml:space="preserve">Skip lopulta hyväksyi sen, ja hänen serkustaan tuli kuningas.</w:t>
      </w:r>
    </w:p>
    <w:p>
      <w:r>
        <w:rPr>
          <w:b/>
        </w:rPr>
        <w:t xml:space="preserve">Esimerkki 6.968</w:t>
      </w:r>
    </w:p>
    <w:p>
      <w:r>
        <w:t xml:space="preserve">Otsikko: Nimi: The Long Walk. Lause 1: Shelly ja Brian lähtivät lomalle Las Vegasiin. Lause 2: Yhdellä kasinolla ollessaan työntekijä suositteli heille hyvää pihviravintolaa. Lause 3: Hän kertoi heille, että sinne oli vain viiden minuutin kävelymatka. Lause 4: Shelly ja Brian kävelivät lopulta yli kilometrin päästä sinne.</w:t>
      </w:r>
    </w:p>
    <w:p>
      <w:r>
        <w:rPr>
          <w:b/>
        </w:rPr>
        <w:t xml:space="preserve">Tulos</w:t>
      </w:r>
    </w:p>
    <w:p>
      <w:r>
        <w:t xml:space="preserve">Sitten hän löi ikkunaa ja rikkoi sen!</w:t>
      </w:r>
    </w:p>
    <w:p>
      <w:r>
        <w:rPr>
          <w:b/>
        </w:rPr>
        <w:t xml:space="preserve">Esimerkki 6.969</w:t>
      </w:r>
    </w:p>
    <w:p>
      <w:r>
        <w:t xml:space="preserve">Otsikko: Nimi: Huonot ohjeet. Lause 1: Tom oli menossa kotibileisiin. Lause 2: Hän luuli laittaneensa oikeat ohjeet gps-järjestelmäänsä. Lause 3: Valitettavasti hän sai väärän kadun. Lause 4: Tom ajoi keskelle ei mitään.</w:t>
      </w:r>
    </w:p>
    <w:p>
      <w:r>
        <w:rPr>
          <w:b/>
        </w:rPr>
        <w:t xml:space="preserve">Tulos</w:t>
      </w:r>
    </w:p>
    <w:p>
      <w:r>
        <w:t xml:space="preserve">James nautti ennen nukkumaanmenoa yhtiön tarjoaman juhlaillallisen.</w:t>
      </w:r>
    </w:p>
    <w:p>
      <w:r>
        <w:rPr>
          <w:b/>
        </w:rPr>
        <w:t xml:space="preserve">Esimerkki 6.970</w:t>
      </w:r>
    </w:p>
    <w:p>
      <w:r>
        <w:t xml:space="preserve">Otsikko: Nimi: Pitkä tutkimusmatka. Lause 1: Tom oli lähdössä tutkimusmatkalle sademetsään. Lause 2: Sen oli määrä kestää kolme kuukautta. Lause 3: Neljän kuukauden kuluttua kukaan ei ollut kuullut Tomista. Lause 4: Pelastusryhmiä lähetettiin, mutta kukaan ei löytänyt heitä.</w:t>
      </w:r>
    </w:p>
    <w:p>
      <w:r>
        <w:rPr>
          <w:b/>
        </w:rPr>
        <w:t xml:space="preserve">Tulos</w:t>
      </w:r>
    </w:p>
    <w:p>
      <w:r>
        <w:t xml:space="preserve">Tomin sydän oli täysin särkynyt.</w:t>
      </w:r>
    </w:p>
    <w:p>
      <w:r>
        <w:rPr>
          <w:b/>
        </w:rPr>
        <w:t xml:space="preserve">Esimerkki 6.971</w:t>
      </w:r>
    </w:p>
    <w:p>
      <w:r>
        <w:t xml:space="preserve">Otsikko: Nimi: The Tick. Lause 1: Koira raapi jotain. Lause 2: Koiran kaulassa oli iso punkki! Lause 3: Omistaja veti sen pois. Lause 4: Koira kiljui, mutta sitten se tunsi olonsa paremmaksi.</w:t>
      </w:r>
    </w:p>
    <w:p>
      <w:r>
        <w:rPr>
          <w:b/>
        </w:rPr>
        <w:t xml:space="preserve">Tulos</w:t>
      </w:r>
    </w:p>
    <w:p>
      <w:r>
        <w:t xml:space="preserve">Sitten naapurustossa meni sähköt poikki.</w:t>
      </w:r>
    </w:p>
    <w:p>
      <w:r>
        <w:rPr>
          <w:b/>
        </w:rPr>
        <w:t xml:space="preserve">Esimerkki 6.972</w:t>
      </w:r>
    </w:p>
    <w:p>
      <w:r>
        <w:t xml:space="preserve">Otsikko: Nimi: Talvi on tulossa. Lause 1: William katseli, kuinka syksyn lehdet ajautuivat hitaasti maahan. Lause 2: Tuulenvire viilsi häntä, ja hän vapisi. Lause 3: Hän oli iloinen talven tulosta. Lause 4: Se oli hänen lempivuodenaikansa.</w:t>
      </w:r>
    </w:p>
    <w:p>
      <w:r>
        <w:rPr>
          <w:b/>
        </w:rPr>
        <w:t xml:space="preserve">Tulos</w:t>
      </w:r>
    </w:p>
    <w:p>
      <w:r>
        <w:t xml:space="preserve">Tulostin tiedostoni kirjastosta.</w:t>
      </w:r>
    </w:p>
    <w:p>
      <w:r>
        <w:rPr>
          <w:b/>
        </w:rPr>
        <w:t xml:space="preserve">Esimerkki 6.973</w:t>
      </w:r>
    </w:p>
    <w:p>
      <w:r>
        <w:t xml:space="preserve">Otsikko: Nimi: Marian unelma. Lause 1: Mary teki joka päivä kaksi 8-tuntista työvuoroa. Lause 2: Hän unelmoi, että hänen lapsillaan olisi parempi elämä. Lause 3: Hän säästi lähes kaikki rahansa. Lause 4: Mary sijoitti rahat opiskelurahastoon.</w:t>
      </w:r>
    </w:p>
    <w:p>
      <w:r>
        <w:rPr>
          <w:b/>
        </w:rPr>
        <w:t xml:space="preserve">Tulos</w:t>
      </w:r>
    </w:p>
    <w:p>
      <w:r>
        <w:t xml:space="preserve">Hän lopetti vihdoin kuorsaamisen.</w:t>
      </w:r>
    </w:p>
    <w:p>
      <w:r>
        <w:rPr>
          <w:b/>
        </w:rPr>
        <w:t xml:space="preserve">Esimerkki 6.974</w:t>
      </w:r>
    </w:p>
    <w:p>
      <w:r>
        <w:t xml:space="preserve">Otsikko: Debra voittaa isosti. Lause 1: Eräänä päivänä Debra ajoi töistä kotiin. Lause 2: Hän päätti pysähtyä huoltoasemalla. Lause 3: Hän päätti hakea eväitä ja lottokupongin. Lause 4: Hän menee kotiin ja menee nukkumaan.</w:t>
      </w:r>
    </w:p>
    <w:p>
      <w:r>
        <w:rPr>
          <w:b/>
        </w:rPr>
        <w:t xml:space="preserve">Tulos</w:t>
      </w:r>
    </w:p>
    <w:p>
      <w:r>
        <w:t xml:space="preserve">Jacky vannoi luopuvansa sokkotreffeistä ikuisesti.</w:t>
      </w:r>
    </w:p>
    <w:p>
      <w:r>
        <w:rPr>
          <w:b/>
        </w:rPr>
        <w:t xml:space="preserve">Esimerkki 6.975</w:t>
      </w:r>
    </w:p>
    <w:p>
      <w:r>
        <w:t xml:space="preserve">Otsikko: Nimi: Sairaana tanssiaisissa. Lause 1: Carrie ei voinut hyvin tanssiaispäivänä. Lause 2: Hän oksensi vessassa kampaajakäynnillä. Lause 3: Hän luuli sen johtuvan vain hermoista. Lause 4: Tanssiaisissa hän tunsi olonsa vielä huonommaksi seuralaisensa kanssa, joten hän lähti kotiin.</w:t>
      </w:r>
    </w:p>
    <w:p>
      <w:r>
        <w:rPr>
          <w:b/>
        </w:rPr>
        <w:t xml:space="preserve">Tulos</w:t>
      </w:r>
    </w:p>
    <w:p>
      <w:r>
        <w:t xml:space="preserve">Hän ajoi heidät ulos asunnostaan luudanvarren avulla.</w:t>
      </w:r>
    </w:p>
    <w:p>
      <w:r>
        <w:rPr>
          <w:b/>
        </w:rPr>
        <w:t xml:space="preserve">Esimerkki 6.976</w:t>
      </w:r>
    </w:p>
    <w:p>
      <w:r>
        <w:t xml:space="preserve">Otsikko: Chicago. Lause 1: Kuoronopettajani sanoi menettäneensä kaiken kunnioituksen minua kohtaan. Lause 2: Annoin Jonathanin istua ikkunan vieressä olevalla istuimella. Lause 3: Hän ei halunnut luovuttaa paikkaansa. Lause 4: Sanoin hänelle, että halusin katsella rakennuksia.</w:t>
      </w:r>
    </w:p>
    <w:p>
      <w:r>
        <w:rPr>
          <w:b/>
        </w:rPr>
        <w:t xml:space="preserve">Tulos</w:t>
      </w:r>
    </w:p>
    <w:p>
      <w:r>
        <w:t xml:space="preserve">Rafa nautti elokuvasta ja hänellä oli hyvä päivä.</w:t>
      </w:r>
    </w:p>
    <w:p>
      <w:r>
        <w:rPr>
          <w:b/>
        </w:rPr>
        <w:t xml:space="preserve">Esimerkki 6.977</w:t>
      </w:r>
    </w:p>
    <w:p>
      <w:r>
        <w:t xml:space="preserve">Otsikko: John Eats Peanuts. Lause 1: Johnilla on vähän nälkä. Lause 2: Hän päättää napostella maapähkinöitä. Lause 3: Hän syö kourallisen maapähkinöitä. Lause 4: Hän on iloinen siitä, että hän söi maapähkinöitä.</w:t>
      </w:r>
    </w:p>
    <w:p>
      <w:r>
        <w:rPr>
          <w:b/>
        </w:rPr>
        <w:t xml:space="preserve">Tulos</w:t>
      </w:r>
    </w:p>
    <w:p>
      <w:r>
        <w:t xml:space="preserve">Hän heräsi palaneiden keksien hajuun.</w:t>
      </w:r>
    </w:p>
    <w:p>
      <w:r>
        <w:rPr>
          <w:b/>
        </w:rPr>
        <w:t xml:space="preserve">Esimerkki 6.978</w:t>
      </w:r>
    </w:p>
    <w:p>
      <w:r>
        <w:t xml:space="preserve">Otsikko: Nimi: Ylikuumeneva auto. Lause 1: Seanin auto alkoi ylikuumentua. Lause 2: Hän muisti tempun sen jäähdyttämiseksi. Lause 3: Hän laittoi lämmittimen täysille. Lause 4: Se auttoi pitämään auton käynnissä, kunnes hän pääsi mekaanikon luo.</w:t>
      </w:r>
    </w:p>
    <w:p>
      <w:r>
        <w:rPr>
          <w:b/>
        </w:rPr>
        <w:t xml:space="preserve">Tulos</w:t>
      </w:r>
    </w:p>
    <w:p>
      <w:r>
        <w:t xml:space="preserve">Ennen pitkää hän oli nukahtanut uudelleen.</w:t>
      </w:r>
    </w:p>
    <w:p>
      <w:r>
        <w:rPr>
          <w:b/>
        </w:rPr>
        <w:t xml:space="preserve">Esimerkki 6.979</w:t>
      </w:r>
    </w:p>
    <w:p>
      <w:r>
        <w:t xml:space="preserve">Otsikko: Nimi: Vanha leivonnainen. Lause 1: Tom huomasi tiskillä olevan donitsin. Lause 2: Hän ei tiennyt, kenen se oli. Lause 3: Hän päätti syödä sen. Lause 4: Tom yritti syödä sitä ja lohkaisi hampaansa.</w:t>
      </w:r>
    </w:p>
    <w:p>
      <w:r>
        <w:rPr>
          <w:b/>
        </w:rPr>
        <w:t xml:space="preserve">Tulos</w:t>
      </w:r>
    </w:p>
    <w:p>
      <w:r>
        <w:t xml:space="preserve">Mutta hänen yllätyksekseen se oli aivan yhtä hyvää kuin tavallinen italialainen!</w:t>
      </w:r>
    </w:p>
    <w:p>
      <w:r>
        <w:rPr>
          <w:b/>
        </w:rPr>
        <w:t xml:space="preserve">Esimerkki 6.980</w:t>
      </w:r>
    </w:p>
    <w:p>
      <w:r>
        <w:t xml:space="preserve">Otsikko: Nimi: Veneen pesu. Lause 1: Kävin kalastamassa punasimppuja. Lause 2: Ystäväni suihkutti venettä. Lause 3: Kalat saivat verta veneeseen. Lause 4: Hän sanoi, että veri tahrisi veneen.</w:t>
      </w:r>
    </w:p>
    <w:p>
      <w:r>
        <w:rPr>
          <w:b/>
        </w:rPr>
        <w:t xml:space="preserve">Tulos</w:t>
      </w:r>
    </w:p>
    <w:p>
      <w:r>
        <w:t xml:space="preserve">Heather teki enemmän työtunteja ja ansaitsi näin ollen lisää rahaa auttaakseen.</w:t>
      </w:r>
    </w:p>
    <w:p>
      <w:r>
        <w:rPr>
          <w:b/>
        </w:rPr>
        <w:t xml:space="preserve">Esimerkki 6.981</w:t>
      </w:r>
    </w:p>
    <w:p>
      <w:r>
        <w:t xml:space="preserve">Otsikko: Nimi: Pizza Burn. Lause 1: Allison söi pizzaa. Lause 2: Pizza oli kuuma. Lause 3: Allison puraisi pizzasiivua. Lause 4: Allison poltti suupielensä.</w:t>
      </w:r>
    </w:p>
    <w:p>
      <w:r>
        <w:rPr>
          <w:b/>
        </w:rPr>
        <w:t xml:space="preserve">Tulos</w:t>
      </w:r>
    </w:p>
    <w:p>
      <w:r>
        <w:t xml:space="preserve">Hän löytää arkun, jonka sisällä on paljon kultaa.</w:t>
      </w:r>
    </w:p>
    <w:p>
      <w:r>
        <w:rPr>
          <w:b/>
        </w:rPr>
        <w:t xml:space="preserve">Esimerkki 6.982</w:t>
      </w:r>
    </w:p>
    <w:p>
      <w:r>
        <w:t xml:space="preserve">Otsikko: Nimi: Stressi. Lause 1: Tom teki pitkää työpäivää työnantajalleen. Lause 2: Tom sai silmien nykimisen. Lause 3: Tom alkoi opiskella rentoutumistekniikoita verkossa. Lause 4: Tom otti käyttöön ja harjoitteli tekniikoita ja strategioita.</w:t>
      </w:r>
    </w:p>
    <w:p>
      <w:r>
        <w:rPr>
          <w:b/>
        </w:rPr>
        <w:t xml:space="preserve">Tulos</w:t>
      </w:r>
    </w:p>
    <w:p>
      <w:r>
        <w:t xml:space="preserve">Hän osti ne ja oli niistä hyvin ylpeä.</w:t>
      </w:r>
    </w:p>
    <w:p>
      <w:r>
        <w:rPr>
          <w:b/>
        </w:rPr>
        <w:t xml:space="preserve">Esimerkki 6.983</w:t>
      </w:r>
    </w:p>
    <w:p>
      <w:r>
        <w:t xml:space="preserve">Otsikko: Nimi: Kouluvuosi. Lause 1: Beth oli niin innoissaan! Lause 2: Koulu oli taas alkamassa. Lause 3: Hänellä oli hyvä opettaja ja paljon ystäviä luokassaan. Lause 4: Hän pakkasi reppunsa ja keräsi tarvikkeensa.</w:t>
      </w:r>
    </w:p>
    <w:p>
      <w:r>
        <w:rPr>
          <w:b/>
        </w:rPr>
        <w:t xml:space="preserve">Tulos</w:t>
      </w:r>
    </w:p>
    <w:p>
      <w:r>
        <w:t xml:space="preserve">Nyt hänellä oli paljon kylmää pizzaa, jota hän saattoi syödä!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docId:31506F5077210A705914BCC1A5215CB1</keywords>
  <dc:description>generated by python-docx</dc:description>
  <lastModifiedBy/>
  <revision>1</revision>
  <dcterms:created xsi:type="dcterms:W3CDTF">2013-12-23T23:15:00.0000000Z</dcterms:created>
  <dcterms:modified xsi:type="dcterms:W3CDTF">2013-12-23T23:15:00.0000000Z</dcterms:modified>
  <category/>
</coreProperties>
</file>