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7.540</w:t>
      </w:r>
    </w:p>
    <w:p>
      <w:r>
        <w:t xml:space="preserve">Ennen kuin Anna ja minä lähdimme tuona päivänä liikkeelle, kysyimme neuvoa puistonvartijalta ja toiselta alueen asiantuntijalta, joka oli vaeltanut alueella jo vuosia. Hän oli kertonut meille kahdesta polusta , jotka olivat vähän tunnettu - yksi pois Cottonwood grove , joka vei meidät toiseen sola , joka meni läpi aukon vuoristossa , ja toinen vuoren aukko polku , joka veisi meidät ympäri vuoren Aztec luolaan ( vain nimi suuri luola ) . Löysimme helposti ensimmäisen, mutta toinen jäi meiltä huomaamatta, vaikka olimme kulkeneet polkua jonkin aikaa. Osa polusta, jota kuljimme polkua kulkiessamme .</w:t>
      </w:r>
    </w:p>
    <w:p>
      <w:r>
        <w:rPr>
          <w:b/>
        </w:rPr>
        <w:t xml:space="preserve">Tulos</w:t>
      </w:r>
    </w:p>
    <w:p>
      <w:r>
        <w:t xml:space="preserve">Mikä mahtaa olla syynä siihen, että Anna ja minä halusimme lähteä patikoimaan ?</w:t>
      </w:r>
    </w:p>
    <w:p>
      <w:r>
        <w:rPr>
          <w:b/>
        </w:rPr>
        <w:t xml:space="preserve">Esimerkki 7.541</w:t>
      </w:r>
    </w:p>
    <w:p>
      <w:r>
        <w:t xml:space="preserve">Katselen niitä köyhiä, vanhoja, rypistyneinä olevia naisia, joita vedetään ulos lava-autojen takapenkiltä heidän suuret, norsunjalat vääntyneinä hirvittäviin suuntiin. Eilen istuin muovijakkaralla taloni ulkopuolella katselemassa puolikuolleen liskon syömistä muurahaisten toimesta ja ihmettelin, mitä minä täällä teen . Aurinko oli juuri laskenut .</w:t>
      </w:r>
    </w:p>
    <w:p>
      <w:r>
        <w:rPr>
          <w:b/>
        </w:rPr>
        <w:t xml:space="preserve">Tulos</w:t>
      </w:r>
    </w:p>
    <w:p>
      <w:r>
        <w:t xml:space="preserve">Mikä on mahdollinen syy siihen, että kirjoittaja katseli puolikuolleen liskon joutuvan muurahaisten syömäksi ?</w:t>
      </w:r>
    </w:p>
    <w:p>
      <w:r>
        <w:rPr>
          <w:b/>
        </w:rPr>
        <w:t xml:space="preserve">Esimerkki 7.542</w:t>
      </w:r>
    </w:p>
    <w:p>
      <w:r>
        <w:t xml:space="preserve">Viime yönä tyttöystäväni ja minä erosimme . En ole varma miksi , mutta hän ei rakasta minua enää . Olin todella järkyttynyt siitä, miten tunteeton ja välinpitämätön hän oli puhelimessa .</w:t>
      </w:r>
    </w:p>
    <w:p>
      <w:r>
        <w:rPr>
          <w:b/>
        </w:rPr>
        <w:t xml:space="preserve">Tulos</w:t>
      </w:r>
    </w:p>
    <w:p>
      <w:r>
        <w:t xml:space="preserve">Mikä on saattanut aiheuttaa sinun ja tyttöystäväsi eron ?</w:t>
      </w:r>
    </w:p>
    <w:p>
      <w:r>
        <w:rPr>
          <w:b/>
        </w:rPr>
        <w:t xml:space="preserve">Esimerkki 7.543</w:t>
      </w:r>
    </w:p>
    <w:p>
      <w:r>
        <w:t xml:space="preserve">Mutta he antoivat minulle käteistä ja sitten hän jätti minulle kortillaan 17 dollarin tipin . Se on mahtavaa. n.n Mutta joka tapauksessa ..... Kaikesta tästä sain 72 dollaria tippiä! ! Mikä on kuin ... kaksi todella hyvää päivää minulle.</w:t>
      </w:r>
    </w:p>
    <w:p>
      <w:r>
        <w:rPr>
          <w:b/>
        </w:rPr>
        <w:t xml:space="preserve">Tulos</w:t>
      </w:r>
    </w:p>
    <w:p>
      <w:r>
        <w:t xml:space="preserve">Mikä on saattanut aiheuttaa sen, että työpäiväsi pöytien tarjoilussa on ollut mahtava ?</w:t>
      </w:r>
    </w:p>
    <w:p>
      <w:r>
        <w:rPr>
          <w:b/>
        </w:rPr>
        <w:t xml:space="preserve">Esimerkki 7.544</w:t>
      </w:r>
    </w:p>
    <w:p>
      <w:r>
        <w:t xml:space="preserve">Poliitikot , lakimiehet , tuomarit , taideihmiset ja aristokratian jäsenet ( Julia vihjasi aina jonkinlaiseen hämärään yhteyteen brittiläisen aateliston kaukaisimpiin haaroihin . ) Viggo tiesi , että kuvat ilmestyisivät seuraavana päivänä sanomalehtien rikkaita ja kuuluisia käsittelevillä palstoilla . Jotkut - pahamaineisimmat - saattaisivat jopa päätyä Hello -lehteen !</w:t>
      </w:r>
    </w:p>
    <w:p>
      <w:r>
        <w:rPr>
          <w:b/>
        </w:rPr>
        <w:t xml:space="preserve">Tulos</w:t>
      </w:r>
    </w:p>
    <w:p>
      <w:r>
        <w:t xml:space="preserve">Miksi Julia vihjaa aina johonkin hämärään yhteyteen ?</w:t>
      </w:r>
    </w:p>
    <w:p>
      <w:r>
        <w:rPr>
          <w:b/>
        </w:rPr>
        <w:t xml:space="preserve">Esimerkki 7.545</w:t>
      </w:r>
    </w:p>
    <w:p>
      <w:r>
        <w:t xml:space="preserve">Jatkan tämän päivän läpikäymistä ikään kuin voisin jotenkin palata takaisin ja muuttaa sen. Niin paljon kuin haluaisinkin , sillä ei olisi mitään merkitystä , sama tulos olisi tullut joka tapauksessa . Kuinka kauan olisin voinut vielä pitää yllä valheiden teeskentelyä ? Vielä yhden päivän ?</w:t>
      </w:r>
    </w:p>
    <w:p>
      <w:r>
        <w:rPr>
          <w:b/>
        </w:rPr>
        <w:t xml:space="preserve">Tulos</w:t>
      </w:r>
    </w:p>
    <w:p>
      <w:r>
        <w:t xml:space="preserve">Mikä on saattanut saada sinut haluamaan muuttaa päivää ?</w:t>
      </w:r>
    </w:p>
    <w:p>
      <w:r>
        <w:rPr>
          <w:b/>
        </w:rPr>
        <w:t xml:space="preserve">Esimerkki 7.546</w:t>
      </w:r>
    </w:p>
    <w:p>
      <w:r>
        <w:t xml:space="preserve">Ennen kuin kirjoitan tämän, olen kirjoittanut uuden sivun päivittäisestä rutiinistani, jota voit klikata oikealla. Myös , huomautus - viime viikon perjantaina pystyin käyttämään -5.5 silmälasejani neljännesvuosittain järjestettävään laboratorioseminaaripäiväämme ! Tämä on materiaalista edistystä , sillä edellisellä kerralla en pystynyt aivan lukemaan dioja -6.25 laseillani ja käytin joskus -7.00 laseja.</w:t>
      </w:r>
    </w:p>
    <w:p>
      <w:r>
        <w:rPr>
          <w:b/>
        </w:rPr>
        <w:t xml:space="preserve">Tulos</w:t>
      </w:r>
    </w:p>
    <w:p>
      <w:r>
        <w:t xml:space="preserve">Miksi kirjoittaja kirjoitti sivun heidän päivittäisistä rutiineistaan ?</w:t>
      </w:r>
    </w:p>
    <w:p>
      <w:r>
        <w:rPr>
          <w:b/>
        </w:rPr>
        <w:t xml:space="preserve">Esimerkki 7.547</w:t>
      </w:r>
    </w:p>
    <w:p>
      <w:r>
        <w:t xml:space="preserve">Jatketaan siis niiden tuloa ! Olen viettänyt suurimman osan ajastani Pekingin olympialaisten seuraamiseen. Minulla on myös uusi "sivuprojekti" blogi, jota haluatte ehkä vilkaista ... The White Rabbit Cult ! Se on hauska sivusto, jossa on paljon hulluja kuvia, joita olen löytänyt .</w:t>
      </w:r>
    </w:p>
    <w:p>
      <w:r>
        <w:rPr>
          <w:b/>
        </w:rPr>
        <w:t xml:space="preserve">Tulos</w:t>
      </w:r>
    </w:p>
    <w:p>
      <w:r>
        <w:t xml:space="preserve">Mikä on luultavasti totta kertojasta ?</w:t>
      </w:r>
    </w:p>
    <w:p>
      <w:r>
        <w:rPr>
          <w:b/>
        </w:rPr>
        <w:t xml:space="preserve">Esimerkki 7.548</w:t>
      </w:r>
    </w:p>
    <w:p>
      <w:r>
        <w:t xml:space="preserve">Sain yllä olevan kuvan kamerani 4x optisella zoomilla kuvatessani aurinkoon päin. Otin kuvan ja häivyin sieltä ennen kuin äiti tuli paikalle . Klikkaa kuvaa suuremmaksi . Ajoin vielä 20 mailia ennen kuin pääsin takaisin Hwy 2:lle .</w:t>
      </w:r>
    </w:p>
    <w:p>
      <w:r>
        <w:rPr>
          <w:b/>
        </w:rPr>
        <w:t xml:space="preserve">Tulos</w:t>
      </w:r>
    </w:p>
    <w:p>
      <w:r>
        <w:t xml:space="preserve">Miksi ehdotan kuvan klikkaamista ?</w:t>
      </w:r>
    </w:p>
    <w:p>
      <w:r>
        <w:rPr>
          <w:b/>
        </w:rPr>
        <w:t xml:space="preserve">Esimerkki 7.549</w:t>
      </w:r>
    </w:p>
    <w:p>
      <w:r>
        <w:t xml:space="preserve">Puhuin siskoni kanssa . ( Tietenkin Jeffin kanssa . ) Sitten taas suunnitelmien kanssa . Sitten illallinen ulkona River Walkin varrella kuivassa , kuivassa puhaltavassa helteessä . Tuntui kuin löytäisin lopulta maailman suurimman hiustenkuivaajan joka puhalsi tuota armotonta tuulta .</w:t>
      </w:r>
    </w:p>
    <w:p>
      <w:r>
        <w:rPr>
          <w:b/>
        </w:rPr>
        <w:t xml:space="preserve">Tulos</w:t>
      </w:r>
    </w:p>
    <w:p>
      <w:r>
        <w:t xml:space="preserve">Mitä voi tapahtua, jos saat illallisen River Walkissa ?</w:t>
      </w:r>
    </w:p>
    <w:p>
      <w:r>
        <w:rPr>
          <w:b/>
        </w:rPr>
        <w:t xml:space="preserve">Esimerkki 7.550</w:t>
      </w:r>
    </w:p>
    <w:p>
      <w:r>
        <w:t xml:space="preserve">Olen nyt hyvin luottavainen omiin kykyihini ja pystyn ottamaan toisenlaisen näkökulman kaikkiin muihin ja jotkut ihmiset eivät olekaan niin hyviä kuin luulin heidän olevan, mikä saa minut voimaan paremmin. Nyt aion treenata taas kovemmin ponnistaakseni uudelle tasolle , minulla on uusi miekkani jota käytän NAS:ssa ( joka on tulossa pian ) . Minusta tuntuu kuin minulla olisi enemmän voimaa ja kontrollia siinä mitä teen . Spark on tukenani 110 % hän tietää mitä haluan ja missä haluan olla ja hän on siellä ja rakastan häntä niin paljon hänen tuestaan ja ystävyydestään . Hän ei varmaan tiedä, millainen vaikutus hänellä oli elämääni, mutta hän on luonut sen ihmisen, joka olen nyt .</w:t>
      </w:r>
    </w:p>
    <w:p>
      <w:r>
        <w:rPr>
          <w:b/>
        </w:rPr>
        <w:t xml:space="preserve">Tulos</w:t>
      </w:r>
    </w:p>
    <w:p>
      <w:r>
        <w:t xml:space="preserve">Mikä on NAS , todennäköisimmin ?</w:t>
      </w:r>
    </w:p>
    <w:p>
      <w:r>
        <w:rPr>
          <w:b/>
        </w:rPr>
        <w:t xml:space="preserve">Esimerkki 7.551</w:t>
      </w:r>
    </w:p>
    <w:p>
      <w:r>
        <w:t xml:space="preserve">Tomaattikeitto oli kuitenkin tänään poikkeuksellista, ei valehdella. Sitten menin takaisin sviittiin ja pakkasin tavarat ja ajoin ulos sateeseen . Nyt olen kotona PMS - y ja kiukkuinen . Mutta huomenna pitäisi olla ok .</w:t>
      </w:r>
    </w:p>
    <w:p>
      <w:r>
        <w:rPr>
          <w:b/>
        </w:rPr>
        <w:t xml:space="preserve">Tulos</w:t>
      </w:r>
    </w:p>
    <w:p>
      <w:r>
        <w:t xml:space="preserve">Miksi kirjoittaja ajoi ulos sateeseen ?</w:t>
      </w:r>
    </w:p>
    <w:p>
      <w:r>
        <w:rPr>
          <w:b/>
        </w:rPr>
        <w:t xml:space="preserve">Esimerkki 7.552</w:t>
      </w:r>
    </w:p>
    <w:p>
      <w:r>
        <w:t xml:space="preserve">Istuin vain siinä , katsoin eteenpäin ja muutamaa minuuttia myöhemmin katsoin Hollya, joka tuijotti Tommyn huulilta tulevaa savua. Näytti siltä, että hän melkein nuoli huuliaan hän halusi sitä niin kovasti . Kun Tommy oli ottanut viimeisen hitin menimme takaisin kotiini ja istuimme ympärilleni .</w:t>
      </w:r>
    </w:p>
    <w:p>
      <w:r>
        <w:rPr>
          <w:b/>
        </w:rPr>
        <w:t xml:space="preserve">Tulos</w:t>
      </w:r>
    </w:p>
    <w:p>
      <w:r>
        <w:t xml:space="preserve">Mikä mahtaa olla Hollyn syy nuolla huuliaan ?</w:t>
      </w:r>
    </w:p>
    <w:p>
      <w:r>
        <w:rPr>
          <w:b/>
        </w:rPr>
        <w:t xml:space="preserve">Esimerkki 7.553</w:t>
      </w:r>
    </w:p>
    <w:p>
      <w:r>
        <w:t xml:space="preserve">Kysyin häneltä , ja hän sanoi ei . En kutsunut niitä treffeiksi . En edes ajatellut niitä treffeiksi . En vain halunnut mennä yksin , ja ajattelin , että kirjafestivaali olisi jotain , josta hänkin nauttisi .</w:t>
      </w:r>
    </w:p>
    <w:p>
      <w:r>
        <w:rPr>
          <w:b/>
        </w:rPr>
        <w:t xml:space="preserve">Tulos</w:t>
      </w:r>
    </w:p>
    <w:p>
      <w:r>
        <w:t xml:space="preserve">Mikä voisi olla erilaista, jos hän suostuisi?</w:t>
      </w:r>
    </w:p>
    <w:p>
      <w:r>
        <w:rPr>
          <w:b/>
        </w:rPr>
        <w:t xml:space="preserve">Esimerkki 7.554</w:t>
      </w:r>
    </w:p>
    <w:p>
      <w:r>
        <w:t xml:space="preserve">Palattuani Worldconista päätin odottaa ennen kuin kirjoitan pitkän postauksen siitä, koska olin niin väsynyt. No , olen edelleen väsynyt viikko myöhemmin , joten voin yhtä hyvin kirjoittaa . Roadtrip oli mahtava , samoin coni . En tiennytkään, että Robert Silverberg oli niin hauska ! Sain myös nähdä Connie Willisin ja Joe Haldemanin ensimmäistä kertaa , jotka olivat myös aika hauskoja .</w:t>
      </w:r>
    </w:p>
    <w:p>
      <w:r>
        <w:rPr>
          <w:b/>
        </w:rPr>
        <w:t xml:space="preserve">Tulos</w:t>
      </w:r>
    </w:p>
    <w:p>
      <w:r>
        <w:t xml:space="preserve">Mikä mahtaa olla syynä siihen, että odotit Worldconista kirjoittamista?</w:t>
      </w:r>
    </w:p>
    <w:p>
      <w:r>
        <w:rPr>
          <w:b/>
        </w:rPr>
        <w:t xml:space="preserve">Esimerkki 7.555</w:t>
      </w:r>
    </w:p>
    <w:p>
      <w:r>
        <w:t xml:space="preserve">Chris , Nicole , ja minä menimme Hayrides and History tänään . Kaksi tyttöä TE-luokaltani olivat oppaitamme. Se oli hauskaa ja mielenkiintoista .... kunnes alkoi sataa kaatamalla sitten se oli vain epämiellyttävä . Ja meidän piti kävellä takaisin International Centeristä ( sen jälkeen kun Chris oli pysähtynyt syömään Panda Expressiä ) .</w:t>
      </w:r>
    </w:p>
    <w:p>
      <w:r>
        <w:rPr>
          <w:b/>
        </w:rPr>
        <w:t xml:space="preserve">Tulos</w:t>
      </w:r>
    </w:p>
    <w:p>
      <w:r>
        <w:t xml:space="preserve">Miksi Chris pysähtyi syömään Panda Expressiä?</w:t>
      </w:r>
    </w:p>
    <w:p>
      <w:r>
        <w:rPr>
          <w:b/>
        </w:rPr>
        <w:t xml:space="preserve">Esimerkki 7.556</w:t>
      </w:r>
    </w:p>
    <w:p>
      <w:r>
        <w:t xml:space="preserve">Ei ainakaan vielä. Tuntuu siltä, että ainoa asia, joka voi lämmittää minua, on nikotiinin lohdullinen palaminen . Vedän tuoreen savukkeen takkini taskusta , asetan sen halkeilevien huulteni väliin . Nappaan sytyttimen samasta taskusta , suojaan herkkää liekkiä ohimenevältä jäiseltä tuulenpuuskalta ja sytytän savukkeen .</w:t>
      </w:r>
    </w:p>
    <w:p>
      <w:r>
        <w:rPr>
          <w:b/>
        </w:rPr>
        <w:t xml:space="preserve">Tulos</w:t>
      </w:r>
    </w:p>
    <w:p>
      <w:r>
        <w:t xml:space="preserve">Miksi kirjailija suojasi liekin tuulenpuuskalta ?</w:t>
      </w:r>
    </w:p>
    <w:p>
      <w:r>
        <w:rPr>
          <w:b/>
        </w:rPr>
        <w:t xml:space="preserve">Esimerkki 7.557</w:t>
      </w:r>
    </w:p>
    <w:p>
      <w:r>
        <w:t xml:space="preserve">Minun pitäisi olla kotona kahdeksan maissa tai tarkistaa, onko lounaslaatikko täällä ja kertoa hänelle, missä tämän pitäisi olla. Pelisuunnitelmana on olla valmiina vajassa kahden viikon päästä tai milloin Chris ja Cisco ovat . Minun täytyy vielä katsoa värimaailmaa ja sellaista .</w:t>
      </w:r>
    </w:p>
    <w:p>
      <w:r>
        <w:rPr>
          <w:b/>
        </w:rPr>
        <w:t xml:space="preserve">Tulos</w:t>
      </w:r>
    </w:p>
    <w:p>
      <w:r>
        <w:t xml:space="preserve">Mikä on mahdollinen syy, miksi kirjoittajan on katsottava värimaailmaa ?</w:t>
      </w:r>
    </w:p>
    <w:p>
      <w:r>
        <w:rPr>
          <w:b/>
        </w:rPr>
        <w:t xml:space="preserve">Esimerkki 7.558</w:t>
      </w:r>
    </w:p>
    <w:p>
      <w:r>
        <w:t xml:space="preserve">Tiedän, että tämä on vasta toinen lukukauteni täällä, mutta tämä on kolmas luokka, jonka olen saanut hänen kanssaan, ja luulen, että hänestä tuli tahtomattaan suosikkiopettajani sen takia. Hän oli yksi niistä rauhallisista , rento - back tyyppinen opettaja, joka todella arvostaa luovuutta. Hän arvosteli kovasti, mutta kuka ei arvostelisi tässä koulussa. Odotin todella innolla myös tätä tuntia hänen kanssaan.</w:t>
      </w:r>
    </w:p>
    <w:p>
      <w:r>
        <w:rPr>
          <w:b/>
        </w:rPr>
        <w:t xml:space="preserve">Tulos</w:t>
      </w:r>
    </w:p>
    <w:p>
      <w:r>
        <w:t xml:space="preserve">Mikä on saattanut saada hänet suosikkiopettajaksi ?</w:t>
      </w:r>
    </w:p>
    <w:p>
      <w:r>
        <w:rPr>
          <w:b/>
        </w:rPr>
        <w:t xml:space="preserve">Esimerkki 7.559</w:t>
      </w:r>
    </w:p>
    <w:p>
      <w:r>
        <w:t xml:space="preserve">Vaikka hän kuoli monta vuotta sitten, kipu sydämessäni on edelleen läsnä. Hän oli ja on idolini . Hän rakasti minua ehdoitta . Ja vaikka hän ei sanonut niitä sanoja sanallisesti kovin usein - hänen ei tarvinnut .</w:t>
      </w:r>
    </w:p>
    <w:p>
      <w:r>
        <w:rPr>
          <w:b/>
        </w:rPr>
        <w:t xml:space="preserve">Tulos</w:t>
      </w:r>
    </w:p>
    <w:p>
      <w:r>
        <w:t xml:space="preserve">Miksi henkilöllä on edelleen kipuja ?</w:t>
      </w:r>
    </w:p>
    <w:p>
      <w:r>
        <w:rPr>
          <w:b/>
        </w:rPr>
        <w:t xml:space="preserve">Esimerkki 7.560</w:t>
      </w:r>
    </w:p>
    <w:p>
      <w:r>
        <w:t xml:space="preserve">Halusin kuitenkin jättää pikaisen viestin, jossa sanon vain, etten ole jo hylännyt tätä - minulla ei vain ole ollut paljon aikaa kirjoittaa mitään. Toivottavasti minulla on aikaa istua alas ja kertoa joitakin tapahtumia viime kuussa . Siihen asti , halusin tehdä lisäyksen listaani julkkishavainnoista , jotka olen täysin unohtanut ( mikä on outoa , koska se on viimeisin ) .</w:t>
      </w:r>
    </w:p>
    <w:p>
      <w:r>
        <w:rPr>
          <w:b/>
        </w:rPr>
        <w:t xml:space="preserve">Tulos</w:t>
      </w:r>
    </w:p>
    <w:p>
      <w:r>
        <w:t xml:space="preserve">Miksi kirjoittajalla ei ole ollut paljon aikaa kirjoittaa mitään ?</w:t>
      </w:r>
    </w:p>
    <w:p>
      <w:r>
        <w:rPr>
          <w:b/>
        </w:rPr>
        <w:t xml:space="preserve">Esimerkki 7.561</w:t>
      </w:r>
    </w:p>
    <w:p>
      <w:r>
        <w:t xml:space="preserve">Muutamat puffit asuivat edelleen Popstarissa, mutta monet lähtivät ties minne . " Nuo menetetyt sieluparat ... " Ritari ajatteli itsekseen . Hän muisti putoamisen ... putoamisen taivaalta .... Taivas oli niin syvä ja tummansininen ... tähdet putosivat . Myös muut puff-olennot olivat 'syntyneet' näin . Metaknight muisti kuinka ne putosivat kuin tähdet .</w:t>
      </w:r>
    </w:p>
    <w:p>
      <w:r>
        <w:rPr>
          <w:b/>
        </w:rPr>
        <w:t xml:space="preserve">Tulos</w:t>
      </w:r>
    </w:p>
    <w:p>
      <w:r>
        <w:t xml:space="preserve">Mikä saattoi aiheuttaa sen, että puffit jättivät Popstarin ?</w:t>
      </w:r>
    </w:p>
    <w:p>
      <w:r>
        <w:rPr>
          <w:b/>
        </w:rPr>
        <w:t xml:space="preserve">Esimerkki 7.562</w:t>
      </w:r>
    </w:p>
    <w:p>
      <w:r>
        <w:t xml:space="preserve">Hän virnisti itsekseen, kun hän hidasti kävelyä puiston ulkopuolella, jossa ihmiset usein lentelivät tai pelasivat kvidditchiä. Mistä lähtien olen ajatellut niin paljon ? Hölkkä oli ollut helppo , mutta pitkä , ja hänen vasen vasikkansa oli alkanut kramppailla kuten tavallista , joten hän lysähti maahan ja alkoi venytellä sitä . Muutaman hetken kuluttua hän huomasi, että joku oli alkanut lentää hänen saavuttuaan.</w:t>
      </w:r>
    </w:p>
    <w:p>
      <w:r>
        <w:rPr>
          <w:b/>
        </w:rPr>
        <w:t xml:space="preserve">Tulos</w:t>
      </w:r>
    </w:p>
    <w:p>
      <w:r>
        <w:t xml:space="preserve">Mikä voi olla hänen syynsä istua alas ja rentoutua ?</w:t>
      </w:r>
    </w:p>
    <w:p>
      <w:r>
        <w:rPr>
          <w:b/>
        </w:rPr>
        <w:t xml:space="preserve">Esimerkki 7.563</w:t>
      </w:r>
    </w:p>
    <w:p>
      <w:r>
        <w:t xml:space="preserve">Mutta se, että hän ei edes kertonut minulle, satutti. Sitten joku muutama ilta sitten osoitti minua sormella ikään kuin olisin pahis, koska halusin pitää huolta itsestäni . Tarvitsin sitä, koska jos en olisi tehnyt sitä, se olisi myös ottanut veronsa paitsi minusta myös suhteestani , ystävistäni ja perheestäni . Minun ei tarvinnut tehdä sitä .</w:t>
      </w:r>
    </w:p>
    <w:p>
      <w:r>
        <w:rPr>
          <w:b/>
        </w:rPr>
        <w:t xml:space="preserve">Tulos</w:t>
      </w:r>
    </w:p>
    <w:p>
      <w:r>
        <w:t xml:space="preserve">Mikä saattoi saada ihmiset kutsumaan sinua pahikseksi tuossa tilanteessa?</w:t>
      </w:r>
    </w:p>
    <w:p>
      <w:r>
        <w:rPr>
          <w:b/>
        </w:rPr>
        <w:t xml:space="preserve">Esimerkki 7.564</w:t>
      </w:r>
    </w:p>
    <w:p>
      <w:r>
        <w:t xml:space="preserve">Hän oli jossakin, mistä hänen henkivartijansa eivät uskoneet kenenkään löytävän häntä. Hän aikoi yrittää pysyä siellä muutaman päivän, kunnes puheet hänen murhayrityksestään olisivat jo kauan sitten ohi. Hän tiesi kuitenkin paremmin, tietenkin tiesi.</w:t>
      </w:r>
    </w:p>
    <w:p>
      <w:r>
        <w:rPr>
          <w:b/>
        </w:rPr>
        <w:t xml:space="preserve">Tulos</w:t>
      </w:r>
    </w:p>
    <w:p>
      <w:r>
        <w:t xml:space="preserve">Mikä saattoi olla hänen syynsä piiloutua henkivartijoidensa kanssa ?</w:t>
      </w:r>
    </w:p>
    <w:p>
      <w:r>
        <w:rPr>
          <w:b/>
        </w:rPr>
        <w:t xml:space="preserve">Esimerkki 7.565</w:t>
      </w:r>
    </w:p>
    <w:p>
      <w:r>
        <w:t xml:space="preserve">Se on nyt julki. Olen tehnyt kierroksia ja ottanut yhteyttä perheenjäseniin omalla puolellani kertoakseni heille " meillä on ongelmia " . Hän sanoo tehneensä saman omalta puoleltaan . Tämä on jo paljon pidemmälle kuin mitä olen ajanut asioita aiemmin.</w:t>
      </w:r>
    </w:p>
    <w:p>
      <w:r>
        <w:rPr>
          <w:b/>
        </w:rPr>
        <w:t xml:space="preserve">Tulos</w:t>
      </w:r>
    </w:p>
    <w:p>
      <w:r>
        <w:t xml:space="preserve">Mikä lienee se asia, joka on nyt julki ?</w:t>
      </w:r>
    </w:p>
    <w:p>
      <w:r>
        <w:rPr>
          <w:b/>
        </w:rPr>
        <w:t xml:space="preserve">Esimerkki 7.566</w:t>
      </w:r>
    </w:p>
    <w:p>
      <w:r>
        <w:t xml:space="preserve">Hän aikoi vastata toisella loitsulla , mutta tajusi Brycen olevan maassa. Hän käytti hetken hengähtääkseen . " Hän on maassa eikä hänestä tule enää ongelmaa . " GuyMies liikkui varjoista , hymyillen Eevalle . Hän piti miekkaansa kevyesti kädessään .</w:t>
      </w:r>
    </w:p>
    <w:p>
      <w:r>
        <w:rPr>
          <w:b/>
        </w:rPr>
        <w:t xml:space="preserve">Tulos</w:t>
      </w:r>
    </w:p>
    <w:p>
      <w:r>
        <w:t xml:space="preserve">Miksi hän aikoi vastata toisella loitsulla ?</w:t>
      </w:r>
    </w:p>
    <w:p>
      <w:r>
        <w:rPr>
          <w:b/>
        </w:rPr>
        <w:t xml:space="preserve">Esimerkki 7.567</w:t>
      </w:r>
    </w:p>
    <w:p>
      <w:r>
        <w:t xml:space="preserve">Olen imperial cream ale -juoman suuri fani , sitten imperial stout -juomanäytteessä oli noin 5 erilaista makua ja jälkimaku, joka jatkui, eikä se ollut vielä edes hiilihapotettu. Vähän myöhemmin , hän laittoi lasin eteeni . ILMAISTA HYVÄÄ OLUTTA !</w:t>
      </w:r>
    </w:p>
    <w:p>
      <w:r>
        <w:rPr>
          <w:b/>
        </w:rPr>
        <w:t xml:space="preserve">Tulos</w:t>
      </w:r>
    </w:p>
    <w:p>
      <w:r>
        <w:t xml:space="preserve">Miksi olen suuri imperial cream ale -fani ?</w:t>
      </w:r>
    </w:p>
    <w:p>
      <w:r>
        <w:rPr>
          <w:b/>
        </w:rPr>
        <w:t xml:space="preserve">Esimerkki 7.568</w:t>
      </w:r>
    </w:p>
    <w:p>
      <w:r>
        <w:t xml:space="preserve">JB:llä kesti vähemmän aikaa täyttää rakkaussäiliö, mutta huomaan, että ne ovat vähemmän tyhjentäviä minulle . Se on epäreilua heitä kohtaan kun minä raahaan läpi elämän . Olen iloinen voidessani sanoa, että olen kokonainen ja olen taas täysin täällä !</w:t>
      </w:r>
    </w:p>
    <w:p>
      <w:r>
        <w:rPr>
          <w:b/>
        </w:rPr>
        <w:t xml:space="preserve">Tulos</w:t>
      </w:r>
    </w:p>
    <w:p>
      <w:r>
        <w:t xml:space="preserve">Mikä saattoi aiheuttaa sen, että JB:n tilanne tuntui sinusta epäreilulta?</w:t>
      </w:r>
    </w:p>
    <w:p>
      <w:r>
        <w:rPr>
          <w:b/>
        </w:rPr>
        <w:t xml:space="preserve">Esimerkki 7.569</w:t>
      </w:r>
    </w:p>
    <w:p>
      <w:r>
        <w:t xml:space="preserve">Tilasin täsmälleen samaa ruokaa kuin aina, ja olen allerginen sipulille. Tiedän sen , joten en pyytänyt sipulia . En koskaan pyydä.</w:t>
      </w:r>
    </w:p>
    <w:p>
      <w:r>
        <w:rPr>
          <w:b/>
        </w:rPr>
        <w:t xml:space="preserve">Tulos</w:t>
      </w:r>
    </w:p>
    <w:p>
      <w:r>
        <w:t xml:space="preserve">Miksi tilasin täsmälleen samaa, mitä aina saan?</w:t>
      </w:r>
    </w:p>
    <w:p>
      <w:r>
        <w:rPr>
          <w:b/>
        </w:rPr>
        <w:t xml:space="preserve">Esimerkki 7.570</w:t>
      </w:r>
    </w:p>
    <w:p>
      <w:r>
        <w:t xml:space="preserve">On hienoa nähdä jonkun nauttivan omituisuudestaan ja absurdiudestaan, omalaatuisuudestaan ja nauttivan siitä helvetin hyvin. Hänen musiikkinsa muistuttaa aina karnevaalia sulkemisaikaan , hänen eläimellinen kurkkumainen äänensä antaa syvyyttä hänen synkimmille pohdinnoilleen , mutta se on silti hauskaa ja leikkisää . Ehkä se johtuu iästä ja kokemuksesta tai ehkä vain siitä, että hänen äänensä on niin omaleimainen , mutta hänellä on itsevarmuutta äänessään, joka on harvinaista jopa joidenkin parhaiden näkemieni laulajien joukossa . Joskus ihmettelin, tarvitseeko hän edes mikrofonia .</w:t>
      </w:r>
    </w:p>
    <w:p>
      <w:r>
        <w:rPr>
          <w:b/>
        </w:rPr>
        <w:t xml:space="preserve">Tulos</w:t>
      </w:r>
    </w:p>
    <w:p>
      <w:r>
        <w:t xml:space="preserve">Mikä on luultavasti totta kertojasta ?</w:t>
      </w:r>
    </w:p>
    <w:p>
      <w:r>
        <w:rPr>
          <w:b/>
        </w:rPr>
        <w:t xml:space="preserve">Esimerkki 7.571</w:t>
      </w:r>
    </w:p>
    <w:p>
      <w:r>
        <w:t xml:space="preserve">Rakkaus on myllerrystä, ja on ihme, että kukaan selviää siitä. Mutta katsot ulos ikkunasta ja kuvittelet ilon odottavan sinua jossain . Pitkä katedraaliväylä korkeiden puiden välissä ja hieno lyönti 3-raudalla .</w:t>
      </w:r>
    </w:p>
    <w:p>
      <w:r>
        <w:rPr>
          <w:b/>
        </w:rPr>
        <w:t xml:space="preserve">Tulos</w:t>
      </w:r>
    </w:p>
    <w:p>
      <w:r>
        <w:t xml:space="preserve">Miksi käytin tätä metaforaa?</w:t>
      </w:r>
    </w:p>
    <w:p>
      <w:r>
        <w:rPr>
          <w:b/>
        </w:rPr>
        <w:t xml:space="preserve">Esimerkki 7.572</w:t>
      </w:r>
    </w:p>
    <w:p>
      <w:r>
        <w:t xml:space="preserve">Cor oli siihen mennessä kirjautunut ulos , ja vatsani murisi äänekkäästi. Se muistutti minua siitä, että viimeinen täysi ateriani oli ollut kaksi päivää aiemmin lounaalla , välipaloja ja vettä ei laskettu. Joten sanoin Jenille , että tulen takaisin ja suuntasin yläkertaan aamiaiselle . Tilasin hedelmäsalaatin ( paljon mangoja ) , mangolassin ( toivottavasti mangoja ) ja nutellaa paahtoleivän päällä ( olen melkein varma ettei siellä ollut mangoja ) . Vähän liikaa makeaa minulle , mutta täyttävää ja teki minut onnelliseksi .</w:t>
      </w:r>
    </w:p>
    <w:p>
      <w:r>
        <w:rPr>
          <w:b/>
        </w:rPr>
        <w:t xml:space="preserve">Tulos</w:t>
      </w:r>
    </w:p>
    <w:p>
      <w:r>
        <w:t xml:space="preserve">Miten saimme hedelmäsalaatin?</w:t>
      </w:r>
    </w:p>
    <w:p>
      <w:r>
        <w:rPr>
          <w:b/>
        </w:rPr>
        <w:t xml:space="preserve">Esimerkki 7.573</w:t>
      </w:r>
    </w:p>
    <w:p>
      <w:r>
        <w:t xml:space="preserve">Hän sanoi, että meillä pitäisi olla kunnollinen algebratausta ja että meidän pitäisi todella pysyä johdonmukaisesti mukana, kuten esimerkiksi kielikurssilla. Tilastojen ja tutkimuksen pelkoni on suurin syy siihen, miksi olen ajatellut vaihtaa pääaineeni sosiologiaan, vaikka kiinnostukseni kohdistuu psykologiaan. joten kyllä... olo on paljon parempi.</w:t>
      </w:r>
    </w:p>
    <w:p>
      <w:r>
        <w:rPr>
          <w:b/>
        </w:rPr>
        <w:t xml:space="preserve">Tulos</w:t>
      </w:r>
    </w:p>
    <w:p>
      <w:r>
        <w:t xml:space="preserve">Mitä tapahtuu, jos he vaihtavat pääainetta?</w:t>
      </w:r>
    </w:p>
    <w:p>
      <w:r>
        <w:rPr>
          <w:b/>
        </w:rPr>
        <w:t xml:space="preserve">Esimerkki 7.574</w:t>
      </w:r>
    </w:p>
    <w:p>
      <w:r>
        <w:t xml:space="preserve">Veljenpoikani Dylan rakastaa piirtää, joten tänä vuonna päätin ottaa hänet mukaani tapahtumaan toivoen, että voisin näyttää hänelle muiden taiteilijoiden taidetta (setänsä lisäksi), jotta hän saisi vaikutuksen siitä, että Iowassa on todellakin melko vähän luovia tyyppejä. Hän kuluttaa piirustustarvikkeita kuin karkkeja , joten varmistin, että hankin hänelle kasan taidetarvikkeita ennen kuin lähdin Omahasta . Hän istui alas klo 11 aamulla ja piirsi lähes jatkuvasti klo 16 asti.</w:t>
      </w:r>
    </w:p>
    <w:p>
      <w:r>
        <w:rPr>
          <w:b/>
        </w:rPr>
        <w:t xml:space="preserve">Tulos</w:t>
      </w:r>
    </w:p>
    <w:p>
      <w:r>
        <w:t xml:space="preserve">Mikä on mahdollinen syy siihen, että kirjoittajan veljenpoika rakastaa piirtämistä ?</w:t>
      </w:r>
    </w:p>
    <w:p>
      <w:r>
        <w:rPr>
          <w:b/>
        </w:rPr>
        <w:t xml:space="preserve">Esimerkki 7.575</w:t>
      </w:r>
    </w:p>
    <w:p>
      <w:r>
        <w:t xml:space="preserve">Normaalisti , Kirjoitan viestit minun sisällä minun google - docs tili ja sitten on se automaattisesti ladataan sieltä wordpress palvelimelle. Jostain syystä se on lakannut tapahtumasta enkä ole varma, saanko sen taas toimimaan. Joten nyt kirjoitan suoraan wordpress-sivustolta. Joka tapauksessa , kirjoitan myös hyvin mukavasti sohvaltani .</w:t>
      </w:r>
    </w:p>
    <w:p>
      <w:r>
        <w:rPr>
          <w:b/>
        </w:rPr>
        <w:t xml:space="preserve">Tulos</w:t>
      </w:r>
    </w:p>
    <w:p>
      <w:r>
        <w:t xml:space="preserve">miksi kirjoitan suoraan wordpressiin ?</w:t>
      </w:r>
    </w:p>
    <w:p>
      <w:r>
        <w:rPr>
          <w:b/>
        </w:rPr>
        <w:t xml:space="preserve">Esimerkki 7.576</w:t>
      </w:r>
    </w:p>
    <w:p>
      <w:r>
        <w:t xml:space="preserve">Olen myös joskus käynyt South Congressissa ( SOCO ) yöllä . Kävin aina päivällä , ja silloin se oli minusta siisti , mutta mies paikka muuttuu yöllä . En osannut aavistaa , että se olisi niin täynnä .</w:t>
      </w:r>
    </w:p>
    <w:p>
      <w:r>
        <w:rPr>
          <w:b/>
        </w:rPr>
        <w:t xml:space="preserve">Tulos</w:t>
      </w:r>
    </w:p>
    <w:p>
      <w:r>
        <w:t xml:space="preserve">Mikä voisi olla erilaista, jos kertoja menisi päivällä ?</w:t>
      </w:r>
    </w:p>
    <w:p>
      <w:r>
        <w:rPr>
          <w:b/>
        </w:rPr>
        <w:t xml:space="preserve">Esimerkki 7.577</w:t>
      </w:r>
    </w:p>
    <w:p>
      <w:r>
        <w:t xml:space="preserve">Se näytti aina niin kaukaiselta. Ajattelin aina, että se tulisi, kun olisin valmis siihen, mutta nyt se tulee, ja haluan vain juosta pois. Haluan vielä 4 vuotta olla oikeasti lapsi , ilman velvollisuuksia , pitää hauskaa ja arvostaa todella ystäviäni ja perhettäni . Se taisi vain iskeä minuun.</w:t>
      </w:r>
    </w:p>
    <w:p>
      <w:r>
        <w:rPr>
          <w:b/>
        </w:rPr>
        <w:t xml:space="preserve">Tulos</w:t>
      </w:r>
    </w:p>
    <w:p>
      <w:r>
        <w:t xml:space="preserve">Mitä tapahtui, josta hän joutui vastaamaan?</w:t>
      </w:r>
    </w:p>
    <w:p>
      <w:r>
        <w:rPr>
          <w:b/>
        </w:rPr>
        <w:t xml:space="preserve">Esimerkki 7.578</w:t>
      </w:r>
    </w:p>
    <w:p>
      <w:r>
        <w:t xml:space="preserve">Voin istua laatikon vieressä, eikä Tuhkimo näe minua, joten en ole häiriötekijä. Seuraava löytämäni etu on, että ruoka voidaan antaa laatikon sivussa olevan reiän kautta. Tämä ei ainoastaan poista sitä ongelmaa, että Tuhkimo yhdistää ruoan saamisen käteni näkemiseen, vaan ruoka kulkee myös lyhyemmän matkan, joka liittyy pienempään ääneen. Ruoka ei myöskään pomppaa ympäri laatikkoa, kun se pudotetaan.</w:t>
      </w:r>
    </w:p>
    <w:p>
      <w:r>
        <w:rPr>
          <w:b/>
        </w:rPr>
        <w:t xml:space="preserve">Tulos</w:t>
      </w:r>
    </w:p>
    <w:p>
      <w:r>
        <w:t xml:space="preserve">Mikä voi olla syynä siihen, että piilottelet ruokaa Tuhkimolta ?</w:t>
      </w:r>
    </w:p>
    <w:p>
      <w:r>
        <w:rPr>
          <w:b/>
        </w:rPr>
        <w:t xml:space="preserve">Esimerkki 7.579</w:t>
      </w:r>
    </w:p>
    <w:p>
      <w:r>
        <w:t xml:space="preserve">Hän on 10 kuukautta vanha ja koettelee meitä kovasti. Tällä tarkoitan sitä, että hän käy vessassa talossa ja tässä on asia , kun veljeni tulee vierailulle, hän nukkuu olohuoneen sohvalla, jossa koira pysyy, kun hän on vierailulla, koira on persikka. Se ei pureskele tavaroita tai käy vessassa sisällä . Eikä se ole kuin se ei olisi tarpeeksi ulkona , tyttäreni vie sen ulos noin puolentoista tunnin välein käymään vessassa .</w:t>
      </w:r>
    </w:p>
    <w:p>
      <w:r>
        <w:rPr>
          <w:b/>
        </w:rPr>
        <w:t xml:space="preserve">Tulos</w:t>
      </w:r>
    </w:p>
    <w:p>
      <w:r>
        <w:t xml:space="preserve">Miksi koira käy vessassa talossa ?</w:t>
      </w:r>
    </w:p>
    <w:p>
      <w:r>
        <w:rPr>
          <w:b/>
        </w:rPr>
        <w:t xml:space="preserve">Esimerkki 7.580</w:t>
      </w:r>
    </w:p>
    <w:p>
      <w:r>
        <w:t xml:space="preserve">Yritys B (hyvin pieni yritys) toimii kauppakeskuksessa, mutta se ei ole valmis ottamaan vastaan luottokorttimaksuja. Yritys A suostui antamaan luottokorttiautomaattinsa yrityksen B käyttöön ( yritys A ei harjoita tällä hetkellä kauppaa, mutta sillä on luottokorttiautomaatti ) . Korttikoneen tulosteissa on edelleen yrityksen A nimi, ja korttimaksut menevät yrityksen A pankkitilille, josta ne nostetaan ja siirretään yritykselle B. Yritys B maksaa yritykselle A palvelusta 3 prosenttia tuloista.</w:t>
      </w:r>
    </w:p>
    <w:p>
      <w:r>
        <w:rPr>
          <w:b/>
        </w:rPr>
        <w:t xml:space="preserve">Tulos</w:t>
      </w:r>
    </w:p>
    <w:p>
      <w:r>
        <w:t xml:space="preserve">Mikä on voinut aiheuttaa sen, että yritys B menetti 3 prosenttia myynnistään?</w:t>
      </w:r>
    </w:p>
    <w:p>
      <w:r>
        <w:rPr>
          <w:b/>
        </w:rPr>
        <w:t xml:space="preserve">Esimerkki 7.581</w:t>
      </w:r>
    </w:p>
    <w:p>
      <w:r>
        <w:t xml:space="preserve">Nukuin maailman pehmeimpien lakanoiden vuoren alla, kun minut herätti tylysti miellyttävä pistely. Avasin silmäni ja huomasin katoavani hitaasti, kuten aina kun minut kutsuttiin . Suljin ne uudelleen nauttien tunteesta . Tuntui kuin olisin sulanut , mutta en epämiellyttävästi .</w:t>
      </w:r>
    </w:p>
    <w:p>
      <w:r>
        <w:rPr>
          <w:b/>
        </w:rPr>
        <w:t xml:space="preserve">Tulos</w:t>
      </w:r>
    </w:p>
    <w:p>
      <w:r>
        <w:t xml:space="preserve">Miksi kirjailija herätettiin tylysti ?</w:t>
      </w:r>
    </w:p>
    <w:p>
      <w:r>
        <w:rPr>
          <w:b/>
        </w:rPr>
        <w:t xml:space="preserve">Esimerkki 7.582</w:t>
      </w:r>
    </w:p>
    <w:p>
      <w:r>
        <w:t xml:space="preserve">Minun on sanottava, että prosessi on aikaa vievä ja työläs, koska Mastro Livi tekee käytännössä kaiken käsin, ja jos hän ei tee sitä, hänen on silti sovitettava käytännössä kaikki valmistettavaan partaveitseen. Sen valmistuttua Mastro Livi ja minä päätimme jatkaa parranajoa ... no , mitä voin sanoa , tämä pelottavan näköinen partakone tuotti silkkisen sileän parranajon , juuri sen mitä halusin ja ei mitään muuta . Haluan kiittää Mastro Liviä upeasta kokemuksesta, jonka hän antoi minulle viime lauantaina ja odotan innolla editoidun videon katsomista .</w:t>
      </w:r>
    </w:p>
    <w:p>
      <w:r>
        <w:rPr>
          <w:b/>
        </w:rPr>
        <w:t xml:space="preserve">Tulos</w:t>
      </w:r>
    </w:p>
    <w:p>
      <w:r>
        <w:t xml:space="preserve">Mikä voi tehdä siitä aikaa vievän ja työläs prosessi Mastro Livi ?</w:t>
      </w:r>
    </w:p>
    <w:p>
      <w:r>
        <w:rPr>
          <w:b/>
        </w:rPr>
        <w:t xml:space="preserve">Esimerkki 7.583</w:t>
      </w:r>
    </w:p>
    <w:p>
      <w:r>
        <w:t xml:space="preserve">Niin se on ollut jonkin aikaa , compy oli hänen emolevy ja virtalähde vaihdettiin ja pitäisi olla kunnossa nyt ! WOOHOHOO ! Varoitus : tämä on eläinpostaus joten jos ette pidä eläimistä siirtykää eteenpäin ! !</w:t>
      </w:r>
    </w:p>
    <w:p>
      <w:r>
        <w:rPr>
          <w:b/>
        </w:rPr>
        <w:t xml:space="preserve">Tulos</w:t>
      </w:r>
    </w:p>
    <w:p>
      <w:r>
        <w:t xml:space="preserve">Miksi Compyn emolevy ja virtalähde vaihdettiin?</w:t>
      </w:r>
    </w:p>
    <w:p>
      <w:r>
        <w:rPr>
          <w:b/>
        </w:rPr>
        <w:t xml:space="preserve">Esimerkki 7.584</w:t>
      </w:r>
    </w:p>
    <w:p>
      <w:r>
        <w:t xml:space="preserve">Illan päätteeksi olin erittäin hämmentynyt: " Okei ... mitä täällä oikein tapahtuu?". ? ? "Seuraavan illan loppuun mennessä meille molemmille oli käynyt selväksi, mitä oli tapahtumassa : Olimme rakastumassa . Kävi ilmi, että emännän takana oleva nainen, joka oli työskennellyt kanssani yli vuoden ajan, oli vain pari vuotta minua nuorempi , syntymäajaltaan hyvin lähellä minua ( tasan 2 viikkoa ) , hänellä oli monia muita yhteisiä makuja kanssani ja hän oli Arkansasin maalaistyttö, jolla oli aksentti kuin tippuva hunaja . Ja olimme molemmat " käytettävissä . " Toisessa elämässä , suhteemme rakentui nopeasti .</w:t>
      </w:r>
    </w:p>
    <w:p>
      <w:r>
        <w:rPr>
          <w:b/>
        </w:rPr>
        <w:t xml:space="preserve">Tulos</w:t>
      </w:r>
    </w:p>
    <w:p>
      <w:r>
        <w:t xml:space="preserve">Mikä saattoi aiheuttaa hämmennystä illan päätteeksi ?</w:t>
      </w:r>
    </w:p>
    <w:p>
      <w:r>
        <w:rPr>
          <w:b/>
        </w:rPr>
        <w:t xml:space="preserve">Esimerkki 7.585</w:t>
      </w:r>
    </w:p>
    <w:p>
      <w:r>
        <w:t xml:space="preserve">Minun täytyy painaa - treenata hieman tällä viikolla , varmistaakseni, että ne kestävät 13 mailia. Mies , haluan vain TODELLA pystyä juoksemaan koko matkan ja minua vituttaa jos joudun kävelemään tai pysähtymään . Bradin veljen häät oli upeat eilen illalla . Me olimme ... äänekkäitä .</w:t>
      </w:r>
    </w:p>
    <w:p>
      <w:r>
        <w:rPr>
          <w:b/>
        </w:rPr>
        <w:t xml:space="preserve">Tulos</w:t>
      </w:r>
    </w:p>
    <w:p>
      <w:r>
        <w:t xml:space="preserve">Mikä on mahdollinen syy, miksi kirjoittaja tarvitsee painotreeniä ?</w:t>
      </w:r>
    </w:p>
    <w:p>
      <w:r>
        <w:rPr>
          <w:b/>
        </w:rPr>
        <w:t xml:space="preserve">Esimerkki 7.586</w:t>
      </w:r>
    </w:p>
    <w:p>
      <w:r>
        <w:t xml:space="preserve">Pyysin heitä antamaan itselleen neuvoja siitä, miten menestyä tällä kurssilla. Asioita, jotka he tietävät nyt ja jotka he olisivat halunneet tietää silloin . Ja he antoivat minulle aika mahtavia pohdintakirjeitä , jotka olivat täynnä neuvoja, joista on hyötyä tämän vuoden kursseillani. Sen sijaan, että kertoisin heille, että kotitehtävien tekeminen iltaisin on tärkeää tai että viime hetkellä kertaus ei toimi, he saivat nyt kuulla sen hevosen suusta.</w:t>
      </w:r>
    </w:p>
    <w:p>
      <w:r>
        <w:rPr>
          <w:b/>
        </w:rPr>
        <w:t xml:space="preserve">Tulos</w:t>
      </w:r>
    </w:p>
    <w:p>
      <w:r>
        <w:t xml:space="preserve">Mikä saattoi olla heidän syynsä kirjoittaa pohdiskelevia kirjeitä ?</w:t>
      </w:r>
    </w:p>
    <w:p>
      <w:r>
        <w:rPr>
          <w:b/>
        </w:rPr>
        <w:t xml:space="preserve">Esimerkki 7.587</w:t>
      </w:r>
    </w:p>
    <w:p>
      <w:r>
        <w:t xml:space="preserve">Todistusten jakamisen aikana hänen luokanopettajansa kysyi hänen esityksestään, ja hän sanoi, ettei ymmärtänyt sitä. Hän ei uskonut sitä. Ottaen huomioon, että hän tiesi tulla ryhmäkokouksiin , kun hänestä tuntui siltä , ja oli paikalla , kun keskustelimme ja harjoittelimme eilen ... kukaan ei oikeastaan ymmärrä . Mutta voi hyvä . Hänen professorinsa Templestä hoitaa sen.</w:t>
      </w:r>
    </w:p>
    <w:p>
      <w:r>
        <w:rPr>
          <w:b/>
        </w:rPr>
        <w:t xml:space="preserve">Tulos</w:t>
      </w:r>
    </w:p>
    <w:p>
      <w:r>
        <w:t xml:space="preserve">Miksi kaveri ilmestyi ryhmätapaamisiin silloin kun siltä tuntui ?</w:t>
      </w:r>
    </w:p>
    <w:p>
      <w:r>
        <w:rPr>
          <w:b/>
        </w:rPr>
        <w:t xml:space="preserve">Esimerkki 7.588</w:t>
      </w:r>
    </w:p>
    <w:p>
      <w:r>
        <w:t xml:space="preserve">Kävin minun bi - viikoittainen check - up eilen . Olen 36. viikolla . Rutiinitarkastukseni jälkeen lääkäri selitti minulle, mitä minun pitäisi odottaa synnytyskivuista. Hän lisäsi vielä, kuinka voimakkaita ne voivat olla ja kuinka kauan ne voivat kestää .</w:t>
      </w:r>
    </w:p>
    <w:p>
      <w:r>
        <w:rPr>
          <w:b/>
        </w:rPr>
        <w:t xml:space="preserve">Tulos</w:t>
      </w:r>
    </w:p>
    <w:p>
      <w:r>
        <w:t xml:space="preserve">Miksi kirjailija käy kahdesti viikossa tarkastuksissa?</w:t>
      </w:r>
    </w:p>
    <w:p>
      <w:r>
        <w:rPr>
          <w:b/>
        </w:rPr>
        <w:t xml:space="preserve">Esimerkki 7.589</w:t>
      </w:r>
    </w:p>
    <w:p>
      <w:r>
        <w:t xml:space="preserve">Lopulta päätin tehdä pallot 2.5 oz kukin ( 30 oz ) ja käyttää loput kahteen köyteen : 9 oz kukin . Kun olin muotoillut pallot ja asettanut ne pergamentille kahteen kuuden hengen kolmioon ( pohjat koskettivat toisiaan ) , käytin mittanauhaa selvittääkseni, kuinka pitkiä ulkoköysieni piti olla : 40 tuumaa . Nyt olin hyvin tyytyväinen uuteen 36 " vaahteratiskipöytääni ( katso muut viestit ) . Voisin vain rullata nämä ulos diagonaalisesti .</w:t>
      </w:r>
    </w:p>
    <w:p>
      <w:r>
        <w:rPr>
          <w:b/>
        </w:rPr>
        <w:t xml:space="preserve">Tulos</w:t>
      </w:r>
    </w:p>
    <w:p>
      <w:r>
        <w:t xml:space="preserve">Mitä voi tapahtua, kun teet vaahterasta työtason ?</w:t>
      </w:r>
    </w:p>
    <w:p>
      <w:r>
        <w:rPr>
          <w:b/>
        </w:rPr>
        <w:t xml:space="preserve">Esimerkki 7.590</w:t>
      </w:r>
    </w:p>
    <w:p>
      <w:r>
        <w:t xml:space="preserve">Hän käveli päälleni, kun olin lähdössä vessasta. Hän teki tyhmimmän virheen halatessaan minua otin häntä lantiosta ja heitin seinää vasten . Hän tuoksui niin kauniilta kun suutelin hänen kaulaansa . Hän näytti niin hyvältä siinä vihreässä mekossa.</w:t>
      </w:r>
    </w:p>
    <w:p>
      <w:r>
        <w:rPr>
          <w:b/>
        </w:rPr>
        <w:t xml:space="preserve">Tulos</w:t>
      </w:r>
    </w:p>
    <w:p>
      <w:r>
        <w:t xml:space="preserve">Miksi heitin hänet seinää vasten?</w:t>
      </w:r>
    </w:p>
    <w:p>
      <w:r>
        <w:rPr>
          <w:b/>
        </w:rPr>
        <w:t xml:space="preserve">Esimerkki 7.591</w:t>
      </w:r>
    </w:p>
    <w:p>
      <w:r>
        <w:t xml:space="preserve">Joka tapauksessa , olen niin kiitollinen , että asiat eivät olleet yhtään pahempia kuin ne ovat . Autoni ei ehkä ole yhtä onnekas , mutta meidän täytyy odottaa ja katsoa , mitä tapahtuu sen kanssa . Olen aika kipeä , koska sain aika paljon kolhuja , mutta toivottavasti se jää siihen . Tämä ei ole ensimmäinen kerta, kun olen selvinnyt suhteellisen vahingoittumattomana onnettomuudesta, joka olisi voinut ( ja ehkä pitänyt ) tappaa minut .</w:t>
      </w:r>
    </w:p>
    <w:p>
      <w:r>
        <w:rPr>
          <w:b/>
        </w:rPr>
        <w:t xml:space="preserve">Tulos</w:t>
      </w:r>
    </w:p>
    <w:p>
      <w:r>
        <w:t xml:space="preserve">Miksi minua kolhittiin paljon?</w:t>
      </w:r>
    </w:p>
    <w:p>
      <w:r>
        <w:rPr>
          <w:b/>
        </w:rPr>
        <w:t xml:space="preserve">Esimerkki 7.592</w:t>
      </w:r>
    </w:p>
    <w:p>
      <w:r>
        <w:t xml:space="preserve">Minun oli vain BS muutama monivalintakysymys, enkä tiennyt yhtä lyhyen vastauksen kysymystä varmasti, ja kokeen lopussa tunsin itseni kevyemmäksi ja vapaammaksi, koska viimeinen tiesulku oli purettu ja NDK oli näkyvissä sen jälkeen, kun se oli otettu alas. Puhuimme myös " Hard on " ... Hadronitörmäyttimestä ja siitä, miten sen piti ilmeisesti luoda kopio alkuräjähdyksestä tai jostain ja miten se tappaisi meidät kaikki, ja ilmeisesti se käynnistettiin tänään, tai niin olen kuullut. Jep , nopea haku googlesta se oli ... ja muistaakseni tuossa on söpö pieni sarjakuvaversio siitä googlen logon alapuolella jos en ole väärässä .</w:t>
      </w:r>
    </w:p>
    <w:p>
      <w:r>
        <w:rPr>
          <w:b/>
        </w:rPr>
        <w:t xml:space="preserve">Tulos</w:t>
      </w:r>
    </w:p>
    <w:p>
      <w:r>
        <w:t xml:space="preserve">Miksi kirjoittaja tunsi itsensä kevyemmäksi ja vapaammaksi testin lopussa?</w:t>
      </w:r>
    </w:p>
    <w:p>
      <w:r>
        <w:rPr>
          <w:b/>
        </w:rPr>
        <w:t xml:space="preserve">Esimerkki 7.593</w:t>
      </w:r>
    </w:p>
    <w:p>
      <w:r>
        <w:t xml:space="preserve">JACK VINE STORE LIMITED . Olemme Legit jälleenmyyjät kaikenlaisia matkapuhelimet, kannettavat tietokoneet, plasma Tv. Apple Ipodit , videopelit , kamerat ja ne tulevat suoraan valmistajilta . Teemme lähetyksen kautta Fedex Express 48 tunnin kuluessa kotiovellesi .</w:t>
      </w:r>
    </w:p>
    <w:p>
      <w:r>
        <w:rPr>
          <w:b/>
        </w:rPr>
        <w:t xml:space="preserve">Tulos</w:t>
      </w:r>
    </w:p>
    <w:p>
      <w:r>
        <w:t xml:space="preserve">Mikä voi olla totta Jack Vine Storesta ?</w:t>
      </w:r>
    </w:p>
    <w:p>
      <w:r>
        <w:rPr>
          <w:b/>
        </w:rPr>
        <w:t xml:space="preserve">Esimerkki 7.594</w:t>
      </w:r>
    </w:p>
    <w:p>
      <w:r>
        <w:t xml:space="preserve">Uusi omistaja voisi jatkaa rakentaa illallisasiakkaita. He tarjoilevat olutta ja viiniä ja joskus on elävää musiikkia . Heillä on keittiöhenkilökunta ja kokit paikallaan ja omistaja ei ole kokki . Avoinna 6 päivää / viikko .</w:t>
      </w:r>
    </w:p>
    <w:p>
      <w:r>
        <w:rPr>
          <w:b/>
        </w:rPr>
        <w:t xml:space="preserve">Tulos</w:t>
      </w:r>
    </w:p>
    <w:p>
      <w:r>
        <w:t xml:space="preserve">Miksi he tarjoilevat viiniä?</w:t>
      </w:r>
    </w:p>
    <w:p>
      <w:r>
        <w:rPr>
          <w:b/>
        </w:rPr>
        <w:t xml:space="preserve">Esimerkki 7.595</w:t>
      </w:r>
    </w:p>
    <w:p>
      <w:r>
        <w:t xml:space="preserve">Se taisi olla pahempaa kuin luulin . Nighty - Night : Autoin asentamaan uuden 37" tv:n . valitettavasti jouduimme siirtämään kaapin jossa vanha oli joten nyt meillä on hyvin vähän tilaa pelikonsoleille ja peleille . Aion pitää suurimman osan peleistäni ja Wii:n huoneessani , ja viedä ne alakertaan kun haluan käyttää niitä . PS2 ja XBOX 360 pysyvät alakerrassa .</w:t>
      </w:r>
    </w:p>
    <w:p>
      <w:r>
        <w:rPr>
          <w:b/>
        </w:rPr>
        <w:t xml:space="preserve">Tulos</w:t>
      </w:r>
    </w:p>
    <w:p>
      <w:r>
        <w:t xml:space="preserve">Miksi autoin tv:n asentamisessa?</w:t>
      </w:r>
    </w:p>
    <w:p>
      <w:r>
        <w:rPr>
          <w:b/>
        </w:rPr>
        <w:t xml:space="preserve">Esimerkki 7.596</w:t>
      </w:r>
    </w:p>
    <w:p>
      <w:r>
        <w:t xml:space="preserve">Kesä'89 - Lopetin kirkossa käymisen . Kukaan ei välittänyt , kukaan ei soittanut , eikä se ole niin kuin he eivät olisi huomanneet , etten ollut siellä . Totuus on , en pitänyt heidän kirkostaan sen enempää kuin he pitivätkään tästä katumattomasta syntisestä, jolla oli pitkät hiukset . Ehkä he eivät tunteneet näin , mutta heidän hiljaisuutensa minua kohtaan jättää minulle tämän vaikutelman .</w:t>
      </w:r>
    </w:p>
    <w:p>
      <w:r>
        <w:rPr>
          <w:b/>
        </w:rPr>
        <w:t xml:space="preserve">Tulos</w:t>
      </w:r>
    </w:p>
    <w:p>
      <w:r>
        <w:t xml:space="preserve">Mikä on saattanut saada sinut lopettamaan kirkossa käymisen ?</w:t>
      </w:r>
    </w:p>
    <w:p>
      <w:r>
        <w:rPr>
          <w:b/>
        </w:rPr>
        <w:t xml:space="preserve">Esimerkki 7.597</w:t>
      </w:r>
    </w:p>
    <w:p>
      <w:r>
        <w:t xml:space="preserve">Se käyttää monen vuokralaisen arkkitehtuuria, joka palvelee kaikkia asiakkaita kustannustehokkaasti käyttämällä yhden asiakkaan viestintäalustaa. Sound Bite Communications käyttää hinnoittelumallia, joka perustuu minuutti- tai viestikohtaiseen käyttöön. Uusien ominaisuuksien , täydentävien palveluiden ja palveluiden päivitysten käyttöönotto tulee automaattisesti osaksi pääpalveluita. Vuoden 2006 tietojen mukaan asiakkaat olivat käyttäneet automaattisten puheratkaisujen palveluja lähes miljardiin puheluun, ja tällä hetkellä puheluiden käynnistyskapasiteetti on yli 14 miljoonaa puhelua päivässä.</w:t>
      </w:r>
    </w:p>
    <w:p>
      <w:r>
        <w:rPr>
          <w:b/>
        </w:rPr>
        <w:t xml:space="preserve">Tulos</w:t>
      </w:r>
    </w:p>
    <w:p>
      <w:r>
        <w:t xml:space="preserve">Mikä voi olla totta Sound Bite Communicationsista ?</w:t>
      </w:r>
    </w:p>
    <w:p>
      <w:r>
        <w:rPr>
          <w:b/>
        </w:rPr>
        <w:t xml:space="preserve">Esimerkki 7.598</w:t>
      </w:r>
    </w:p>
    <w:p>
      <w:r>
        <w:t xml:space="preserve">Unessani joku oli ajatellut, että voisin käydä läpi opinnäytetyöni puolustuksen ja esittelyn uudelleen ja tällä kertaa tehdä sen paremmin. Päätin, että siihen ei ole toivoa ja että minun pitäisi syödä kakkua . Ja sitten me ( en tiedä tarkalleen kuka ) olimme samaan aikaan juoksemassa pakoon jotain pahaa olentoa ja jahtaamassa häntä ( koska se oli nainen ) . Metsän ja betonilabyrintin läpi , päätyen saastuneen joen äärelle .</w:t>
      </w:r>
    </w:p>
    <w:p>
      <w:r>
        <w:rPr>
          <w:b/>
        </w:rPr>
        <w:t xml:space="preserve">Tulos</w:t>
      </w:r>
    </w:p>
    <w:p>
      <w:r>
        <w:t xml:space="preserve">Mitä unissasi voi tapahtua ?</w:t>
      </w:r>
    </w:p>
    <w:p>
      <w:r>
        <w:rPr>
          <w:b/>
        </w:rPr>
        <w:t xml:space="preserve">Esimerkki 7.599</w:t>
      </w:r>
    </w:p>
    <w:p>
      <w:r>
        <w:t xml:space="preserve">Sitä soitetaan useita kertoja päivässä tässä kotitilalla . Ja noh , toivon , kahvin ja melodian lisäksi ... tiedättehän , että tarvitsen myös suklaata . Ja tein juuri toissapäivänä hullun ostoksen ; se ei todellakaan ole antiikkia , tai vintagea ; se on luultavasti vedetty nurmikolta huoltoaseman edestä viikkoja sitten . Ja se oli ylihinnoiteltu 20 dollarilla.</w:t>
      </w:r>
    </w:p>
    <w:p>
      <w:r>
        <w:rPr>
          <w:b/>
        </w:rPr>
        <w:t xml:space="preserve">Tulos</w:t>
      </w:r>
    </w:p>
    <w:p>
      <w:r>
        <w:t xml:space="preserve">Mikä voi pitää paikkansa siitä ostoksesta, jonka teitte kotitilan läheltä ?</w:t>
      </w:r>
    </w:p>
    <w:p>
      <w:r>
        <w:rPr>
          <w:b/>
        </w:rPr>
        <w:t xml:space="preserve">Esimerkki 7.600</w:t>
      </w:r>
    </w:p>
    <w:p>
      <w:r>
        <w:t xml:space="preserve">Tulin kotiin jo aika ärtyneenä liikenteen takia ( 10 minuutin työmatkallani ! Ihmiset , jos olette menossa Baselineen asti , ÄLKÄÄ käyttäkö John Olsenia ! Asun siellä ja haluaisin päästä kotiin ! )</w:t>
      </w:r>
    </w:p>
    <w:p>
      <w:r>
        <w:rPr>
          <w:b/>
        </w:rPr>
        <w:t xml:space="preserve">Tulos</w:t>
      </w:r>
    </w:p>
    <w:p>
      <w:r>
        <w:t xml:space="preserve">Mikä voisi olla toisin, jos liikenne ei olisi huono ?</w:t>
      </w:r>
    </w:p>
    <w:p>
      <w:r>
        <w:rPr>
          <w:b/>
        </w:rPr>
        <w:t xml:space="preserve">Esimerkki 7.601</w:t>
      </w:r>
    </w:p>
    <w:p>
      <w:r>
        <w:t xml:space="preserve">Jätin Richardin kanssa romanttisen suhteen kuukausi sitten rauhallisella mutta hajanaisella lauseella, jota en muista sanatarkasti . Hän otti sen voimakkaasti , mutta se huuhtoutui helpotukseen , jota hän oli liian antelias ilmaisemaan . Tunsin hänen kylmenevän jonkin aikaa . Hän halusi rakastaa minua .</w:t>
      </w:r>
    </w:p>
    <w:p>
      <w:r>
        <w:rPr>
          <w:b/>
        </w:rPr>
        <w:t xml:space="preserve">Tulos</w:t>
      </w:r>
    </w:p>
    <w:p>
      <w:r>
        <w:t xml:space="preserve">Mikä lienee totta ?</w:t>
      </w:r>
    </w:p>
    <w:p>
      <w:r>
        <w:rPr>
          <w:b/>
        </w:rPr>
        <w:t xml:space="preserve">Esimerkki 7.602</w:t>
      </w:r>
    </w:p>
    <w:p>
      <w:r>
        <w:t xml:space="preserve">Mitä tulee elämään koulussa, meitä kaikkia kohdellaan tasavertaisesti, olitpa sitten urheilija, julkkis tai vain tavallinen opiskelija. Me urheilijat saamme vain vähän ylimääräistä , se on meidän koulutuksemme . Urheilijana oleminen ei ole todellakaan helppoa, vaikka useimmiten se onkin hauskaa.</w:t>
      </w:r>
    </w:p>
    <w:p>
      <w:r>
        <w:rPr>
          <w:b/>
        </w:rPr>
        <w:t xml:space="preserve">Tulos</w:t>
      </w:r>
    </w:p>
    <w:p>
      <w:r>
        <w:t xml:space="preserve">Mikä on mahdollinen syy siihen, että urheilijana oleminen ei ole todellakaan helppoa ?</w:t>
      </w:r>
    </w:p>
    <w:p>
      <w:r>
        <w:rPr>
          <w:b/>
        </w:rPr>
        <w:t xml:space="preserve">Esimerkki 7.603</w:t>
      </w:r>
    </w:p>
    <w:p>
      <w:r>
        <w:t xml:space="preserve">Palasin Twin Lakesille kalastamaan ennen vuosittaista punaniskojen leirintäaluereissuani. Yö tuntui hieman pahaenteiseltä ja kaikki oli hiljaista . Normaalisti nämä olisivat ihanteelliset olosuhteet , 75 astetta , tyyni vesi , hämärä tyyntä vain minä ja järvi .</w:t>
      </w:r>
    </w:p>
    <w:p>
      <w:r>
        <w:rPr>
          <w:b/>
        </w:rPr>
        <w:t xml:space="preserve">Tulos</w:t>
      </w:r>
    </w:p>
    <w:p>
      <w:r>
        <w:t xml:space="preserve">Mikä voi olla syysi lähteä Twin Lakesiin?</w:t>
      </w:r>
    </w:p>
    <w:p>
      <w:r>
        <w:rPr>
          <w:b/>
        </w:rPr>
        <w:t xml:space="preserve">Esimerkki 7.604</w:t>
      </w:r>
    </w:p>
    <w:p>
      <w:r>
        <w:t xml:space="preserve">Ilmeisesti ystäväni C - joka on kaupungissa testiä varten - lukee julkisia viestejäni täällä . Hassua , koska pidän suuren osan siitä mitä kirjoitan kaverilukon alla . Ai niin .</w:t>
      </w:r>
    </w:p>
    <w:p>
      <w:r>
        <w:rPr>
          <w:b/>
        </w:rPr>
        <w:t xml:space="preserve">Tulos</w:t>
      </w:r>
    </w:p>
    <w:p>
      <w:r>
        <w:t xml:space="preserve">Mitä ystäväsi haluaa tehdä seuraavaksi ?</w:t>
      </w:r>
    </w:p>
    <w:p>
      <w:r>
        <w:rPr>
          <w:b/>
        </w:rPr>
        <w:t xml:space="preserve">Esimerkki 7.605</w:t>
      </w:r>
    </w:p>
    <w:p>
      <w:r>
        <w:t xml:space="preserve">Tajusin, että olin veden ympäröimä (duh), mutta minun oli päästettävä irti yhdestä satunnaisesta oudoksumisestani, joka ei koskaan koskettanut jalkaani järveen. Olimme tarpeeksi kaukana , että ei ollut mitään tavallista lima iho vedessä , tai satunnaisia roskia kelluu ohi . Hyppäsin nopeasti pois vesiskootterin takaosasta ajattelematta .</w:t>
      </w:r>
    </w:p>
    <w:p>
      <w:r>
        <w:rPr>
          <w:b/>
        </w:rPr>
        <w:t xml:space="preserve">Tulos</w:t>
      </w:r>
    </w:p>
    <w:p>
      <w:r>
        <w:t xml:space="preserve">Mikä on mahdollinen syy miksi kirjoittaja kuumeni ?</w:t>
      </w:r>
    </w:p>
    <w:p>
      <w:r>
        <w:rPr>
          <w:b/>
        </w:rPr>
        <w:t xml:space="preserve">Esimerkki 7.606</w:t>
      </w:r>
    </w:p>
    <w:p>
      <w:r>
        <w:t xml:space="preserve">Voi ei! Menin tänään Starbucksiin tapaamaan ystävää . Menin aikaisin , tiedättehän , mikä tahansa tapa jolla pääsen ulos talosta ilman lapsia ja viettää rauhallista aikaa yksin , sopii minulle !</w:t>
      </w:r>
    </w:p>
    <w:p>
      <w:r>
        <w:rPr>
          <w:b/>
        </w:rPr>
        <w:t xml:space="preserve">Tulos</w:t>
      </w:r>
    </w:p>
    <w:p>
      <w:r>
        <w:t xml:space="preserve">Mikä voi olla syysi käydä Starbucksissa?</w:t>
      </w:r>
    </w:p>
    <w:p>
      <w:r>
        <w:rPr>
          <w:b/>
        </w:rPr>
        <w:t xml:space="preserve">Esimerkki 7.607</w:t>
      </w:r>
    </w:p>
    <w:p>
      <w:r>
        <w:t xml:space="preserve">Ja minulla on kuvia ! Onneksi löysin vihdoin kortinlukijani , joten 300 kuvaa meni kovalevylle parin viime viikon aikana . Kiitospäivä , maalaus , ensimmäinen seniorinäyttelyn pystytys ja vastaanotto , Yule , jne . Seuraavaksi kerään kaikki keramiikkakappaleeni ja katson, voinko saada arvostelun tänään keskiviikon sijasta , muuten minulla on "teknisesti" 4 arvostelua sinä päivänä . Kaikki on tällä viikolla : kritiikit jokaiselle luokalle , seniorinäyttelyn pystytys / näyttely / arvostelu / vastaanotto / purku , siivous ...</w:t>
      </w:r>
    </w:p>
    <w:p>
      <w:r>
        <w:rPr>
          <w:b/>
        </w:rPr>
        <w:t xml:space="preserve">Tulos</w:t>
      </w:r>
    </w:p>
    <w:p>
      <w:r>
        <w:t xml:space="preserve">Mikä voi olla syynä siihen, että otat enemmän kuvia ?</w:t>
      </w:r>
    </w:p>
    <w:p>
      <w:r>
        <w:rPr>
          <w:b/>
        </w:rPr>
        <w:t xml:space="preserve">Esimerkki 7.608</w:t>
      </w:r>
    </w:p>
    <w:p>
      <w:r>
        <w:t xml:space="preserve">Minun on vaikea käsittää, jollakin tasolla, kuinka radikaalisti erilainen tilanne on nyt kuin muutama viikko sitten. Vielä muutama viikko sitten kävin kaupassa hakemassa omenoita ja ruoan aineksia, ja olin pilvissä. Ja nyt ? Se on ohi .</w:t>
      </w:r>
    </w:p>
    <w:p>
      <w:r>
        <w:rPr>
          <w:b/>
        </w:rPr>
        <w:t xml:space="preserve">Tulos</w:t>
      </w:r>
    </w:p>
    <w:p>
      <w:r>
        <w:t xml:space="preserve">Miksi hän kirjoittaa siitä, miltä hänestä tuntuu?</w:t>
      </w:r>
    </w:p>
    <w:p>
      <w:r>
        <w:rPr>
          <w:b/>
        </w:rPr>
        <w:t xml:space="preserve">Esimerkki 7.609</w:t>
      </w:r>
    </w:p>
    <w:p>
      <w:r>
        <w:t xml:space="preserve">Hän odotti, että kello löi 12 ( hän on niin paljon isänsä kaltainen ) . Hän tuli huoneeseemme ja sanoi " On syntymäpäiväni " . Hän oli onnellinen tyttö sinä iltana . Hän oli onnellinen myös lahjasta jonka annoimme hänelle .</w:t>
      </w:r>
    </w:p>
    <w:p>
      <w:r>
        <w:rPr>
          <w:b/>
        </w:rPr>
        <w:t xml:space="preserve">Tulos</w:t>
      </w:r>
    </w:p>
    <w:p>
      <w:r>
        <w:t xml:space="preserve">Miksi hän odotti, että kello löi 12?</w:t>
      </w:r>
    </w:p>
    <w:p>
      <w:r>
        <w:rPr>
          <w:b/>
        </w:rPr>
        <w:t xml:space="preserve">Esimerkki 7.610</w:t>
      </w:r>
    </w:p>
    <w:p>
      <w:r>
        <w:t xml:space="preserve">Ensimmäinen päivä ilman kadetteja päättyi juuri, ja vaikka nautin todella ajanvietosta muiden upseerien kanssa, kaipaan kadetteja ! Meillä oli mahdollisuus pestä pyykkiä tänä aamuna ennen kuin lähdimme ostoksille ja tutkimaan Singaporea omatoimisesti. Ensimmäinen pysähdyksemme oli lounas paikallisessa suosikkipaikassa, jossa pääupseerimme, ilmakadettien komentaja, oli isäntänä.</w:t>
      </w:r>
    </w:p>
    <w:p>
      <w:r>
        <w:rPr>
          <w:b/>
        </w:rPr>
        <w:t xml:space="preserve">Tulos</w:t>
      </w:r>
    </w:p>
    <w:p>
      <w:r>
        <w:t xml:space="preserve">Mikä lienee totta kertojasta ?</w:t>
      </w:r>
    </w:p>
    <w:p>
      <w:r>
        <w:rPr>
          <w:b/>
        </w:rPr>
        <w:t xml:space="preserve">Esimerkki 7.611</w:t>
      </w:r>
    </w:p>
    <w:p>
      <w:r>
        <w:t xml:space="preserve">Viime yönä päätin, että ajatukseni ennen nukkumaanmenoa eivät aio kummitella unissani . Joten käskin itseäni ajattelemaan iloisia ajatuksia , ajattelemaan hauskoja asioita . Kun mitään ei tullut mieleen tunsin oloni hämmentyneeksi .</w:t>
      </w:r>
    </w:p>
    <w:p>
      <w:r>
        <w:rPr>
          <w:b/>
        </w:rPr>
        <w:t xml:space="preserve">Tulos</w:t>
      </w:r>
    </w:p>
    <w:p>
      <w:r>
        <w:t xml:space="preserve">Mikä on todennäköisesti totta kertojan ajatuksista ?</w:t>
      </w:r>
    </w:p>
    <w:p>
      <w:r>
        <w:rPr>
          <w:b/>
        </w:rPr>
        <w:t xml:space="preserve">Esimerkki 7.612</w:t>
      </w:r>
    </w:p>
    <w:p>
      <w:r>
        <w:t xml:space="preserve">Pelkäsin liikaa, että pääsisin jalkaosaan ja sanoisin , " Vau, tämä on todella liian tiukka. " ja sitten repäisisin taas ! En todellakaan usko, että tämä Koigu haluaa olla sukat . En neulo huiveja , koska en vain käytä niitä ja minulla on vielä 6 vyyhtiä tätä lankaa kätköissäni .</w:t>
      </w:r>
    </w:p>
    <w:p>
      <w:r>
        <w:rPr>
          <w:b/>
        </w:rPr>
        <w:t xml:space="preserve">Tulos</w:t>
      </w:r>
    </w:p>
    <w:p>
      <w:r>
        <w:t xml:space="preserve">Miksi he pitävät neulomisesta ?</w:t>
      </w:r>
    </w:p>
    <w:p>
      <w:r>
        <w:rPr>
          <w:b/>
        </w:rPr>
        <w:t xml:space="preserve">Esimerkki 7.613</w:t>
      </w:r>
    </w:p>
    <w:p>
      <w:r>
        <w:t xml:space="preserve">Aivan minun makuuni , tarjoillaan limettiviipaleen kanssa. Kohtalo nimesi sen minulle : The Ireland Sweet Tea . Second Fiddlessä törmäsin toiseen tyttöön, jolla oli Lynard Skynardin paita, ja minun oli pakko ottaa kuva hänen kanssaan. Meillä oli hauskaa ja rokkasimme klassikoiden tahdissa laulaen mukana ja polkien jalkojamme .</w:t>
      </w:r>
    </w:p>
    <w:p>
      <w:r>
        <w:rPr>
          <w:b/>
        </w:rPr>
        <w:t xml:space="preserve">Tulos</w:t>
      </w:r>
    </w:p>
    <w:p>
      <w:r>
        <w:t xml:space="preserve">Minkälaiseen tapahtumaan he osallistuivat sinä iltana ?</w:t>
      </w:r>
    </w:p>
    <w:p>
      <w:r>
        <w:rPr>
          <w:b/>
        </w:rPr>
        <w:t xml:space="preserve">Esimerkki 7.614</w:t>
      </w:r>
    </w:p>
    <w:p>
      <w:r>
        <w:t xml:space="preserve">Lajittelu petollisen pankkikortin maksuja Chicagossa, kun asut ulkomailla ei ole hauskaa. 5 viikkoa sen jälkeen, kun Chicagon poliisi lupasi lähettää minulle kopion poliisiraportista ( jotta voisin lähettää sen takaisin pankkiini Chicagossa ) , raportti ei ole vieläkään saapunut . Ja joka kerta kun soitan kysyäkseni siitä , he kertovat minulle jotain muuta .</w:t>
      </w:r>
    </w:p>
    <w:p>
      <w:r>
        <w:rPr>
          <w:b/>
        </w:rPr>
        <w:t xml:space="preserve">Tulos</w:t>
      </w:r>
    </w:p>
    <w:p>
      <w:r>
        <w:t xml:space="preserve">Mikä mahtaa olla syynä siihen, että olet turhautunut Chicagon poliisiin ?</w:t>
      </w:r>
    </w:p>
    <w:p>
      <w:r>
        <w:rPr>
          <w:b/>
        </w:rPr>
        <w:t xml:space="preserve">Esimerkki 7.615</w:t>
      </w:r>
    </w:p>
    <w:p>
      <w:r>
        <w:t xml:space="preserve">Kävin eilen sairaalassa, koska olen ollut niin sairas . En ole pystynyt pitämään kiinteitä tai nesteitä sisälläni , ja alavatsani oli todella kipeä . Olen 35 viikolla raskaana, joten he sanoivat, että se oli vain raskauskipuja .</w:t>
      </w:r>
    </w:p>
    <w:p>
      <w:r>
        <w:rPr>
          <w:b/>
        </w:rPr>
        <w:t xml:space="preserve">Tulos</w:t>
      </w:r>
    </w:p>
    <w:p>
      <w:r>
        <w:t xml:space="preserve">Mikä voi aiheuttaa sinulle sairautta ja kipua ?</w:t>
      </w:r>
    </w:p>
    <w:p>
      <w:r>
        <w:rPr>
          <w:b/>
        </w:rPr>
        <w:t xml:space="preserve">Esimerkki 7.616</w:t>
      </w:r>
    </w:p>
    <w:p>
      <w:r>
        <w:t xml:space="preserve">Se oli hiljainen myöhään iltapäivällä arkipäivänä noin 4 muita pöytiä on miehitetty. Tietenkin , paitsi tilata kahvia kuten The Fluffy ( espresso maitoa ja paljon vaahtoa ! ) ...... emme voineet vastustaa jakamalla viipale Tiramisu ( RM14/USD4.20 ), joka on yleensä turvallisin ja silti tylsä valinta, kun on vaikea päättää . Kakkuviipale oli melko sotkuinen emmekä olleet varmoja, oliko tarkoitus tarjoilla kakkua niin, että mansikka oli tungettu kakun kylkeen tuolla tavalla !</w:t>
      </w:r>
    </w:p>
    <w:p>
      <w:r>
        <w:rPr>
          <w:b/>
        </w:rPr>
        <w:t xml:space="preserve">Tulos</w:t>
      </w:r>
    </w:p>
    <w:p>
      <w:r>
        <w:t xml:space="preserve">Miksi he tilasivat kahvia ja kakkua?</w:t>
      </w:r>
    </w:p>
    <w:p>
      <w:r>
        <w:rPr>
          <w:b/>
        </w:rPr>
        <w:t xml:space="preserve">Esimerkki 7.617</w:t>
      </w:r>
    </w:p>
    <w:p>
      <w:r>
        <w:t xml:space="preserve">Olen saanut viime aikoina inspiraatiota ihmisiltä, lähinnä seurakunnan naisilta. Ystävä yhdestä entisestä pienryhmästäni lopetti epätyydyttävän työnsä, jotta hän voi työskennellä terapeuttisessa ratsastuskeskuksessa . Hän sanoi, että Jumala käski häntä lopettamaan palkkatyönsä, vaikka hänellä ei ollut toista työpaikkaa, kun hän kävi läpi keskuksen sertifiointiohjelman. Painostin häntä tästä, mistä hän tiesi, että Jumala puhui hänelle?</w:t>
      </w:r>
    </w:p>
    <w:p>
      <w:r>
        <w:rPr>
          <w:b/>
        </w:rPr>
        <w:t xml:space="preserve">Tulos</w:t>
      </w:r>
    </w:p>
    <w:p>
      <w:r>
        <w:t xml:space="preserve">Miksi ystäväni työ ei ollut tyydyttävää ?</w:t>
      </w:r>
    </w:p>
    <w:p>
      <w:r>
        <w:rPr>
          <w:b/>
        </w:rPr>
        <w:t xml:space="preserve">Esimerkki 7.618</w:t>
      </w:r>
    </w:p>
    <w:p>
      <w:r>
        <w:t xml:space="preserve">En ole koskaan perinteisesti ollut nirso minun hiirimatto . Mikä tahansa vanha huopatyyny, jonka olen poiminut jostain myynninedistämiskopista, sopi minulle hyvin , enkä ollut yhtään viisaampi . Minua ärsytti usein näiden vakiomallisten tyynyjen koko , koska ne olivat liian pieniä FPS-pelaamiseen tai jopa normaaliin hiiren käyttöön kaksoismonitoriasennuksessa. Sallikaa minun kertoa teille, miten Evo - G MP1 -hiirimatto on muuttanut ikuisesti tunteeni petollisen tärkeästä lisävarusteesta. "</w:t>
      </w:r>
    </w:p>
    <w:p>
      <w:r>
        <w:rPr>
          <w:b/>
        </w:rPr>
        <w:t xml:space="preserve">Tulos</w:t>
      </w:r>
    </w:p>
    <w:p>
      <w:r>
        <w:t xml:space="preserve">Miksi kirjoittajalla oli ongelmia hiirimattojen kanssa ?</w:t>
      </w:r>
    </w:p>
    <w:p>
      <w:r>
        <w:rPr>
          <w:b/>
        </w:rPr>
        <w:t xml:space="preserve">Esimerkki 7.619</w:t>
      </w:r>
    </w:p>
    <w:p>
      <w:r>
        <w:t xml:space="preserve">Tarkoitan, että heidän kappaleensa oli melko lailla perattava tai hylättävä, ja minun ääneni oli hylättävä. Luulen, että se oli luultavasti vaikein kritiikki, jonka olen koskaan joutunut kirjoittamaan, koska a ) en yleensä halua olla niin negatiivinen ja b ) halusin todella, todella, todella, todella pitää hänen työstään, koska hän oli opettajani ja koska hän oli todella mukava ihminen. En vain pystynyt , eikä minun luonteeseeni kuulu valehdella .</w:t>
      </w:r>
    </w:p>
    <w:p>
      <w:r>
        <w:rPr>
          <w:b/>
        </w:rPr>
        <w:t xml:space="preserve">Tulos</w:t>
      </w:r>
    </w:p>
    <w:p>
      <w:r>
        <w:t xml:space="preserve">Miksi kirjoittaja katsoo, että teos piti hylätä ?</w:t>
      </w:r>
    </w:p>
    <w:p>
      <w:r>
        <w:rPr>
          <w:b/>
        </w:rPr>
        <w:t xml:space="preserve">Esimerkki 7.620</w:t>
      </w:r>
    </w:p>
    <w:p>
      <w:r>
        <w:t xml:space="preserve">Lauantaina, 22. tammikuuta 2005, Dustin ja minä ajoimme takaisin Boundary Watersiin hakemaan loput retkeilyvarusteistamme, lumikengät ja yrittämään löytää reppuni Duncan-järven pohjoisrannalla. Olimme suunnitelleet lähtevämme perjantai-iltana , mutta koko Minnesotan osavaltio oli peittynyt vähintään metrin lumipeitteeseen. Niinpä lähdimme sen sijaan lauantaina iltapäivällä .</w:t>
      </w:r>
    </w:p>
    <w:p>
      <w:r>
        <w:rPr>
          <w:b/>
        </w:rPr>
        <w:t xml:space="preserve">Tulos</w:t>
      </w:r>
    </w:p>
    <w:p>
      <w:r>
        <w:t xml:space="preserve">Miksi oli tärkeää siirtää lähtö lauantai-iltapäivään ?</w:t>
      </w:r>
    </w:p>
    <w:p>
      <w:r>
        <w:rPr>
          <w:b/>
        </w:rPr>
        <w:t xml:space="preserve">Esimerkki 7.621</w:t>
      </w:r>
    </w:p>
    <w:p>
      <w:r>
        <w:t xml:space="preserve">Äitini on juuri mennyt yksin ostoksille, ja ennen kuin hän lähti, hän laittoi viereeni kulhollisen makeisia, koska aion syödä ne! Kristus, eikö hän tajua, etten halua syödä? Hänen pitäisi jättää minut rauhaan. Vihaan olla näin masentunut. En ole ollut tällainen aikoihin. Vihaan sitä niin paljon, etten tajua mikä äitiäni vaivaa. ! !</w:t>
      </w:r>
    </w:p>
    <w:p>
      <w:r>
        <w:rPr>
          <w:b/>
        </w:rPr>
        <w:t xml:space="preserve">Tulos</w:t>
      </w:r>
    </w:p>
    <w:p>
      <w:r>
        <w:t xml:space="preserve">Mikä voisi olla erilaista, jos kertoja ei olisi maassa ?</w:t>
      </w:r>
    </w:p>
    <w:p>
      <w:r>
        <w:rPr>
          <w:b/>
        </w:rPr>
        <w:t xml:space="preserve">Esimerkki 7.622</w:t>
      </w:r>
    </w:p>
    <w:p>
      <w:r>
        <w:t xml:space="preserve">Sano vain ei ! Tietenkin , sitten äiti raapi minua ja työnsi sormensa kurkkuuni saadakseen minut ottamaan lääkkeen , joten ehkäpä rakeinen vanukas oli parempi vaihtoehto . Joka tapauksessa , olen nyt parempi ja yritän läimäyttää ikkunalaudallani istuvaa röyhkeää pikku punarintaa .</w:t>
      </w:r>
    </w:p>
    <w:p>
      <w:r>
        <w:rPr>
          <w:b/>
        </w:rPr>
        <w:t xml:space="preserve">Tulos</w:t>
      </w:r>
    </w:p>
    <w:p>
      <w:r>
        <w:t xml:space="preserve">Mikä sai äitisi työntämään sormensa kurkkuusi?</w:t>
      </w:r>
    </w:p>
    <w:p>
      <w:r>
        <w:rPr>
          <w:b/>
        </w:rPr>
        <w:t xml:space="preserve">Esimerkki 7.623</w:t>
      </w:r>
    </w:p>
    <w:p>
      <w:r>
        <w:t xml:space="preserve">Jatkamme katsausta presidenttiehdokkaisiin , tänään tarkastelemme talouden kuumaa kysymystä. Tästä tulee pitkä juttu , joten napatkaa kylmä juoma ja asettukaa paikoillenne ." John McCainilla on kattava taloussuunnitelma, jolla luodaan miljoonia hyviä amerikkalaisia työpaikkoja , varmistetaan maamme energiavarmuus , saadaan hallituksen talousarvio ja kulutuskäytännöt kuntoon ja tuodaan helpotusta amerikkalaisille kuluttajille . "Uskon, että Amerikan vapaat markkinat ovat olleet Amerikan suuren edistyksen moottori. Se on luonut vaurautta, jota maailma kadehtii. Se on johtanut historiassa vertaansa vailla olevaan elintasoon.</w:t>
      </w:r>
    </w:p>
    <w:p>
      <w:r>
        <w:rPr>
          <w:b/>
        </w:rPr>
        <w:t xml:space="preserve">Tulos</w:t>
      </w:r>
    </w:p>
    <w:p>
      <w:r>
        <w:t xml:space="preserve">Mikä on johtanut historiassa ennennäkemättömään elintasoon?</w:t>
      </w:r>
    </w:p>
    <w:p>
      <w:r>
        <w:rPr>
          <w:b/>
        </w:rPr>
        <w:t xml:space="preserve">Esimerkki 7.624</w:t>
      </w:r>
    </w:p>
    <w:p>
      <w:r>
        <w:t xml:space="preserve">Olin paikalla, kun he tapasivat tohtori Lawsonin ensimmäistä kertaa - ja heti heidän asenteensa koko tapahtumaa kohtaan tuntui muuttuvan. Seuraavana päivänä järjestetyssä rallissa he tulivat takaisin toiseen haastatteluun, ja jälleen toimittaja vaikutti hyvin vaikuttuneelta. Hänen on täytynyt olla, koska hänellä oli hänestä seuraavaa sanottavaa: Noin 700 aktivistia osallistui 31. elokuuta järjestettyyn Campaign for Liberty -järjestön ruohonjuuritason koulutustilaisuuteen. Eräs kouluttaja kertoi minulle , että kolme neljäsosaa läsnäolijoista oli joko ehdokkaana tai suunnitteli asettuvansa ehdolle.</w:t>
      </w:r>
    </w:p>
    <w:p>
      <w:r>
        <w:rPr>
          <w:b/>
        </w:rPr>
        <w:t xml:space="preserve">Tulos</w:t>
      </w:r>
    </w:p>
    <w:p>
      <w:r>
        <w:t xml:space="preserve">Mikä on todennäköisesti totta minusta sen jälkeen, kun osallistuin koulutustilaisuuteen ?</w:t>
      </w:r>
    </w:p>
    <w:p>
      <w:r>
        <w:rPr>
          <w:b/>
        </w:rPr>
        <w:t xml:space="preserve">Esimerkki 7.625</w:t>
      </w:r>
    </w:p>
    <w:p>
      <w:r>
        <w:t xml:space="preserve">Nyt kun olympialaiset ovat tulleet ja menneet, voin ylpeänä ja kuitenkin melko oudosti julistaa, etten kiinnittänyt tänä vuonna lainkaan huomiota olympialaisiin. En edes yhtä prosenttia . Näin paljon kohua Michael Phelpsistä , mutta muuten en todellakaan kiinnittänyt huomiota siihen , kuka voitti mitäkin , en katsonut mitään lähetyksiä , enkä lukenut tai katsonut mitään internetistä . Tein kuitenkin kaksi asiaa.</w:t>
      </w:r>
    </w:p>
    <w:p>
      <w:r>
        <w:rPr>
          <w:b/>
        </w:rPr>
        <w:t xml:space="preserve">Tulos</w:t>
      </w:r>
    </w:p>
    <w:p>
      <w:r>
        <w:t xml:space="preserve">Mikä saattoi olla syynä siihen, ettet katsonut olympialaisia tänä vuonna ?</w:t>
      </w:r>
    </w:p>
    <w:p>
      <w:r>
        <w:rPr>
          <w:b/>
        </w:rPr>
        <w:t xml:space="preserve">Esimerkki 7.626</w:t>
      </w:r>
    </w:p>
    <w:p>
      <w:r>
        <w:t xml:space="preserve">Unohdan aina, kuinka paljon minua lyhyempi Chava on. Oikeasti , hän saa minut tuntemaan itseni niin pitkäksi . Olen kuitenkin todella iloinen, että hän menee collegeen minun puolellani maata~. Me ryöstettiin NYC tänään tunnin tai kaksi, hauskaa aikaa. Siellä oli kakkua ja sitten me melkein päädyimme dvd-kaupan porno-osastolle.</w:t>
      </w:r>
    </w:p>
    <w:p>
      <w:r>
        <w:rPr>
          <w:b/>
        </w:rPr>
        <w:t xml:space="preserve">Tulos</w:t>
      </w:r>
    </w:p>
    <w:p>
      <w:r>
        <w:t xml:space="preserve">Miksi he ratsasivat NYC:tä tunnin tai kaksi?</w:t>
      </w:r>
    </w:p>
    <w:p>
      <w:r>
        <w:rPr>
          <w:b/>
        </w:rPr>
        <w:t xml:space="preserve">Esimerkki 7.627</w:t>
      </w:r>
    </w:p>
    <w:p>
      <w:r>
        <w:t xml:space="preserve">Eilen illalla kävimme yläkerran naapurin kanssa Rustik Tavernassa . Siellä oli stand - up komediaa menossa . Jotkut koomikot ( varsinkin naiset ) olivat aika hyviä . Se oli mielenkiintoista , koska yleisö oli varmaan 90 % mustia ja koomikot 100 % mustia .</w:t>
      </w:r>
    </w:p>
    <w:p>
      <w:r>
        <w:rPr>
          <w:b/>
        </w:rPr>
        <w:t xml:space="preserve">Tulos</w:t>
      </w:r>
    </w:p>
    <w:p>
      <w:r>
        <w:t xml:space="preserve">Kenen kanssa voisit mennä Rustik Tavernaan ennen kuin lähdet ?</w:t>
      </w:r>
    </w:p>
    <w:p>
      <w:r>
        <w:rPr>
          <w:b/>
        </w:rPr>
        <w:t xml:space="preserve">Esimerkki 7.628</w:t>
      </w:r>
    </w:p>
    <w:p>
      <w:r>
        <w:t xml:space="preserve">Minusta on turha keskittyä menneisyyteen, kun jokin menee pieleen . Voi vain mennä eteenpäin , laittaa toisen jalan toisen eteen ja ryhtyä tarvittaviin toimiin tekojensa käsittelemiseksi . En kuitenkaan ole täysin tyytyväinen käytökseeni . Juon paljon kun olen tämän ihastuksen seurassa .</w:t>
      </w:r>
    </w:p>
    <w:p>
      <w:r>
        <w:rPr>
          <w:b/>
        </w:rPr>
        <w:t xml:space="preserve">Tulos</w:t>
      </w:r>
    </w:p>
    <w:p>
      <w:r>
        <w:t xml:space="preserve">Mitä tapahtuu, kun he ovat ihastuksensa seurassa?</w:t>
      </w:r>
    </w:p>
    <w:p>
      <w:r>
        <w:rPr>
          <w:b/>
        </w:rPr>
        <w:t xml:space="preserve">Esimerkki 7.629</w:t>
      </w:r>
    </w:p>
    <w:p>
      <w:r>
        <w:t xml:space="preserve">Tätä oikeudenkäyntiä varten menen sairaalaan tänä iltana ja pääsen pois vasta perjantaina puolenpäivän aikoihin. Se on paljon aikaa jumissa sängyssä ! Enkä ottanut yhtään neulaa mukaan. Eikä haittaa.</w:t>
      </w:r>
    </w:p>
    <w:p>
      <w:r>
        <w:rPr>
          <w:b/>
        </w:rPr>
        <w:t xml:space="preserve">Tulos</w:t>
      </w:r>
    </w:p>
    <w:p>
      <w:r>
        <w:t xml:space="preserve">Mikä on mahdollinen syy miksi kirjoittaja ei tuonut yhtään neulaa ?</w:t>
      </w:r>
    </w:p>
    <w:p>
      <w:r>
        <w:rPr>
          <w:b/>
        </w:rPr>
        <w:t xml:space="preserve">Esimerkki 7.630</w:t>
      </w:r>
    </w:p>
    <w:p>
      <w:r>
        <w:t xml:space="preserve">Mohinder haukkoi hiljaa henkeään katsoessaan seerumin katoavan putkesta hänen suoniinsa. Muutaman hetken ajan sen jälkeen tuntui oudolta ... kihelmöivältä . Mohinder mietti , miten hän testaisi sen , sitten hän ajatteli , että hän voisi ainakin ottaa näytteen omasta verestään nähdäkseen , oliko mikään muuttunut sisällä . Nopeasti hän ryntäsi takaisin sisälle , mutta innostuksessaan nähdä kokeensa tulokset - hän kompastui ja hänen kehonsa lähti suoraan kohti korkeaa lasi-ikkunaa .</w:t>
      </w:r>
    </w:p>
    <w:p>
      <w:r>
        <w:rPr>
          <w:b/>
        </w:rPr>
        <w:t xml:space="preserve">Tulos</w:t>
      </w:r>
    </w:p>
    <w:p>
      <w:r>
        <w:t xml:space="preserve">Mikä on voinut aiheuttaa Mohinderin kompastumisen?</w:t>
      </w:r>
    </w:p>
    <w:p>
      <w:r>
        <w:rPr>
          <w:b/>
        </w:rPr>
        <w:t xml:space="preserve">Esimerkki 7.631</w:t>
      </w:r>
    </w:p>
    <w:p>
      <w:r>
        <w:t xml:space="preserve">Niin kauan kuin muistan, olen joutunut kamppailemaan allergioiden kanssa. Minun ei tarvitse mennä ulos tietääkseni , kun sää muuttuu . Tiedän, että syksy on tulossa, kun nenäni tukkoistuu , silmäni vetistävät ja korvieni sisäpuoli kutisee.</w:t>
      </w:r>
    </w:p>
    <w:p>
      <w:r>
        <w:rPr>
          <w:b/>
        </w:rPr>
        <w:t xml:space="preserve">Tulos</w:t>
      </w:r>
    </w:p>
    <w:p>
      <w:r>
        <w:t xml:space="preserve">Mitä voisin tehdä syksyn tultua?</w:t>
      </w:r>
    </w:p>
    <w:p>
      <w:r>
        <w:rPr>
          <w:b/>
        </w:rPr>
        <w:t xml:space="preserve">Esimerkki 7.632</w:t>
      </w:r>
    </w:p>
    <w:p>
      <w:r>
        <w:t xml:space="preserve">Mutta tällä kertaa kyseessä oli välitunti, jossa kaksi leikkikenttää valvovaa opettajaa eivät tunteneet G:tä ja käsittelivät tilannetta tavalla, joka sai G:n suuttumaan. Opettaja joutui tuomaan G:n rehtorin toimistoon, jossa onneksi rehtori ja sihteeri ovat ajan tasalla G:n käsittelyssä, ja hänen opettajansa sattui olemaan toimistossa tuolloin. Heidän kolmensa saivat tilanteen hallintaan ja G:n rauhoittumaan.</w:t>
      </w:r>
    </w:p>
    <w:p>
      <w:r>
        <w:rPr>
          <w:b/>
        </w:rPr>
        <w:t xml:space="preserve">Tulos</w:t>
      </w:r>
    </w:p>
    <w:p>
      <w:r>
        <w:t xml:space="preserve">Miksi G laukaistiin?</w:t>
      </w:r>
    </w:p>
    <w:p>
      <w:r>
        <w:rPr>
          <w:b/>
        </w:rPr>
        <w:t xml:space="preserve">Esimerkki 7.633</w:t>
      </w:r>
    </w:p>
    <w:p>
      <w:r>
        <w:t xml:space="preserve">Olen katsellut säätä ja uutisia , ja puhunut myös äitini kanssa . Onko kaikilla Chicagon alueella kaikki hyvin ? Vanhempieni pumppu petti eilen , ja he ottivat noin 4 tuumaa vettä kellariin .</w:t>
      </w:r>
    </w:p>
    <w:p>
      <w:r>
        <w:rPr>
          <w:b/>
        </w:rPr>
        <w:t xml:space="preserve">Tulos</w:t>
      </w:r>
    </w:p>
    <w:p>
      <w:r>
        <w:t xml:space="preserve">Miksi kirjoittaja ihmettelee, onko kaikilla Chicagon alueella kaikki hyvin ?</w:t>
      </w:r>
    </w:p>
    <w:p>
      <w:r>
        <w:rPr>
          <w:b/>
        </w:rPr>
        <w:t xml:space="preserve">Esimerkki 7.634</w:t>
      </w:r>
    </w:p>
    <w:p>
      <w:r>
        <w:t xml:space="preserve">Dave ei ollut vain nerokas kirjailija - hän yritti auttaa luomaan uusia. Aina kun luen, että hänen kuolemansa oli ilmeinen itsemurha , nykäisen hieman. Tiedän mitä he tarkoittavat , mutta minusta siinä ei ole mitään ilmeistä . Mikään ei ole ilmeistä siinä, miksi joku tekisi niin. Se riittää jo itsessään hiipimään pimeisiin nurkkiin ja asumaan .</w:t>
      </w:r>
    </w:p>
    <w:p>
      <w:r>
        <w:rPr>
          <w:b/>
        </w:rPr>
        <w:t xml:space="preserve">Tulos</w:t>
      </w:r>
    </w:p>
    <w:p>
      <w:r>
        <w:t xml:space="preserve">Mikä saattoi aiheuttaa Daven kuoleman ?</w:t>
      </w:r>
    </w:p>
    <w:p>
      <w:r>
        <w:rPr>
          <w:b/>
        </w:rPr>
        <w:t xml:space="preserve">Esimerkki 7.635</w:t>
      </w:r>
    </w:p>
    <w:p>
      <w:r>
        <w:t xml:space="preserve">Röyhtäilen edelleen paahtopaistin makuja varovasti nyt , klo 19:19 illalla , mikä on hieman huolestuttavaa , koska minun on oltava hammaslääkärin tuolissa klo 08:30 huomenna aamulla . Hei ho . Ainakin hampaat ovat säihkyvän puhtaat .</w:t>
      </w:r>
    </w:p>
    <w:p>
      <w:r>
        <w:rPr>
          <w:b/>
        </w:rPr>
        <w:t xml:space="preserve">Tulos</w:t>
      </w:r>
    </w:p>
    <w:p>
      <w:r>
        <w:t xml:space="preserve">Mikä voi olla syynä siihen, että sinua jännittää hammaslääkärikäynti ?</w:t>
      </w:r>
    </w:p>
    <w:p>
      <w:r>
        <w:rPr>
          <w:b/>
        </w:rPr>
        <w:t xml:space="preserve">Esimerkki 7.636</w:t>
      </w:r>
    </w:p>
    <w:p>
      <w:r>
        <w:t xml:space="preserve">Lähdin aikaisin töistä migreenin kanssa tänään . Minulla ei ollut ollut sellaista sitten yliopiston , ja lukiossa minulla oli sellainen noin puolen vuoden välein . Oireiden alkaminen on pahinta - ensin on halkaiseva päänsärky . Ei hätää , otin Alevea , jota minulla oli kaapissa toimistossa . Ei auttanut . Se on tunne , että mieli taistelee sinua vastaan , hullua ja pelottavaa samaan aikaan .</w:t>
      </w:r>
    </w:p>
    <w:p>
      <w:r>
        <w:rPr>
          <w:b/>
        </w:rPr>
        <w:t xml:space="preserve">Tulos</w:t>
      </w:r>
    </w:p>
    <w:p>
      <w:r>
        <w:t xml:space="preserve">Mikä saattoi olla syynä siihen, että lähdit ennenaikaisesti töistä ?</w:t>
      </w:r>
    </w:p>
    <w:p>
      <w:r>
        <w:rPr>
          <w:b/>
        </w:rPr>
        <w:t xml:space="preserve">Esimerkki 7.637</w:t>
      </w:r>
    </w:p>
    <w:p>
      <w:r>
        <w:t xml:space="preserve">Hän rauhoitteli häntä, että hän on päässyt yli kuopan - viisasta - tänään alkaa viikko 4.Hänellä oli hyvin vähän ruokahalua aamiaiselle. Lounas oli hieman parempi . Häntä on varoitettu, että syömättömyys vaikuttaa siihen, että hän jää tänne pidemmäksi aikaa. Sitten alkoivat vierailijat .</w:t>
      </w:r>
    </w:p>
    <w:p>
      <w:r>
        <w:rPr>
          <w:b/>
        </w:rPr>
        <w:t xml:space="preserve">Tulos</w:t>
      </w:r>
    </w:p>
    <w:p>
      <w:r>
        <w:t xml:space="preserve">Miksi miestä varoitettiin syömisestä?</w:t>
      </w:r>
    </w:p>
    <w:p>
      <w:r>
        <w:rPr>
          <w:b/>
        </w:rPr>
        <w:t xml:space="preserve">Esimerkki 7.638</w:t>
      </w:r>
    </w:p>
    <w:p>
      <w:r>
        <w:t xml:space="preserve">Se oli hieno keskustelu , ja Mary näytti myös nauttivan siitä. Täytyy sanoa , että pidän ajatuksesta olla kirjailija, joka puhuu kirjaryhmille - se vaikuttaa todella hauskalta ( joskin toisinaan nololta ) . Joten lisään sen henkilökohtaiseen tavoitelistaani . Palattuani juuri Worldconista ja kuultuani / keskusteltuani monien eri suuntausten SFF-kirjailijoiden kanssa , oli todella mielenkiintoista käydä samanlaista keskustelua / saada tuntumaa jonkun sellaisen henkilön urapolkuun, joka ei kuulu lainkaan tähän genreen . Jotkut kirjailijakokemukset ylittävät selvästi genren ( esim.</w:t>
      </w:r>
    </w:p>
    <w:p>
      <w:r>
        <w:rPr>
          <w:b/>
        </w:rPr>
        <w:t xml:space="preserve">Tulos</w:t>
      </w:r>
    </w:p>
    <w:p>
      <w:r>
        <w:t xml:space="preserve">Mitä tapahtui sen jälkeen, kun kirjailija osallistui kirjaryhmään ?</w:t>
      </w:r>
    </w:p>
    <w:p>
      <w:r>
        <w:rPr>
          <w:b/>
        </w:rPr>
        <w:t xml:space="preserve">Esimerkki 7.639</w:t>
      </w:r>
    </w:p>
    <w:p>
      <w:r>
        <w:t xml:space="preserve">Otin omenan puusta sen jälkeen, kun olin käyttänyt aikaa sen ymmärtämiseen . Annoin Jonin ja Spencerin mennä lohikäärmeen kanssa edelleni . Katsoin Spencerin luovuttavan ja Jonin yrittävän käyttää voimaa . Odotin ja opin ennen kuin vaihdoin kaulakorun .</w:t>
      </w:r>
    </w:p>
    <w:p>
      <w:r>
        <w:rPr>
          <w:b/>
        </w:rPr>
        <w:t xml:space="preserve">Tulos</w:t>
      </w:r>
    </w:p>
    <w:p>
      <w:r>
        <w:t xml:space="preserve">Miksi kirjailija vaihtoi kaulakorun ?</w:t>
      </w:r>
    </w:p>
    <w:p>
      <w:r>
        <w:rPr>
          <w:b/>
        </w:rPr>
        <w:t xml:space="preserve">Esimerkki 7.640</w:t>
      </w:r>
    </w:p>
    <w:p>
      <w:r>
        <w:t xml:space="preserve">Rakastan juhlia HARD ! Normaalisti en ole tequila-tyttö ollenkaan ! Mutta olin juhlatuulella ja halusin todella tehdä illan oikein , joten hyppäsin pulloon Jose Cuervoa ! Hups!</w:t>
      </w:r>
    </w:p>
    <w:p>
      <w:r>
        <w:rPr>
          <w:b/>
        </w:rPr>
        <w:t xml:space="preserve">Tulos</w:t>
      </w:r>
    </w:p>
    <w:p>
      <w:r>
        <w:t xml:space="preserve">Mikä on luultavasti totta kertojasta ?</w:t>
      </w:r>
    </w:p>
    <w:p>
      <w:r>
        <w:rPr>
          <w:b/>
        </w:rPr>
        <w:t xml:space="preserve">Esimerkki 7.641</w:t>
      </w:r>
    </w:p>
    <w:p>
      <w:r>
        <w:t xml:space="preserve">Lafitte's avattiin tähän paikkaan viime vuonna. Tämä oli toinen käyntini Lafitte'sissä . Kävimme illallisella yhden lapseni bändikonsertin jälkeen noin kuukausi sitten . Söin yhden heidän combo deli voileipänsä , jossa oli kinkkua , pastramia ja paahtopaistia . Se oli hyvää , mutta lihan sekoittamisen suhteen aivan liikaa .</w:t>
      </w:r>
    </w:p>
    <w:p>
      <w:r>
        <w:rPr>
          <w:b/>
        </w:rPr>
        <w:t xml:space="preserve">Tulos</w:t>
      </w:r>
    </w:p>
    <w:p>
      <w:r>
        <w:t xml:space="preserve">Mikä sai teidät käymään Lafitte'sissä?</w:t>
      </w:r>
    </w:p>
    <w:p>
      <w:r>
        <w:rPr>
          <w:b/>
        </w:rPr>
        <w:t xml:space="preserve">Esimerkki 7.642</w:t>
      </w:r>
    </w:p>
    <w:p>
      <w:r>
        <w:t xml:space="preserve">En todellakaan tarvitse ketään, joka nalkuttaa laihduttamisesta ja kieltäytyy samalla tekemästä mitään sen eteen. Joten kun tämä toinen juhlallisempi mutta rakas ystäväni lähestyi minua tekemään kilpailun hänen kanssaan , olisin ollut kunnioitettavan tyhmä sanoessani ei . Joten kyllä , käyttäydyin epäkypsästi kun en kertonut sinulle , että olet laiska , lihava , masentunut ihminen ja etten enää kestäisi nähdä sinua ... mutta olisiko se muuttanut mitään ? Ei , koska olet niin uskomattoman täynnä itseäsi .</w:t>
      </w:r>
    </w:p>
    <w:p>
      <w:r>
        <w:rPr>
          <w:b/>
        </w:rPr>
        <w:t xml:space="preserve">Tulos</w:t>
      </w:r>
    </w:p>
    <w:p>
      <w:r>
        <w:t xml:space="preserve">Miksi käyttäydyin epäkypsästi?</w:t>
      </w:r>
    </w:p>
    <w:p>
      <w:r>
        <w:rPr>
          <w:b/>
        </w:rPr>
        <w:t xml:space="preserve">Esimerkki 7.643</w:t>
      </w:r>
    </w:p>
    <w:p>
      <w:r>
        <w:t xml:space="preserve">Emmy ei voi hyvin . Heräsin tänä aamuna siihen , että sängyllä oli vähän oksennusta hänen suunsa lähellä . Koira oksennuttaa kuitenkin koko ajan , joten ei se mitään . Päästin sen ulos ja se otti ison vanhan kunnon 2-pisteen käännöksen . Mutta se ei juossut tai raapinut jalkojaan sen jälkeen , se vain käveli takaisin sisälle .</w:t>
      </w:r>
    </w:p>
    <w:p>
      <w:r>
        <w:rPr>
          <w:b/>
        </w:rPr>
        <w:t xml:space="preserve">Tulos</w:t>
      </w:r>
    </w:p>
    <w:p>
      <w:r>
        <w:t xml:space="preserve">Mitä tarkoitin, kun sanoin, että hän otti vankan 2-pisteen käännöksen?</w:t>
      </w:r>
    </w:p>
    <w:p>
      <w:r>
        <w:rPr>
          <w:b/>
        </w:rPr>
        <w:t xml:space="preserve">Esimerkki 7.644</w:t>
      </w:r>
    </w:p>
    <w:p>
      <w:r>
        <w:t xml:space="preserve">Otin sitten lennon Saksaan , otti toisen 1,5 tunnin bussimatkan valtavaan rautatieasemalle ja otti 3 tunnin junamatkan Baseliin , jossa Careyt ( perhe olen asuu ) nouti minut . Jälleen kerran , en ollut väsynyt , selvästi Jumalan armo töissä , koska vain toimivilla aivoilla joku minunlaiseni voisi matkustaa niin pitkän matkan eksymättä :) Perjantaina menin lounaalle mahtavaan maaseutukahvilaan, jossa tarjoillaan vain paikallisesti kasvatettuja tuotteita. Illalla kävin uskomattoman lahjakkaan kristillisen artistin konsertissa .</w:t>
      </w:r>
    </w:p>
    <w:p>
      <w:r>
        <w:rPr>
          <w:b/>
        </w:rPr>
        <w:t xml:space="preserve">Tulos</w:t>
      </w:r>
    </w:p>
    <w:p>
      <w:r>
        <w:t xml:space="preserve">Mikä voisi olla erilaista, jos kertoja ei menisi Saksaan ?</w:t>
      </w:r>
    </w:p>
    <w:p>
      <w:r>
        <w:rPr>
          <w:b/>
        </w:rPr>
        <w:t xml:space="preserve">Esimerkki 7.645</w:t>
      </w:r>
    </w:p>
    <w:p>
      <w:r>
        <w:t xml:space="preserve">Minä ja siskoni olemme äitimme kanssa töissä , ja hän maalaa koulua muutaman kaupungin päässä. Siskoni on tehnyt kesälukemistamme jo kuudelta lähtien tässä pienessä luokkahuoneessa, jossa on tietokone , johon muuten hakkeroin itseni , hehehehe . Mutta joo , menimme kertomaan hänelle jotain , ja hän sanoi " Eikö ulkona tuoksu syksyltä ? "</w:t>
      </w:r>
    </w:p>
    <w:p>
      <w:r>
        <w:rPr>
          <w:b/>
        </w:rPr>
        <w:t xml:space="preserve">Tulos</w:t>
      </w:r>
    </w:p>
    <w:p>
      <w:r>
        <w:t xml:space="preserve">Mikä on mahdollinen syy siihen, että ulkona haisee syksyltä ?</w:t>
      </w:r>
    </w:p>
    <w:p>
      <w:r>
        <w:rPr>
          <w:b/>
        </w:rPr>
        <w:t xml:space="preserve">Esimerkki 7.646</w:t>
      </w:r>
    </w:p>
    <w:p>
      <w:r>
        <w:t xml:space="preserve">Jokainen huone oli suuri, erityisesti juhlasalit ja teatteri (molempiin mahtui 70 000 henkeä). Hieman pienempään huoneeseen mahtui vain kolmekymmentä istumapaikkaa ja paljon tyhjää tilaa , neuvoston kokouksia ja mitä lie . Hyvin ylellistä , hyvin vaikuttavaa ... paitsi että olin hieman vaikuttunut , kuten yleensä olen valtiollisissa asioissa . Hienoja maalauksia seinillä kuitenkin .</w:t>
      </w:r>
    </w:p>
    <w:p>
      <w:r>
        <w:rPr>
          <w:b/>
        </w:rPr>
        <w:t xml:space="preserve">Tulos</w:t>
      </w:r>
    </w:p>
    <w:p>
      <w:r>
        <w:t xml:space="preserve">Mikä mahtaa olla syynä siihen, että olet hieman tyrmistynyt ?</w:t>
      </w:r>
    </w:p>
    <w:p>
      <w:r>
        <w:rPr>
          <w:b/>
        </w:rPr>
        <w:t xml:space="preserve">Esimerkki 7.647</w:t>
      </w:r>
    </w:p>
    <w:p>
      <w:r>
        <w:t xml:space="preserve">Minun tuuriani , hän ei ollut toimistossaan . Menin yläkertaan ovelleni ja laitoin avaimeni oveen . Oveni ei auennut ... hienoa , olin todella mokannut avaimeni .</w:t>
      </w:r>
    </w:p>
    <w:p>
      <w:r>
        <w:rPr>
          <w:b/>
        </w:rPr>
        <w:t xml:space="preserve">Tulos</w:t>
      </w:r>
    </w:p>
    <w:p>
      <w:r>
        <w:t xml:space="preserve">Mitä olen tehnyt avaimelleni , jotta se ei toimisi oveni avaamiseksi ?</w:t>
      </w:r>
    </w:p>
    <w:p>
      <w:r>
        <w:rPr>
          <w:b/>
        </w:rPr>
        <w:t xml:space="preserve">Esimerkki 7.648</w:t>
      </w:r>
    </w:p>
    <w:p>
      <w:r>
        <w:t xml:space="preserve">Joten kun hän tuli tuntia myöhemmin sisään , hyppäsin ylös ja kävin hänen kimppuunsa. Hänen ilon ja pelon kiljahduksensa sai minut vain nauramaan. Powernapin jälkeen minusta tuntui, että oli aika tarttua tehtävälistaani.</w:t>
      </w:r>
    </w:p>
    <w:p>
      <w:r>
        <w:rPr>
          <w:b/>
        </w:rPr>
        <w:t xml:space="preserve">Tulos</w:t>
      </w:r>
    </w:p>
    <w:p>
      <w:r>
        <w:t xml:space="preserve">Mikä on mahdollinen syy miksi kirjoittaja otti powernapin ?</w:t>
      </w:r>
    </w:p>
    <w:p>
      <w:r>
        <w:rPr>
          <w:b/>
        </w:rPr>
        <w:t xml:space="preserve">Esimerkki 7.649</w:t>
      </w:r>
    </w:p>
    <w:p>
      <w:r>
        <w:t xml:space="preserve">Ennen kuin teidät muutettiin , ennen kuin olitte edes syntyneet , se aloitti verisen kulkunsa . Kaikkialla miehet ja naiset kuolivat , lapset kasvoivat villeinä ilman vanhempia, jotka olisivat opettaneet heille ihmisten tapoja . Se oli pimeää aikaa, ja yön olentoina me olimme kuninkaita.</w:t>
      </w:r>
    </w:p>
    <w:p>
      <w:r>
        <w:rPr>
          <w:b/>
        </w:rPr>
        <w:t xml:space="preserve">Tulos</w:t>
      </w:r>
    </w:p>
    <w:p>
      <w:r>
        <w:t xml:space="preserve">Mikä saattoi aiheuttaa sen verisen kurssin alkamisen ?</w:t>
      </w:r>
    </w:p>
    <w:p>
      <w:r>
        <w:rPr>
          <w:b/>
        </w:rPr>
        <w:t xml:space="preserve">Esimerkki 7.650</w:t>
      </w:r>
    </w:p>
    <w:p>
      <w:r>
        <w:t xml:space="preserve">En koskaan saanut puhua minun ottaa Sabres v. Flyers peli 3. Sabres olivat kypsiä pettymys ja ne varmasti ei pettymys. En jäänyt suurimman osan takia 2 melko vaativa lasten ja vaimo, joka oli jossain kodin sisustus puolue . Luulin, että he piristyivät hieman kolmannessa , kun Philly näytti väsyvän.</w:t>
      </w:r>
    </w:p>
    <w:p>
      <w:r>
        <w:rPr>
          <w:b/>
        </w:rPr>
        <w:t xml:space="preserve">Tulos</w:t>
      </w:r>
    </w:p>
    <w:p>
      <w:r>
        <w:t xml:space="preserve">Mitä tapahtuman seurauksena tapahtui ?</w:t>
      </w:r>
    </w:p>
    <w:p>
      <w:r>
        <w:rPr>
          <w:b/>
        </w:rPr>
        <w:t xml:space="preserve">Esimerkki 7.651</w:t>
      </w:r>
    </w:p>
    <w:p>
      <w:r>
        <w:t xml:space="preserve">Se oli aika hauska tapahtuma, jossa oli hyvää ruokaa ( pihvi ja katkarapuja ) ja mielenkiintoisia ihmisiä . Useat aiemmat Hall of Fame jäsenet olivat läsnä sekä useita vanhoja valmentajia ja pelaajia joukkueiden joukkueiden vuosien menneisyyden. Saavuimme noin 6:00 , istui ylös ja sitten söi illallista .</w:t>
      </w:r>
    </w:p>
    <w:p>
      <w:r>
        <w:rPr>
          <w:b/>
        </w:rPr>
        <w:t xml:space="preserve">Tulos</w:t>
      </w:r>
    </w:p>
    <w:p>
      <w:r>
        <w:t xml:space="preserve">Miksi kirjoittajan mielestä ruoka oli hyvää ?</w:t>
      </w:r>
    </w:p>
    <w:p>
      <w:r>
        <w:rPr>
          <w:b/>
        </w:rPr>
        <w:t xml:space="preserve">Esimerkki 7.652</w:t>
      </w:r>
    </w:p>
    <w:p>
      <w:r>
        <w:t xml:space="preserve">Ja voitte lukea tuosta yhdestä asiasta Tuomarien 6:36 - 40:stä. Ja Jumala pitää lupauksensa, kaverit ! Hän ei puhu vain kuullakseen äänensä . Hän piti lupauksensa Moosekselle ja Gideonille , Nooalle ja Elialle , Marialle ja opetuslapsille ja Paavalille ja Silakselle .</w:t>
      </w:r>
    </w:p>
    <w:p>
      <w:r>
        <w:rPr>
          <w:b/>
        </w:rPr>
        <w:t xml:space="preserve">Tulos</w:t>
      </w:r>
    </w:p>
    <w:p>
      <w:r>
        <w:t xml:space="preserve">Miksi hän kertoo ihmisille, että Jumala pitää lupauksensa?</w:t>
      </w:r>
    </w:p>
    <w:p>
      <w:r>
        <w:rPr>
          <w:b/>
        </w:rPr>
        <w:t xml:space="preserve">Esimerkki 7.653</w:t>
      </w:r>
    </w:p>
    <w:p>
      <w:r>
        <w:t xml:space="preserve">Pakkasin ison omenan, koska tiesin haluavani jotain aamulla, mutta en odottanut, että en pääsisi kotiin paljon myöhemmin kuin herätessäni. Bf ja minä päätimme tehdä joitakin ostoksia Dick's , joka laittaa asiat takaisin . Kun vihdoin pääsin kotiin klo 1:00 tein aamiaista .</w:t>
      </w:r>
    </w:p>
    <w:p>
      <w:r>
        <w:rPr>
          <w:b/>
        </w:rPr>
        <w:t xml:space="preserve">Tulos</w:t>
      </w:r>
    </w:p>
    <w:p>
      <w:r>
        <w:t xml:space="preserve">Mikä voi olla syysi pakata omena aamiaiseen ?</w:t>
      </w:r>
    </w:p>
    <w:p>
      <w:r>
        <w:rPr>
          <w:b/>
        </w:rPr>
        <w:t xml:space="preserve">Esimerkki 7.654</w:t>
      </w:r>
    </w:p>
    <w:p>
      <w:r>
        <w:t xml:space="preserve">Tauko uudelleen . Tch , tch - tch , tch . Kun toinen ukkosen jyrinä vyöryi yläpuolella, ovi aukesi ja paljasti Remus Lupinin kasvot, joka kurkisti varovasti ympärilleen, kädessään teepyyhe roikkuen. Hän katsoi alas märkää koiraa ja nyrpisti otsaansa. Hän pudotti teepyyhkeen koiran pään päälle, kiirehti käytävää pitkin ja ilmestyi hetkeä myöhemmin takaisin suuren sinisen kylpypyyhkeen kanssa , jonka hän ojensi laihalle miehelle , joka nyt valui eteisen matolle.</w:t>
      </w:r>
    </w:p>
    <w:p>
      <w:r>
        <w:rPr>
          <w:b/>
        </w:rPr>
        <w:t xml:space="preserve">Tulos</w:t>
      </w:r>
    </w:p>
    <w:p>
      <w:r>
        <w:t xml:space="preserve">Miksi Remus Lupin ojensi kylpypyyhkeen laihalle miehelle ?</w:t>
      </w:r>
    </w:p>
    <w:p>
      <w:r>
        <w:rPr>
          <w:b/>
        </w:rPr>
        <w:t xml:space="preserve">Esimerkki 7.655</w:t>
      </w:r>
    </w:p>
    <w:p>
      <w:r>
        <w:t xml:space="preserve">Olen väsynyt , olen nähnyt uskomattomia unia , ja joitakin todella perseestä unia , ja James haluaa viedä koko sängyn . En halua olla tänään töissä , enkä varsinkaan näin aikaisin. Taas yksi noista pirun pitkistä päivistä , enkä jaksa nukkua juuri ollenkaan. Heräsin useita kertoja läpi yön , enkä edes päässyt sänkyyn ennen kuin noin kello 1 yöllä aluksi.</w:t>
      </w:r>
    </w:p>
    <w:p>
      <w:r>
        <w:rPr>
          <w:b/>
        </w:rPr>
        <w:t xml:space="preserve">Tulos</w:t>
      </w:r>
    </w:p>
    <w:p>
      <w:r>
        <w:t xml:space="preserve">Mikä voi olla syynä siihen, että et halua mennä tänään töihin ?</w:t>
      </w:r>
    </w:p>
    <w:p>
      <w:r>
        <w:rPr>
          <w:b/>
        </w:rPr>
        <w:t xml:space="preserve">Esimerkki 7.656</w:t>
      </w:r>
    </w:p>
    <w:p>
      <w:r>
        <w:t xml:space="preserve">Kävelin kuin zombi . Olin melkein halata karmivaa poliisi zombia . Se oli hauskaa aikaa . Lopetin aikani Redfish Barissa , hengailin heidän Voodoo Loungessa ( se kuulosti sopivalta ) ja vedin kunnolla kännit rommilla ja kokiksilla , joissa oli vain tilkka kokista .</w:t>
      </w:r>
    </w:p>
    <w:p>
      <w:r>
        <w:rPr>
          <w:b/>
        </w:rPr>
        <w:t xml:space="preserve">Tulos</w:t>
      </w:r>
    </w:p>
    <w:p>
      <w:r>
        <w:t xml:space="preserve">Miksi he olivat baareissa?</w:t>
      </w:r>
    </w:p>
    <w:p>
      <w:r>
        <w:rPr>
          <w:b/>
        </w:rPr>
        <w:t xml:space="preserve">Esimerkki 7.657</w:t>
      </w:r>
    </w:p>
    <w:p>
      <w:r>
        <w:t xml:space="preserve">Äitini epäili sitä. Se oli liian suuri riski otettavaksi . Toki kapteeni oli hyvä ja kaikkea , mutta vene oli liian pieni menemään vuorovettä vastaan . Äitini ajatteli, että sen moottori ei ollut tarpeeksi suuri, ja mietti mahdollisuuksia " mitä jos se kuolisi?" . "</w:t>
      </w:r>
    </w:p>
    <w:p>
      <w:r>
        <w:rPr>
          <w:b/>
        </w:rPr>
        <w:t xml:space="preserve">Tulos</w:t>
      </w:r>
    </w:p>
    <w:p>
      <w:r>
        <w:t xml:space="preserve">Mitä he varmaan tekivät sen jälkeen, kun äiti sai epäilyksensä ?</w:t>
      </w:r>
    </w:p>
    <w:p>
      <w:r>
        <w:rPr>
          <w:b/>
        </w:rPr>
        <w:t xml:space="preserve">Esimerkki 7.658</w:t>
      </w:r>
    </w:p>
    <w:p>
      <w:r>
        <w:t xml:space="preserve">Minun on lisättävä joitakin asioita, jotka juuri muistin ... koska se saa minut tuntemaan itseni tytöksi , ja vaikka se on outoa minulle ... se oli myös tavallaan mukavaa tällä viikolla . Hääpäivän aamuna me kaikki laitettiin hiuksemme ja hoidettiin viime hetken asioita ja muuta ... ( Minä laitatin hiukseni ensin ... klo 7 aamulla . Ughhhh . On kurjaa olla se vastuullinen !</w:t>
      </w:r>
    </w:p>
    <w:p>
      <w:r>
        <w:rPr>
          <w:b/>
        </w:rPr>
        <w:t xml:space="preserve">Tulos</w:t>
      </w:r>
    </w:p>
    <w:p>
      <w:r>
        <w:t xml:space="preserve">Miksi he kaikki ovat tehneet hiustensa kampauksen ?</w:t>
      </w:r>
    </w:p>
    <w:p>
      <w:r>
        <w:rPr>
          <w:b/>
        </w:rPr>
        <w:t xml:space="preserve">Esimerkki 7.659</w:t>
      </w:r>
    </w:p>
    <w:p>
      <w:r>
        <w:t xml:space="preserve">Meidän RD oli rakennuksessa, joten hän teknisesti juoksi vuoro, mutta pitkään hän työskenteli opiskelija, joka huusi hänen päänsä pois timeout tilassa, joten päädyin hallitsemaan paljon siirtymiä ja henkilöstöhallinnon sisällä meidän ohjelma. Se oli aika siistiä. Joten ne ovat hyviä päiviä. Toivoisin vain, että ihmiset kommunikoisivat . Tapahtuu niin paljon , eikä kukaan kerro minulle , ja se aiheuttaa surkeita hetkiä . Esimerkiksi tänään tapahtui seuraavaa .</w:t>
      </w:r>
    </w:p>
    <w:p>
      <w:r>
        <w:rPr>
          <w:b/>
        </w:rPr>
        <w:t xml:space="preserve">Tulos</w:t>
      </w:r>
    </w:p>
    <w:p>
      <w:r>
        <w:t xml:space="preserve">Mikä voisi olla erilaista, jos RD ei olisi kiireinen opiskelijan kanssa ?</w:t>
      </w:r>
    </w:p>
    <w:p>
      <w:r>
        <w:rPr>
          <w:b/>
        </w:rPr>
        <w:t xml:space="preserve">Esimerkki 7.660</w:t>
      </w:r>
    </w:p>
    <w:p>
      <w:r>
        <w:t xml:space="preserve">En vieläkään tiedä tarkalleen mitä on tekeillä ja toivottavasti huomenna saamme kuulla jotain , sairaala ei sano mitään . Tämä on hänen toisen sytostaattihoidon jälkeen jota he tuplasivat kolmesta hoidosta peräkkäin kahteen hoitoon ja se on erittäin vahvaa lääkettä kahdenlaista jota hän saa . Kerrottiin että kemoterapia ei tapa vain huonoja soluja vaan myös hyviä soluja . Odotamme siis kuulevamme lisää siitä, mitä tapahtuu ja mitä on odotettavissa , mikä on niin turhauttavaa Sydille ja minulle. Itse asiassa minulla meni niin hyvin, että luulin eilisiltaan asti ja tänä aamuna puhuttuani Sydin kanssa minun oli pakko itkeä kunnolla.</w:t>
      </w:r>
    </w:p>
    <w:p>
      <w:r>
        <w:rPr>
          <w:b/>
        </w:rPr>
        <w:t xml:space="preserve">Tulos</w:t>
      </w:r>
    </w:p>
    <w:p>
      <w:r>
        <w:t xml:space="preserve">Mikä tätä henkilöä vaivaa?</w:t>
      </w:r>
    </w:p>
    <w:p>
      <w:r>
        <w:rPr>
          <w:b/>
        </w:rPr>
        <w:t xml:space="preserve">Esimerkki 7.661</w:t>
      </w:r>
    </w:p>
    <w:p>
      <w:r>
        <w:t xml:space="preserve">Se tuoksuu mukavalta, muoviselta, puhtaalta autolta", McMillian sanoi. " Mikään muu ei ole samanlaista maailmassa . " McMillian sanoi, että hajua tärkeämpää on se, miten 20 tonnin painoinen, kuusipyöräinen jättiläinen käyttäytyy. " Yllättäen se on hyvin käsiteltävissä.</w:t>
      </w:r>
    </w:p>
    <w:p>
      <w:r>
        <w:rPr>
          <w:b/>
        </w:rPr>
        <w:t xml:space="preserve">Tulos</w:t>
      </w:r>
    </w:p>
    <w:p>
      <w:r>
        <w:t xml:space="preserve">Miksi on yllättävää, että ajoneuvo kulkee erittäin hyvin ?</w:t>
      </w:r>
    </w:p>
    <w:p>
      <w:r>
        <w:rPr>
          <w:b/>
        </w:rPr>
        <w:t xml:space="preserve">Esimerkki 7.662</w:t>
      </w:r>
    </w:p>
    <w:p>
      <w:r>
        <w:t xml:space="preserve">Näyttää siltä, että joku sai pääsyn myspace-sivulleni ja sen sijaan, että viruksen asia, joka lähettää satunnaisia tiedotteita, profiilini liittyi useisiin myspace-ryhmiin ja itse asiassa lähettänyt jotain muuta kuin tietokoneen / koneen kaltaista muutamassa niistä. Jotkut ryhmät liittyi ja lisäsi olivat minun kiinnostukseni , ja jotkut olivat puhtaasti " mitä helvettiä " ja satunnainen . Erosin noin 40 ryhmään , ja sain selville , että on muutama ryhmä , jotka " odottavat hyväksyntää " noiden yksityisten ryhmien kanssa tai jotain . Ajattelin, että profiilissani oli jotain vikaa tai jotain kun satunnaiset ihmiset halusivat lisätä minut ja lähettivät outoja viestejä .</w:t>
      </w:r>
    </w:p>
    <w:p>
      <w:r>
        <w:rPr>
          <w:b/>
        </w:rPr>
        <w:t xml:space="preserve">Tulos</w:t>
      </w:r>
    </w:p>
    <w:p>
      <w:r>
        <w:t xml:space="preserve">Mitä todennäköisesti tapahtui tämän tapahtuman jälkeen ?</w:t>
      </w:r>
    </w:p>
    <w:p>
      <w:r>
        <w:rPr>
          <w:b/>
        </w:rPr>
        <w:t xml:space="preserve">Esimerkki 7.663</w:t>
      </w:r>
    </w:p>
    <w:p>
      <w:r>
        <w:t xml:space="preserve">Tapasin pian tulevia tähtiä ja tietenkin hyvännäköisiä miehiä . Mallitkin olivat nättejä . Jouduin laulamaan yhteensä 6 laulua ! ! ! Ja mun piti myös poseerata , videoida ja tanssia .</w:t>
      </w:r>
    </w:p>
    <w:p>
      <w:r>
        <w:rPr>
          <w:b/>
        </w:rPr>
        <w:t xml:space="preserve">Tulos</w:t>
      </w:r>
    </w:p>
    <w:p>
      <w:r>
        <w:t xml:space="preserve">Mitä olisin voinut tehdä tänään, että minun olisi pitänyt laulaa , poseerata ja tanssia ?</w:t>
      </w:r>
    </w:p>
    <w:p>
      <w:r>
        <w:rPr>
          <w:b/>
        </w:rPr>
        <w:t xml:space="preserve">Esimerkki 7.664</w:t>
      </w:r>
    </w:p>
    <w:p>
      <w:r>
        <w:t xml:space="preserve">Hän oli kuitenkin niin pitkä, että peitto ei edes mahtunut hänelle. Ja kun nostin hänet ylös ja pitelin häntä, hänen päänsä lysähti toisen käsivarteni päälle ja hänen jalkansa lysähti toisen päälle, koska, hei, niin ilmeisesti tekee kolmimetrinen vauva. Sitten , vain muutama minuutti sen jälkeen kun olin synnyttänyt ensimmäisen vauvan , sain tietää olevani edelleen raskaana .</w:t>
      </w:r>
    </w:p>
    <w:p>
      <w:r>
        <w:rPr>
          <w:b/>
        </w:rPr>
        <w:t xml:space="preserve">Tulos</w:t>
      </w:r>
    </w:p>
    <w:p>
      <w:r>
        <w:t xml:space="preserve">Miten et tajunnut, että olit vielä raskaana ensimmäisen synnytyksen jälkeen ?</w:t>
      </w:r>
    </w:p>
    <w:p>
      <w:r>
        <w:rPr>
          <w:b/>
        </w:rPr>
        <w:t xml:space="preserve">Esimerkki 7.665</w:t>
      </w:r>
    </w:p>
    <w:p>
      <w:r>
        <w:t xml:space="preserve">Hänellä oli pieni nauhuri , ja hän laittoi sen päälle soittamaan samaa musiikkia kuin ennenkin. Vaikka minua huimasi edelleen , aloin taas tanssia , vain hieman tietoisempana siitä , kuinka hölmöltä näytin , koska näin varjoni tanssivan kanssani hiekalla . Laulu jatkui ja jatkui , ja aloin väsyä . Sanoin , " Se on kuin Punaiset kengät , eikö olekin ? "</w:t>
      </w:r>
    </w:p>
    <w:p>
      <w:r>
        <w:rPr>
          <w:b/>
        </w:rPr>
        <w:t xml:space="preserve">Tulos</w:t>
      </w:r>
    </w:p>
    <w:p>
      <w:r>
        <w:t xml:space="preserve">Mikä on mahdollinen syy siihen, että kirjoittaja alkoi väsyä ?</w:t>
      </w:r>
    </w:p>
    <w:p>
      <w:r>
        <w:rPr>
          <w:b/>
        </w:rPr>
        <w:t xml:space="preserve">Esimerkki 7.666</w:t>
      </w:r>
    </w:p>
    <w:p>
      <w:r>
        <w:t xml:space="preserve">Rakastan kuitenkin TGI Fridaysia . He saivat Kathyn seisomaan tuolilla kuten tavallisesti ja huutamaan, että oli hänen syntymäpäivänsä , haha . Juttelin Daven kanssa vähän aikaa vuodesta 1984 . Henkilökunta siellä on niin mukavaa ja ystävällistä . Oikeastaan sinne pääseminen oli kamalaa. En oo oikein harjoitellut bussilla kulkemista yksin.</w:t>
      </w:r>
    </w:p>
    <w:p>
      <w:r>
        <w:rPr>
          <w:b/>
        </w:rPr>
        <w:t xml:space="preserve">Tulos</w:t>
      </w:r>
    </w:p>
    <w:p>
      <w:r>
        <w:t xml:space="preserve">Mitä voidaan päätellä kuljetustottumuksistani?</w:t>
      </w:r>
    </w:p>
    <w:p>
      <w:r>
        <w:rPr>
          <w:b/>
        </w:rPr>
        <w:t xml:space="preserve">Esimerkki 7.667</w:t>
      </w:r>
    </w:p>
    <w:p>
      <w:r>
        <w:t xml:space="preserve">Tämän sivuston sisällä voit nähdä kaikki x-luokitellut kuvani ja ladata kaikki täyspitkät ja erittäin kovatasoiset elokuvani . Tule katsomaan, miksi en ole tavallinen amatööri kotiäiti . Katso Dirty Daisy alasti nyt ! Klikkaa tästä !</w:t>
      </w:r>
    </w:p>
    <w:p>
      <w:r>
        <w:rPr>
          <w:b/>
        </w:rPr>
        <w:t xml:space="preserve">Tulos</w:t>
      </w:r>
    </w:p>
    <w:p>
      <w:r>
        <w:t xml:space="preserve">Mikä voi olla totta sivustosi kuvissa ?</w:t>
      </w:r>
    </w:p>
    <w:p>
      <w:r>
        <w:rPr>
          <w:b/>
        </w:rPr>
        <w:t xml:space="preserve">Esimerkki 7.668</w:t>
      </w:r>
    </w:p>
    <w:p>
      <w:r>
        <w:t xml:space="preserve">On helppo nähdä, miksi moottoripyörät ovat houkuttelevia monille ihmisille, niin vanhoille kuin nuorillekin. Nämä ajoneuvot ovat suuria raskaita päivittäisiä työmatkoja , koska ne ovat pieniä ja ketteriä , jolloin on mahdollista kutoa ja ulos liikenteestä ja jakaa kaistoja päästä eteenpäin murskata autoja , jotka muuten pysähtynyt . Tämä käytäntö ei ole vain laillinen , sitä kannustetaan menetelmänä helpottaa ruuhkia ja saada ainakin muutamia autoilijoita pois teiltä nopeammin , toivottavasti vähentää saasteet sekä .</w:t>
      </w:r>
    </w:p>
    <w:p>
      <w:r>
        <w:rPr>
          <w:b/>
        </w:rPr>
        <w:t xml:space="preserve">Tulos</w:t>
      </w:r>
    </w:p>
    <w:p>
      <w:r>
        <w:t xml:space="preserve">Miksi kaikki autot ovat pysähtyneet?</w:t>
      </w:r>
    </w:p>
    <w:p>
      <w:r>
        <w:rPr>
          <w:b/>
        </w:rPr>
        <w:t xml:space="preserve">Esimerkki 7.669</w:t>
      </w:r>
    </w:p>
    <w:p>
      <w:r>
        <w:t xml:space="preserve">Toivon, että asiat paranevat siellä pian, koska en halua nähdä vanhempieni olevan hädässä. Ja nyt olen asunnossa nukkuvien ihmisten kanssa . Eivätkö he tiedä, että kello on vasta yksi yöllä ? Psh .</w:t>
      </w:r>
    </w:p>
    <w:p>
      <w:r>
        <w:rPr>
          <w:b/>
        </w:rPr>
        <w:t xml:space="preserve">Tulos</w:t>
      </w:r>
    </w:p>
    <w:p>
      <w:r>
        <w:t xml:space="preserve">Miksi olen niin yllättynyt siitä, että olen asunnossa, jossa ihmiset nukkuvat, vaikka kello on vasta yksi yöllä ?</w:t>
      </w:r>
    </w:p>
    <w:p>
      <w:r>
        <w:rPr>
          <w:b/>
        </w:rPr>
        <w:t xml:space="preserve">Esimerkki 7.670</w:t>
      </w:r>
    </w:p>
    <w:p>
      <w:r>
        <w:t xml:space="preserve">Hubby luuli kuulleensa, että yhdellä Bearsin pelaajista , Brian Urlacherilla , oli jokin yhteys Tucumcariin. Kuten kävi ilmi , hän oli oikeassa . Pysähdyimme pienessä apteekissa , joka ei todellakaan ollut ketjuapteekkien , että olen tottunut . Tämä oli ehdottomasti heittää takaisin tyypin " vanhanaikainen " apteekki menneisyyden .</w:t>
      </w:r>
    </w:p>
    <w:p>
      <w:r>
        <w:rPr>
          <w:b/>
        </w:rPr>
        <w:t xml:space="preserve">Tulos</w:t>
      </w:r>
    </w:p>
    <w:p>
      <w:r>
        <w:t xml:space="preserve">Mistä tiedän, että se oli vanhanaikainen apteekki .</w:t>
      </w:r>
    </w:p>
    <w:p>
      <w:r>
        <w:rPr>
          <w:b/>
        </w:rPr>
        <w:t xml:space="preserve">Esimerkki 7.671</w:t>
      </w:r>
    </w:p>
    <w:p>
      <w:r>
        <w:t xml:space="preserve">Hänellä on kauhea temperamenttiongelma , ja suuttuessaan hän rikkoo tavaroita ja voi tulla jopa väkivaltaiseksi . Tänään hän tuli luokseni ja valitti isästäni ja loukkasi häntä ja näin, että hän suuttui. Kerroin hänelle, että mielestäni hänellä on vihaongelma ja hänen pitäisi mennä lääkäriin tai jollekin selvittämään sitä ja sitten hän suuttui todella paljon ja alkoi huutaa ja melkein löi minua ja sitten hän käski minun pakata laukkuni ja lähteä ja mennä isäni luokse . Hän syytti minua siitä että hän ja isäni riitelivät ja sanoi että olen ilkeä ja hän kuvaili tätejäni ja isoäitiäni ( isäni puolelta ) "ämmiksi" ja sanoi että olen täynnä myrkkyä .</w:t>
      </w:r>
    </w:p>
    <w:p>
      <w:r>
        <w:rPr>
          <w:b/>
        </w:rPr>
        <w:t xml:space="preserve">Tulos</w:t>
      </w:r>
    </w:p>
    <w:p>
      <w:r>
        <w:t xml:space="preserve">Miksi nainen on koko ajan niin vihainen ?</w:t>
      </w:r>
    </w:p>
    <w:p>
      <w:r>
        <w:rPr>
          <w:b/>
        </w:rPr>
        <w:t xml:space="preserve">Esimerkki 7.672</w:t>
      </w:r>
    </w:p>
    <w:p>
      <w:r>
        <w:t xml:space="preserve">Täytän tänä vuonna 36 vuotta ... merkki, jolloin keskenmenojen määrä nousee merkittävästi ... Jumala auttakoon minua . Minun pitäisi olla tyytyväinen poikaani .... mutta biologinen paine lisääntyä ja surun paine korjata " tyhjiö " vauvojeni menetyksestä .... pitää keskustelun elossa minussa . Angelin äkillinen kuolema ... tällaisen juoksun jälkeen ... saa perheen tekemisen tuntumaan minussa " keskeneräiseltä " .</w:t>
      </w:r>
    </w:p>
    <w:p>
      <w:r>
        <w:rPr>
          <w:b/>
        </w:rPr>
        <w:t xml:space="preserve">Tulos</w:t>
      </w:r>
    </w:p>
    <w:p>
      <w:r>
        <w:t xml:space="preserve">Miksi olen 36 tänä vuonna ?</w:t>
      </w:r>
    </w:p>
    <w:p>
      <w:r>
        <w:rPr>
          <w:b/>
        </w:rPr>
        <w:t xml:space="preserve">Esimerkki 7.673</w:t>
      </w:r>
    </w:p>
    <w:p>
      <w:r>
        <w:t xml:space="preserve">Matkalla illalliselle tänä iltana oli pöytä, jossa oli ihmisiä, jotka ilmoittautuivat opiskelijoille äänestämään marraskuussa. Kysyin ystävältäni Justinilta, aikooko hän äänestää, ja hän vastasi apaattisesti, ei siksi, että hän ei kannattaisi mitään ehdokasta, vaan siksi, että rekisteröityminen oli hänelle liikaa. Se oli vaivalloista.</w:t>
      </w:r>
    </w:p>
    <w:p>
      <w:r>
        <w:rPr>
          <w:b/>
        </w:rPr>
        <w:t xml:space="preserve">Tulos</w:t>
      </w:r>
    </w:p>
    <w:p>
      <w:r>
        <w:t xml:space="preserve">Mikä saattoi olla Justinin syy olla ilmoittautumatta äänestämään ?</w:t>
      </w:r>
    </w:p>
    <w:p>
      <w:r>
        <w:rPr>
          <w:b/>
        </w:rPr>
        <w:t xml:space="preserve">Esimerkki 7.674</w:t>
      </w:r>
    </w:p>
    <w:p>
      <w:r>
        <w:t xml:space="preserve">Nousin ulos ja puhuin hänelle. Kerroin hänelle , että hän ja minä olimme kunnossa . Että en ollut iloinen / vaikuttunut siitä mitä tapahtui tai MIKSI se tapahtui ... mutta ymmärrän perustelut miksi hän ei tullut . Hänen oli tehtävä mitä hänen oli tehtävä elättääkseen perheensä / jne .</w:t>
      </w:r>
    </w:p>
    <w:p>
      <w:r>
        <w:rPr>
          <w:b/>
        </w:rPr>
        <w:t xml:space="preserve">Tulos</w:t>
      </w:r>
    </w:p>
    <w:p>
      <w:r>
        <w:t xml:space="preserve">Miksi hänen täytyi tehdä se, mitä hänen täytyi tehdä elättääkseen perheensä?</w:t>
      </w:r>
    </w:p>
    <w:p>
      <w:r>
        <w:rPr>
          <w:b/>
        </w:rPr>
        <w:t xml:space="preserve">Esimerkki 7.675</w:t>
      </w:r>
    </w:p>
    <w:p>
      <w:r>
        <w:t xml:space="preserve">En lähettänyt heitä päivähoitoon tai antanut muiden opettaa heitä. Kaiken tuskan ja kunnian kautta olin paikalla joka päivä joka tunti auttaakseni heitä tutkimaan ja tulemaan sellaisiksi kuin he ovat nyt ja sellaisiksi kuin heistä tulee myöhemmin. Kaksi lasta, jotka eivät tule kaipaamaan rakkautta tai hoivaa tai ehdotonta ymmärrystä , kärsivällisyyttä tai kunnioitusta .</w:t>
      </w:r>
    </w:p>
    <w:p>
      <w:r>
        <w:rPr>
          <w:b/>
        </w:rPr>
        <w:t xml:space="preserve">Tulos</w:t>
      </w:r>
    </w:p>
    <w:p>
      <w:r>
        <w:t xml:space="preserve">Miksi kirjoittaja ei lähettänyt heitä päivähoitoon tai antanut muiden opettaa heitä ?</w:t>
      </w:r>
    </w:p>
    <w:p>
      <w:r>
        <w:rPr>
          <w:b/>
        </w:rPr>
        <w:t xml:space="preserve">Esimerkki 7.676</w:t>
      </w:r>
    </w:p>
    <w:p>
      <w:r>
        <w:t xml:space="preserve">Marie - Antoinette rakasti suuresti lapsia . Monet elämäkerrat , mukaan lukien Lady Antonia Fraserin viimeisin, eroavat toisistaan, mutta ovat yhtä mieltä siitä, että Marie-Antoinette todella piti pienten poikien ja tyttöjen seurasta. Nuorena tyttönä hän pyysi daamejaan ja palvelijoitaan tuomaan lapsensa mukanaan, kun he olivat läsnä , joten hänen asunnoissaan vallitsi hieman kaaos, kun kaikki pienet lapset juoksentelivat ympäriinsä, puhumattakaan kaikista koirista .</w:t>
      </w:r>
    </w:p>
    <w:p>
      <w:r>
        <w:rPr>
          <w:b/>
        </w:rPr>
        <w:t xml:space="preserve">Tulos</w:t>
      </w:r>
    </w:p>
    <w:p>
      <w:r>
        <w:t xml:space="preserve">Mikä voi olla totta Marie - Anoinette ?</w:t>
      </w:r>
    </w:p>
    <w:p>
      <w:r>
        <w:rPr>
          <w:b/>
        </w:rPr>
        <w:t xml:space="preserve">Esimerkki 7.677</w:t>
      </w:r>
    </w:p>
    <w:p>
      <w:r>
        <w:t xml:space="preserve">Aikana 2007 - 08 lukuvuosi, Student Success Mentor ohjelma rekrytoitu 166 tiedekunnan ja henkilökunnan mentorit auttaa avajaisluokan Emerald Eagle Scholars tehdä tiensä läpi ensimmäisen vuoden college. Mentoreita kannustetaan pitämään yhteyttä jokaiseen osoitettuun mentoroitavaan kasvokkain, sähköpostitse ja puhelimitse. Pace sanoo, " Tapaamme vähintään kaksi kertaa kuukaudessa.</w:t>
      </w:r>
    </w:p>
    <w:p>
      <w:r>
        <w:rPr>
          <w:b/>
        </w:rPr>
        <w:t xml:space="preserve">Tulos</w:t>
      </w:r>
    </w:p>
    <w:p>
      <w:r>
        <w:t xml:space="preserve">Kuinka monta tapaamista kuukaudessa mentorointiohjelmaan kuuluisi?</w:t>
      </w:r>
    </w:p>
    <w:p>
      <w:r>
        <w:rPr>
          <w:b/>
        </w:rPr>
        <w:t xml:space="preserve">Esimerkki 7.678</w:t>
      </w:r>
    </w:p>
    <w:p>
      <w:r>
        <w:t xml:space="preserve">Se on ihanaa, ja nautin joka minuutista, kun voin ajaa omaa ajoneuvoani ilman, että ohjaaja kertoo minulle, mitä uloskäyntiä pitää ottaa. Olen mielestäni ajanut varovasti, vaikka olen ehkä hieman innostunut liikaa ja ajanut mutkassa tai kahdessa nopeammin ja suuremmalla vaihteella kuin olisi pitänyt. Olen vielä tottumassa tähän ja voin kuvitella, että kestää jonkin aikaa rauhoittua ja uppoutua siihen . Olen saanut paljon enemmän itseluottamusta ajamiseeni ensimmäisen autokauppiaalta kotiin tulon jälkeen . Joulukuussa ajoin Benin ja itseni ( ja matkalaukkumme ) East Midlandsin lentokentälle moottoritietä pitkin !</w:t>
      </w:r>
    </w:p>
    <w:p>
      <w:r>
        <w:rPr>
          <w:b/>
        </w:rPr>
        <w:t xml:space="preserve">Tulos</w:t>
      </w:r>
    </w:p>
    <w:p>
      <w:r>
        <w:t xml:space="preserve">Mikä voi olla syysi ajaa varovaisemmin ?</w:t>
      </w:r>
    </w:p>
    <w:p>
      <w:r>
        <w:rPr>
          <w:b/>
        </w:rPr>
        <w:t xml:space="preserve">Esimerkki 7.679</w:t>
      </w:r>
    </w:p>
    <w:p>
      <w:r>
        <w:t xml:space="preserve">Rakastin työtä tänään . Graham käyttäytyi hyvin ja nukkui sylissäni suuren osan päivästä . Huutoa oli minimaalisesti ja paljon hymyjä eri aikoina . Halusin vangita heidät kuvaan tai johonkin mutta he olivat niin nopeita !</w:t>
      </w:r>
    </w:p>
    <w:p>
      <w:r>
        <w:rPr>
          <w:b/>
        </w:rPr>
        <w:t xml:space="preserve">Tulos</w:t>
      </w:r>
    </w:p>
    <w:p>
      <w:r>
        <w:t xml:space="preserve">Miltä Grahamista tuntuu nukuttuaan suurimman osan päivästä ?</w:t>
      </w:r>
    </w:p>
    <w:p>
      <w:r>
        <w:rPr>
          <w:b/>
        </w:rPr>
        <w:t xml:space="preserve">Esimerkki 7.680</w:t>
      </w:r>
    </w:p>
    <w:p>
      <w:r>
        <w:t xml:space="preserve">Kun on kaulaansa myöten meressä ja katsoo, kuinka aallot vyöryvät ohi ja rysähtävät takanaan, saa kauniin käsityksen omasta todellisesta paikastaan maailmankaikkeudessa. Aika pirun pieni . 2 .</w:t>
      </w:r>
    </w:p>
    <w:p>
      <w:r>
        <w:rPr>
          <w:b/>
        </w:rPr>
        <w:t xml:space="preserve">Tulos</w:t>
      </w:r>
    </w:p>
    <w:p>
      <w:r>
        <w:t xml:space="preserve">Miksi he ovat niin sisäänpäin kääntyneitä merestä?</w:t>
      </w:r>
    </w:p>
    <w:p>
      <w:r>
        <w:rPr>
          <w:b/>
        </w:rPr>
        <w:t xml:space="preserve">Esimerkki 7.681</w:t>
      </w:r>
    </w:p>
    <w:p>
      <w:r>
        <w:t xml:space="preserve">Dillan onnistui löytämään kirjapainon , mutta toisin kuin panttilainaamo , se oli lukittu oudon keskellä. Hiljaisuus pimeyden keskellä sai Dillanin ajattelemaan, että suurin osa ihmisistä oli jo piiloutunut. Tai sitten oli jo liian myöhäistä heille .</w:t>
      </w:r>
    </w:p>
    <w:p>
      <w:r>
        <w:rPr>
          <w:b/>
        </w:rPr>
        <w:t xml:space="preserve">Tulos</w:t>
      </w:r>
    </w:p>
    <w:p>
      <w:r>
        <w:t xml:space="preserve">Miksi Dillan löysi kirjapainon?</w:t>
      </w:r>
    </w:p>
    <w:p>
      <w:r>
        <w:rPr>
          <w:b/>
        </w:rPr>
        <w:t xml:space="preserve">Esimerkki 7.682</w:t>
      </w:r>
    </w:p>
    <w:p>
      <w:r>
        <w:t xml:space="preserve">Olen käynyt siellä ensimmäistä kertaa kaikkien niiden vuosien aikana, jotka olen asunut täällä. Olin käynyt siellä kerran aikaisemmin viemässä poikani vaellukselle partioporukan kanssa. Siellä on useita polkuja ympäri suojelualuetta . Jotkut ovat kilometrien pituisia.</w:t>
      </w:r>
    </w:p>
    <w:p>
      <w:r>
        <w:rPr>
          <w:b/>
        </w:rPr>
        <w:t xml:space="preserve">Tulos</w:t>
      </w:r>
    </w:p>
    <w:p>
      <w:r>
        <w:t xml:space="preserve">Mikä oli totta ennen tätä tarinaa ?</w:t>
      </w:r>
    </w:p>
    <w:p>
      <w:r>
        <w:rPr>
          <w:b/>
        </w:rPr>
        <w:t xml:space="preserve">Esimerkki 7.683</w:t>
      </w:r>
    </w:p>
    <w:p>
      <w:r>
        <w:t xml:space="preserve">Miten ohjelmoija arvioi, kuinka lahjakas hän on ? Aloin tänään miettiä yhtä tärkeimmistä projekteistani . Se on elintärkeä osa jokapäiväistä liiketoimintaamme ja maksaisi yritykselle suuren summan rahaa, jos se pysähtyisi päiväksi.</w:t>
      </w:r>
    </w:p>
    <w:p>
      <w:r>
        <w:rPr>
          <w:b/>
        </w:rPr>
        <w:t xml:space="preserve">Tulos</w:t>
      </w:r>
    </w:p>
    <w:p>
      <w:r>
        <w:t xml:space="preserve">Miksi kirjailija työskentelee projektin parissa ?</w:t>
      </w:r>
    </w:p>
    <w:p>
      <w:r>
        <w:rPr>
          <w:b/>
        </w:rPr>
        <w:t xml:space="preserve">Esimerkki 7.684</w:t>
      </w:r>
    </w:p>
    <w:p>
      <w:r>
        <w:t xml:space="preserve">Voitinko minä? Ei , nainen oli jo aloittamassa treeniä . Niin epäolennaista kuin se olikin minun päiväni kannalta , päädyin kuitenkin lähtemään hänen kanssaan töihin . Noh , hän vei minut kouluun sitä kirjekuoripalvelutyötä varten , joka minun piti tehdä .</w:t>
      </w:r>
    </w:p>
    <w:p>
      <w:r>
        <w:rPr>
          <w:b/>
        </w:rPr>
        <w:t xml:space="preserve">Tulos</w:t>
      </w:r>
    </w:p>
    <w:p>
      <w:r>
        <w:t xml:space="preserve">Mikä on mahdollinen syy miksi he menivät töihin yhdessä ?</w:t>
      </w:r>
    </w:p>
    <w:p>
      <w:r>
        <w:rPr>
          <w:b/>
        </w:rPr>
        <w:t xml:space="preserve">Esimerkki 7.685</w:t>
      </w:r>
    </w:p>
    <w:p>
      <w:r>
        <w:t xml:space="preserve">Se alkaa pehmeänä ja venyvänä, ja mitä kauemmin annat sen olla lumessa, sitä kovemmaksi se muuttuu. " Hän demonstroi venyttämällä palan muutaman sentin pituiseksi ennen kuin puree lopun irti ja pureskelee tyytyväisenä. Nosta . Vedä . Pidättele .</w:t>
      </w:r>
    </w:p>
    <w:p>
      <w:r>
        <w:rPr>
          <w:b/>
        </w:rPr>
        <w:t xml:space="preserve">Tulos</w:t>
      </w:r>
    </w:p>
    <w:p>
      <w:r>
        <w:t xml:space="preserve">Miksi hän näyttää miehelle, mitä lumen kanssa pitää tehdä?</w:t>
      </w:r>
    </w:p>
    <w:p>
      <w:r>
        <w:rPr>
          <w:b/>
        </w:rPr>
        <w:t xml:space="preserve">Esimerkki 7.686</w:t>
      </w:r>
    </w:p>
    <w:p>
      <w:r>
        <w:t xml:space="preserve">Päätin, että minun on parasta mennä kiireelliseen hoitoon . Soitin töihin ja puhuin pomoni kanssa kertoakseni hänelle mitä oli tekeillä ja sain hänen siunauksensa ottaa yö vapaaksi tarvittaessa . Yritin soittaa Scottille kertoakseni hänelle etten olisi tulossa .</w:t>
      </w:r>
    </w:p>
    <w:p>
      <w:r>
        <w:rPr>
          <w:b/>
        </w:rPr>
        <w:t xml:space="preserve">Tulos</w:t>
      </w:r>
    </w:p>
    <w:p>
      <w:r>
        <w:t xml:space="preserve">Miksi kirjoittaja päätti, että heidän on parempi mennä kiireelliseen hoitoon ?</w:t>
      </w:r>
    </w:p>
    <w:p>
      <w:r>
        <w:rPr>
          <w:b/>
        </w:rPr>
        <w:t xml:space="preserve">Esimerkki 7.687</w:t>
      </w:r>
    </w:p>
    <w:p>
      <w:r>
        <w:t xml:space="preserve">Pian liitolla oli valtuutuskortit 17:ltä 23:sta työntekijästä ja se jätti vaalit National Labor Relations Boardille. All Pro kieltäytyi kuitenkin tunnustamasta ammattiliittoa ja antoi kahdelle työntekijälle potkut. Sandersin mukaan johto myönsi korotuksia joillekin työntekijöille ja pelotteli toisia.</w:t>
      </w:r>
    </w:p>
    <w:p>
      <w:r>
        <w:rPr>
          <w:b/>
        </w:rPr>
        <w:t xml:space="preserve">Tulos</w:t>
      </w:r>
    </w:p>
    <w:p>
      <w:r>
        <w:t xml:space="preserve">Miksi jotkut työntekijät saattavat saada palkankorotuksia ja toiset eivät ?</w:t>
      </w:r>
    </w:p>
    <w:p>
      <w:r>
        <w:rPr>
          <w:b/>
        </w:rPr>
        <w:t xml:space="preserve">Esimerkki 7.688</w:t>
      </w:r>
    </w:p>
    <w:p>
      <w:r>
        <w:t xml:space="preserve">Minulla oli haastattelu tänään ja tein ok ...... haastattelun aikana kerroin heille itsestäni , ( koulutus ja kokemus ) sitten he kertoivat minulle asemasta ja kysyivät 5 kysymystä , kysymys he kattavat kaiken . joten mitä he voisivat haluta toisen haastattelun aikana ?</w:t>
      </w:r>
    </w:p>
    <w:p>
      <w:r>
        <w:rPr>
          <w:b/>
        </w:rPr>
        <w:t xml:space="preserve">Tulos</w:t>
      </w:r>
    </w:p>
    <w:p>
      <w:r>
        <w:t xml:space="preserve">Mikä oli toisen haastattelun aihe, joka oli niin tärkeä, että tarvitsin toisen tapaamisen ?</w:t>
      </w:r>
    </w:p>
    <w:p>
      <w:r>
        <w:rPr>
          <w:b/>
        </w:rPr>
        <w:t xml:space="preserve">Esimerkki 7.689</w:t>
      </w:r>
    </w:p>
    <w:p>
      <w:r>
        <w:t xml:space="preserve">Hengellisen kokemuksen lisäksi oli hieno kokemus hengailla koko MM-tiimin kanssa! Meillä oli paljon hauskoja ja hauskoja kokemuksia ! Wah ah ! Enkä voi kuvitella, että ajoin Malesiassa !</w:t>
      </w:r>
    </w:p>
    <w:p>
      <w:r>
        <w:rPr>
          <w:b/>
        </w:rPr>
        <w:t xml:space="preserve">Tulos</w:t>
      </w:r>
    </w:p>
    <w:p>
      <w:r>
        <w:t xml:space="preserve">Mikä voisi olla erilaista, jos kertoja ei hengailisi MM-joukkueen kanssa ?</w:t>
      </w:r>
    </w:p>
    <w:p>
      <w:r>
        <w:rPr>
          <w:b/>
        </w:rPr>
        <w:t xml:space="preserve">Esimerkki 7.690</w:t>
      </w:r>
    </w:p>
    <w:p>
      <w:r>
        <w:t xml:space="preserve">Ja kaikenlaisia 25-35-vuotiaita naisia, jotka käyttäytyvät kuin hullut fanitytöt . Se oli vain hieman pelottavaa . Mutta se oli jotenkin outoa, koska siellä oli meitä nuorempiakin tyttöjä, 16-vuotiaita ja niin edelleen.</w:t>
      </w:r>
    </w:p>
    <w:p>
      <w:r>
        <w:rPr>
          <w:b/>
        </w:rPr>
        <w:t xml:space="preserve">Tulos</w:t>
      </w:r>
    </w:p>
    <w:p>
      <w:r>
        <w:t xml:space="preserve">Mikä mahtaa olla syynä siihen, että pidät 25 - 35-vuotiaita naisia pelottavina ?</w:t>
      </w:r>
    </w:p>
    <w:p>
      <w:r>
        <w:rPr>
          <w:b/>
        </w:rPr>
        <w:t xml:space="preserve">Esimerkki 7.691</w:t>
      </w:r>
    </w:p>
    <w:p>
      <w:r>
        <w:t xml:space="preserve">Olin eilen illalla keittiössä ja aviomies ja vauva olivat ikkunan lähellä. Yhtäkkiä molemmat kutsuivat minua innoissaan tulemaan tänne , ja siellä oli nähtävää ! Vene ampui ilotulitteita pilkkopimeällä taivaalla . Näytös jatkui noin 15 minuuttia, kun me katselimme, innostuneina ikkunasta !</w:t>
      </w:r>
    </w:p>
    <w:p>
      <w:r>
        <w:rPr>
          <w:b/>
        </w:rPr>
        <w:t xml:space="preserve">Tulos</w:t>
      </w:r>
    </w:p>
    <w:p>
      <w:r>
        <w:t xml:space="preserve">Mikä on mahdollinen syy, miksi kirjailija oli keittiössä ?</w:t>
      </w:r>
    </w:p>
    <w:p>
      <w:r>
        <w:rPr>
          <w:b/>
        </w:rPr>
        <w:t xml:space="preserve">Esimerkki 7.692</w:t>
      </w:r>
    </w:p>
    <w:p>
      <w:r>
        <w:t xml:space="preserve">Hän on neljätoista. Aiemmin samana päivänä olin rohkaissut häntä makaamaan maassa ja antamaan ystävänsä murtaa kananmunan hänen avoimeen suuhunsa. Se oli hulvatonta. Nyt hän pomppasi minua kohti vetäen kaveriaan mukanaan.</w:t>
      </w:r>
    </w:p>
    <w:p>
      <w:r>
        <w:rPr>
          <w:b/>
        </w:rPr>
        <w:t xml:space="preserve">Tulos</w:t>
      </w:r>
    </w:p>
    <w:p>
      <w:r>
        <w:t xml:space="preserve">Miksi hänen ikänsä olisi ongelma?</w:t>
      </w:r>
    </w:p>
    <w:p>
      <w:r>
        <w:rPr>
          <w:b/>
        </w:rPr>
        <w:t xml:space="preserve">Esimerkki 7.693</w:t>
      </w:r>
    </w:p>
    <w:p>
      <w:r>
        <w:t xml:space="preserve">Olin viime viikonloppuna juhlissa ja siellä oli yksi tyttö, josta pidän todella paljon. Hän on kuuma mutta on sanonut ettei halua lähteä ulos kanssani . Joten olimme molemmat ladattuja ja käskin häntä sulkemaan silmänsä ja sanoin hänelle että minulla on temppu näytettävänä hänelle .</w:t>
      </w:r>
    </w:p>
    <w:p>
      <w:r>
        <w:rPr>
          <w:b/>
        </w:rPr>
        <w:t xml:space="preserve">Tulos</w:t>
      </w:r>
    </w:p>
    <w:p>
      <w:r>
        <w:t xml:space="preserve">Mikä voi olla hänen syynsä siihen, ettei hän halua lähteä ulos kanssasi ?</w:t>
      </w:r>
    </w:p>
    <w:p>
      <w:r>
        <w:rPr>
          <w:b/>
        </w:rPr>
        <w:t xml:space="preserve">Esimerkki 7.694</w:t>
      </w:r>
    </w:p>
    <w:p>
      <w:r>
        <w:t xml:space="preserve">Tuo kirja oli noin 2 tuumaa paksu ja sain sen valmiiksi 10 minuuttia ennen kuin lähdin töistä sinä päivänä. Tiistaina kun tulin takaisin , iskin kirjakauppaan ja ostin ensimmäisen ja toisen kirjan , Elizabeth rakastaa vampyyrijuttuja ja sarja on oikeastaan teineille suunnattu sarja , ja hyvin puhdas , joten ajattelin että hän nauttisi niistä . Sain toisen kirjan valmiiksi sinä iltana . Pysähdyin Wal Martissa keskiviikkoaamuna ennen töihin menoa ja ostin kolmannen .</w:t>
      </w:r>
    </w:p>
    <w:p>
      <w:r>
        <w:rPr>
          <w:b/>
        </w:rPr>
        <w:t xml:space="preserve">Tulos</w:t>
      </w:r>
    </w:p>
    <w:p>
      <w:r>
        <w:t xml:space="preserve">Mitä voi tapahtua, kun osut kirjakauppaan ?</w:t>
      </w:r>
    </w:p>
    <w:p>
      <w:r>
        <w:rPr>
          <w:b/>
        </w:rPr>
        <w:t xml:space="preserve">Esimerkki 7.695</w:t>
      </w:r>
    </w:p>
    <w:p>
      <w:r>
        <w:t xml:space="preserve">Ystäväni Mary , Joey ja heidän äitinsä Carol antoivat minulle erityisen uuden koiran sängyn karvaisia ystäviäni varten. He päihittivät toisensa yrittäessään olla tämän ihanan uuden lahjan ainoat asukkaat . Se on jotain, mitä en olisi voinut enkä olisi voinut ostaa yksin . Se on niin erityinen erityisesti vanhemmille ruumiille . . . julkaisen taistelun sängystä kameran eläimille . Tarvitsin eilen pientä lainaa .</w:t>
      </w:r>
    </w:p>
    <w:p>
      <w:r>
        <w:rPr>
          <w:b/>
        </w:rPr>
        <w:t xml:space="preserve">Tulos</w:t>
      </w:r>
    </w:p>
    <w:p>
      <w:r>
        <w:t xml:space="preserve">Miksi et olisi ostanut koiran sänkyä itse ?</w:t>
      </w:r>
    </w:p>
    <w:p>
      <w:r>
        <w:rPr>
          <w:b/>
        </w:rPr>
        <w:t xml:space="preserve">Esimerkki 7.696</w:t>
      </w:r>
    </w:p>
    <w:p>
      <w:r>
        <w:t xml:space="preserve">Koulu on minulle kuin turvapaikka, se on ainoa paikka, jossa voin olla huolehtimatta hänestä. Melkein kaikki pitävät minusta, enkä aloita riitaa kenenkään kanssa. Tänään minut nimitettiin luokkani kotiprinssiksi, mutta en voinut tehdä sitä, koska olen vielä arestissa.</w:t>
      </w:r>
    </w:p>
    <w:p>
      <w:r>
        <w:rPr>
          <w:b/>
        </w:rPr>
        <w:t xml:space="preserve">Tulos</w:t>
      </w:r>
    </w:p>
    <w:p>
      <w:r>
        <w:t xml:space="preserve">Mikä on saattanut aiheuttaa sen, että koulu on turvapaikkasi ?</w:t>
      </w:r>
    </w:p>
    <w:p>
      <w:r>
        <w:rPr>
          <w:b/>
        </w:rPr>
        <w:t xml:space="preserve">Esimerkki 7.697</w:t>
      </w:r>
    </w:p>
    <w:p>
      <w:r>
        <w:t xml:space="preserve">Alan luulla, että minua pidetään jonkinlaisella kyydillä ... Seurustelen siis tytön kanssa, jolla on lapsi ... lapsi, joka on kuriton, kuriton ja joka todella tarvitsee vain piiskaa takaisin paikalleen. Eli näin se menee , Reneellä ja minulla menee ihan hyvin , mutta minulla on paljon ongelmia sen kanssa , että tuntuu vaativan pienen ihmeen saada hänet tunnustamaan minut . Jouduin kyselemään häneltä monta kertaa, miksi hänen myspace-sivullaan luki edelleen "sinkku", ennen kuin hän vihdoin korjasi sen, ja olen melko varma, että se liittyi enemmän Delilahiin kuin mihinkään muuhun.</w:t>
      </w:r>
    </w:p>
    <w:p>
      <w:r>
        <w:rPr>
          <w:b/>
        </w:rPr>
        <w:t xml:space="preserve">Tulos</w:t>
      </w:r>
    </w:p>
    <w:p>
      <w:r>
        <w:t xml:space="preserve">Mikä on luultavasti totta kertojasta ?</w:t>
      </w:r>
    </w:p>
    <w:p>
      <w:r>
        <w:rPr>
          <w:b/>
        </w:rPr>
        <w:t xml:space="preserve">Esimerkki 7.698</w:t>
      </w:r>
    </w:p>
    <w:p>
      <w:r>
        <w:t xml:space="preserve">Minua ei haittaa pitkäkätinen käsinkirjoittaminen aivoriihityössä , mutta en yksinkertaisesti pysty enää tekemään sitä varsinaiseen kirjoittamiseen. Aivoni liikkuvat liian nopeasti kynää varten. Kirjoitan lähes 100 sanaa minuutissa . Lopulta turhauduin kirjoittamaan pitkällä kädellä ja otin eilen illalla esiin kannettavan tietokoneen.</w:t>
      </w:r>
    </w:p>
    <w:p>
      <w:r>
        <w:rPr>
          <w:b/>
        </w:rPr>
        <w:t xml:space="preserve">Tulos</w:t>
      </w:r>
    </w:p>
    <w:p>
      <w:r>
        <w:t xml:space="preserve">Miksi otin kannettavan tietokoneen esiin?</w:t>
      </w:r>
    </w:p>
    <w:p>
      <w:r>
        <w:rPr>
          <w:b/>
        </w:rPr>
        <w:t xml:space="preserve">Esimerkki 7.699</w:t>
      </w:r>
    </w:p>
    <w:p>
      <w:r>
        <w:t xml:space="preserve">Rusty on luokan sorrel-uros, joka on hyvin paljon lapsi / aviomies turvallinen hevonen. Se seuraa sinua ja hevosta ympäriinsä päiviä . Se menee myös pois itsekseen, jos pyydetään . Se on ollut paraatissa ja teki hienosti .</w:t>
      </w:r>
    </w:p>
    <w:p>
      <w:r>
        <w:rPr>
          <w:b/>
        </w:rPr>
        <w:t xml:space="preserve">Tulos</w:t>
      </w:r>
    </w:p>
    <w:p>
      <w:r>
        <w:t xml:space="preserve">Mikä voi olla syy siihen, että Rudysta annetaan tietoja ?</w:t>
      </w:r>
    </w:p>
    <w:p>
      <w:r>
        <w:rPr>
          <w:b/>
        </w:rPr>
        <w:t xml:space="preserve">Esimerkki 7.700</w:t>
      </w:r>
    </w:p>
    <w:p>
      <w:r>
        <w:t xml:space="preserve">Joten kyllä, se oli mielenkiintoinen osa koulupäivää ja sitten koulun jälkeen Daniel haki minut, ja kyllä, tarkoitan Danielia, aviomieheni Danielia. No hänen tukkansa on tosi iso hän ei valehdellut lmfao . Joka tapauksessa hän tuli kouluun ja minä tavallaan sivuutin hänet aluksi, mutta sitten kun lähdimme, me halasimme kaikki, sain sikailua ja kaikkea sellaista.</w:t>
      </w:r>
    </w:p>
    <w:p>
      <w:r>
        <w:rPr>
          <w:b/>
        </w:rPr>
        <w:t xml:space="preserve">Tulos</w:t>
      </w:r>
    </w:p>
    <w:p>
      <w:r>
        <w:t xml:space="preserve">Miksi Daniel haki minut?</w:t>
      </w:r>
    </w:p>
    <w:p>
      <w:r>
        <w:rPr>
          <w:b/>
        </w:rPr>
        <w:t xml:space="preserve">Esimerkki 7.701</w:t>
      </w:r>
    </w:p>
    <w:p>
      <w:r>
        <w:t xml:space="preserve">En ole varma, kuinka kauan kilpailussa päätin poistaa mutapohjaiset lasini ja hyväksyä satunnaisen lian pilkun iirikseen. Se oli likaa silmien läpi tai yrittää saada vilauksen toiminnasta läpi mutapinnoitettujen linssien . Rata oli märkä ja mutainen ja kilpailijoita oli joka puolella .</w:t>
      </w:r>
    </w:p>
    <w:p>
      <w:r>
        <w:rPr>
          <w:b/>
        </w:rPr>
        <w:t xml:space="preserve">Tulos</w:t>
      </w:r>
    </w:p>
    <w:p>
      <w:r>
        <w:t xml:space="preserve">Miksi päätin poistaa mutapeitteiset silmälasini?</w:t>
      </w:r>
    </w:p>
    <w:p>
      <w:r>
        <w:rPr>
          <w:b/>
        </w:rPr>
        <w:t xml:space="preserve">Esimerkki 7.702</w:t>
      </w:r>
    </w:p>
    <w:p>
      <w:r>
        <w:t xml:space="preserve">Nyt olen palannut Englantiin jo viikon ajan. Tukholma oli hieno ja siistit portaat ylös kaupungintalon torniin kiipeäminen oli lentohinnan arvoista . Hostelli jossa asuimme oli myös erittäin hyvä vaikka jäin kaipaamaan keittiötä . Kahdeksi päiväksi se oli kuitenkin täysin riittävä ja meillä oli paljon hauskaa .</w:t>
      </w:r>
    </w:p>
    <w:p>
      <w:r>
        <w:rPr>
          <w:b/>
        </w:rPr>
        <w:t xml:space="preserve">Tulos</w:t>
      </w:r>
    </w:p>
    <w:p>
      <w:r>
        <w:t xml:space="preserve">Mikä on mahdollinen syy, miksi kirjoittaja kaipasi keittiötä ?</w:t>
      </w:r>
    </w:p>
    <w:p>
      <w:r>
        <w:rPr>
          <w:b/>
        </w:rPr>
        <w:t xml:space="preserve">Esimerkki 7.703</w:t>
      </w:r>
    </w:p>
    <w:p>
      <w:r>
        <w:t xml:space="preserve">Joten yhtään bändiä ei ole edes soittanut vielä ja päiväni on jo aika pilalla . näin muutaman bändin mutta näin hädin tuskin puolet heistä , ja toista puolta en nähnyt ollenkaan ( mukaan lukien Mayday Paraden setti , en nähnyt heitä ollenkaan . ) menin heidän signeeraukseensa ja mitä tahansa .</w:t>
      </w:r>
    </w:p>
    <w:p>
      <w:r>
        <w:rPr>
          <w:b/>
        </w:rPr>
        <w:t xml:space="preserve">Tulos</w:t>
      </w:r>
    </w:p>
    <w:p>
      <w:r>
        <w:t xml:space="preserve">Mikä saattoi olla syy siihen, että päiväsi meni pilalle ?</w:t>
      </w:r>
    </w:p>
    <w:p>
      <w:r>
        <w:rPr>
          <w:b/>
        </w:rPr>
        <w:t xml:space="preserve">Esimerkki 7.704</w:t>
      </w:r>
    </w:p>
    <w:p>
      <w:r>
        <w:t xml:space="preserve">Istuin Big Kingissä ystävieni kanssa, ja yksi heistä huomautti vanhasta liikunnanopettajasta yläasteajoiltani. Kun olimme kaikki syöneet , menin hänen luokseen ja juttelin hänen kanssaan. Kaveri näyttää aika hyvältä, ja näyttää voivan hyvin. Hän on hiljattain jäänyt eläkkeelle , ja mäkättää( hänellä on kaksi tyttöystävää , hän oli siellä molempien kanssa .</w:t>
      </w:r>
    </w:p>
    <w:p>
      <w:r>
        <w:rPr>
          <w:b/>
        </w:rPr>
        <w:t xml:space="preserve">Tulos</w:t>
      </w:r>
    </w:p>
    <w:p>
      <w:r>
        <w:t xml:space="preserve">Miksi kirjailija istui ystäviensä kanssa?</w:t>
      </w:r>
    </w:p>
    <w:p>
      <w:r>
        <w:rPr>
          <w:b/>
        </w:rPr>
        <w:t xml:space="preserve">Esimerkki 7.705</w:t>
      </w:r>
    </w:p>
    <w:p>
      <w:r>
        <w:t xml:space="preserve">Inter Milanin valmentaja Jose Mourinho on innoissaan ex-Porton laitahyökkääjä Ricardo Quaresman kaappauksesta. " Halusin Ricardoa iät ja ajat, mutta se tuli vasta nyt mahdolliseksi ", Special One vakuutti. " Kun tulin Interiin halusin kolme pelaajaa - Amantino Mancini , Quaresma ja Frank Lampard .</w:t>
      </w:r>
    </w:p>
    <w:p>
      <w:r>
        <w:rPr>
          <w:b/>
        </w:rPr>
        <w:t xml:space="preserve">Tulos</w:t>
      </w:r>
    </w:p>
    <w:p>
      <w:r>
        <w:t xml:space="preserve">Miksi valmentaja halusi Ricardon iät ja ajat ?</w:t>
      </w:r>
    </w:p>
    <w:p>
      <w:r>
        <w:rPr>
          <w:b/>
        </w:rPr>
        <w:t xml:space="preserve">Esimerkki 7.706</w:t>
      </w:r>
    </w:p>
    <w:p>
      <w:r>
        <w:t xml:space="preserve">Uupumus selvästi hänen kasvoillaan sai hänen sydämensä nykimään empatiasta . " Haluatko pitää tauon ? " Hän ei pystynyt katsomaan toista silmiin, koska se vaati liikaa vaivaa ja hän oli täysin uupunut . " En .</w:t>
      </w:r>
    </w:p>
    <w:p>
      <w:r>
        <w:rPr>
          <w:b/>
        </w:rPr>
        <w:t xml:space="preserve">Tulos</w:t>
      </w:r>
    </w:p>
    <w:p>
      <w:r>
        <w:t xml:space="preserve">Mikä saattoi saada hänen sydämensä nykimään empatiasta ?</w:t>
      </w:r>
    </w:p>
    <w:p>
      <w:r>
        <w:rPr>
          <w:b/>
        </w:rPr>
        <w:t xml:space="preserve">Esimerkki 7.707</w:t>
      </w:r>
    </w:p>
    <w:p>
      <w:r>
        <w:t xml:space="preserve">Soitin AAA:lle ja sitten isäpuolelleni, ja siitä tuli valtava fiasko. Veljeni piti tulla hakemaan minut ja auton piti jäädä sinne yöksi ( koska korjaamo oli suljettu päiväksi ) , joten meidän piti herätä aikaisin , jotta voimme ajaa sinne ja avata portin ja nähdä auton hinauksen . Sitten , koska korjaamo tekee öljynvaihtoja vain lauantaina ja he ovat kiinni sunnuntaina , auton on oltava siellä maanantaihin asti , mikä tarkoittaa , että minulla ei ole autoa loppuviikonloppuna .</w:t>
      </w:r>
    </w:p>
    <w:p>
      <w:r>
        <w:rPr>
          <w:b/>
        </w:rPr>
        <w:t xml:space="preserve">Tulos</w:t>
      </w:r>
    </w:p>
    <w:p>
      <w:r>
        <w:t xml:space="preserve">Mikä on voinut aiheuttaa sen, että auto jäi seisomaan maanantaihin asti ?</w:t>
      </w:r>
    </w:p>
    <w:p>
      <w:r>
        <w:rPr>
          <w:b/>
        </w:rPr>
        <w:t xml:space="preserve">Esimerkki 7.708</w:t>
      </w:r>
    </w:p>
    <w:p>
      <w:r>
        <w:t xml:space="preserve">Joten, aion vain mennä eteenpäin ja antaa Philliesille divisioonan. Olen melko varma, että yrityksen softball-joukkue voisi voittaa Nationals tässä vaiheessa . Villi kortti -kisassa Metsillä on yhden pelin etumatka Brewersiin. Molemmat joukkueet tekevät parhaansa tukahduttaakseen kaikki mahdollisuutensa , varsinkin Brewers . Mutta , he antoivat potkut managerilleen noin viikko sitten ja se näyttää toimineen .</w:t>
      </w:r>
    </w:p>
    <w:p>
      <w:r>
        <w:rPr>
          <w:b/>
        </w:rPr>
        <w:t xml:space="preserve">Tulos</w:t>
      </w:r>
    </w:p>
    <w:p>
      <w:r>
        <w:t xml:space="preserve">Miksi Brewerin manageri sai potkut ?</w:t>
      </w:r>
    </w:p>
    <w:p>
      <w:r>
        <w:rPr>
          <w:b/>
        </w:rPr>
        <w:t xml:space="preserve">Esimerkki 7.709</w:t>
      </w:r>
    </w:p>
    <w:p>
      <w:r>
        <w:t xml:space="preserve">Olen jo kahdesti perunut hänen tapaamisensa Zurin juttujen takia ja suunnittelin oikeastaan vain nukkuvani kaksi tuntia ja meneväni sitten myöhemmin hänen luokseen. Hän lähetti minulle tekstiviestin, että tämä oli kolmas isku ja että hän todella halusi antaa minulle anteeksi , mutta ei aio tehdä sitä ... hän luultavasti antaa minulle anteeksi , mutta hänen ei pitäisi , koska olen totaalinen häviäjä . Ryan halusi myös hengailla , mutta en vain usko että pystyn siihen.</w:t>
      </w:r>
    </w:p>
    <w:p>
      <w:r>
        <w:rPr>
          <w:b/>
        </w:rPr>
        <w:t xml:space="preserve">Tulos</w:t>
      </w:r>
    </w:p>
    <w:p>
      <w:r>
        <w:t xml:space="preserve">Mikä iski kolmannella kerralla ?</w:t>
      </w:r>
    </w:p>
    <w:p>
      <w:r>
        <w:rPr>
          <w:b/>
        </w:rPr>
        <w:t xml:space="preserve">Esimerkki 7.710</w:t>
      </w:r>
    </w:p>
    <w:p>
      <w:r>
        <w:t xml:space="preserve">Maanantai , 8. syyskuuta Parempi myöhään kuin ei milloinkaan , eikö totta? Nämä ovat kuvia kaulakorusta, jonka tein luokassa viime kuussa . Se sopii korvakoruihin, jotka lähetin aiemmin . Pohja on tehty pronssinvärisistä 8/0 siemenhelmistä ja koristeltu 11/0 siemenhelmillä .</w:t>
      </w:r>
    </w:p>
    <w:p>
      <w:r>
        <w:rPr>
          <w:b/>
        </w:rPr>
        <w:t xml:space="preserve">Tulos</w:t>
      </w:r>
    </w:p>
    <w:p>
      <w:r>
        <w:t xml:space="preserve">Mikä on mahdollinen syy, miksi kirjoittaja teki kaulakorun luokassa ?</w:t>
      </w:r>
    </w:p>
    <w:p>
      <w:r>
        <w:rPr>
          <w:b/>
        </w:rPr>
        <w:t xml:space="preserve">Esimerkki 7.711</w:t>
      </w:r>
    </w:p>
    <w:p>
      <w:r>
        <w:t xml:space="preserve">Onneksi kämppikseni jättivät avaimet ystäväni luokse, kun he ovat pohjoisessa. Joten sain hänet kiinni ja pääsin vihdoin asuntooni . Olin valmis lyömään itseni tässä vaiheessa . Jääkaapin oveen taisi osua pari kertaa kun yritin purkaa vihaani ja turhautumistani jääkaappiparkaan .</w:t>
      </w:r>
    </w:p>
    <w:p>
      <w:r>
        <w:rPr>
          <w:b/>
        </w:rPr>
        <w:t xml:space="preserve">Tulos</w:t>
      </w:r>
    </w:p>
    <w:p>
      <w:r>
        <w:t xml:space="preserve">Mikä saattoi aiheuttaa sen, että pääsit asuntoosi ilman avaimia ?</w:t>
      </w:r>
    </w:p>
    <w:p>
      <w:r>
        <w:rPr>
          <w:b/>
        </w:rPr>
        <w:t xml:space="preserve">Esimerkki 7.712</w:t>
      </w:r>
    </w:p>
    <w:p>
      <w:r>
        <w:t xml:space="preserve">Ihmiset lukivat myös sarjakuvia, jotka olin lainannut kirjastosta ... neljä eri ihmistä luki Chicken with Plums -sarjakuvan kokonaan illan aikana. Pelasimme myös Soul Calibur IV:tä , jossa olin täysin surkea ... sain kuitenkin kaikkien aikojen parhaan Ring Outin Geoff " The " Ballia vastaan . Pyysin Geoffia herättämään minut ennen kuin he lähtivät tänä aamuna, jotta voisin hyvästellä heidät ... joten hän herätti minut 8:30 , sanoimme hyvästit , ja sen sijaan , että olisin mennyt takaisin nukkumaan , jäin vain valvomaan , mitä aloin katua pari tuntia sitten . Niinoo väsynyt . Joka tapauksessa , asiat olivat vähän hillitympiä kuin viime vuonna , ja on kurjaa , että he eivät voineet jäädä pidemmäksi aikaa .</w:t>
      </w:r>
    </w:p>
    <w:p>
      <w:r>
        <w:rPr>
          <w:b/>
        </w:rPr>
        <w:t xml:space="preserve">Tulos</w:t>
      </w:r>
    </w:p>
    <w:p>
      <w:r>
        <w:t xml:space="preserve">Mikä saattoi olla Geoffin syy herättää sinut?</w:t>
      </w:r>
    </w:p>
    <w:p>
      <w:r>
        <w:rPr>
          <w:b/>
        </w:rPr>
        <w:t xml:space="preserve">Esimerkki 7.713</w:t>
      </w:r>
    </w:p>
    <w:p>
      <w:r>
        <w:t xml:space="preserve">Tuo ajatus karmii minua vieläkin. Tein peiton vauvan isosiskolle ennen hänen syntymäänsä, mutta unohdin täysin, että tämä oli tulossa, olin kiinni omissa draamoissa ja muissa asioissa. Onneksi olin aloittanut pari riviä valkoisella ihan vain opetellakseni ompeleen aikoja sitten , ja sitä ompeletta jatkaessani tulee varmaan hyväksyttävä woobie , luulen .</w:t>
      </w:r>
    </w:p>
    <w:p>
      <w:r>
        <w:rPr>
          <w:b/>
        </w:rPr>
        <w:t xml:space="preserve">Tulos</w:t>
      </w:r>
    </w:p>
    <w:p>
      <w:r>
        <w:t xml:space="preserve">Miksi unohdin tehdä huovan?</w:t>
      </w:r>
    </w:p>
    <w:p>
      <w:r>
        <w:rPr>
          <w:b/>
        </w:rPr>
        <w:t xml:space="preserve">Esimerkki 7.714</w:t>
      </w:r>
    </w:p>
    <w:p>
      <w:r>
        <w:t xml:space="preserve">Kello oli jo yli 16.00 , ja kaikki museot ja kierrokset olivat suljettu , joten meillä ei ollut onnea ! ! Se oli lyhyt vierailu , mutta toivottavasti ei viimeinen ! ! ! Tulen kaipaamaan tätä kaunista kaupunkia . Siellä on niin paljon nähtävää , että toinen vierailu on pakko tehdä ! ! !</w:t>
      </w:r>
    </w:p>
    <w:p>
      <w:r>
        <w:rPr>
          <w:b/>
        </w:rPr>
        <w:t xml:space="preserve">Tulos</w:t>
      </w:r>
    </w:p>
    <w:p>
      <w:r>
        <w:t xml:space="preserve">Mikä on mahdollinen syy, miksi kirjoittaja kaipaa kaunista kaupunkia ?</w:t>
      </w:r>
    </w:p>
    <w:p>
      <w:r>
        <w:rPr>
          <w:b/>
        </w:rPr>
        <w:t xml:space="preserve">Esimerkki 7.715</w:t>
      </w:r>
    </w:p>
    <w:p>
      <w:r>
        <w:t xml:space="preserve">Kuuntelin kuivata silmäsi kaveri kaduilla matkalla kotiin . Ja luulin, että tein hyvää työtä päästäkseni siitä yli . Sitten tulin takaisin ja tilanteeseen tuli aivan uusi kipu .</w:t>
      </w:r>
    </w:p>
    <w:p>
      <w:r>
        <w:rPr>
          <w:b/>
        </w:rPr>
        <w:t xml:space="preserve">Tulos</w:t>
      </w:r>
    </w:p>
    <w:p>
      <w:r>
        <w:t xml:space="preserve">Mitä tapahtui ennen kuin kuuntelin kappaleen ?</w:t>
      </w:r>
    </w:p>
    <w:p>
      <w:r>
        <w:rPr>
          <w:b/>
        </w:rPr>
        <w:t xml:space="preserve">Esimerkki 7.716</w:t>
      </w:r>
    </w:p>
    <w:p>
      <w:r>
        <w:t xml:space="preserve">Swinburne myöntää, että evankeliumit sisältävät "tarinoita, joita voimme kohtuudella epäillä metafyysisiksi taruiksi", mutta hän vaatii, että ne ovat "periaatteessa luotettava tietolähde Jeesuksen elämästä". Jeesus ei tietenkään sanonut, että "minä olen Jumala", mutta "historiallinen todistusaineisto Jeesuksen teoista ja sanoista on sellaista, mitä olisimme odottaneet, jos Jeesus olisi opettanut olevansa jumalallinen". Jeesus ei siis paljastunut jumalalliseksi vasta ylösnousemuksessa tai opetuslasten pääsiäiskokemuksessa, kuten jotkut teologit väittävät.</w:t>
      </w:r>
    </w:p>
    <w:p>
      <w:r>
        <w:rPr>
          <w:b/>
        </w:rPr>
        <w:t xml:space="preserve">Tulos</w:t>
      </w:r>
    </w:p>
    <w:p>
      <w:r>
        <w:t xml:space="preserve">Miksi Jeesus ei sanonut: "Minä olen Jumala"?</w:t>
      </w:r>
    </w:p>
    <w:p>
      <w:r>
        <w:rPr>
          <w:b/>
        </w:rPr>
        <w:t xml:space="preserve">Esimerkki 7.717</w:t>
      </w:r>
    </w:p>
    <w:p>
      <w:r>
        <w:t xml:space="preserve">Nyt olen vanha , väsynyt , enkä vain jaksa enää pitkään taistella . Kokeiltuani useita eri ideoita , kuten ottaa hänet siivota kylpyhuone , tehdä istuin - nosto toistoja , ja kirjoittaa lauseita turhaan , ratkaisin ongelman jättämällä istuimen ylös , kun olen valmis . Koska en oikeastaan välitä siitä , jos hän nostaa istuimen ennen kuin hän pissaa , en vain halua istua pissassa .</w:t>
      </w:r>
    </w:p>
    <w:p>
      <w:r>
        <w:rPr>
          <w:b/>
        </w:rPr>
        <w:t xml:space="preserve">Tulos</w:t>
      </w:r>
    </w:p>
    <w:p>
      <w:r>
        <w:t xml:space="preserve">Miksi kirjoittaja ei halua istua pissalla ?</w:t>
      </w:r>
    </w:p>
    <w:p>
      <w:r>
        <w:rPr>
          <w:b/>
        </w:rPr>
        <w:t xml:space="preserve">Esimerkki 7.718</w:t>
      </w:r>
    </w:p>
    <w:p>
      <w:r>
        <w:t xml:space="preserve">Siitä on ikuisuus . Minulla ei ole aavistustakaan, miten päädyimme tänne, mutta en koskaan palaisi takaisin . Luojan kiitos, että tulit juuri silloin, kultaseni. Olet ihme; jos et olisi tullut silloin, olisin nyt jossain sillan alla.</w:t>
      </w:r>
    </w:p>
    <w:p>
      <w:r>
        <w:rPr>
          <w:b/>
        </w:rPr>
        <w:t xml:space="preserve">Tulos</w:t>
      </w:r>
    </w:p>
    <w:p>
      <w:r>
        <w:t xml:space="preserve">Mikä olisi voinut estää sinua päätymästä sillan alle ?</w:t>
      </w:r>
    </w:p>
    <w:p>
      <w:r>
        <w:rPr>
          <w:b/>
        </w:rPr>
        <w:t xml:space="preserve">Esimerkki 7.719</w:t>
      </w:r>
    </w:p>
    <w:p>
      <w:r>
        <w:t xml:space="preserve">Huolimatta kaikesta tästä sekavasta paskasta , se yksi asia teki minut onnelliseksi. Tein töitä sen eteen, ja sain sen. Kunpa muu maailma toimisi samalla tavalla.</w:t>
      </w:r>
    </w:p>
    <w:p>
      <w:r>
        <w:rPr>
          <w:b/>
        </w:rPr>
        <w:t xml:space="preserve">Tulos</w:t>
      </w:r>
    </w:p>
    <w:p>
      <w:r>
        <w:t xml:space="preserve">Mikä on saattanut aiheuttaa sen, että jokin on tehnyt sinut onnelliseksi sekavasta paskasta huolimatta ?</w:t>
      </w:r>
    </w:p>
    <w:p>
      <w:r>
        <w:rPr>
          <w:b/>
        </w:rPr>
        <w:t xml:space="preserve">Esimerkki 7.720</w:t>
      </w:r>
    </w:p>
    <w:p>
      <w:r>
        <w:t xml:space="preserve">En halunnut olla suhteessa hänen kanssaan , mutta hän vaati sitä. Itse asiassa en halunnut romanttista suhdetta ollenkaan. Kerroin hänelle rakastavani häntä ystävänä . Hän oli kuitenkin pomoni, hänellä oli läheiset suhteet kaikkiin virastossa työskenteleviin ja - helvetti, en tiedä.</w:t>
      </w:r>
    </w:p>
    <w:p>
      <w:r>
        <w:rPr>
          <w:b/>
        </w:rPr>
        <w:t xml:space="preserve">Tulos</w:t>
      </w:r>
    </w:p>
    <w:p>
      <w:r>
        <w:t xml:space="preserve">Mitä tapahtuu, jos hän hylkää pomonsa ?</w:t>
      </w:r>
    </w:p>
    <w:p>
      <w:r>
        <w:rPr>
          <w:b/>
        </w:rPr>
        <w:t xml:space="preserve">Esimerkki 7.721</w:t>
      </w:r>
    </w:p>
    <w:p>
      <w:r>
        <w:t xml:space="preserve">Mietin tänään ääneen, pitäisikö minun huolestua kaikesta verestä, jota menetän karate-ruumiissa. Beth sanoi, että se on luultavasti hyväksi keholleni, koska se pakottaa minut tuottamaan puhdasta, tuoretta verta. Niinpä sain tänään tuoreet mustelmat alaraajoihini ja käsivarsilleni . Ironista kyllä , käytin alaraajoissa pehmusteita , mutta onnistuin silti mustelmoimaan ne kunnolla .</w:t>
      </w:r>
    </w:p>
    <w:p>
      <w:r>
        <w:rPr>
          <w:b/>
        </w:rPr>
        <w:t xml:space="preserve">Tulos</w:t>
      </w:r>
    </w:p>
    <w:p>
      <w:r>
        <w:t xml:space="preserve">Miksi kirjailija saa mustelmia?</w:t>
      </w:r>
    </w:p>
    <w:p>
      <w:r>
        <w:rPr>
          <w:b/>
        </w:rPr>
        <w:t xml:space="preserve">Esimerkki 7.722</w:t>
      </w:r>
    </w:p>
    <w:p>
      <w:r>
        <w:t xml:space="preserve">Tajusin juuri, etten ole koskaan laittanut kuvia viime viikon perheillasta ! Se oli jalkapallo-ilta ja meillä oli hauskaa ! ! Kun kaikki olivat pukeutuneet GARNETTIIN ja CRIMSONIIN , teimme lämmittelyharjoituksia, joihin kuului istumaannousuja, punnerruksia, hyppyjä ja varvaskosketuksia. Sitten menimme ulos ja sillä aikaa kun pojat "harjoittivat" valmentaja-isän kanssa , minä opetin Emileelle muutamia kannustushuutoja .</w:t>
      </w:r>
    </w:p>
    <w:p>
      <w:r>
        <w:rPr>
          <w:b/>
        </w:rPr>
        <w:t xml:space="preserve">Tulos</w:t>
      </w:r>
    </w:p>
    <w:p>
      <w:r>
        <w:t xml:space="preserve">Mikä on voinut aiheuttaa sen, että kaikki ovat pukeutuneet granaatinpunaiseen ja purppuranpunaiseen ?</w:t>
      </w:r>
    </w:p>
    <w:p>
      <w:r>
        <w:rPr>
          <w:b/>
        </w:rPr>
        <w:t xml:space="preserve">Esimerkki 7.723</w:t>
      </w:r>
    </w:p>
    <w:p>
      <w:r>
        <w:t xml:space="preserve">Olen löytänyt uuden rakastajan , ja hänen nimensä on Paintball ! ! ! ! ! Se alkoi muutama viikko sitten, kun joukko meitä toimistolta lähti pelaamaan peliä tiiminrakennusharjoituksena . Siitä se kukoisti siihen, että otin oman markkerin ( aseen ) ja loput varusteet . Viime yönä otin uuden markkerini koeajolle kotini lähellä olevalle areenalle , oli todella hauskaa . Vaikka Paris ei ole kovin innoissaan urheilusta , jossa käyn ympäriinsä ja ammun ihmisiä , hän ainakin tukee sitä , että pääsen ulos ja saan hieman liikuntaa .</w:t>
      </w:r>
    </w:p>
    <w:p>
      <w:r>
        <w:rPr>
          <w:b/>
        </w:rPr>
        <w:t xml:space="preserve">Tulos</w:t>
      </w:r>
    </w:p>
    <w:p>
      <w:r>
        <w:t xml:space="preserve">Mitä kertoja pyytää Pariisia tekemään hänen kanssaan ensi viikolla ?</w:t>
      </w:r>
    </w:p>
    <w:p>
      <w:r>
        <w:rPr>
          <w:b/>
        </w:rPr>
        <w:t xml:space="preserve">Esimerkki 7.724</w:t>
      </w:r>
    </w:p>
    <w:p>
      <w:r>
        <w:t xml:space="preserve">Lopulta , ottamalla riskin , kävelin sisään oikealle ! Ja luojan kiitos , se ei ollutkaan väärä päätös ! Se oli tehty , seuraava tehtävä oli löytää itsellemme majoitus yöksi .</w:t>
      </w:r>
    </w:p>
    <w:p>
      <w:r>
        <w:rPr>
          <w:b/>
        </w:rPr>
        <w:t xml:space="preserve">Tulos</w:t>
      </w:r>
    </w:p>
    <w:p>
      <w:r>
        <w:t xml:space="preserve">Mitä voi tapahtua, jos päätät kävellä sisään oikealle?</w:t>
      </w:r>
    </w:p>
    <w:p>
      <w:r>
        <w:rPr>
          <w:b/>
        </w:rPr>
        <w:t xml:space="preserve">Esimerkki 7.725</w:t>
      </w:r>
    </w:p>
    <w:p>
      <w:r>
        <w:t xml:space="preserve">Pitääkö minun hakea laillista avioeroa? Halusin mennä naimisiin naisen kanssa, mutta hän ei ole samaa uskontoa, joten en ole huolissani avioliiton solmimisesta kirkossa. Teen avioliiton rekisteröidyn sen tytön kanssa, jonka kanssa aion mennä naimisiin . Mutta juridisesti , tuleeko mitään komplikaatioita , kuten jos toinen nainen tulee takaisin jonain päivänä , joutuuko tyttö , jonka aion mennä naimisiin nyt , vaikeuksiin vai onko mitään komplikaatioita ?</w:t>
      </w:r>
    </w:p>
    <w:p>
      <w:r>
        <w:rPr>
          <w:b/>
        </w:rPr>
        <w:t xml:space="preserve">Tulos</w:t>
      </w:r>
    </w:p>
    <w:p>
      <w:r>
        <w:t xml:space="preserve">Miksi tämä henkilö kysyy avioerosta ?</w:t>
      </w:r>
    </w:p>
    <w:p>
      <w:r>
        <w:rPr>
          <w:b/>
        </w:rPr>
        <w:t xml:space="preserve">Esimerkki 7.726</w:t>
      </w:r>
    </w:p>
    <w:p>
      <w:r>
        <w:t xml:space="preserve">Paulin kuoleman jälkeen uneni ovat olleet vailla häntä. Olen melko varma , että olen nähnyt unia kaikista muista sen jälkeen , paitsi hänestä . Se todella häiritsee minua , että uneni ovat muuttuneet niin hiljaisiksi tässä suhteessa . Tulkitsen unet vaihtoehtoisiksi todellisuuksiksi - jos mieli tekee asioista todellisia, ajattelen, että on oltava syy siihen, miksi näemme joinakin öinä niin eläviä unia.</w:t>
      </w:r>
    </w:p>
    <w:p>
      <w:r>
        <w:rPr>
          <w:b/>
        </w:rPr>
        <w:t xml:space="preserve">Tulos</w:t>
      </w:r>
    </w:p>
    <w:p>
      <w:r>
        <w:t xml:space="preserve">Kuka oli minulle Paavali?</w:t>
      </w:r>
    </w:p>
    <w:p>
      <w:r>
        <w:rPr>
          <w:b/>
        </w:rPr>
        <w:t xml:space="preserve">Esimerkki 7.727</w:t>
      </w:r>
    </w:p>
    <w:p>
      <w:r>
        <w:t xml:space="preserve">Puhuin myös moduulin ohjaajan kanssa tämän lukukauden moduulin järjestelyistä. Hän oli fab liian ja minulla on nyt jokainen yksittäinen käsiohjelma meille annetaan moduulin teen sekä luentomuistiinpanot / power point asia ensimmäisen luennon. Saan nämä viikoittain, mutta viikkoa ennen luentoa, jotta voin lukea ennen luentoa ; koska en pysty tekemään muistiinpanoja, se tarkoittaa, että voin saada hieman eteenpäin minun ymmärrystä tekemällä tämän . Hän odottaa kopiota luentosuosituksista vammaisneuvojaltani , joka tuo esiin kaikki muut asiat , jotka tarvitsevat lajittelua .</w:t>
      </w:r>
    </w:p>
    <w:p>
      <w:r>
        <w:rPr>
          <w:b/>
        </w:rPr>
        <w:t xml:space="preserve">Tulos</w:t>
      </w:r>
    </w:p>
    <w:p>
      <w:r>
        <w:t xml:space="preserve">Miksi hän pystyi saamaan apua opettajaltaan ?</w:t>
      </w:r>
    </w:p>
    <w:p>
      <w:r>
        <w:rPr>
          <w:b/>
        </w:rPr>
        <w:t xml:space="preserve">Esimerkki 7.728</w:t>
      </w:r>
    </w:p>
    <w:p>
      <w:r>
        <w:t xml:space="preserve">Nascar oli hieno. Lähdimme täältä perjantaiaamuna ja vietimme viikonlopun Troyn kanssa radalla . Naapurimme olivat Canandasta ja leiriytyvät Troyn vieressä joka vuosi . He olivat kaikki erittäin mukavia ja en malta odottaa että näen heidät kaikki taas ensi vuonna .</w:t>
      </w:r>
    </w:p>
    <w:p>
      <w:r>
        <w:rPr>
          <w:b/>
        </w:rPr>
        <w:t xml:space="preserve">Tulos</w:t>
      </w:r>
    </w:p>
    <w:p>
      <w:r>
        <w:t xml:space="preserve">Mikä on luultavasti totta kertojasta ?</w:t>
      </w:r>
    </w:p>
    <w:p>
      <w:r>
        <w:rPr>
          <w:b/>
        </w:rPr>
        <w:t xml:space="preserve">Esimerkki 7.729</w:t>
      </w:r>
    </w:p>
    <w:p>
      <w:r>
        <w:t xml:space="preserve">Eksyin Bronxiin kahdelta yöllä. Suosittelen sitä todella , siellä on niin paljon mukavia , ystävällisiä kasvoja . Se oli siis puolitoista räjähdystä.</w:t>
      </w:r>
    </w:p>
    <w:p>
      <w:r>
        <w:rPr>
          <w:b/>
        </w:rPr>
        <w:t xml:space="preserve">Tulos</w:t>
      </w:r>
    </w:p>
    <w:p>
      <w:r>
        <w:t xml:space="preserve">Mikä on luultavasti totta kertojasta ?</w:t>
      </w:r>
    </w:p>
    <w:p>
      <w:r>
        <w:rPr>
          <w:b/>
        </w:rPr>
        <w:t xml:space="preserve">Esimerkki 7.730</w:t>
      </w:r>
    </w:p>
    <w:p>
      <w:r>
        <w:t xml:space="preserve">Tapasin hänet, kun kävin Mt Lebanon High Schoolissa yhden päivän ja kirjoitin siitä. Kaikki se tekee siitä hassua , että hän on yksi ihminen jonka näin tänään , ja hän luuli minua vain joksikin oudoksi tytöksi joka teeskentelee jatkuvasti käyvänsä kouluja . Joten joo , muurahainen - kliimaksi ensimmäinen koulupäivä . " Media etiikka ... " peruuntui, joten söin jäätelöä Sarsin kanssa sen sijaan.</w:t>
      </w:r>
    </w:p>
    <w:p>
      <w:r>
        <w:rPr>
          <w:b/>
        </w:rPr>
        <w:t xml:space="preserve">Tulos</w:t>
      </w:r>
    </w:p>
    <w:p>
      <w:r>
        <w:t xml:space="preserve">Miksi kirjailija söi jäätelöä Sarsin kanssa?</w:t>
      </w:r>
    </w:p>
    <w:p>
      <w:r>
        <w:rPr>
          <w:b/>
        </w:rPr>
        <w:t xml:space="preserve">Esimerkki 7.731</w:t>
      </w:r>
    </w:p>
    <w:p>
      <w:r>
        <w:t xml:space="preserve">SMART on keksinyt keinon, jolla kaltaisemme kiireiset ihmiset voivat maksaa laskuja ja tehdä rahaliikenteen helposti ja kätevästi, vaikka olisimme poissa kaupungista. Tämä kampanja on täydellinen meille . Olemme iloisia tästä, koska SMART on yksi maan uskottavimmista tuotemerkeistä . " Elokuvasopimuksia , tunnustusta lahjakkuudestaan , useita mainoksia , terve perhe ja rakkauselämä , loistava tulevaisuus edessä , mitä muuta John Lloyd Cruz voi pyytää ?</w:t>
      </w:r>
    </w:p>
    <w:p>
      <w:r>
        <w:rPr>
          <w:b/>
        </w:rPr>
        <w:t xml:space="preserve">Tulos</w:t>
      </w:r>
    </w:p>
    <w:p>
      <w:r>
        <w:t xml:space="preserve">Mikä on mahdollinen syy siihen, että SMART on keksinyt keinon, jolla kiireiset ihmiset voivat maksaa laskuja ja tehdä rahaliikenteen helposti ja kätevästi ?</w:t>
      </w:r>
    </w:p>
    <w:p>
      <w:r>
        <w:rPr>
          <w:b/>
        </w:rPr>
        <w:t xml:space="preserve">Esimerkki 7.732</w:t>
      </w:r>
    </w:p>
    <w:p>
      <w:r>
        <w:t xml:space="preserve">Konsertin varsinaisen osan aikana päästin itseni valloilleen. Tanssin ympäriinsä , soitin ilmakitaraa , tein hulluja liikkeitä, jotka korreloivat heidän sanoitustensa kanssa ja hyppelin ylös ja alas lyöden nyrkkiäni ilmaan melodioiden tahtiin . Sydämeni oli niin elossa ja vapaa , että en voinut lopettaa hymyilemistä .</w:t>
      </w:r>
    </w:p>
    <w:p>
      <w:r>
        <w:rPr>
          <w:b/>
        </w:rPr>
        <w:t xml:space="preserve">Tulos</w:t>
      </w:r>
    </w:p>
    <w:p>
      <w:r>
        <w:t xml:space="preserve">Mitä voi tapahtua, kun päästät irti ?</w:t>
      </w:r>
    </w:p>
    <w:p>
      <w:r>
        <w:rPr>
          <w:b/>
        </w:rPr>
        <w:t xml:space="preserve">Esimerkki 7.733</w:t>
      </w:r>
    </w:p>
    <w:p>
      <w:r>
        <w:t xml:space="preserve">Lentoasema oli täynnä ihmisiä, ja siellä työskentelevät ihmiset olivat epäystävällisiä, eivät edes hymyilleet ja sanoneet hyvää lentoa, huh. Kahden tunnin lennon jälkeen laskeuduimme Astrakhanin lentokentälle , joka oli pieni ja mukava , klo 19.00 . Ihmiset siellä tunsivat isäni , koska hän oli se , joka remontoi sen .</w:t>
      </w:r>
    </w:p>
    <w:p>
      <w:r>
        <w:rPr>
          <w:b/>
        </w:rPr>
        <w:t xml:space="preserve">Tulos</w:t>
      </w:r>
    </w:p>
    <w:p>
      <w:r>
        <w:t xml:space="preserve">Miksi lento kesti 2 tuntia?</w:t>
      </w:r>
    </w:p>
    <w:p>
      <w:r>
        <w:rPr>
          <w:b/>
        </w:rPr>
        <w:t xml:space="preserve">Esimerkki 7.734</w:t>
      </w:r>
    </w:p>
    <w:p>
      <w:r>
        <w:t xml:space="preserve">Päätin kirjoittaa äitini elämästä . Se on dramaattinen ja se on menestystarina . Yritän vielä päättää pitäisikö minun muuttaa siinä olevat nimet jotta en suututtaisi sukulaisia . Ensimmäisessä luonnoksessa aion kuitenkin pysyä oikeissa nimissä , jotta se olisi hieman helpompi kirjoittaa . Tänään on edelleen huimaava ja kuumeinen olo ja nenä on tukossa .</w:t>
      </w:r>
    </w:p>
    <w:p>
      <w:r>
        <w:rPr>
          <w:b/>
        </w:rPr>
        <w:t xml:space="preserve">Tulos</w:t>
      </w:r>
    </w:p>
    <w:p>
      <w:r>
        <w:t xml:space="preserve">Mikä voisi olla toisin, jos kertojan äidillä ei olisi ollut dramaattista elämää ?</w:t>
      </w:r>
    </w:p>
    <w:p>
      <w:r>
        <w:rPr>
          <w:b/>
        </w:rPr>
        <w:t xml:space="preserve">Esimerkki 7.735</w:t>
      </w:r>
    </w:p>
    <w:p>
      <w:r>
        <w:t xml:space="preserve">En uskonut, että siitä yöstä tulisi paras yö, jonka koskaan vietimme yhdessä. Kun hän haki minut kotonani , hän sitten ajoi minut kotiinsa ja alkoi puhua . Hän kysyi mitä halusin häneltä ja ainoa asia mitä halusin häneltä oli juuri se . Oli HÄN !</w:t>
      </w:r>
    </w:p>
    <w:p>
      <w:r>
        <w:rPr>
          <w:b/>
        </w:rPr>
        <w:t xml:space="preserve">Tulos</w:t>
      </w:r>
    </w:p>
    <w:p>
      <w:r>
        <w:t xml:space="preserve">Mikä on mahdollinen syy siihen, että hän kysyi kirjailijalta, mitä tämä halusi häneltä ?</w:t>
      </w:r>
    </w:p>
    <w:p>
      <w:r>
        <w:rPr>
          <w:b/>
        </w:rPr>
        <w:t xml:space="preserve">Esimerkki 7.736</w:t>
      </w:r>
    </w:p>
    <w:p>
      <w:r>
        <w:t xml:space="preserve">Pian auto kuoli. Ajelin puoli mailia ja pysähdyin sitten vain muutaman metrin päähän ulosajorampista. Olin puolen kilometrin päässä toimistoni parkkipaikalta .</w:t>
      </w:r>
    </w:p>
    <w:p>
      <w:r>
        <w:rPr>
          <w:b/>
        </w:rPr>
        <w:t xml:space="preserve">Tulos</w:t>
      </w:r>
    </w:p>
    <w:p>
      <w:r>
        <w:t xml:space="preserve">Miksi auto kuoli?</w:t>
      </w:r>
    </w:p>
    <w:p>
      <w:r>
        <w:rPr>
          <w:b/>
        </w:rPr>
        <w:t xml:space="preserve">Esimerkki 7.737</w:t>
      </w:r>
    </w:p>
    <w:p>
      <w:r>
        <w:t xml:space="preserve">Cheryl Sim soitti minulle vähän aikaa sitten toivottaakseen minulle kaikkea hyvää ja rohkaistakseen minua. [KIITOS!] Voi pojat, yhtäkkiä olo on paljon parempi, kun tiedän, että minulla on ystäviä, jotka voivat opastaa minua eteenpäin. =) ) Kaikille, jotka ovat auttaneet minua tavalla tai toisella : KIITOS .</w:t>
      </w:r>
    </w:p>
    <w:p>
      <w:r>
        <w:rPr>
          <w:b/>
        </w:rPr>
        <w:t xml:space="preserve">Tulos</w:t>
      </w:r>
    </w:p>
    <w:p>
      <w:r>
        <w:t xml:space="preserve">Millainen ihminen Cheryl Sim on?</w:t>
      </w:r>
    </w:p>
    <w:p>
      <w:r>
        <w:rPr>
          <w:b/>
        </w:rPr>
        <w:t xml:space="preserve">Esimerkki 7.738</w:t>
      </w:r>
    </w:p>
    <w:p>
      <w:r>
        <w:t xml:space="preserve">Saavuin kotiin viime yönä viikon matkalta kirjailijan ( nyt , maan 1. myydyin kirjailija ! ) kanssa ja olisin voinut suudella maata, kun nousin koneesta. J yllätti minut menemällä hakemaan Hankin rajalta, jotta voisimme viettää hänen kanssaan yön.</w:t>
      </w:r>
    </w:p>
    <w:p>
      <w:r>
        <w:rPr>
          <w:b/>
        </w:rPr>
        <w:t xml:space="preserve">Tulos</w:t>
      </w:r>
    </w:p>
    <w:p>
      <w:r>
        <w:t xml:space="preserve">Mistä henkilö tuli kotiin ?</w:t>
      </w:r>
    </w:p>
    <w:p>
      <w:r>
        <w:rPr>
          <w:b/>
        </w:rPr>
        <w:t xml:space="preserve">Esimerkki 7.739</w:t>
      </w:r>
    </w:p>
    <w:p>
      <w:r>
        <w:t xml:space="preserve">Tule katsomaan lisää nyt ! BlackGold Jos dominoiva nainen pelottaa sinua paskat housuun , niin et ole se ori jota etsin . Katsos , rakastan aina olla päällä ja komennossa kun nussin ja en vain voi sietää miestä , joka ei osaa seurata minun johtoani .</w:t>
      </w:r>
    </w:p>
    <w:p>
      <w:r>
        <w:rPr>
          <w:b/>
        </w:rPr>
        <w:t xml:space="preserve">Tulos</w:t>
      </w:r>
    </w:p>
    <w:p>
      <w:r>
        <w:t xml:space="preserve">Mikä on luultavasti totta kertojasta ?</w:t>
      </w:r>
    </w:p>
    <w:p>
      <w:r>
        <w:rPr>
          <w:b/>
        </w:rPr>
        <w:t xml:space="preserve">Esimerkki 7.740</w:t>
      </w:r>
    </w:p>
    <w:p>
      <w:r>
        <w:t xml:space="preserve">Näyttää siltä, että kesällä jokainen päivä on lähes samanlainen . Kuuma ja sietämätön swelters ikään kuin olivat symboli kesäpäivien in - oven ihmiset kuten minä vaikka en ole introvertti viittaus persoonallisuuteni , edellyttäen persoonallisuus oli tiiviisti yhteydessä ihmisten mieltymys kohti sää . Lähes 3 kuukautta sitten , olen matkustanut välillä päivällä koulun ja kodin pääasiassa ja olen nähnyt asteittaista muutosta sää tbe käänteessä vuodenajan kesään .</w:t>
      </w:r>
    </w:p>
    <w:p>
      <w:r>
        <w:rPr>
          <w:b/>
        </w:rPr>
        <w:t xml:space="preserve">Tulos</w:t>
      </w:r>
    </w:p>
    <w:p>
      <w:r>
        <w:t xml:space="preserve">Miksi et pidä kesästä?</w:t>
      </w:r>
    </w:p>
    <w:p>
      <w:r>
        <w:rPr>
          <w:b/>
        </w:rPr>
        <w:t xml:space="preserve">Esimerkki 7.741</w:t>
      </w:r>
    </w:p>
    <w:p>
      <w:r>
        <w:t xml:space="preserve">Päätin, että koska bloggaamiseni on mennyt alas viime kuukausina, minun pitäisi kertoa teille, mihin uppoudun sen sijaan, että olisin verkossa. 1. kirjat - muut kuin kirjat luokan, olen lukenut (kun löydän vapaa-aikaa) useita kirjoja. Yksi niistä on Andy Crouchin kirja " Culture Making " . Tämä kirja on alaotsikoitu " Recovering meidän Creative Calling " ja on suuri suositus Tim Keller .</w:t>
      </w:r>
    </w:p>
    <w:p>
      <w:r>
        <w:rPr>
          <w:b/>
        </w:rPr>
        <w:t xml:space="preserve">Tulos</w:t>
      </w:r>
    </w:p>
    <w:p>
      <w:r>
        <w:t xml:space="preserve">Mikä voi olla syy siihen, että luet enemmän kirjoja ?</w:t>
      </w:r>
    </w:p>
    <w:p>
      <w:r>
        <w:rPr>
          <w:b/>
        </w:rPr>
        <w:t xml:space="preserve">Esimerkki 7.742</w:t>
      </w:r>
    </w:p>
    <w:p>
      <w:r>
        <w:t xml:space="preserve">Viimeiset pari viikkoa sitten tein urheiluaiheisia kuvia sisustamaan veljenpoikani ja poikani makuuhuonetta. Minulla oli tämä idea jo jonkin aikaa sitten , mutta olin liian kiireinen toteuttamaan sitä. Kävin siskoni luona , ja veljenpoikani sanoi haluavansa urheiluaiheisen seinäkoristeen makuuhuoneeseensa . Hän haluaa pesäpallon ja jalkapallon kuvia .</w:t>
      </w:r>
    </w:p>
    <w:p>
      <w:r>
        <w:rPr>
          <w:b/>
        </w:rPr>
        <w:t xml:space="preserve">Tulos</w:t>
      </w:r>
    </w:p>
    <w:p>
      <w:r>
        <w:t xml:space="preserve">Mikä on mahdollinen syy, miksi sisustin veljenpoikani ja poikani makuuhuoneen ?</w:t>
      </w:r>
    </w:p>
    <w:p>
      <w:r>
        <w:rPr>
          <w:b/>
        </w:rPr>
        <w:t xml:space="preserve">Esimerkki 7.743</w:t>
      </w:r>
    </w:p>
    <w:p>
      <w:r>
        <w:t xml:space="preserve">Puhun roskaa . Pelkäätkö sinä? Jos pelkäät , katso vain ylös ja näet siellä pienen 'x'-nappulan . Klikkaa sitä ja voit hyvästellä minut, mene vain.</w:t>
      </w:r>
    </w:p>
    <w:p>
      <w:r>
        <w:rPr>
          <w:b/>
        </w:rPr>
        <w:t xml:space="preserve">Tulos</w:t>
      </w:r>
    </w:p>
    <w:p>
      <w:r>
        <w:t xml:space="preserve">Mikä on saattanut saada ihmiset pelkäämään sinua?</w:t>
      </w:r>
    </w:p>
    <w:p>
      <w:r>
        <w:rPr>
          <w:b/>
        </w:rPr>
        <w:t xml:space="preserve">Esimerkki 7.744</w:t>
      </w:r>
    </w:p>
    <w:p>
      <w:r>
        <w:t xml:space="preserve">Ostin pari lohikäärmeitä, jotka tukevat minua, kun työskentelen . Aika hauskaa, mutta myös melko ylivoimaista ; tarvitsee enemmän tilaa conille . Niin ja ihmisten on lopetettava vauvojensa tuominen coniin . Konsolit eivät ole paikka pienille lapsille .</w:t>
      </w:r>
    </w:p>
    <w:p>
      <w:r>
        <w:rPr>
          <w:b/>
        </w:rPr>
        <w:t xml:space="preserve">Tulos</w:t>
      </w:r>
    </w:p>
    <w:p>
      <w:r>
        <w:t xml:space="preserve">Miksi ihmisten pitää lopettaa vauvojensa tuominen coniin?</w:t>
      </w:r>
    </w:p>
    <w:p>
      <w:r>
        <w:rPr>
          <w:b/>
        </w:rPr>
        <w:t xml:space="preserve">Esimerkki 7.745</w:t>
      </w:r>
    </w:p>
    <w:p>
      <w:r>
        <w:t xml:space="preserve">Syytä parantajiamme . Olemme uskomattoman kovia ammattilaisia , jotka vihaavat häviämistä , ja kun meillä on ongelmia , syytämme siitä parantajiamme . Mitä me tarjoamme Liittymällä BTH , teet päätöksen tarttua pronssinen rengas .</w:t>
      </w:r>
    </w:p>
    <w:p>
      <w:r>
        <w:rPr>
          <w:b/>
        </w:rPr>
        <w:t xml:space="preserve">Tulos</w:t>
      </w:r>
    </w:p>
    <w:p>
      <w:r>
        <w:t xml:space="preserve">Mikä mahtaa olla BTH:n syy syyttää parantajia ?</w:t>
      </w:r>
    </w:p>
    <w:p>
      <w:r>
        <w:rPr>
          <w:b/>
        </w:rPr>
        <w:t xml:space="preserve">Esimerkki 7.746</w:t>
      </w:r>
    </w:p>
    <w:p>
      <w:r>
        <w:t xml:space="preserve">Hänen silmänsä avautuivat , lukkiutuen minun silmiini , kasvomme yhä vain sentin päässä toisistaan suudelman katkaisemisen jälkeen . Hänen huulensa kaartuivat hymyyn ennen kuin hän painoi ne jälleen minun huulilleni , tällä kertaa intohimoisemmin ja voimakkaammin. Kiedoin käteni hänen kaulansa ympärille , vedin itseni hänen syliinsä . Annoin kieleni sivellä lyhyesti hänen huuliaan , ennen kuin suumme molemmat avautuivat ja kielemme kohtasivat , jolloin kurkustani purkautui voihkaisu , kun painoin rintani Spencerin rintaa vasten .</w:t>
      </w:r>
    </w:p>
    <w:p>
      <w:r>
        <w:rPr>
          <w:b/>
        </w:rPr>
        <w:t xml:space="preserve">Tulos</w:t>
      </w:r>
    </w:p>
    <w:p>
      <w:r>
        <w:t xml:space="preserve">Miksi kirjailija valitti ?</w:t>
      </w:r>
    </w:p>
    <w:p>
      <w:r>
        <w:rPr>
          <w:b/>
        </w:rPr>
        <w:t xml:space="preserve">Esimerkki 7.747</w:t>
      </w:r>
    </w:p>
    <w:p>
      <w:r>
        <w:t xml:space="preserve">Olen kiukkuinen tänään . Olin kiukkuinen eilen . Hmmm ... voisiko se johtua siitä, että päätin hetken mielijohteesta tehdä Wild Rose Herbal D - Tox -dieetin ( sanon ruokavalio, koska olen unohtanut lisäravinteet - ei todellista huuhtelua elimistössä minulle ) ?</w:t>
      </w:r>
    </w:p>
    <w:p>
      <w:r>
        <w:rPr>
          <w:b/>
        </w:rPr>
        <w:t xml:space="preserve">Tulos</w:t>
      </w:r>
    </w:p>
    <w:p>
      <w:r>
        <w:t xml:space="preserve">Miksi henkilö oli sitoutunut tekemään sitä, mitä hän teki ?</w:t>
      </w:r>
    </w:p>
    <w:p>
      <w:r>
        <w:rPr>
          <w:b/>
        </w:rPr>
        <w:t xml:space="preserve">Esimerkki 7.748</w:t>
      </w:r>
    </w:p>
    <w:p>
      <w:r>
        <w:t xml:space="preserve">Kerroin hänelle, että minulla oli lievästi sanottuna melko emomainen päivä ja että pieni ennakkovaroitus olisi ollut hyvä. Onneksi mikään pelottava paska ei toteutunut , aloitin Cymbaltan tänään enkä ole lähelläkään sitä kuilua kuin eilen. Ja se on suurelta osin , EI johtunut Sweeney Todd , vaan muutama mahtava blogi ystäviä , yksi erityisesti , että olen lähettänyt sähköpostia , kun tiesin , mitä tunsin oli PAHA .</w:t>
      </w:r>
    </w:p>
    <w:p>
      <w:r>
        <w:rPr>
          <w:b/>
        </w:rPr>
        <w:t xml:space="preserve">Tulos</w:t>
      </w:r>
    </w:p>
    <w:p>
      <w:r>
        <w:t xml:space="preserve">Mikä on saattanut aiheuttaa " Emo " -päivän paranemisen ?</w:t>
      </w:r>
    </w:p>
    <w:p>
      <w:r>
        <w:rPr>
          <w:b/>
        </w:rPr>
        <w:t xml:space="preserve">Esimerkki 7.749</w:t>
      </w:r>
    </w:p>
    <w:p>
      <w:r>
        <w:t xml:space="preserve">Toivottavasti se parantaa hänen päivänsä . To : Aki - chan Junani saapuu kahden tunnin kuluttua , miten olisi klo 6 ? Onko se pieni kahvila koulumme lähellä vielä auki ? Muistan kuinka meillä oli tapana istua siellä ja katsella sen edessä olevaa eläinkauppaa .</w:t>
      </w:r>
    </w:p>
    <w:p>
      <w:r>
        <w:rPr>
          <w:b/>
        </w:rPr>
        <w:t xml:space="preserve">Tulos</w:t>
      </w:r>
    </w:p>
    <w:p>
      <w:r>
        <w:t xml:space="preserve">Mitä voi tapahtua sen jälkeen, kun olet lähettänyt sähköpostia Aki - chanille ?</w:t>
      </w:r>
    </w:p>
    <w:p>
      <w:r>
        <w:rPr>
          <w:b/>
        </w:rPr>
        <w:t xml:space="preserve">Esimerkki 7.750</w:t>
      </w:r>
    </w:p>
    <w:p>
      <w:r>
        <w:t xml:space="preserve">Sunnuntai-illan hämärän aikaan kävimme G:n kanssa kävelyllä Castle Islandilla. Kun olimme saaneet niin paljon sadetta edellisinä päivinä , sää vihdoin selkeni ja ajattelimme, että nyt olisi mukava aika käydä. Castle Island sijaitsee South Bostonissa , joka on käytännössä kävelymatkan päässä Quincystä , mutta en ollut koskaan käynyt siellä . Se on myös hyvin lähellä Loganin lentokenttää , joten lentokoneita lentää yläpuolella näennäisesti joka toinen minuutti .</w:t>
      </w:r>
    </w:p>
    <w:p>
      <w:r>
        <w:rPr>
          <w:b/>
        </w:rPr>
        <w:t xml:space="preserve">Tulos</w:t>
      </w:r>
    </w:p>
    <w:p>
      <w:r>
        <w:t xml:space="preserve">Miksi lähdimme G:n kanssa kävelylle?</w:t>
      </w:r>
    </w:p>
    <w:p>
      <w:r>
        <w:rPr>
          <w:b/>
        </w:rPr>
        <w:t xml:space="preserve">Esimerkki 7.751</w:t>
      </w:r>
    </w:p>
    <w:p>
      <w:r>
        <w:t xml:space="preserve">Minulla on täällä hienoja ihmisiä, kuten D ja hänen ystävänsä , jotka ovat ottaneet minut armollisesti vastaan elämäänsä, ja ystäviä, jotka olen saanut pienryhmäni kautta. Minun on löydettävä seurakunta, jota rakastan, mutta se tulee vielä. Paras ystäväni L on vain lentomatkan päässä , rannikon yläpuolella San Franciscossa .</w:t>
      </w:r>
    </w:p>
    <w:p>
      <w:r>
        <w:rPr>
          <w:b/>
        </w:rPr>
        <w:t xml:space="preserve">Tulos</w:t>
      </w:r>
    </w:p>
    <w:p>
      <w:r>
        <w:t xml:space="preserve">Missä voisin olla ?</w:t>
      </w:r>
    </w:p>
    <w:p>
      <w:r>
        <w:rPr>
          <w:b/>
        </w:rPr>
        <w:t xml:space="preserve">Esimerkki 7.752</w:t>
      </w:r>
    </w:p>
    <w:p>
      <w:r>
        <w:t xml:space="preserve">Jos teillä on tilaisuus käydä Royal Botanic Gardensissa , tekisin niin. Ilman tarkoitusta vietimme siellä käytännössä koko päivän, emmekä tainneet edes kiertää koko puistoa. Se oli matkallamme oopperatalolle , ja saimme nähdä sen ja sillan näkymät kaikista kulmista .</w:t>
      </w:r>
    </w:p>
    <w:p>
      <w:r>
        <w:rPr>
          <w:b/>
        </w:rPr>
        <w:t xml:space="preserve">Tulos</w:t>
      </w:r>
    </w:p>
    <w:p>
      <w:r>
        <w:t xml:space="preserve">Mitä voisi tapahtua, jos jäisimme liian pitkäksi aikaa Kuninkaalliseen kasvitieteelliseen puutarhaan?</w:t>
      </w:r>
    </w:p>
    <w:p>
      <w:r>
        <w:rPr>
          <w:b/>
        </w:rPr>
        <w:t xml:space="preserve">Esimerkki 7.753</w:t>
      </w:r>
    </w:p>
    <w:p>
      <w:r>
        <w:t xml:space="preserve">Isäni nuorin veli kuoli eilen iltapäivällä . Hän täytti 69 vuotta 3. heinäkuuta . Noin 3 vuotta sitten , hänellä todettiin keuhkosyöpä , mutta he onnistuivat hoitamaan sitä , oletettavasti sai sen varhaisessa vaiheessa , sekä leikkauksen ja säteilytyksen avulla . Viime talvena hänellä oli kuitenkin erittäin paha keuhkoputkentulehdus ja hänellä oli suuria kipuja . Toukokuussa lääkärit diagnosoivat syövän paluun , tällä kertaa hänen luissaan ja jopa aivoissaan .</w:t>
      </w:r>
    </w:p>
    <w:p>
      <w:r>
        <w:rPr>
          <w:b/>
        </w:rPr>
        <w:t xml:space="preserve">Tulos</w:t>
      </w:r>
    </w:p>
    <w:p>
      <w:r>
        <w:t xml:space="preserve">Mikä on voinut aiheuttaa isäsi nuorimman veljen kuoleman ?</w:t>
      </w:r>
    </w:p>
    <w:p>
      <w:r>
        <w:rPr>
          <w:b/>
        </w:rPr>
        <w:t xml:space="preserve">Esimerkki 7.754</w:t>
      </w:r>
    </w:p>
    <w:p>
      <w:r>
        <w:t xml:space="preserve">Jos et odota sitä, eikä se todellakaan sovi ruokalajiin, se on aivan kamalaa. Söin hiekkakitaturkkia välimerellisellä täytteellä . Täyte oli ihan kiva , ja kala oli kypsennetty hyvin , mutta siihen oli kiinnittynyt vähän jänteitä tai jotain , jotka tekivät sen leikkaamisen vaikeaksi . En tiedä onko valkoturska aina tuollaista , vai eivätkö he vain puhdistaneet sitä kunnolla , mutta en odota tarvitsevani pihviveitsen kalan syömiseen . Kalassa ei ollut lainkaan mausteita , ja liikaa sahramiliemessä ( joka oli enemmänkin pelkistystä ) , joka kaadettiin sen päälle . Oletan, että he luulivat sen tasapainottavan ruokalajia , mutta niin ei käynyt .</w:t>
      </w:r>
    </w:p>
    <w:p>
      <w:r>
        <w:rPr>
          <w:b/>
        </w:rPr>
        <w:t xml:space="preserve">Tulos</w:t>
      </w:r>
    </w:p>
    <w:p>
      <w:r>
        <w:t xml:space="preserve">Miksi kirjoittaja ei oleta tarvitsevansa pihviveitsen kalan syömiseen ?</w:t>
      </w:r>
    </w:p>
    <w:p>
      <w:r>
        <w:rPr>
          <w:b/>
        </w:rPr>
        <w:t xml:space="preserve">Esimerkki 7.755</w:t>
      </w:r>
    </w:p>
    <w:p>
      <w:r>
        <w:t xml:space="preserve">Vielä puolitoista tuntia bussissa Kasai , kävellä toimistoon , sitten toinen tunti tai niin ( ainakin ) istua ja odottaa asioita käsitellä samalla ajoittain allekirjoittamalla lomakkeita ja täyttämällä tietoja ja vihdoin olimme valmiita . Nyt meidän on vain mentävä postitoimistoon , jotta voimme perustaa siellä joitakin tilejä ja myös maksaa vakuutuksen . Mutta sitä lukuun ottamatta ... byrokratia on valmis kanssamme ... tai oikeastaan me olemme valmiita byrokratian kanssa ! Paitsi matkapuhelimet ... mutta se on enemmänkin yksityisen sektorin byrokratiaa .</w:t>
      </w:r>
    </w:p>
    <w:p>
      <w:r>
        <w:rPr>
          <w:b/>
        </w:rPr>
        <w:t xml:space="preserve">Tulos</w:t>
      </w:r>
    </w:p>
    <w:p>
      <w:r>
        <w:t xml:space="preserve">Mikä saattoi olla syynä siihen, että menitte Kasain toimistoon?</w:t>
      </w:r>
    </w:p>
    <w:p>
      <w:r>
        <w:rPr>
          <w:b/>
        </w:rPr>
        <w:t xml:space="preserve">Esimerkki 7.756</w:t>
      </w:r>
    </w:p>
    <w:p>
      <w:r>
        <w:t xml:space="preserve">Heräsin tänä aamuna omasta tahdostani . Ei herätyskelloja , ei herätyssoittoja / tekstiviestejä . Ja pukeuduttuani ja valmistauduttuani makasin sängyssä ja jostain syystä aloin miettiä sitä viikonloppua Miken kanssa . Tuntui kuin joku olisi lyönyt minua lujaa vatsaan .</w:t>
      </w:r>
    </w:p>
    <w:p>
      <w:r>
        <w:rPr>
          <w:b/>
        </w:rPr>
        <w:t xml:space="preserve">Tulos</w:t>
      </w:r>
    </w:p>
    <w:p>
      <w:r>
        <w:t xml:space="preserve">Miksi kirjoittajasta tuntui kuin joku olisi lyönyt häntä lujaa vatsaan ?</w:t>
      </w:r>
    </w:p>
    <w:p>
      <w:r>
        <w:rPr>
          <w:b/>
        </w:rPr>
        <w:t xml:space="preserve">Esimerkki 7.757</w:t>
      </w:r>
    </w:p>
    <w:p>
      <w:r>
        <w:t xml:space="preserve">Alice tarttui käteeni , " Siinähän sinä olet ! Olin huolissani siitä, että Renes piti sinut kokonaan itsellään , minun piti pitää Bella loitolla, jotta hän ei näkisi vielä miltä näytät, haluan sen olevan yllätys ! Hääsi ovat vähemmän järkevät kuin sinun häät olivat ." pyörittelin silmiäni , ja punastuin hieman .</w:t>
      </w:r>
    </w:p>
    <w:p>
      <w:r>
        <w:rPr>
          <w:b/>
        </w:rPr>
        <w:t xml:space="preserve">Tulos</w:t>
      </w:r>
    </w:p>
    <w:p>
      <w:r>
        <w:t xml:space="preserve">Mitä luultavasti tapahtui tämän tarinan jälkeen ?</w:t>
      </w:r>
    </w:p>
    <w:p>
      <w:r>
        <w:rPr>
          <w:b/>
        </w:rPr>
        <w:t xml:space="preserve">Esimerkki 7.758</w:t>
      </w:r>
    </w:p>
    <w:p>
      <w:r>
        <w:t xml:space="preserve">Hän kertoi, että vaikka olin edelleen tuhma, koska en totellut hänen ohjeitaan, hän ymmärsi, että tarkoitin hyvää, joten kynä oli palkinto. Luulen, että se oli peräisin jostain hylätystä varastosta , koska hän sanoi, että se oli tarkoitettu vain kotikäyttöön, enkä saanut tuoda sitä kouluun. Olin niin riemuissani tästä tunnustuksesta , etten noudattanut varoitusta - ja sillä oli vakavat seuraukset.</w:t>
      </w:r>
    </w:p>
    <w:p>
      <w:r>
        <w:rPr>
          <w:b/>
        </w:rPr>
        <w:t xml:space="preserve">Tulos</w:t>
      </w:r>
    </w:p>
    <w:p>
      <w:r>
        <w:t xml:space="preserve">Mikä saattoi olla hänen syynsä antaa sinulle kynän?</w:t>
      </w:r>
    </w:p>
    <w:p>
      <w:r>
        <w:rPr>
          <w:b/>
        </w:rPr>
        <w:t xml:space="preserve">Esimerkki 7.759</w:t>
      </w:r>
    </w:p>
    <w:p>
      <w:r>
        <w:t xml:space="preserve">Kävin tänään taas päiväkodissa antamassa oppitunnin. Koska kun menin sinne viime perjantaina , siellä oli vain kaksi lasta . Joten yritin antaa saman oppitunnin uudestaan tänään . Ajattelin uudestaan, että pidän lapsesta .</w:t>
      </w:r>
    </w:p>
    <w:p>
      <w:r>
        <w:rPr>
          <w:b/>
        </w:rPr>
        <w:t xml:space="preserve">Tulos</w:t>
      </w:r>
    </w:p>
    <w:p>
      <w:r>
        <w:t xml:space="preserve">Mikä on voinut saada sinut antamaan oppitunnin uudelleen ?</w:t>
      </w:r>
    </w:p>
    <w:p>
      <w:r>
        <w:rPr>
          <w:b/>
        </w:rPr>
        <w:t xml:space="preserve">Esimerkki 7.760</w:t>
      </w:r>
    </w:p>
    <w:p>
      <w:r>
        <w:t xml:space="preserve">Tänään kokeilin uutta reseptiä ja huomasin jotain mielenkiintoista . Käytin reseptiä, jonka löysin Hersheyn verkkosivuilta heidän tummille suklaalastuille ( mutta käytin sen sijaan Ghiradellin puolimakeaa ) . Minulla oli lopussa tarpeeksi taikinaa yhteen keksiin, jossa ei ollut siruja .</w:t>
      </w:r>
    </w:p>
    <w:p>
      <w:r>
        <w:rPr>
          <w:b/>
        </w:rPr>
        <w:t xml:space="preserve">Tulos</w:t>
      </w:r>
    </w:p>
    <w:p>
      <w:r>
        <w:t xml:space="preserve">Miksi kertoja katsoi Hersheyn verkkosivuja ?</w:t>
      </w:r>
    </w:p>
    <w:p>
      <w:r>
        <w:rPr>
          <w:b/>
        </w:rPr>
        <w:t xml:space="preserve">Esimerkki 7.761</w:t>
      </w:r>
    </w:p>
    <w:p>
      <w:r>
        <w:t xml:space="preserve">Sarah kävi juuri 2 viikon tarkastuksessa . Sen jälkeen kun hän lähti sairaalasta 5 lb 11 oz , hän on saanut 9 oz ! Aivan oikein, vauvani on nyt 6 lb 6 oz! Ei hassumpaa!</w:t>
      </w:r>
    </w:p>
    <w:p>
      <w:r>
        <w:rPr>
          <w:b/>
        </w:rPr>
        <w:t xml:space="preserve">Tulos</w:t>
      </w:r>
    </w:p>
    <w:p>
      <w:r>
        <w:t xml:space="preserve">Mikä voi olla totta Sarahista ?</w:t>
      </w:r>
    </w:p>
    <w:p>
      <w:r>
        <w:rPr>
          <w:b/>
        </w:rPr>
        <w:t xml:space="preserve">Esimerkki 7.762</w:t>
      </w:r>
    </w:p>
    <w:p>
      <w:r>
        <w:t xml:space="preserve">Ja sitten hän kertoi Mikelle, että hän haluaa tuoda Busterin MSPCA:lle ensi viikolla. Olen vihainen . En ollut aluksi innostunut Snowbeen pitämisestä , mutta Vinny painosti ja toi hänet sisään . Miken mielestä ajatus omasta kisusta oli hieno. Mutta sitten se sai kissanpentuja , ja Vinny päätti , että hän halusi pitää yhden ... ja sitten 2 pentua .</w:t>
      </w:r>
    </w:p>
    <w:p>
      <w:r>
        <w:rPr>
          <w:b/>
        </w:rPr>
        <w:t xml:space="preserve">Tulos</w:t>
      </w:r>
    </w:p>
    <w:p>
      <w:r>
        <w:t xml:space="preserve">Millainen eläin snowbee voisi olla?</w:t>
      </w:r>
    </w:p>
    <w:p>
      <w:r>
        <w:rPr>
          <w:b/>
        </w:rPr>
        <w:t xml:space="preserve">Esimerkki 7.763</w:t>
      </w:r>
    </w:p>
    <w:p>
      <w:r>
        <w:t xml:space="preserve">Näyttää siltä, että olen ainakin väliaikaisesti löytänyt oikean lääkeyhdistelmän helpottamaan korvakipua ( viime yönä se oli kamalaa ) , mutta minulla on edelleen useita muita oireita, jotka ovat erittäin ärsyttäviä ja melko heikentäviä.1 ) Kurkkukipu . Pystyin lievittämään korvasärkyä / hammassärkyä , mutta kurkku on edelleen kipeä . Tämä on pisimpään ollut kurkkukipu sen jälkeen, kun nielurisani poistettiin, kun olin kahdeksannella luokalla . Kerroin eilen lääkärille , että kurkku on kipeä , mutta hän ei edes katsonut kurkkuani. 2 ) Yskä .</w:t>
      </w:r>
    </w:p>
    <w:p>
      <w:r>
        <w:rPr>
          <w:b/>
        </w:rPr>
        <w:t xml:space="preserve">Tulos</w:t>
      </w:r>
    </w:p>
    <w:p>
      <w:r>
        <w:t xml:space="preserve">Miksi kirjoittaja etsi lääkkeitä korvakivun lievittämiseksi ?</w:t>
      </w:r>
    </w:p>
    <w:p>
      <w:r>
        <w:rPr>
          <w:b/>
        </w:rPr>
        <w:t xml:space="preserve">Esimerkki 7.764</w:t>
      </w:r>
    </w:p>
    <w:p>
      <w:r>
        <w:t xml:space="preserve">Tietenkin hän piti häntä veneessä koko päivän. Sillä välin minä siivosin studiota. Hiiret olivat olleet siellä aika aktiivisia niinä vuosina kun en ole käyttänyt sitä. Minulta kesti lähes koko lauantain ja puolet sunnuntaista saada asiat kohtuulliseen kuntoon ja lajitella kaikki savimateriaalit .</w:t>
      </w:r>
    </w:p>
    <w:p>
      <w:r>
        <w:rPr>
          <w:b/>
        </w:rPr>
        <w:t xml:space="preserve">Tulos</w:t>
      </w:r>
    </w:p>
    <w:p>
      <w:r>
        <w:t xml:space="preserve">Mikä voisi olla erilaista, jos kertoja käyttäisi edelleen studiota ?</w:t>
      </w:r>
    </w:p>
    <w:p>
      <w:r>
        <w:rPr>
          <w:b/>
        </w:rPr>
        <w:t xml:space="preserve">Esimerkki 7.765</w:t>
      </w:r>
    </w:p>
    <w:p>
      <w:r>
        <w:t xml:space="preserve">Joten , minun kämppikseni Erin ( meitä on kaksi talossa niille teistä, jotka eivät tiedä ) , juuri ilmoitti minulle tänään, että hän muuttaa pois kahden viikon kuluttua. Jep. KAKSI VIIKKOA.</w:t>
      </w:r>
    </w:p>
    <w:p>
      <w:r>
        <w:rPr>
          <w:b/>
        </w:rPr>
        <w:t xml:space="preserve">Tulos</w:t>
      </w:r>
    </w:p>
    <w:p>
      <w:r>
        <w:t xml:space="preserve">Mitä voi tapahtua, kun Erin muuttaa pois?</w:t>
      </w:r>
    </w:p>
    <w:p>
      <w:r>
        <w:rPr>
          <w:b/>
        </w:rPr>
        <w:t xml:space="preserve">Esimerkki 7.766</w:t>
      </w:r>
    </w:p>
    <w:p>
      <w:r>
        <w:t xml:space="preserve">Ajattelin jatkuvasti, että hänen psykologian opintojensa pitäisi auttaa häntä jättämään tämä uskonnollinen ryhmä. Joulun jälkeen - Ben ja Pam alkoivat puhua naimisiinmenosta heti . He eivät kertoneet meille hääpäivää .</w:t>
      </w:r>
    </w:p>
    <w:p>
      <w:r>
        <w:rPr>
          <w:b/>
        </w:rPr>
        <w:t xml:space="preserve">Tulos</w:t>
      </w:r>
    </w:p>
    <w:p>
      <w:r>
        <w:t xml:space="preserve">Mitä luultavasti tapahtui tämän tarinan jälkeen ?</w:t>
      </w:r>
    </w:p>
    <w:p>
      <w:r>
        <w:rPr>
          <w:b/>
        </w:rPr>
        <w:t xml:space="preserve">Esimerkki 7.767</w:t>
      </w:r>
    </w:p>
    <w:p>
      <w:r>
        <w:t xml:space="preserve">Nyt on päiviä, jolloin en poistu kotoa , eikä minulla ole halua . Tänään heräsin klo 230 ja sotki ympäriinsä internetissä , meni kuntosalille ( meidän apt monimutkainen ) , ja söi diner . Olen täysin tyytyväinen päivääni .</w:t>
      </w:r>
    </w:p>
    <w:p>
      <w:r>
        <w:rPr>
          <w:b/>
        </w:rPr>
        <w:t xml:space="preserve">Tulos</w:t>
      </w:r>
    </w:p>
    <w:p>
      <w:r>
        <w:t xml:space="preserve">Miksi on päiviä, jolloin minulla ei ole halua lähteä kotoa ?</w:t>
      </w:r>
    </w:p>
    <w:p>
      <w:r>
        <w:rPr>
          <w:b/>
        </w:rPr>
        <w:t xml:space="preserve">Esimerkki 7.768</w:t>
      </w:r>
    </w:p>
    <w:p>
      <w:r>
        <w:t xml:space="preserve">Päätään pudistellen hän mulkoili , joka muistutti hänen impi-muotoaan , mutta vilkaistessaan jokea hän näki peilikuvansa . Tuo muoto , nuo silmät ... Hänen entiset mittasuhteensa olivat jotenkin palanneet . Hän ei ollut enää peikko , vaan hän oli ... oma itsensä .</w:t>
      </w:r>
    </w:p>
    <w:p>
      <w:r>
        <w:rPr>
          <w:b/>
        </w:rPr>
        <w:t xml:space="preserve">Tulos</w:t>
      </w:r>
    </w:p>
    <w:p>
      <w:r>
        <w:t xml:space="preserve">Miksi hän luuli itseään peikoksi?</w:t>
      </w:r>
    </w:p>
    <w:p>
      <w:r>
        <w:rPr>
          <w:b/>
        </w:rPr>
        <w:t xml:space="preserve">Esimerkki 7.769</w:t>
      </w:r>
    </w:p>
    <w:p>
      <w:r>
        <w:t xml:space="preserve">Se ei ole Bloomingtonissa , ei , mutta se on taattu 12 tuntia viikossa ( ainakin ) $ 8.00 tunti. Kun taas Kmartissa saisin parhaimmillaan 10-15 tuntia viikossa ehkä minimipalkalla ... lisäksi minun pitäisi oppia uusia asioita ja tavata uusia ihmisiä ... En todellakaan tiedä mitä ajattelin . Kaikki, joille olen puhunut siitä, ovat sanoneet: " Joo, aioin kysyä sinulta miksi, mutta en kysynyt. "</w:t>
      </w:r>
    </w:p>
    <w:p>
      <w:r>
        <w:rPr>
          <w:b/>
        </w:rPr>
        <w:t xml:space="preserve">Tulos</w:t>
      </w:r>
    </w:p>
    <w:p>
      <w:r>
        <w:t xml:space="preserve">Miksi se on 8,00 dollaria tunnilta?</w:t>
      </w:r>
    </w:p>
    <w:p>
      <w:r>
        <w:rPr>
          <w:b/>
        </w:rPr>
        <w:t xml:space="preserve">Esimerkki 7.770</w:t>
      </w:r>
    </w:p>
    <w:p>
      <w:r>
        <w:t xml:space="preserve">Sain vihdoin nähdä isän soittavan musiikkiaan ja rakastin sitä! ! ! Vietimme äidin kanssa muutaman tunnin ystävien ja hienon musiikin parissa . En päässyt näkemään häntä Oravanpäiden kanssa , mutta pääsin näkemään hänet Ramblersin kanssa .</w:t>
      </w:r>
    </w:p>
    <w:p>
      <w:r>
        <w:rPr>
          <w:b/>
        </w:rPr>
        <w:t xml:space="preserve">Tulos</w:t>
      </w:r>
    </w:p>
    <w:p>
      <w:r>
        <w:t xml:space="preserve">Mikä saattoi saada sinut lähtemään äidin kanssa isän luokse?</w:t>
      </w:r>
    </w:p>
    <w:p>
      <w:r>
        <w:rPr>
          <w:b/>
        </w:rPr>
        <w:t xml:space="preserve">Esimerkki 7.771</w:t>
      </w:r>
    </w:p>
    <w:p>
      <w:r>
        <w:t xml:space="preserve">Sitten hän alkaa flirttailla minulle ! Olin kuin ... wtf .... .... Jules .... AHHHH! Joten sitten minä niinku liikutin käsiäni tai jotain ja hän tökkii kylkiäni .</w:t>
      </w:r>
    </w:p>
    <w:p>
      <w:r>
        <w:rPr>
          <w:b/>
        </w:rPr>
        <w:t xml:space="preserve">Tulos</w:t>
      </w:r>
    </w:p>
    <w:p>
      <w:r>
        <w:t xml:space="preserve">Onko Julesilla tunteita minua kohtaan? Ja jos on, mistä sen huomaa?</w:t>
      </w:r>
    </w:p>
    <w:p>
      <w:r>
        <w:rPr>
          <w:b/>
        </w:rPr>
        <w:t xml:space="preserve">Esimerkki 7.772</w:t>
      </w:r>
    </w:p>
    <w:p>
      <w:r>
        <w:t xml:space="preserve">Eräs ystäväni on menossa uudelleen naimisiin . Ensimmäinen avioliitto oli heidän molempien välinen mukavuusavioliitto, mutta avioliiton ulkopuolella kaikki luulivat sitä rakkauden avioliitoksi . Hänen oli lähdettävä kotoa, koska hänen isänsä oli/on alkoholisti ja erittäin väkivaltainen ja hän on homo, mutta kukaan perheessä ei tiennyt ja jos he saisivat tietää, hänet olisi 1) potkittu ulos perheestä [ hylättiin ] ja 2) potkittu ulos testamentista [ ne ovat LOADED ! ] . He olivat parhaita ystäviä ja niin gree on naimisissa kirkossa mutta elää erillisiä elämiä ERILLISESTI .</w:t>
      </w:r>
    </w:p>
    <w:p>
      <w:r>
        <w:rPr>
          <w:b/>
        </w:rPr>
        <w:t xml:space="preserve">Tulos</w:t>
      </w:r>
    </w:p>
    <w:p>
      <w:r>
        <w:t xml:space="preserve">Mikä mahtaa olla uskottava syy siihen, että eräs ystäväni lopetti ensimmäisen avioliittonsa ?</w:t>
      </w:r>
    </w:p>
    <w:p>
      <w:r>
        <w:rPr>
          <w:b/>
        </w:rPr>
        <w:t xml:space="preserve">Esimerkki 7.773</w:t>
      </w:r>
    </w:p>
    <w:p>
      <w:r>
        <w:t xml:space="preserve">Edes Magnus ei ollut vielä valmis vastustamaan aseita . Kukaan heistä ei myöskään yrittäisi metsästää Tammia tai Kaitia . Nämä kaksi olivat antaneet heille luvan aiheuttaa tuhoa ja kaaosta . Se saattoi olla turvassa , piilossa tuossa sellissä , mutta jopa kaikkein selväjärkisimmälle ja älykkäimmälle demoneille , se oli ollut aivan liian kauan ilman tuhoa . Vaikka heitä odottaisi vain kuolema tai hautaaminen , oli aika taistella . Tamm ja Kait saattoivat vain toivoa, että demonit veivät mukanaan enkeleitä tai sotilaita.</w:t>
      </w:r>
    </w:p>
    <w:p>
      <w:r>
        <w:rPr>
          <w:b/>
        </w:rPr>
        <w:t xml:space="preserve">Tulos</w:t>
      </w:r>
    </w:p>
    <w:p>
      <w:r>
        <w:t xml:space="preserve">Mikä on mahdollinen syy miksi Magnus ei ollut valmis seisomaan aseiden edessä ?</w:t>
      </w:r>
    </w:p>
    <w:p>
      <w:r>
        <w:rPr>
          <w:b/>
        </w:rPr>
        <w:t xml:space="preserve">Esimerkki 7.774</w:t>
      </w:r>
    </w:p>
    <w:p>
      <w:r>
        <w:t xml:space="preserve">Ok Katsoin elokuvan minun antropologian luokassa nimeltään "Kenen kunniaksi" Se oli melko paljon noin intiaaneja käytetään urheilun maskotit ja katsomisen jälkeen tunnen kauhea en todellakaan voi muistaa tunne tätä ravisteli ja vihainen jotain. Pahinta on se, että kaksi vuotta sitten minulle ei ollut tullut edes mieleen, miten väärin on käyttää intiaaneja maskotteina . Näin kuinka tietämättömiä ne ihmiset olivat, jotka kannattivat koulunsa "symbolia" ja ajattelin vain kuinka minäkin olin ollut tietämätön ja se saa minut itkemään.</w:t>
      </w:r>
    </w:p>
    <w:p>
      <w:r>
        <w:rPr>
          <w:b/>
        </w:rPr>
        <w:t xml:space="preserve">Tulos</w:t>
      </w:r>
    </w:p>
    <w:p>
      <w:r>
        <w:t xml:space="preserve">Mitä kertoja todennäköisesti tekee tämän tapahtuman jälkeen ?</w:t>
      </w:r>
    </w:p>
    <w:p>
      <w:r>
        <w:rPr>
          <w:b/>
        </w:rPr>
        <w:t xml:space="preserve">Esimerkki 7.775</w:t>
      </w:r>
    </w:p>
    <w:p>
      <w:r>
        <w:t xml:space="preserve">Haluan nähdä hänet, mutta pelkään niin paljon sitä, mitä hänen suustaan tulee... Sanon itselleni koko ajan, että minun on oltava positiivinen ja onnellinen... Ehkä hän on vain kyllästynyt näkemään masentuneen surullisen naamani ja kuuntelemaan nalkutustani. Mutta kun mietin miten hän kohteli minua , oliko mitään keinoa välttää tuollaista käytöstä ? Kun hän kohteli minua kuin olisin näkymätön , oliko minun mahdollista olla masentumatta ja hämmentynyt?Haluan vain tietää, miksi tämä kaikki alkoi ja toivon, että hän olisi vain rehellinen ja kertoisi minulle kaiken.</w:t>
      </w:r>
    </w:p>
    <w:p>
      <w:r>
        <w:rPr>
          <w:b/>
        </w:rPr>
        <w:t xml:space="preserve">Tulos</w:t>
      </w:r>
    </w:p>
    <w:p>
      <w:r>
        <w:t xml:space="preserve">Mikä voi olla syy siihen, että kirjoittaja pelkää sanottavaa ?</w:t>
      </w:r>
    </w:p>
    <w:p>
      <w:r>
        <w:rPr>
          <w:b/>
        </w:rPr>
        <w:t xml:space="preserve">Esimerkki 7.776</w:t>
      </w:r>
    </w:p>
    <w:p>
      <w:r>
        <w:t xml:space="preserve">Poikani ja minä olimme eilen molemmat sairaita kuin koirat. Jos on jotain pahempaa kuin olla sairas äiti , se on olla sairas äiti sairaan lapsen kanssa . Mutta hän oli urhea.</w:t>
      </w:r>
    </w:p>
    <w:p>
      <w:r>
        <w:rPr>
          <w:b/>
        </w:rPr>
        <w:t xml:space="preserve">Tulos</w:t>
      </w:r>
    </w:p>
    <w:p>
      <w:r>
        <w:t xml:space="preserve">Mitä tapahtuu, kun molemmat ovat sairaita?</w:t>
      </w:r>
    </w:p>
    <w:p>
      <w:r>
        <w:rPr>
          <w:b/>
        </w:rPr>
        <w:t xml:space="preserve">Esimerkki 7.777</w:t>
      </w:r>
    </w:p>
    <w:p>
      <w:r>
        <w:t xml:space="preserve">Etsin myymälää, joka oli auki, Wal-Martin lisäksi, saadakseni WIC-rahani keskiyöllä. Tony ja minä olimme juuri tulleet takaisin laiturilta , mutta päätin kiirehtiä ja hakea kaava , koska hän käyttäytyi kuin tyhmäpää . Hän toi minussa esiin huonon puolen .</w:t>
      </w:r>
    </w:p>
    <w:p>
      <w:r>
        <w:rPr>
          <w:b/>
        </w:rPr>
        <w:t xml:space="preserve">Tulos</w:t>
      </w:r>
    </w:p>
    <w:p>
      <w:r>
        <w:t xml:space="preserve">Mikä on luultavasti totta kertojasta ?</w:t>
      </w:r>
    </w:p>
    <w:p>
      <w:r>
        <w:rPr>
          <w:b/>
        </w:rPr>
        <w:t xml:space="preserve">Esimerkki 7.778</w:t>
      </w:r>
    </w:p>
    <w:p>
      <w:r>
        <w:t xml:space="preserve">Tehdyt markkinointitoimenpiteet , olen samaa mieltä. Mutta , minä ostan tällaista roskaa . Tässä on siis LuLun, villakoiran, kirjoitus: Nokkela ja koettelias LuLu on syntynyt viihdyttäjä ja esiintyjä, joka rakastaa olla näyttämön keskipisteessä. Se on täynnä energiaa , se rakastaa liikuntaa ja on väsymätön pelaaja !</w:t>
      </w:r>
    </w:p>
    <w:p>
      <w:r>
        <w:rPr>
          <w:b/>
        </w:rPr>
        <w:t xml:space="preserve">Tulos</w:t>
      </w:r>
    </w:p>
    <w:p>
      <w:r>
        <w:t xml:space="preserve">Miksi LuLu rakastaa olla keskipisteessä ?</w:t>
      </w:r>
    </w:p>
    <w:p>
      <w:r>
        <w:rPr>
          <w:b/>
        </w:rPr>
        <w:t xml:space="preserve">Esimerkki 7.779</w:t>
      </w:r>
    </w:p>
    <w:p>
      <w:r>
        <w:t xml:space="preserve">Kestää aikaa löytää paikkoja, joihin haluaisit mennä harjoitteluun, lähettää tavarasi ja varmistaa, että voitat kaikki muut potentiaaliset hakijat ; ). 3 . Seuraa ! ! Vaikka toivottavasti olisin kuullut takaisin yrityksestä, jos en olisi seurannut , eihän sitä koskaan tiedä! 4 .</w:t>
      </w:r>
    </w:p>
    <w:p>
      <w:r>
        <w:rPr>
          <w:b/>
        </w:rPr>
        <w:t xml:space="preserve">Tulos</w:t>
      </w:r>
    </w:p>
    <w:p>
      <w:r>
        <w:t xml:space="preserve">Miksi kirjoittaja haluaisi päihittää muut mahdolliset ehdokkaat ?</w:t>
      </w:r>
    </w:p>
    <w:p>
      <w:r>
        <w:rPr>
          <w:b/>
        </w:rPr>
        <w:t xml:space="preserve">Esimerkki 7.780</w:t>
      </w:r>
    </w:p>
    <w:p>
      <w:r>
        <w:t xml:space="preserve">Haha . Porno . Hän melkein ilmoittautui sairaaksi töihin mutta tarvitsin suihkun ja kunnon unta joten pakotin hänet lähtemään . Lapset ulkona näkivät minun menevän edellisenä iltana hänen luokseen , sitten näkivät minut seuraavana aamuna samoissa vaatteissa .</w:t>
      </w:r>
    </w:p>
    <w:p>
      <w:r>
        <w:rPr>
          <w:b/>
        </w:rPr>
        <w:t xml:space="preserve">Tulos</w:t>
      </w:r>
    </w:p>
    <w:p>
      <w:r>
        <w:t xml:space="preserve">Miksi henkilöllä oli samat vaatteet yllään seuraavana aamuna ?</w:t>
      </w:r>
    </w:p>
    <w:p>
      <w:r>
        <w:rPr>
          <w:b/>
        </w:rPr>
        <w:t xml:space="preserve">Esimerkki 7.781</w:t>
      </w:r>
    </w:p>
    <w:p>
      <w:r>
        <w:t xml:space="preserve">Yritän vain jatkuvasti käsitellä sitä, että mies, johon olin rakastunut ja jonka halusin naimisiin , on joku, jota en tuntenut lainkaan. Ihmiset halusivat minun lähettävän hänelle viestiä ja kertovan hänelle, mutta en todellakaan halunnut vaivautua, joten siskoni, joka vihasi häntä, teki sen ja vau, rakastan häntä. Hän oli ilkeä. Minulla on jo nyt luottamusongelmia ... tämä ei todellakaan auta.</w:t>
      </w:r>
    </w:p>
    <w:p>
      <w:r>
        <w:rPr>
          <w:b/>
        </w:rPr>
        <w:t xml:space="preserve">Tulos</w:t>
      </w:r>
    </w:p>
    <w:p>
      <w:r>
        <w:t xml:space="preserve">Mikä on saattanut saada siskosi haukkumaan miehesi ?</w:t>
      </w:r>
    </w:p>
    <w:p>
      <w:r>
        <w:rPr>
          <w:b/>
        </w:rPr>
        <w:t xml:space="preserve">Esimerkki 7.782</w:t>
      </w:r>
    </w:p>
    <w:p>
      <w:r>
        <w:t xml:space="preserve">Mutta hän ei tarvinnut sitä, että hän leikkasi häntä, juuri kun hän oli niin peloissaan, juuri kun hän oli niin heikko. Hän tarvitsi tytön olevan vahva , sitkeä , valmis kohtaamaan kuoleman silmiin , eikä räpäyttämään silmiään . Kun hän olisi palautunut siihen loistavaan , henkeäsalpaavaan naiseen , joka hän oli ollut astuessaan asuntoonsa kolme päivää sitten , silloin hän olisi metsästyksen ja kaatamisen arvoinen .</w:t>
      </w:r>
    </w:p>
    <w:p>
      <w:r>
        <w:rPr>
          <w:b/>
        </w:rPr>
        <w:t xml:space="preserve">Tulos</w:t>
      </w:r>
    </w:p>
    <w:p>
      <w:r>
        <w:t xml:space="preserve">Miksi puhuja haluaa metsästää ja kaataa tämän naisen ?</w:t>
      </w:r>
    </w:p>
    <w:p>
      <w:r>
        <w:rPr>
          <w:b/>
        </w:rPr>
        <w:t xml:space="preserve">Esimerkki 7.783</w:t>
      </w:r>
    </w:p>
    <w:p>
      <w:r>
        <w:t xml:space="preserve">Sain vihdoin rakentamaan ensimmäisen dynaamisen osan verkkosivustostani: järjestelmä, jonka avulla voin tallentaa, mitä televisio-ohjelmia olen katsonut niiden pilottijaksosta lähtien. Vaikka sitä ei ole suunniteltu maailman käyttämäksi web-sovellukseksi , voin lisätä ja muokata mitä tahansa sarjaa, joka on listattu. Ja luettelo, joka on siellä ei ole tyhjentävä ; se on lähinnä niin, että tiedän, mitä sarjoja olen jäljessä katsomassa. Aloitin tämän sovelluksen , koska se oli yksinkertainen . Tieto skeema ei ole suhteita , joten minun ei tarvitse huolehtia tehdä mitään monia - to - yksi suhteet ( mutta toinen sovellus olen suunnitellut tulee ) .</w:t>
      </w:r>
    </w:p>
    <w:p>
      <w:r>
        <w:rPr>
          <w:b/>
        </w:rPr>
        <w:t xml:space="preserve">Tulos</w:t>
      </w:r>
    </w:p>
    <w:p>
      <w:r>
        <w:t xml:space="preserve">Mikä on mahdollinen syy kirjoittaja rakensi tämän sivuston ?</w:t>
      </w:r>
    </w:p>
    <w:p>
      <w:r>
        <w:rPr>
          <w:b/>
        </w:rPr>
        <w:t xml:space="preserve">Esimerkki 7.784</w:t>
      </w:r>
    </w:p>
    <w:p>
      <w:r>
        <w:t xml:space="preserve">Joten minun oli tilattava uusi. Craap . Viime yö oli niin rentouttava . Ryhmä kävi Old Chicagossa ja sitten chillailtiin jokirannassa muutama minuutti . Palattiin Juanin luo ja otin noin 15 minuutin kuuman suihkun .</w:t>
      </w:r>
    </w:p>
    <w:p>
      <w:r>
        <w:rPr>
          <w:b/>
        </w:rPr>
        <w:t xml:space="preserve">Tulos</w:t>
      </w:r>
    </w:p>
    <w:p>
      <w:r>
        <w:t xml:space="preserve">Miksi viime yö oli niin rentouttava?</w:t>
      </w:r>
    </w:p>
    <w:p>
      <w:r>
        <w:rPr>
          <w:b/>
        </w:rPr>
        <w:t xml:space="preserve">Esimerkki 7.785</w:t>
      </w:r>
    </w:p>
    <w:p>
      <w:r>
        <w:t xml:space="preserve">Pidän todella paljon kappaleesta 9 Crimes , mutta muu albumi ei ole koskaan saanut minua kiinni. O:n suhteen olin itse asiassa myös epävarma - muistan tunnustaneeni Jennalle, että rakastin sitä, mutta luulin rakastavani sitä sen Irlantiin liittymisen takia. Me kuulimme Damien Ricen , kun katselimme mainoksia SImpsons-jaksojen välissä asunnossa parkkipaikalle päin . Kuulostaa varmaan vaikuttuneelta , että korvasin asunnon asunnolla ja autotallin parkkipaikalla , mutta niin ne ovat muistissani , aivan kuten ranskalaiset juusto-valkosipulisipulit olivat minun " take away" -annokseni yön ryyppyjen jälkeen , ja miten olin " läksyjeni jälkeen" , kun tulin takaisin internetkahvilasta .</w:t>
      </w:r>
    </w:p>
    <w:p>
      <w:r>
        <w:rPr>
          <w:b/>
        </w:rPr>
        <w:t xml:space="preserve">Tulos</w:t>
      </w:r>
    </w:p>
    <w:p>
      <w:r>
        <w:t xml:space="preserve">Miksi muu albumi ei koskaan saanut kirjailijaa kiinni ?</w:t>
      </w:r>
    </w:p>
    <w:p>
      <w:r>
        <w:rPr>
          <w:b/>
        </w:rPr>
        <w:t xml:space="preserve">Esimerkki 7.786</w:t>
      </w:r>
    </w:p>
    <w:p>
      <w:r>
        <w:t xml:space="preserve">Kissanminttu = onnellisempi kisu . Hänen nimensä on Roxy . Laitan kuvia kun saan kaapelin irti kamerastani . Se on kaunis ruskean ja mustan tabby , ja se on hieman veltto . Yritämme saada sen laihtumaan , toivottavasti .</w:t>
      </w:r>
    </w:p>
    <w:p>
      <w:r>
        <w:rPr>
          <w:b/>
        </w:rPr>
        <w:t xml:space="preserve">Tulos</w:t>
      </w:r>
    </w:p>
    <w:p>
      <w:r>
        <w:t xml:space="preserve">Mitä teen auttaakseni Roxya laihtumaan ?</w:t>
      </w:r>
    </w:p>
    <w:p>
      <w:r>
        <w:rPr>
          <w:b/>
        </w:rPr>
        <w:t xml:space="preserve">Esimerkki 7.787</w:t>
      </w:r>
    </w:p>
    <w:p>
      <w:r>
        <w:t xml:space="preserve">Ei ollut aika julkaista kirjaani . Aloin lähettää uutta kyselykirjettä kaksi vuotta sen jälkeen, kun lähetin kyselyni Writer's Houseen . Olen saanut noin viisi hylkäyskirjettä .</w:t>
      </w:r>
    </w:p>
    <w:p>
      <w:r>
        <w:rPr>
          <w:b/>
        </w:rPr>
        <w:t xml:space="preserve">Tulos</w:t>
      </w:r>
    </w:p>
    <w:p>
      <w:r>
        <w:t xml:space="preserve">Mikä voi olla syy siihen, että kirjasi hylätään ?</w:t>
      </w:r>
    </w:p>
    <w:p>
      <w:r>
        <w:rPr>
          <w:b/>
        </w:rPr>
        <w:t xml:space="preserve">Esimerkki 7.788</w:t>
      </w:r>
    </w:p>
    <w:p>
      <w:r>
        <w:t xml:space="preserve">En tuntenut tätä naista, mutta olen hänelle paljon velkaa. Ilman häntä pelkään etten olisi koskaan tavannut kaunista perhettäni . Kiitän häntä tavalla jota voi kutsua vain ironiseksi . Miten on mahdollista, että hänen päiviensä lopussa kiitän naista, joka yritti niin kovasti pitää perheeni ja "hänen" perheensä erossa toisistaan, siitä, että hän toi meidät yhteen.</w:t>
      </w:r>
    </w:p>
    <w:p>
      <w:r>
        <w:rPr>
          <w:b/>
        </w:rPr>
        <w:t xml:space="preserve">Tulos</w:t>
      </w:r>
    </w:p>
    <w:p>
      <w:r>
        <w:t xml:space="preserve">Miksi nainen on päivänsä lopussa ?</w:t>
      </w:r>
    </w:p>
    <w:p>
      <w:r>
        <w:rPr>
          <w:b/>
        </w:rPr>
        <w:t xml:space="preserve">Esimerkki 7.789</w:t>
      </w:r>
    </w:p>
    <w:p>
      <w:r>
        <w:t xml:space="preserve">Näin keskellä seisovan rintakuvan, mutta en pysähtynyt, koska minulla oli kiire ottaa kuvia koulusta, koska pelkäsin, että yön lähestyessä on liian pimeää hyviin kuviin. Kaikki toimistot ja luokkahuoneet olivat kiinni . Kävelin hiljaista käytävää pitkin, kun näin ilmoitustaulun, jossa luki " Working Class . Ei sisäänpääsyä " Ehkä se on myöhäinen luokka .</w:t>
      </w:r>
    </w:p>
    <w:p>
      <w:r>
        <w:rPr>
          <w:b/>
        </w:rPr>
        <w:t xml:space="preserve">Tulos</w:t>
      </w:r>
    </w:p>
    <w:p>
      <w:r>
        <w:t xml:space="preserve">Miksi kirjailijalla oli kiire ottaa kuvia ?</w:t>
      </w:r>
    </w:p>
    <w:p>
      <w:r>
        <w:rPr>
          <w:b/>
        </w:rPr>
        <w:t xml:space="preserve">Esimerkki 7.790</w:t>
      </w:r>
    </w:p>
    <w:p>
      <w:r>
        <w:t xml:space="preserve">Näytti siltä kuin taivaalle varastoitunut auringonvalo kerjäisi päästä ulos. Oli myöhäinen iltapäivä ; talviauringon kulmat olivat matalalla , heittäen kauniisti pitkulaisia varjoja . Aurinko lävisti myrskypilvet ja kun vilkaisin ylös kukkuloille , siellä oli mahtava sateenkaari . Se oli niin kirkas , niin todellinen ja niin lähellä , että minusta tuntui kuin voisin ajaa Mount Osmondille , avata ikkunan , ojentaa käteni ja tuntea sateenkaaren olemuksen virtaavan sormieni välissä .</w:t>
      </w:r>
    </w:p>
    <w:p>
      <w:r>
        <w:rPr>
          <w:b/>
        </w:rPr>
        <w:t xml:space="preserve">Tulos</w:t>
      </w:r>
    </w:p>
    <w:p>
      <w:r>
        <w:t xml:space="preserve">Minkälainen säämalli minulla olisi voinut olla ?</w:t>
      </w:r>
    </w:p>
    <w:p>
      <w:r>
        <w:rPr>
          <w:b/>
        </w:rPr>
        <w:t xml:space="preserve">Esimerkki 7.791</w:t>
      </w:r>
    </w:p>
    <w:p>
      <w:r>
        <w:t xml:space="preserve">CJ lähti sen jälkeen syömään vanhempiensa kanssa, joten Bryan ja minä menimme taksilla Cineleisureen syömään. Taksimatka oli KAMALA . En ole tuntenut oloani niin pahaksi pitkään aikaan . Enkä pysty edes puhumaan kunnolla .</w:t>
      </w:r>
    </w:p>
    <w:p>
      <w:r>
        <w:rPr>
          <w:b/>
        </w:rPr>
        <w:t xml:space="preserve">Tulos</w:t>
      </w:r>
    </w:p>
    <w:p>
      <w:r>
        <w:t xml:space="preserve">Miksi CJ meni syömään vanhempiensa kanssa?</w:t>
      </w:r>
    </w:p>
    <w:p>
      <w:r>
        <w:rPr>
          <w:b/>
        </w:rPr>
        <w:t xml:space="preserve">Esimerkki 7.792</w:t>
      </w:r>
    </w:p>
    <w:p>
      <w:r>
        <w:t xml:space="preserve">Chick - Fil - A niiden South Jordan at the District sijainti on lahjoittaa ilmaisen aamiaisen entree joka perjantai kunnes ainakin 9/26 välillä 6:30 ja 10:30 . Yksi pääruoka jokaiselle läsnä olevalle henkilölle , joten pakkaa lapset ja lataa . Joka viikko se on eri tuote , eilen se oli kana Biscuit . Kysyin kassalta ja hän sanoi että viime viikolla se oli kanaburrito .</w:t>
      </w:r>
    </w:p>
    <w:p>
      <w:r>
        <w:rPr>
          <w:b/>
        </w:rPr>
        <w:t xml:space="preserve">Tulos</w:t>
      </w:r>
    </w:p>
    <w:p>
      <w:r>
        <w:t xml:space="preserve">Mikä voi olla hyvä syy mennä Chick - Fil - A:han ?</w:t>
      </w:r>
    </w:p>
    <w:p>
      <w:r>
        <w:rPr>
          <w:b/>
        </w:rPr>
        <w:t xml:space="preserve">Esimerkki 7.793</w:t>
      </w:r>
    </w:p>
    <w:p>
      <w:r>
        <w:t xml:space="preserve">Erilainen mutta arvokas moniin tarkoituksiin . Joten , jolla on erilainen suhde tunteisiin yleensä , mies ei tajua , että hän on juuri loukannut naista . Se mitä hän teki tai sanoi ei ollut tarkoitus loukata . Terveet miehet ( joita useimmat ovat ) eivät koskaan aio satuttaa naista . Eikä sama huomautus tai teko olisi todennäköisesti loukannut häntä .</w:t>
      </w:r>
    </w:p>
    <w:p>
      <w:r>
        <w:rPr>
          <w:b/>
        </w:rPr>
        <w:t xml:space="preserve">Tulos</w:t>
      </w:r>
    </w:p>
    <w:p>
      <w:r>
        <w:t xml:space="preserve">Mikä voi olla totta terveistä miehistä ?</w:t>
      </w:r>
    </w:p>
    <w:p>
      <w:r>
        <w:rPr>
          <w:b/>
        </w:rPr>
        <w:t xml:space="preserve">Esimerkki 7.794</w:t>
      </w:r>
    </w:p>
    <w:p>
      <w:r>
        <w:t xml:space="preserve">Ravistin kulhoa , ja voit tuntea / kuulla veden roiskuvan ympäriinsä , mikä on hyvä merkki . Levitän reikään lisää tänä iltana , sitten kun se on kovettunut muutaman päivän ajan , leikkaan / hion ylimääräisen kitin pois , kunnes se on tasainen ulkopuolen kanssa . Annan sitten kaikille päivityksen projektin onnistumisesta / epäonnistumisesta .</w:t>
      </w:r>
    </w:p>
    <w:p>
      <w:r>
        <w:rPr>
          <w:b/>
        </w:rPr>
        <w:t xml:space="preserve">Tulos</w:t>
      </w:r>
    </w:p>
    <w:p>
      <w:r>
        <w:t xml:space="preserve">Miksi kirjoittaja tiedottaa kaikille hankkeen onnistumisesta tai epäonnistumisesta?</w:t>
      </w:r>
    </w:p>
    <w:p>
      <w:r>
        <w:rPr>
          <w:b/>
        </w:rPr>
        <w:t xml:space="preserve">Esimerkki 7.795</w:t>
      </w:r>
    </w:p>
    <w:p>
      <w:r>
        <w:t xml:space="preserve">Tämä on ensimmäinen kerta, kun olen koskaan vetänyt jotain tuollaisella huonolla asenteella. Päädyin tekemään reaktiot ilman ongelmia kun rauhoituin ja istuin kirjastossa . Nyt mun pitää vain saada koko labra valmiiksi huomenna, koska tuhlasin maanantain . Tuntien jälkeen Jarrod ja minä menimme Chipotleen.</w:t>
      </w:r>
    </w:p>
    <w:p>
      <w:r>
        <w:rPr>
          <w:b/>
        </w:rPr>
        <w:t xml:space="preserve">Tulos</w:t>
      </w:r>
    </w:p>
    <w:p>
      <w:r>
        <w:t xml:space="preserve">Mikä voisi olla toisin, jos kertoja ei tuhlaisi maanantaita ?</w:t>
      </w:r>
    </w:p>
    <w:p>
      <w:r>
        <w:rPr>
          <w:b/>
        </w:rPr>
        <w:t xml:space="preserve">Esimerkki 7.796</w:t>
      </w:r>
    </w:p>
    <w:p>
      <w:r>
        <w:t xml:space="preserve">Yritin saada hänet suostumaan näyttämään minulle vanhaa kaupunkia, mutta hän sanoi, että hänen oli mentävä tapaamaan siskojensa vanhaa opiskelukaveria, mikä tuntui minusta hieman oudolta, kuka ystävystyy siskojensa opiskelukavereiden kanssa? Puhuimme asiasta hieman, mutta hän lähti puhumaan neiti Calendarin kanssa. En usko, että se johtui jostain, mitä sanoin. Soitin Annabellekin, halusin tarkistaa, että kaikki on kunnossa. Kuulosti siltä, että hän oli juonut teetä ja oli vaarassa luikerrella takaisin Britannian aikaan.</w:t>
      </w:r>
    </w:p>
    <w:p>
      <w:r>
        <w:rPr>
          <w:b/>
        </w:rPr>
        <w:t xml:space="preserve">Tulos</w:t>
      </w:r>
    </w:p>
    <w:p>
      <w:r>
        <w:t xml:space="preserve">Mikä on mahdollinen syy, miksi kaveri halusi tavata siskonsa vanhaa opiskelukaveria ?</w:t>
      </w:r>
    </w:p>
    <w:p>
      <w:r>
        <w:rPr>
          <w:b/>
        </w:rPr>
        <w:t xml:space="preserve">Esimerkki 7.797</w:t>
      </w:r>
    </w:p>
    <w:p>
      <w:r>
        <w:t xml:space="preserve">Joten olen etsinyt pitkään ja hartaasti, mutta se vain näyttää vievän niin kauan, että yritys ottaa yhteyttä sinuun siitä asemasta, jota olet hakenut. Eivät vastaa minulle tarpeeksi pian . Laskut alkavat hukuttaa minut , ne eivät lopu tulemasta , mutta raha ei , joten se tarkoittaa ongelmia .</w:t>
      </w:r>
    </w:p>
    <w:p>
      <w:r>
        <w:rPr>
          <w:b/>
        </w:rPr>
        <w:t xml:space="preserve">Tulos</w:t>
      </w:r>
    </w:p>
    <w:p>
      <w:r>
        <w:t xml:space="preserve">Miksi laskuni hukuttavat minut ja rahaa ei enää tule ?</w:t>
      </w:r>
    </w:p>
    <w:p>
      <w:r>
        <w:rPr>
          <w:b/>
        </w:rPr>
        <w:t xml:space="preserve">Esimerkki 7.798</w:t>
      </w:r>
    </w:p>
    <w:p>
      <w:r>
        <w:t xml:space="preserve">Koska on täysin selvää, että suurin osa sukelluksen pistemäärästä on roiskeläpän määrässä ( ja siinä, oletko Kiinasta ) , on selvää, että USA:n ohjelma ei tee jotain oikein koulutuksessaan. Kaikki on kiinni roiskeesta , baby , koska juuri nyt emme ymmärrä sitä . Katselen Yhdysvaltojen valmentajien ja perheenjäsenten taputtavan hyvin suoritetuille sukelluksille , jotka päättyivät tykinkuulaiseen roiskumiseen . He olivat oikeutetusti tyytyväisiä kunnollisiin sukelluksiin , mutta tsunami ansaitsee heille 5:n ja 6:n .</w:t>
      </w:r>
    </w:p>
    <w:p>
      <w:r>
        <w:rPr>
          <w:b/>
        </w:rPr>
        <w:t xml:space="preserve">Tulos</w:t>
      </w:r>
    </w:p>
    <w:p>
      <w:r>
        <w:t xml:space="preserve">Mikä voisi olla totta kiinalaisista sukeltajista?</w:t>
      </w:r>
    </w:p>
    <w:p>
      <w:r>
        <w:rPr>
          <w:b/>
        </w:rPr>
        <w:t xml:space="preserve">Esimerkki 7.799</w:t>
      </w:r>
    </w:p>
    <w:p>
      <w:r>
        <w:t xml:space="preserve">Muutama tunti sitten , innoittamana kaikki jutut menossa noiden pinta esiasetukset , päätin aloittaa sovelluksen , jossa kaikki lw käyttäjät voisivat jakaa ja ladata esiasetuksia . Alla on kuvakaappaus nykyisestä sovelluksesta . Se on vielä hyvin yksinkertainen ja valintatoiminnot sekä oikealla puolella oleva pikkukuvan ja koon liukusäädin toimivat .</w:t>
      </w:r>
    </w:p>
    <w:p>
      <w:r>
        <w:rPr>
          <w:b/>
        </w:rPr>
        <w:t xml:space="preserve">Tulos</w:t>
      </w:r>
    </w:p>
    <w:p>
      <w:r>
        <w:t xml:space="preserve">Mitä voisi päätellä taitojeni osalta ?</w:t>
      </w:r>
    </w:p>
    <w:p>
      <w:r>
        <w:rPr>
          <w:b/>
        </w:rPr>
        <w:t xml:space="preserve">Esimerkki 7.800</w:t>
      </w:r>
    </w:p>
    <w:p>
      <w:r>
        <w:t xml:space="preserve">Paljon on tapahtunut sen jälkeen kun viimeksi kirjoitin ! Olen pahoillani, että olen jättänyt pallon pois - puolustuksekseni , menimme lomalle ja ajoimme puolen maan halki . Se vei osan ajastani !</w:t>
      </w:r>
    </w:p>
    <w:p>
      <w:r>
        <w:rPr>
          <w:b/>
        </w:rPr>
        <w:t xml:space="preserve">Tulos</w:t>
      </w:r>
    </w:p>
    <w:p>
      <w:r>
        <w:t xml:space="preserve">Mikä voisi olla erilaista, jos kertoja ei lähtisi lomalle ?</w:t>
      </w:r>
    </w:p>
    <w:p>
      <w:r>
        <w:rPr>
          <w:b/>
        </w:rPr>
        <w:t xml:space="preserve">Esimerkki 7.801</w:t>
      </w:r>
    </w:p>
    <w:p>
      <w:r>
        <w:t xml:space="preserve">Loppujen lopuksi liiketoimintani ei kärsinyt, koska kieltäydyin antamasta heidän voittaa minut. Kieltäydyin alentumasta heidän tasolleen . Loppujen lopuksi ne tytöt menettivät liiketoimintaa.</w:t>
      </w:r>
    </w:p>
    <w:p>
      <w:r>
        <w:rPr>
          <w:b/>
        </w:rPr>
        <w:t xml:space="preserve">Tulos</w:t>
      </w:r>
    </w:p>
    <w:p>
      <w:r>
        <w:t xml:space="preserve">Millaisia tyttöjä he olivat?</w:t>
      </w:r>
    </w:p>
    <w:p>
      <w:r>
        <w:rPr>
          <w:b/>
        </w:rPr>
        <w:t xml:space="preserve">Esimerkki 7.802</w:t>
      </w:r>
    </w:p>
    <w:p>
      <w:r>
        <w:t xml:space="preserve">Siirtyminen osoitteeseen .... Tänään Robin ja minä kävimme paikallisilla viljelijöiden markkinoilla , kirjastossa ( jossa tajusin, että minulla ei ole mitään hajua siitä, missä kirjastokorttini on ) , ja sitten ajelimme ympäriinsä etsimässä autotallien alennusmyyntejä . Hän nukahti autossa kotimatkalla , joten minulla on vähän aikaa itselleni . Missä hubs on ?</w:t>
      </w:r>
    </w:p>
    <w:p>
      <w:r>
        <w:rPr>
          <w:b/>
        </w:rPr>
        <w:t xml:space="preserve">Tulos</w:t>
      </w:r>
    </w:p>
    <w:p>
      <w:r>
        <w:t xml:space="preserve">Mitä tein kotiin tultuani ?</w:t>
      </w:r>
    </w:p>
    <w:p>
      <w:r>
        <w:rPr>
          <w:b/>
        </w:rPr>
        <w:t xml:space="preserve">Esimerkki 7.803</w:t>
      </w:r>
    </w:p>
    <w:p>
      <w:r>
        <w:t xml:space="preserve">Ajattelin , että tämä on vielä parempaa kuin snorklaus ja sukellus ! ! ! ! Saan tunteen kuin olisin veden alla ja minulla on erittäin selkeä ja fantastinen näkymä kaikkiin kuviteltavissa oleviin mereneläviin ! mukaan lukien hait ja meduusat ! ! ! ! Ja voin hengittää !</w:t>
      </w:r>
    </w:p>
    <w:p>
      <w:r>
        <w:rPr>
          <w:b/>
        </w:rPr>
        <w:t xml:space="preserve">Tulos</w:t>
      </w:r>
    </w:p>
    <w:p>
      <w:r>
        <w:t xml:space="preserve">Miksi kirjailija on innoissaan siitä, että hänellä on näkymä mereneläviin ?</w:t>
      </w:r>
    </w:p>
    <w:p>
      <w:r>
        <w:rPr>
          <w:b/>
        </w:rPr>
        <w:t xml:space="preserve">Esimerkki 7.804</w:t>
      </w:r>
    </w:p>
    <w:p>
      <w:r>
        <w:t xml:space="preserve">Hän oli täysin unohtanut, mitä oli tekemässä, vaikka hänen olisi pitänyt odottaa sitä. Näin asiat menivät joka aamu . Nagi tulisi sisään ennen muita , hän kulkisi paikalleen , sitten istuisi siellä hiljaa , kunnes kotitunti oli ohi . Se oli kun Omi näki ensimmäisen värin välähdyksen hänen hiuksistaan , joka sai hänet menettämään järkensä . Melkein kaikki hänen logiikkansa haihtui hänen mielestään .</w:t>
      </w:r>
    </w:p>
    <w:p>
      <w:r>
        <w:rPr>
          <w:b/>
        </w:rPr>
        <w:t xml:space="preserve">Tulos</w:t>
      </w:r>
    </w:p>
    <w:p>
      <w:r>
        <w:t xml:space="preserve">Mikä on mahdollinen syy siihen, että tämä henkilö unohtaa täysin mitä oli tekemässä ?</w:t>
      </w:r>
    </w:p>
    <w:p>
      <w:r>
        <w:rPr>
          <w:b/>
        </w:rPr>
        <w:t xml:space="preserve">Esimerkki 7.805</w:t>
      </w:r>
    </w:p>
    <w:p>
      <w:r>
        <w:t xml:space="preserve">Onko hän jo tehnyt sen? Onko hän jo kuollut ? En pysty nielemään, kun mieleni kysyy tämän kysymyksen ensimmäisellä kerralla ja toisella kerralla se pyörii uudelleen ; minun on vaikea hengittää. Sitten se ääni palaa ja sanoo minulle, että minulla on vielä aikaa , että minun on vain löydettävä hänet ennen kuin on liian myöhäistä . Ja minun on pakko uskoa siihen, sillä vaikka tuntuu epätodennäköiseltä, että hän olisi vielä elossa ; jos hän ei ole, maailmassa ei ole toivoa ... tai ainakaan minun maailmassani . Tämä minussa levinnyt vakaumus herättää muitakin kysymyksiä .</w:t>
      </w:r>
    </w:p>
    <w:p>
      <w:r>
        <w:rPr>
          <w:b/>
        </w:rPr>
        <w:t xml:space="preserve">Tulos</w:t>
      </w:r>
    </w:p>
    <w:p>
      <w:r>
        <w:t xml:space="preserve">Mikä on mahdollinen syy siihen, että kirjoittajan on vaikea hengittää ?</w:t>
      </w:r>
    </w:p>
    <w:p>
      <w:r>
        <w:rPr>
          <w:b/>
        </w:rPr>
        <w:t xml:space="preserve">Esimerkki 7.806</w:t>
      </w:r>
    </w:p>
    <w:p>
      <w:r>
        <w:t xml:space="preserve">Hän oli tehnyt itselleen tilapäisen rintarepun vanhoista liinavaatteista vanhempiensa kaapista. Hän lähti kotoaan, eikä vaivautunut sulkemaan ovea, ja lähti kävelemään pohjoiseen kohti kaupunkia reunustavia kukkuloita. Hän pysyisi siellä, kunnes planeetta söisi itsensä. Hän pysyisi siellä kunnes mitään ei olisi jäljellä.</w:t>
      </w:r>
    </w:p>
    <w:p>
      <w:r>
        <w:rPr>
          <w:b/>
        </w:rPr>
        <w:t xml:space="preserve">Tulos</w:t>
      </w:r>
    </w:p>
    <w:p>
      <w:r>
        <w:t xml:space="preserve">Mikä on mahdollinen syy siihen, että hän lähti kotoa ?</w:t>
      </w:r>
    </w:p>
    <w:p>
      <w:r>
        <w:rPr>
          <w:b/>
        </w:rPr>
        <w:t xml:space="preserve">Esimerkki 7.807</w:t>
      </w:r>
    </w:p>
    <w:p>
      <w:r>
        <w:t xml:space="preserve">Oliko hänen todella pakko antaa se kaksi kertaa päivässä? Ja mies oli koskenut häntä aiemmin, nainen tiesi sen, mikä oli tarpeeksi pelottavaa. Takaisin puutarhassa , lämpimässä ilmassa , tähdet ylhäällä , eikä taaskaan housuja . Tästä oli tulossa huolestuttava tapa , varsinkin kun mies ilmestyi väistämättä paikalle . Ja nyt kun hän oli huomannut sen tuon varmuuden vuoksi , paniikki ei aikonut pyyhkiä pois tietoisuutta hänen puolialastomuudestaan . Kaoru poimi tiensä puiden välistä , varpaat upposivat maahan . Ikkunat olivat pimeät kaikkialla hänen ympärillään , ja se sai hänet tuntemaan itsensä hätkähdyttävän yksinäiseksi .</w:t>
      </w:r>
    </w:p>
    <w:p>
      <w:r>
        <w:rPr>
          <w:b/>
        </w:rPr>
        <w:t xml:space="preserve">Tulos</w:t>
      </w:r>
    </w:p>
    <w:p>
      <w:r>
        <w:t xml:space="preserve">Miksi joku koski häneen aiemmin?</w:t>
      </w:r>
    </w:p>
    <w:p>
      <w:r>
        <w:rPr>
          <w:b/>
        </w:rPr>
        <w:t xml:space="preserve">Esimerkki 7.808</w:t>
      </w:r>
    </w:p>
    <w:p>
      <w:r>
        <w:t xml:space="preserve">Me tunnemme toisemme toisemme heti, tunnemme toisemme jo ennen kuin olimme syntyneet . Meillä on miljoonia ja tuhansia sanoja jaettavana pienellä planeetallamme . Opiskelemme , pelleilemme ja teemme yhdessä ikkunaostoksia . Rakastimme käydä konserteissa , kun meillä oli ylimääräistä rahaa .</w:t>
      </w:r>
    </w:p>
    <w:p>
      <w:r>
        <w:rPr>
          <w:b/>
        </w:rPr>
        <w:t xml:space="preserve">Tulos</w:t>
      </w:r>
    </w:p>
    <w:p>
      <w:r>
        <w:t xml:space="preserve">Miksi he opiskelivat ?</w:t>
      </w:r>
    </w:p>
    <w:p>
      <w:r>
        <w:rPr>
          <w:b/>
        </w:rPr>
        <w:t xml:space="preserve">Esimerkki 7.809</w:t>
      </w:r>
    </w:p>
    <w:p>
      <w:r>
        <w:t xml:space="preserve">Kerroin hänelle, että he eivät kai halunneet tehdä sitä, koska näytti siltä, että he tienasivat enemmän rahaa vähemmillä ihmisillä, jotka tiesivät. Hän ei sanonut minulle enää sanaakaan ja antoi minulle rahani . Olin melko loukkaantunut siitä, että he olivat tehneet tämän minulle ja halusivat käydä kimppuuni siitä, että en tehnyt sitä ja myös siitä, että niin monet muutkin ovat luultavasti joutuneet jonkinlaisen huijauksen kohteeksi, jos he eivät ole katsoneet kuitteja . Kirjoitan tänään New Jerseyn pääkonttoriin ja aion soittaa aluepäällikölle .</w:t>
      </w:r>
    </w:p>
    <w:p>
      <w:r>
        <w:rPr>
          <w:b/>
        </w:rPr>
        <w:t xml:space="preserve">Tulos</w:t>
      </w:r>
    </w:p>
    <w:p>
      <w:r>
        <w:t xml:space="preserve">Mikä on saattanut aiheuttaa sen, etteivät he ole toteuttaneet sitä?</w:t>
      </w:r>
    </w:p>
    <w:p>
      <w:r>
        <w:rPr>
          <w:b/>
        </w:rPr>
        <w:t xml:space="preserve">Esimerkki 7.810</w:t>
      </w:r>
    </w:p>
    <w:p>
      <w:r>
        <w:t xml:space="preserve">Megan pitää todella Van Morrisonista . Hänellä soi hänen musiikkiaan eilen illalla kun tulin kotiin . Tein huomion , että Van mainitsee " Jelly Roll " kaikissa lauluissaan . " Ei KAIKISSA hänen lauluissaan ", hän sanoi.</w:t>
      </w:r>
    </w:p>
    <w:p>
      <w:r>
        <w:rPr>
          <w:b/>
        </w:rPr>
        <w:t xml:space="preserve">Tulos</w:t>
      </w:r>
    </w:p>
    <w:p>
      <w:r>
        <w:t xml:space="preserve">Mitä tapahtuu sen jälkeen, kun Megan korjaa kertojaa ?</w:t>
      </w:r>
    </w:p>
    <w:p>
      <w:r>
        <w:rPr>
          <w:b/>
        </w:rPr>
        <w:t xml:space="preserve">Esimerkki 7.811</w:t>
      </w:r>
    </w:p>
    <w:p>
      <w:r>
        <w:t xml:space="preserve">Nyt tiedän, että kaikkien pitäisi palata takaisin "hanaan" ja että pullotettu vesi on tuhlausta, mutta rehellisesti sanottuna se maistuu paremmalta kuin vesijohtovesi, yksinkertaisesti ja yksinkertaisesti. Ainakin Poland Springsissä maistuu ( kunnes ne ulkoistavat sen ) .</w:t>
      </w:r>
    </w:p>
    <w:p>
      <w:r>
        <w:rPr>
          <w:b/>
        </w:rPr>
        <w:t xml:space="preserve">Tulos</w:t>
      </w:r>
    </w:p>
    <w:p>
      <w:r>
        <w:t xml:space="preserve">Mikä on mahdollinen syy siihen, että pullotettu vesi maistuu paremmalta kuin hanavesi ?</w:t>
      </w:r>
    </w:p>
    <w:p>
      <w:r>
        <w:rPr>
          <w:b/>
        </w:rPr>
        <w:t xml:space="preserve">Esimerkki 7.812</w:t>
      </w:r>
    </w:p>
    <w:p>
      <w:r>
        <w:t xml:space="preserve">En vain oikein tiedä . Niin oudolta kuin se kuulostaakin , olen jo alkanut etsiä asuntoja Kööpenhaminasta . Ihan vain vuokran ja muun tarkistamiseksi . Se ei oikeastaan vaikuta kovin kalliilta , joten suhtaudun siihen positiivisesti . Juttelin asiasta enemmän myös Susannen kanssa , ja hän näyttää tottuvan ajatukseen yhä enemmän ja enemmän .</w:t>
      </w:r>
    </w:p>
    <w:p>
      <w:r>
        <w:rPr>
          <w:b/>
        </w:rPr>
        <w:t xml:space="preserve">Tulos</w:t>
      </w:r>
    </w:p>
    <w:p>
      <w:r>
        <w:t xml:space="preserve">Miksi etsin asuntoja Kööpenhaminasta?</w:t>
      </w:r>
    </w:p>
    <w:p>
      <w:r>
        <w:rPr>
          <w:b/>
        </w:rPr>
        <w:t xml:space="preserve">Esimerkki 7.813</w:t>
      </w:r>
    </w:p>
    <w:p>
      <w:r>
        <w:t xml:space="preserve">Katsoin tikittävää kelloa, kysyin itseltäni, mitä jos voisin kääntää aikaa taaksepäin? Käännän viisarit takaisin 10 minuuttia sitten ... Työtoverini tuli puhumaan minulle ongelmasta, mutta olin liian ärtynyt... En pystynyt edes hymyilemään hänelle. Käännän viisarit takaisin 12 tuntia sitten... Veljeni pyysi apua kotitehtävien kanssa, mutta olin liian kiireinen ... Napsin hänelle ja torjuin hänet. Palaan 8 päivän taaksepäin ... Ystäväni tuli pyytämään anteeksi erästä virhettään, mutta olin niin loukkaantunut ... Pidin kiinni ylpeydestäni ja käännyin pois .</w:t>
      </w:r>
    </w:p>
    <w:p>
      <w:r>
        <w:rPr>
          <w:b/>
        </w:rPr>
        <w:t xml:space="preserve">Tulos</w:t>
      </w:r>
    </w:p>
    <w:p>
      <w:r>
        <w:t xml:space="preserve">Miksi kertoja haluaa kääntää aikaa taaksepäin ?</w:t>
      </w:r>
    </w:p>
    <w:p>
      <w:r>
        <w:rPr>
          <w:b/>
        </w:rPr>
        <w:t xml:space="preserve">Esimerkki 7.814</w:t>
      </w:r>
    </w:p>
    <w:p>
      <w:r>
        <w:t xml:space="preserve">Tänään oli siis kamala päivä . Kotimatkalla tuli niin nälkä . Typerä minä en ottanut jotain juotavaa, jotta saisin juomaa . Joten pysähdyin Taco johnsiin , vasta kun olin syönyt ateriani katsoin kaloreita .</w:t>
      </w:r>
    </w:p>
    <w:p>
      <w:r>
        <w:rPr>
          <w:b/>
        </w:rPr>
        <w:t xml:space="preserve">Tulos</w:t>
      </w:r>
    </w:p>
    <w:p>
      <w:r>
        <w:t xml:space="preserve">Miksi kirjoittaja ei katsonut kaloreita ennen kuin söi ruokaa ?</w:t>
      </w:r>
    </w:p>
    <w:p>
      <w:r>
        <w:rPr>
          <w:b/>
        </w:rPr>
        <w:t xml:space="preserve">Esimerkki 7.815</w:t>
      </w:r>
    </w:p>
    <w:p>
      <w:r>
        <w:t xml:space="preserve">Oki siis tiistaina menin ostamaan autoa ja omfg i sware tapasin unelmieni miehen ! Hän on todella upea! Joten nyt ollaan tekstailtu ja flirttailtu ja toivottavasti hyvät asiat gunna escalade tästä eteenpäin.</w:t>
      </w:r>
    </w:p>
    <w:p>
      <w:r>
        <w:rPr>
          <w:b/>
        </w:rPr>
        <w:t xml:space="preserve">Tulos</w:t>
      </w:r>
    </w:p>
    <w:p>
      <w:r>
        <w:t xml:space="preserve">Mikä on voinut saada sinut aloittamaan tekstailun miehelle ?</w:t>
      </w:r>
    </w:p>
    <w:p>
      <w:r>
        <w:rPr>
          <w:b/>
        </w:rPr>
        <w:t xml:space="preserve">Esimerkki 7.816</w:t>
      </w:r>
    </w:p>
    <w:p>
      <w:r>
        <w:t xml:space="preserve">Olen tottunut ottamaan esiin jonkin kirjoistasi selittääkseni, miten hahmon esittely tehdään yhdellä sivulla tai vähemmän. Luin tämän roskan melko vastentahtoisesti , siinä toivossa että se paranisi - jos siinä ei olisi ollut nimeäsi kannessa , en olisi tehnyt sitä . Ennakoitava juoni , kliseiset ja unohdettavat hahmot .</w:t>
      </w:r>
    </w:p>
    <w:p>
      <w:r>
        <w:rPr>
          <w:b/>
        </w:rPr>
        <w:t xml:space="preserve">Tulos</w:t>
      </w:r>
    </w:p>
    <w:p>
      <w:r>
        <w:t xml:space="preserve">Mikä lienee totta ?</w:t>
      </w:r>
    </w:p>
    <w:p>
      <w:r>
        <w:rPr>
          <w:b/>
        </w:rPr>
        <w:t xml:space="preserve">Esimerkki 7.817</w:t>
      </w:r>
    </w:p>
    <w:p>
      <w:r>
        <w:t xml:space="preserve">Clive Owen ei ole enää hammaslääkärini . Tänään minulla oli pieni nainen nimeltä Preethi ( lausutaan " Preeeetteeeeeeee " ) joka lopetti melkein jokaisen lauseen sanalla " please " ja kertoi minulle, etten saisi harjata hampaitani appelsiinimehun juomisen jälkeen, koska sitruunahappo tekisi hampaistani mössöä ja ikenet vuotaisivat verta . Minulla on kuitenkin edelleen hammaslääkärifetissi, ja jos kansainvälinen rocktähtiurani selittämättömästi epäonnistuu, minusta tulee varmasti The Best Dentist Ev0r . Sanoitukset eivät ole " it's a big ad " .</w:t>
      </w:r>
    </w:p>
    <w:p>
      <w:r>
        <w:rPr>
          <w:b/>
        </w:rPr>
        <w:t xml:space="preserve">Tulos</w:t>
      </w:r>
    </w:p>
    <w:p>
      <w:r>
        <w:t xml:space="preserve">Mitä voisin tehdä työkseni?</w:t>
      </w:r>
    </w:p>
    <w:p>
      <w:r>
        <w:rPr>
          <w:b/>
        </w:rPr>
        <w:t xml:space="preserve">Esimerkki 7.818</w:t>
      </w:r>
    </w:p>
    <w:p>
      <w:r>
        <w:t xml:space="preserve">Olin vaikuttunut Obamasta Saddlebackin kirkon presidenttiehdokkaiden tilaisuudessa. Hän oli harkittu ja nöyrä ja antoi fiksuja älykkäitä vastauksia. McCain tuli ulos ja antoi parhaan julkisen esityksensä tänä vuonna . Hän vaikutti hyvin valmistautuneelta eikä näyttänyt väsyneeltä ja hämmentyneeltä, kuten joissakin julkisissa foorumeissa on ollut tapana. McCainin ongelmana oli silti se, että sen sijaan, että hän olisi keskustellut tärkeistä asioista, hän leikki yleisölle ja kertoi tarinoita, jotka hän on kertonut varmasti sata kertaa.</w:t>
      </w:r>
    </w:p>
    <w:p>
      <w:r>
        <w:rPr>
          <w:b/>
        </w:rPr>
        <w:t xml:space="preserve">Tulos</w:t>
      </w:r>
    </w:p>
    <w:p>
      <w:r>
        <w:t xml:space="preserve">Mikä saattoi olla syynä siihen, että Obama teki sinuun vaikutuksen ?</w:t>
      </w:r>
    </w:p>
    <w:p>
      <w:r>
        <w:rPr>
          <w:b/>
        </w:rPr>
        <w:t xml:space="preserve">Esimerkki 7.819</w:t>
      </w:r>
    </w:p>
    <w:p>
      <w:r>
        <w:t xml:space="preserve">Eilen illalla söin ensimmäistä kertaa intialaista ruokaa. Juuri ennen kuin heräsin tänä aamuna, näin unta, että näin William Shatnerin pitävän kiihkeän puheen kapteeni Kirkinä. Hän oli hyvin nuori, joten sen on täytynyt tapahtua alkuperäisen sarjan aikana, ja se mitä näin oli klassista, klassista Kirkin melodramaattista ylinäyttelemistä parhaasta päästä. Mutta se oli minun mieleni luomus, eikä kukaan tule koskaan näkemään sitä.</w:t>
      </w:r>
    </w:p>
    <w:p>
      <w:r>
        <w:rPr>
          <w:b/>
        </w:rPr>
        <w:t xml:space="preserve">Tulos</w:t>
      </w:r>
    </w:p>
    <w:p>
      <w:r>
        <w:t xml:space="preserve">Mitä teitte syömisen jälkeen?</w:t>
      </w:r>
    </w:p>
    <w:p>
      <w:r>
        <w:rPr>
          <w:b/>
        </w:rPr>
        <w:t xml:space="preserve">Esimerkki 7.820</w:t>
      </w:r>
    </w:p>
    <w:p>
      <w:r>
        <w:t xml:space="preserve">Hänen kotinsa näytti uskomattomalta ... siellä oli seinävaatteita ja karttoja kaikkialla , outoja jouluvaloja ja epäsopivia tuoleja , sohvia ja mattoja . Se oli siisti , mutta hän ja hänen kämppäkaverinsa ( myös hienoja ihmisiä ) vain istuivat katsomassa olympialaisia . Minulla oli yksi ilta aikaa ja halusin tehdä jotain hauskaa.</w:t>
      </w:r>
    </w:p>
    <w:p>
      <w:r>
        <w:rPr>
          <w:b/>
        </w:rPr>
        <w:t xml:space="preserve">Tulos</w:t>
      </w:r>
    </w:p>
    <w:p>
      <w:r>
        <w:t xml:space="preserve">Miksi hän ja hänen kämppäkaverinsa istuivat katsomassa olympialaisia?</w:t>
      </w:r>
    </w:p>
    <w:p>
      <w:r>
        <w:rPr>
          <w:b/>
        </w:rPr>
        <w:t xml:space="preserve">Esimerkki 7.821</w:t>
      </w:r>
    </w:p>
    <w:p>
      <w:r>
        <w:t xml:space="preserve">Viime yönä nukahdin hyvin syvään uneen, ja tänä aamuna heräsin ja sen sijaan, että olisin ollut laiskimus, nousin ylös ja juoksin kunnon vauhtia tunnin ajan. Olin takaisin hyvässä juoksuvauhdissa sen sijaan, että olisin vetänyt itseni läpi viime aikoina . Luojan kiitos . Kuuntelin koko Super Furry Animals -albumin Phantom Power ja sitten vähän PJ Harveytä .</w:t>
      </w:r>
    </w:p>
    <w:p>
      <w:r>
        <w:rPr>
          <w:b/>
        </w:rPr>
        <w:t xml:space="preserve">Tulos</w:t>
      </w:r>
    </w:p>
    <w:p>
      <w:r>
        <w:t xml:space="preserve">Mitä voi tapahtua sen jälkeen, kun olet lähtenyt aamulenkille ?</w:t>
      </w:r>
    </w:p>
    <w:p>
      <w:r>
        <w:rPr>
          <w:b/>
        </w:rPr>
        <w:t xml:space="preserve">Esimerkki 7.822</w:t>
      </w:r>
    </w:p>
    <w:p>
      <w:r>
        <w:t xml:space="preserve">Olin hieman järkyttynyt kuullessani, että hän oli kuollut. Istuin alas ja juttelimme, ja lopulta hän esitteli kaksi veistä - toinen oli tylsä, mutta näytti vaaralliselta, toinen oli niin terävä, että sillä voisi katkaista ihmisen pään hyvin pienellä vaivalla, ja silti se näytti tavalliselta voiveitseltä . Hän sanoi, että nämä asiat olivat vihjeitä hänen kuolemastaan , mutta hän ei saanut niistä selvää . Yritin auttaa häntä , kun pari ääliötä tuli sisään ja varasti voiveitsen .</w:t>
      </w:r>
    </w:p>
    <w:p>
      <w:r>
        <w:rPr>
          <w:b/>
        </w:rPr>
        <w:t xml:space="preserve">Tulos</w:t>
      </w:r>
    </w:p>
    <w:p>
      <w:r>
        <w:t xml:space="preserve">Mikä lienee totta ?</w:t>
      </w:r>
    </w:p>
    <w:p>
      <w:r>
        <w:rPr>
          <w:b/>
        </w:rPr>
        <w:t xml:space="preserve">Esimerkki 7.823</w:t>
      </w:r>
    </w:p>
    <w:p>
      <w:r>
        <w:t xml:space="preserve">Jackson johtaa McLainSenior pelinrakentaja Shawn Jackson keräsi lähes 2,500 telakat rikoksen viime kaudella ja teki 22 touchdowns huolimatta korkea nilkka nyrjähdys suurimman osan vuodesta. Ja se oli silloin, kun Tulsa McLain oli ylivoimainen luokan 5A:ssa. Nyt Jackson johtaa Titansia 4A-luokassa.</w:t>
      </w:r>
    </w:p>
    <w:p>
      <w:r>
        <w:rPr>
          <w:b/>
        </w:rPr>
        <w:t xml:space="preserve">Tulos</w:t>
      </w:r>
    </w:p>
    <w:p>
      <w:r>
        <w:t xml:space="preserve">Miten Jacksonista tuli joukkueen johtaja?</w:t>
      </w:r>
    </w:p>
    <w:p>
      <w:r>
        <w:rPr>
          <w:b/>
        </w:rPr>
        <w:t xml:space="preserve">Esimerkki 7.824</w:t>
      </w:r>
    </w:p>
    <w:p>
      <w:r>
        <w:t xml:space="preserve">Oli eräs nainen, joka oli lentokoneessa ja lensi tapaamaan sulhastaan korkealla maapallon suurimman valtameren yllä. Hän istui tämän miehen vieressä , hän oli yrittänyt aloittaa keskustelua , mutta ainoa asia , jonka hän oli oikeastaan kuullut miehen sanovan , oli tilata Bloody Marynsa . Hän istui siinä ja luki todella vaivalloista lehtiartikkelia jostain kolmannen maailman maasta , jonka nimeä hän ei osannut edes lausua . Hän tunsi olonsa hyvin tylsäksi ja lannistuneeksi .</w:t>
      </w:r>
    </w:p>
    <w:p>
      <w:r>
        <w:rPr>
          <w:b/>
        </w:rPr>
        <w:t xml:space="preserve">Tulos</w:t>
      </w:r>
    </w:p>
    <w:p>
      <w:r>
        <w:t xml:space="preserve">Mikä saattoi aiheuttaa naisen tylsistymisen lentokoneessa ?</w:t>
      </w:r>
    </w:p>
    <w:p>
      <w:r>
        <w:rPr>
          <w:b/>
        </w:rPr>
        <w:t xml:space="preserve">Esimerkki 7.825</w:t>
      </w:r>
    </w:p>
    <w:p>
      <w:r>
        <w:t xml:space="preserve">Radiaalit eivät mene ristiin. Kun olin valmis , olin kuitenkin hikoillut luoteja . Tehtaalla ei ollut kovin viileää , ja ilman ilman liikettä , no , näytti kuin olisin juossut pari kilometriä :P Lähdin sieltä ja näin äidin muutaman minuutin , ja vaihdoin vaatteet hänen luonaan , sitten lähdin peliin . Auto ajaa nyt ihan suoraan .</w:t>
      </w:r>
    </w:p>
    <w:p>
      <w:r>
        <w:rPr>
          <w:b/>
        </w:rPr>
        <w:t xml:space="preserve">Tulos</w:t>
      </w:r>
    </w:p>
    <w:p>
      <w:r>
        <w:t xml:space="preserve">Mikä on voinut aiheuttaa hikoilun ?</w:t>
      </w:r>
    </w:p>
    <w:p>
      <w:r>
        <w:rPr>
          <w:b/>
        </w:rPr>
        <w:t xml:space="preserve">Esimerkki 7.826</w:t>
      </w:r>
    </w:p>
    <w:p>
      <w:r>
        <w:t xml:space="preserve">Luulen, että olen saanut uuden ystävän yhteisen vihollisen ansiosta. Jaoimme paljon tietoa , ja voi pojat . Yhteinen vihollisemme on kova jätkä !</w:t>
      </w:r>
    </w:p>
    <w:p>
      <w:r>
        <w:rPr>
          <w:b/>
        </w:rPr>
        <w:t xml:space="preserve">Tulos</w:t>
      </w:r>
    </w:p>
    <w:p>
      <w:r>
        <w:t xml:space="preserve">Mikä on todennäköinen syy tähän ystävyyteen ?</w:t>
      </w:r>
    </w:p>
    <w:p>
      <w:r>
        <w:rPr>
          <w:b/>
        </w:rPr>
        <w:t xml:space="preserve">Esimerkki 7.827</w:t>
      </w:r>
    </w:p>
    <w:p>
      <w:r>
        <w:t xml:space="preserve">Olin todella tyytyväinen kilpailuun ottaen huomioon, kuinka väsynyt olin menossa. Oli myös hauskaa yrittää jäljittää Conrad alas. Tiesin, että siihen ei ollut mitään mahdollisuuksia, mutta oli siistiä tietää, että hän oli ainoa edellä oleva ja minä itse asiassa ajoin häntä vastaan .</w:t>
      </w:r>
    </w:p>
    <w:p>
      <w:r>
        <w:rPr>
          <w:b/>
        </w:rPr>
        <w:t xml:space="preserve">Tulos</w:t>
      </w:r>
    </w:p>
    <w:p>
      <w:r>
        <w:t xml:space="preserve">Miksi kirjoittaja oli todella tyytyväinen kisaan ?</w:t>
      </w:r>
    </w:p>
    <w:p>
      <w:r>
        <w:rPr>
          <w:b/>
        </w:rPr>
        <w:t xml:space="preserve">Esimerkki 7.828</w:t>
      </w:r>
    </w:p>
    <w:p>
      <w:r>
        <w:t xml:space="preserve">Kävelin Steven asunnolle, jossa tapasin hänet ja Brennanin . Suunnitelmana oli lähteä melomaan Eerie kanavalle , jonka teimme. Pysähdyimme ensin ostamaan muutaman Growlerin juotavaa , mikä todella painoi rakkojamme noin kilometrin päässä kanavalla . Tapasimme myös uuden ystävän, jonka nimesimme Walteriksi ja sitten vapautimme hänet : Kun olimme pakanneet kanootin, söimme herkullisia calzoneja ja katsoimme elokuvan The Dark Knight ( taas ) .</w:t>
      </w:r>
    </w:p>
    <w:p>
      <w:r>
        <w:rPr>
          <w:b/>
        </w:rPr>
        <w:t xml:space="preserve">Tulos</w:t>
      </w:r>
    </w:p>
    <w:p>
      <w:r>
        <w:t xml:space="preserve">Mikä saattoi aiheuttaa sen, että menitte Eerie-kanavalle ?</w:t>
      </w:r>
    </w:p>
    <w:p>
      <w:r>
        <w:rPr>
          <w:b/>
        </w:rPr>
        <w:t xml:space="preserve">Esimerkki 7.829</w:t>
      </w:r>
    </w:p>
    <w:p>
      <w:r>
        <w:t xml:space="preserve">Halusin mennä kotiin jäälle, mutta minusta tuntui pahalta pakottaa Steve lähtemään aikaisin. Alicia vaikutti pettyneeltä ja se on perseestä . Olin vain sekoamassa ottamastani särkylääkkeestä ja kipu ei ollut oikeastaan poistunut joten oli aika lähteä .</w:t>
      </w:r>
    </w:p>
    <w:p>
      <w:r>
        <w:rPr>
          <w:b/>
        </w:rPr>
        <w:t xml:space="preserve">Tulos</w:t>
      </w:r>
    </w:p>
    <w:p>
      <w:r>
        <w:t xml:space="preserve">Mikä on luultavasti totta kertojasta ?</w:t>
      </w:r>
    </w:p>
    <w:p>
      <w:r>
        <w:rPr>
          <w:b/>
        </w:rPr>
        <w:t xml:space="preserve">Esimerkki 7.830</w:t>
      </w:r>
    </w:p>
    <w:p>
      <w:r>
        <w:t xml:space="preserve">Hän ei siis vielä kävele, mutta luulen, että olemme jo lähellä (ei sillä, että kiirehdin häntä, mutta luulen, että hänen polviparkansa arvostaisivat taukoa ! ) . Meillä oli kiireinen viikko täällä . Ben oli kevätlomalla, joten me ponnisteltiin seikkailusta tai askartelusta toiseen. Kävimme perhosfarmilla kaupungin ulkopuolella , poimimme lisää mansikoita , kävimme kirjastossa , hengailimme puistossa ystävien kanssa , uimme lähteissä , loikoilimme lastenaltaassamme , kävelimme metsässä ja kiipesimme liukumäessä.</w:t>
      </w:r>
    </w:p>
    <w:p>
      <w:r>
        <w:rPr>
          <w:b/>
        </w:rPr>
        <w:t xml:space="preserve">Tulos</w:t>
      </w:r>
    </w:p>
    <w:p>
      <w:r>
        <w:t xml:space="preserve">Mikä on saattanut aiheuttaa sen, että viikko hänen kanssaan on ollut kiireinen ?</w:t>
      </w:r>
    </w:p>
    <w:p>
      <w:r>
        <w:rPr>
          <w:b/>
        </w:rPr>
        <w:t xml:space="preserve">Esimerkki 7.831</w:t>
      </w:r>
    </w:p>
    <w:p>
      <w:r>
        <w:t xml:space="preserve">Vihaan käyttää portteja koiralle. Valitettavasti , telineen ja pöydän välillä , joka on edelleen autossani , minun on ehkä alettava tutkia laillisia steroideja ! Tuo kama on painavaa ! ! Tosin , aviomies tulee kanssani kotiin Floridasta ... joten saatan joutua laittamaan hänet töihin heti kun saan hänet kotiin .</w:t>
      </w:r>
    </w:p>
    <w:p>
      <w:r>
        <w:rPr>
          <w:b/>
        </w:rPr>
        <w:t xml:space="preserve">Tulos</w:t>
      </w:r>
    </w:p>
    <w:p>
      <w:r>
        <w:t xml:space="preserve">Miksi hän käyttää portteja koiralle?</w:t>
      </w:r>
    </w:p>
    <w:p>
      <w:r>
        <w:rPr>
          <w:b/>
        </w:rPr>
        <w:t xml:space="preserve">Esimerkki 7.832</w:t>
      </w:r>
    </w:p>
    <w:p>
      <w:r>
        <w:t xml:space="preserve">Ace nipisti yhtä vuohta jalkaan, ei kovaa, vain suuta, mutta kun korjasin sitä "hei" -äänellä, se perääntyi. Se kuunteli minua hyvin ja teki niin kiltisti . Meillä oli myös ongelmia kutsua pois . Ei oikein suuria ongelmia ...</w:t>
      </w:r>
    </w:p>
    <w:p>
      <w:r>
        <w:rPr>
          <w:b/>
        </w:rPr>
        <w:t xml:space="preserve">Tulos</w:t>
      </w:r>
    </w:p>
    <w:p>
      <w:r>
        <w:t xml:space="preserve">Mikä saattoi aiheuttaa sen, että korjasit Ässän ?</w:t>
      </w:r>
    </w:p>
    <w:p>
      <w:r>
        <w:rPr>
          <w:b/>
        </w:rPr>
        <w:t xml:space="preserve">Esimerkki 7.833</w:t>
      </w:r>
    </w:p>
    <w:p>
      <w:r>
        <w:t xml:space="preserve">Ensin ENT lopulta tarjosi minulle väliseinäleikkausta , joka tapahtuu pian. Sitten parodontologi osoittautui erittäin mukavaksi, joten sain todella iensiirteen, jota olen lykännyt . Ja nyt tämä kaveri, joka vakuutti minut kokeilemaan rengasta , jotta en saisi kuukautisia useammin ( hyvä luoja , en voi enää jäädä töistä pois sen takia - kuka haluaa niitä 12 kertaa vuodessa ? )</w:t>
      </w:r>
    </w:p>
    <w:p>
      <w:r>
        <w:rPr>
          <w:b/>
        </w:rPr>
        <w:t xml:space="preserve">Tulos</w:t>
      </w:r>
    </w:p>
    <w:p>
      <w:r>
        <w:t xml:space="preserve">Mitä tapahtuu, jos kokeilet parodontologin ehdottamaa rengasta ?</w:t>
      </w:r>
    </w:p>
    <w:p>
      <w:r>
        <w:rPr>
          <w:b/>
        </w:rPr>
        <w:t xml:space="preserve">Esimerkki 7.834</w:t>
      </w:r>
    </w:p>
    <w:p>
      <w:r>
        <w:t xml:space="preserve">Hänen sisimmästään vavahti murtunut huokaus. Tuntui erityisen julmalta ajoitukselta löytää itsensä täältä , kun hänen äskettäisen menetyksensä aiheuttamat haavat olivat yhä niin palavia ja tuskallisia . Hänen takanaan kuului pieni ääni , ja Clark kääntyi nähdäkseen vihreän sylinterin, joka makasi lumessa hänen laskeutumispaikkansa jäljen vieressä . Hänen silmänsä kaventuivat uteliaisuudesta . Tämä ei ollut Isän kristalli , hän tajusi.</w:t>
      </w:r>
    </w:p>
    <w:p>
      <w:r>
        <w:rPr>
          <w:b/>
        </w:rPr>
        <w:t xml:space="preserve">Tulos</w:t>
      </w:r>
    </w:p>
    <w:p>
      <w:r>
        <w:t xml:space="preserve">Mikä tämä kohta voisi olla?</w:t>
      </w:r>
    </w:p>
    <w:p>
      <w:r>
        <w:rPr>
          <w:b/>
        </w:rPr>
        <w:t xml:space="preserve">Esimerkki 7.835</w:t>
      </w:r>
    </w:p>
    <w:p>
      <w:r>
        <w:t xml:space="preserve">Tiedän, etten ole yksin . Työskentelen ihanien sairaanhoitajien kanssa , jotka eivät edes odota minun pyytävän apua , vaan he etsivät minua koko työvuoron ajan varmistaakseen , etten huku . Työskentelen ryhmän sairaanhoitajien kanssa , jotka ovat aina valmiina vastaamaan mihin tahansa kysymykseen , vaikka yksi pitää vitsikkäästi laskua : yksi nikkeli jokaisesta vastauksesta . Hänen tavoitteenaan on saada minulta kokis , mutta hän kirjoittaa velkani pois jokaisen päivän päätteeksi .</w:t>
      </w:r>
    </w:p>
    <w:p>
      <w:r>
        <w:rPr>
          <w:b/>
        </w:rPr>
        <w:t xml:space="preserve">Tulos</w:t>
      </w:r>
    </w:p>
    <w:p>
      <w:r>
        <w:t xml:space="preserve">Miksi sairaanhoitajat ovat ihania ?</w:t>
      </w:r>
    </w:p>
    <w:p>
      <w:r>
        <w:rPr>
          <w:b/>
        </w:rPr>
        <w:t xml:space="preserve">Esimerkki 7.836</w:t>
      </w:r>
    </w:p>
    <w:p>
      <w:r>
        <w:t xml:space="preserve">Valmistan kaiken mitä syön , jos en tee niin joudun kävelemään 2 - 4 mailia saadakseni sen. Kävelen noin 8 mailia viikossa , ja kehoni ei ole koskaan ollut näin terve . Olen tajunnut , että olen ollut mielettömän hemmoteltu lähes koko elämäni ajan . En usko, että olin hemmoteltu persoonallisuus ( korjatkaa jos olen väärässä ) mutta odotin aina asioiden olevan paljon helpompia kuin ne todellisuudessa ovat .</w:t>
      </w:r>
    </w:p>
    <w:p>
      <w:r>
        <w:rPr>
          <w:b/>
        </w:rPr>
        <w:t xml:space="preserve">Tulos</w:t>
      </w:r>
    </w:p>
    <w:p>
      <w:r>
        <w:t xml:space="preserve">Mikä on mahdollinen syy siihen, että kirjoittaja kokkaa kaiken mitä syö ?</w:t>
      </w:r>
    </w:p>
    <w:p>
      <w:r>
        <w:rPr>
          <w:b/>
        </w:rPr>
        <w:t xml:space="preserve">Esimerkki 7.837</w:t>
      </w:r>
    </w:p>
    <w:p>
      <w:r>
        <w:t xml:space="preserve">Juoksin ulos käytävään ja liityin porukkaan, joka oli menossa portaita alas. Kolmannessa kerroksessa joku väkijoukon etupäässä alkoi sanoa, ettemme pääse ulos. Minä huusin , että meidän pitäisi ainakin mennä alas ja yrittää : se on parempi kuin seistä portaikossa . Toisessa kerroksessa eräs nainen piti portaikon ovea auki ja viittoi meitä seuraamaan. Opiskelijoiden oleskelutila oli täpötäynnä, laajakuvatelevisio oli päällä ja CNN oli päällä.</w:t>
      </w:r>
    </w:p>
    <w:p>
      <w:r>
        <w:rPr>
          <w:b/>
        </w:rPr>
        <w:t xml:space="preserve">Tulos</w:t>
      </w:r>
    </w:p>
    <w:p>
      <w:r>
        <w:t xml:space="preserve">Miksi nämä opiskelijat olivat lukkojen takana?</w:t>
      </w:r>
    </w:p>
    <w:p>
      <w:r>
        <w:rPr>
          <w:b/>
        </w:rPr>
        <w:t xml:space="preserve">Esimerkki 7.838</w:t>
      </w:r>
    </w:p>
    <w:p>
      <w:r>
        <w:t xml:space="preserve">Hieman alle tunnin matka kumpaankin suuntaan , plus aika tapaamiseen, syö päivän. Valitsin paikan koska se on lähellä kotiani , joka ei ole missään lähellä työtä lol . Kun he ymmärsivät tämän , he olivat niin ystävällisiä , että he muuttivat aikataulua ja yhdistivät joitakin tapaamisia . Minun piti mennä tänään iltapäivällä ... mennä sinne asti ... " Anteeksi sekaannus , meillä on teidät ensi viikolla . "</w:t>
      </w:r>
    </w:p>
    <w:p>
      <w:r>
        <w:rPr>
          <w:b/>
        </w:rPr>
        <w:t xml:space="preserve">Tulos</w:t>
      </w:r>
    </w:p>
    <w:p>
      <w:r>
        <w:t xml:space="preserve">Mikä saattoi olla syy siihen, että valitsitte alun perin kyseisen paikan tapaamista varten?</w:t>
      </w:r>
    </w:p>
    <w:p>
      <w:r>
        <w:rPr>
          <w:b/>
        </w:rPr>
        <w:t xml:space="preserve">Esimerkki 7.839</w:t>
      </w:r>
    </w:p>
    <w:p>
      <w:r>
        <w:t xml:space="preserve">Perjantai , 22. elokuuta . Minulla ei ollut aavistustakaan, miten aioin tehdä loppukokeissa sinä päivänä , koska en opiskellut edellisenä päivänä , mutta tein erittäin hyvin . olin hyvin väsynyt , mutta koulun jälkeen menin kotiin enkä tehnyt mitään muuta kuin levätä noin 10 minuuttia sen jälkeen kun joku soitti ja en voinut nukahtaa uudelleen . seisoin kotona koko päivän .</w:t>
      </w:r>
    </w:p>
    <w:p>
      <w:r>
        <w:rPr>
          <w:b/>
        </w:rPr>
        <w:t xml:space="preserve">Tulos</w:t>
      </w:r>
    </w:p>
    <w:p>
      <w:r>
        <w:t xml:space="preserve">Minkä lukukauden olen ehkä käynyt ennen loppututkintoa ?</w:t>
      </w:r>
    </w:p>
    <w:p>
      <w:r>
        <w:rPr>
          <w:b/>
        </w:rPr>
        <w:t xml:space="preserve">Esimerkki 7.840</w:t>
      </w:r>
    </w:p>
    <w:p>
      <w:r>
        <w:t xml:space="preserve">Lempipuoltani työssä on eläinten kouluttaminen ja käsittely. Pidän todella siitä, että he luottavat siihen, että pystyn käsittelemään joitakin eläimiä ilman valvontaa . Siellä on aina joku paikalla, jos tarvitsen apua, mutta he eivät valvo sitä niin kuin alussa, mikä saa minut tuntemaan, että he luottavat minuun, mikä on tärkeää työympäristössä. Se saa minut tuntemaan, että olen ansainnut paikkani siellä ... ja uskon, että olen ansainnut.</w:t>
      </w:r>
    </w:p>
    <w:p>
      <w:r>
        <w:rPr>
          <w:b/>
        </w:rPr>
        <w:t xml:space="preserve">Tulos</w:t>
      </w:r>
    </w:p>
    <w:p>
      <w:r>
        <w:t xml:space="preserve">Mistä syystä luulet, että olet ansainnut paikkasi siellä?</w:t>
      </w:r>
    </w:p>
    <w:p>
      <w:r>
        <w:rPr>
          <w:b/>
        </w:rPr>
        <w:t xml:space="preserve">Esimerkki 7.841</w:t>
      </w:r>
    </w:p>
    <w:p>
      <w:r>
        <w:t xml:space="preserve">IM 18 SISKONI ON 18 JA VELJENI ON 16 ! ! ! ! mitä helvettiä ? ? Sitten tein hänelle aamiaista, joka oli 2 paahdettua hot dog -rullaa, joissa oli makkaraa ja pekonia...</w:t>
      </w:r>
    </w:p>
    <w:p>
      <w:r>
        <w:rPr>
          <w:b/>
        </w:rPr>
        <w:t xml:space="preserve">Tulos</w:t>
      </w:r>
    </w:p>
    <w:p>
      <w:r>
        <w:t xml:space="preserve">Mikä on mahdollinen syy, miksi kirjailija teki jonkun aamiaisen ?</w:t>
      </w:r>
    </w:p>
    <w:p>
      <w:r>
        <w:rPr>
          <w:b/>
        </w:rPr>
        <w:t xml:space="preserve">Esimerkki 7.842</w:t>
      </w:r>
    </w:p>
    <w:p>
      <w:r>
        <w:t xml:space="preserve">Tässä on Spyder Victor 2 paintball setti , pussi 500 paintballs , ja CO2-säiliö, jota on käytetty vain 500 paintballs . Käytin tätä maaliharjoitteluun ystäväni järven mökillä kahdesti ja en ole käyttänyt sitä sen jälkeen . Se on täydellisessä kunnossa ilman naarmuja, että voin löytää . CO2-säiliö on hyvin täynnä ja uskon, että se on uudelleentäytettävissä .</w:t>
      </w:r>
    </w:p>
    <w:p>
      <w:r>
        <w:rPr>
          <w:b/>
        </w:rPr>
        <w:t xml:space="preserve">Tulos</w:t>
      </w:r>
    </w:p>
    <w:p>
      <w:r>
        <w:t xml:space="preserve">Mitä kertoja todennäköisesti yrittää tehdä paintball-sarjalla ?</w:t>
      </w:r>
    </w:p>
    <w:p>
      <w:r>
        <w:rPr>
          <w:b/>
        </w:rPr>
        <w:t xml:space="preserve">Esimerkki 7.843</w:t>
      </w:r>
    </w:p>
    <w:p>
      <w:r>
        <w:t xml:space="preserve">Mutta se ratkaistiin ilman liikaa verenvuodatusta . KUORSAUS . - heittää kolme kuorsaajaa - joista kaksi oli vakavia äärimmilleen ja koko huone alkaa täristä . Mutta kerrankin - en ollut pahin , mikä oli lievästi huvittava käsite lääkärille . Con FUNK . Kyllä , minulla on sitä .</w:t>
      </w:r>
    </w:p>
    <w:p>
      <w:r>
        <w:rPr>
          <w:b/>
        </w:rPr>
        <w:t xml:space="preserve">Tulos</w:t>
      </w:r>
    </w:p>
    <w:p>
      <w:r>
        <w:t xml:space="preserve">Miksi he ovat huoneessa, jossa on muita nukkujia?</w:t>
      </w:r>
    </w:p>
    <w:p>
      <w:r>
        <w:rPr>
          <w:b/>
        </w:rPr>
        <w:t xml:space="preserve">Esimerkki 7.844</w:t>
      </w:r>
    </w:p>
    <w:p>
      <w:r>
        <w:t xml:space="preserve">Ellie nukkui tänään päiväunet, mikä on uskomatonta. Aaron sai työskennellä kotoa käsin päivän toisen puoliskon . Tein illalliseksi herkullista spagettia ja ghetto-valkosipulileipää ( viipaloitu leipä voilla ja valkosipulisuolalla , uunissa paahdettu ) . Aiemmin päivällä teimme Ellien kanssa suklaavanukasta , joten söimme sitä jälkiruoaksi .</w:t>
      </w:r>
    </w:p>
    <w:p>
      <w:r>
        <w:rPr>
          <w:b/>
        </w:rPr>
        <w:t xml:space="preserve">Tulos</w:t>
      </w:r>
    </w:p>
    <w:p>
      <w:r>
        <w:t xml:space="preserve">Miksi Ellie otti tänään päiväunet?</w:t>
      </w:r>
    </w:p>
    <w:p>
      <w:r>
        <w:rPr>
          <w:b/>
        </w:rPr>
        <w:t xml:space="preserve">Esimerkki 7.845</w:t>
      </w:r>
    </w:p>
    <w:p>
      <w:r>
        <w:t xml:space="preserve">Kävin perjantai-iltana juhlissa vanhojen opiskelukavereideni kanssa. Olin todella, todella, todella humalassa - olin kuitenkin yksi niistä harvoista, jotka eivät oksentaneet ; koska olen awesomeness. : o)Joka tapauksessa , muissa satunnaisissa uutisissa , Stefan ( tanskalainen ystäväni ) ja hänen GF vierailevat luonani maanantaina muutaman päivän ajan. Se oli vähän sattumanvarainen tapa, jolla sain tietää siitä ( no , viime keskiviikkoiltana ) mutta koska se on Stefan , hän pääsee helpolla !</w:t>
      </w:r>
    </w:p>
    <w:p>
      <w:r>
        <w:rPr>
          <w:b/>
        </w:rPr>
        <w:t xml:space="preserve">Tulos</w:t>
      </w:r>
    </w:p>
    <w:p>
      <w:r>
        <w:t xml:space="preserve">Millainen ihminen Stefan on?</w:t>
      </w:r>
    </w:p>
    <w:p>
      <w:r>
        <w:rPr>
          <w:b/>
        </w:rPr>
        <w:t xml:space="preserve">Esimerkki 7.846</w:t>
      </w:r>
    </w:p>
    <w:p>
      <w:r>
        <w:t xml:space="preserve">Kaukana vilkkaasta se oli aavemaisen lohduton. Ihan kuin ihmiset takertuisivat viimeiseen toivoon ahkeruudesta . Eräs mies lähestyi meitä, kun poistuimme torilta, ja puhui muuten käsittämätöntä englantia. Osoittaen kadunvarressa olevaa pyörää hän jatkoi kertomalla meille : " kun teollisuus on tehty , kaikki on valmis . "</w:t>
      </w:r>
    </w:p>
    <w:p>
      <w:r>
        <w:rPr>
          <w:b/>
        </w:rPr>
        <w:t xml:space="preserve">Tulos</w:t>
      </w:r>
    </w:p>
    <w:p>
      <w:r>
        <w:t xml:space="preserve">Miksi tämä paikka on kaukana vilkkaasta ?</w:t>
      </w:r>
    </w:p>
    <w:p>
      <w:r>
        <w:rPr>
          <w:b/>
        </w:rPr>
        <w:t xml:space="preserve">Esimerkki 7.847</w:t>
      </w:r>
    </w:p>
    <w:p>
      <w:r>
        <w:t xml:space="preserve">Heräsin tänä aamuna paljon virkeämpänä. Otin vielä NyQuilia ennen nukkumaanmenoa , mutta nukuin läpi yön eikä minulla ollut hengitysongelmia muistaakseni. Molemmat poskiontelohuuhtelut tänään osoittivat, että olen paranemassa, ja Luke antoi minulle Lysiiniä (yhdessä monivitamiinin , lasillisen siideriä ja munakokkelin kanssa) otettavaksi tänä aamuna. Aion lentää ilman lääkkeitä tänään ja katsoa miten pärjään .</w:t>
      </w:r>
    </w:p>
    <w:p>
      <w:r>
        <w:rPr>
          <w:b/>
        </w:rPr>
        <w:t xml:space="preserve">Tulos</w:t>
      </w:r>
    </w:p>
    <w:p>
      <w:r>
        <w:t xml:space="preserve">Mikä saattoi olla syysi ottaa NyQuil ennen nukkumaanmenoa ?</w:t>
      </w:r>
    </w:p>
    <w:p>
      <w:r>
        <w:rPr>
          <w:b/>
        </w:rPr>
        <w:t xml:space="preserve">Esimerkki 7.848</w:t>
      </w:r>
    </w:p>
    <w:p>
      <w:r>
        <w:t xml:space="preserve">Matkalla takaisin pääkadulle huomasin pari vaalimainosta. En ole varma, mitä he ajavat , mutta toivottavasti se on kaiken sen vaivan arvoista , jonka he näkevät . Kun pääsin takaisin pääkadulle , menin pieneen kahvilaan ja tilasin keiton . Juuri kun istuin alas , sisään tuli joukko koululaisia .</w:t>
      </w:r>
    </w:p>
    <w:p>
      <w:r>
        <w:rPr>
          <w:b/>
        </w:rPr>
        <w:t xml:space="preserve">Tulos</w:t>
      </w:r>
    </w:p>
    <w:p>
      <w:r>
        <w:t xml:space="preserve">Mikä on todennäköisesti totta kertojasta ?</w:t>
      </w:r>
    </w:p>
    <w:p>
      <w:r>
        <w:rPr>
          <w:b/>
        </w:rPr>
        <w:t xml:space="preserve">Esimerkki 7.849</w:t>
      </w:r>
    </w:p>
    <w:p>
      <w:r>
        <w:t xml:space="preserve">Aivan kuin hän olisi pelännyt minua, koska olin loukkaantunut. Miksi hän pelästyisi jos hän pitää minusta ? ? ? En ymmärrä miten aiheutin sen että hän ei enää pidä minusta . Olin vielä enemmän loukkaantunut siitä, että hän ei halua minua enää.</w:t>
      </w:r>
    </w:p>
    <w:p>
      <w:r>
        <w:rPr>
          <w:b/>
        </w:rPr>
        <w:t xml:space="preserve">Tulos</w:t>
      </w:r>
    </w:p>
    <w:p>
      <w:r>
        <w:t xml:space="preserve">Mikä on saattanut aiheuttaa hänen pelkonsa ?</w:t>
      </w:r>
    </w:p>
    <w:p>
      <w:r>
        <w:rPr>
          <w:b/>
        </w:rPr>
        <w:t xml:space="preserve">Esimerkki 7.850</w:t>
      </w:r>
    </w:p>
    <w:p>
      <w:r>
        <w:t xml:space="preserve">Ystäväni Obaman kannattajaosastolla kiukuttelevat niistä, samalla kun suodattavat tietoisuudestaan kaikki epärehelliset mainokset, joita Obama on tehnyt - demagogisen DHL-mainoksen, loukkaavan tietokonemainoksen, kyynisen Rush Limbaugh -mainoksen, harhaanjohtavan sosiaaliturva-mainoksen ja niin edelleen. Jos toinen ehdokas on tässä vaiheessa vajonnut alemmas kuin toinen, olen menettänyt otteeni. McCainin kampanjassa minua harmittaa se, että sillä ei ole keskeistä argumenttia.</w:t>
      </w:r>
    </w:p>
    <w:p>
      <w:r>
        <w:rPr>
          <w:b/>
        </w:rPr>
        <w:t xml:space="preserve">Tulos</w:t>
      </w:r>
    </w:p>
    <w:p>
      <w:r>
        <w:t xml:space="preserve">Miten kuvailisin tätä vaalikautta?</w:t>
      </w:r>
    </w:p>
    <w:p>
      <w:r>
        <w:rPr>
          <w:b/>
        </w:rPr>
        <w:t xml:space="preserve">Esimerkki 7.851</w:t>
      </w:r>
    </w:p>
    <w:p>
      <w:r>
        <w:t xml:space="preserve">Mutta nykyajan liberaalille, joka ei voi tehdä tällaista päätöstä - ei saa tehdä tällaista päätöstä - se olisi syrjivää . Heillä ei ole selitystä . Siksi ainoa selitys menestykselle on oltava se, että menestys on jotenkin huijannut .</w:t>
      </w:r>
    </w:p>
    <w:p>
      <w:r>
        <w:rPr>
          <w:b/>
        </w:rPr>
        <w:t xml:space="preserve">Tulos</w:t>
      </w:r>
    </w:p>
    <w:p>
      <w:r>
        <w:t xml:space="preserve">Mikä voi olla liberaalin syy olla tekemättä tuomiota ?</w:t>
      </w:r>
    </w:p>
    <w:p>
      <w:r>
        <w:rPr>
          <w:b/>
        </w:rPr>
        <w:t xml:space="preserve">Esimerkki 7.852</w:t>
      </w:r>
    </w:p>
    <w:p>
      <w:r>
        <w:t xml:space="preserve">En usko, että kukaan tiesi paremmin. Juustokakku oli ensimmäisiä jälkiruokia jotka syötiin loppuun . Ellan vanhemmat eivät olleet halunneet , että tämä olisi ollut aika , jolloin kaikki toivat lahjoja Ellalle , joten hän kutsui lapsenvahtinsa seuraavana päivänä , ja silloin söimme kakkua . Ellan kakkuna toimi viipale porkkanakakkua .</w:t>
      </w:r>
    </w:p>
    <w:p>
      <w:r>
        <w:rPr>
          <w:b/>
        </w:rPr>
        <w:t xml:space="preserve">Tulos</w:t>
      </w:r>
    </w:p>
    <w:p>
      <w:r>
        <w:t xml:space="preserve">Miksi hän kutsui lapsenvahtinsa kylään seuraavana päivänä?</w:t>
      </w:r>
    </w:p>
    <w:p>
      <w:r>
        <w:rPr>
          <w:b/>
        </w:rPr>
        <w:t xml:space="preserve">Esimerkki 7.853</w:t>
      </w:r>
    </w:p>
    <w:p>
      <w:r>
        <w:t xml:space="preserve">Parin viikon maastopyöräloman jälkeen olemme kotona. Jouduimme keskeyttämään päivän, koska oikeaa jalkaani alkoi taas särkeä ... näyttää olevan taas lihasjännitys . Kerron siitä tarkemmin muutaman päivän päästä .</w:t>
      </w:r>
    </w:p>
    <w:p>
      <w:r>
        <w:rPr>
          <w:b/>
        </w:rPr>
        <w:t xml:space="preserve">Tulos</w:t>
      </w:r>
    </w:p>
    <w:p>
      <w:r>
        <w:t xml:space="preserve">Miksi hän venäytti lihaksensa maastopyörälomallaan ?</w:t>
      </w:r>
    </w:p>
    <w:p>
      <w:r>
        <w:rPr>
          <w:b/>
        </w:rPr>
        <w:t xml:space="preserve">Esimerkki 7.854</w:t>
      </w:r>
    </w:p>
    <w:p>
      <w:r>
        <w:t xml:space="preserve">Joten tässä on, mitä keksin yrittää pelastaa ajatuksen. Minulla ei ole aavistustakaan, olisiko kukaan teistä kiinnostunut osallistumaan, mutta mielessäni oli kerätä osoiteluettelo ja laittaa kaulaliina, kopio luettelosta ja joukko postimerkkejä kirjekuoreen ja lähettää se listan ensimmäiselle henkilölle. Sitten tämä henkilö allekirjoittaa sen , laittaa sen uuteen kirjekuoreen , jossa on muutama postimerkki ja lähettää sen eteenpäin .</w:t>
      </w:r>
    </w:p>
    <w:p>
      <w:r>
        <w:rPr>
          <w:b/>
        </w:rPr>
        <w:t xml:space="preserve">Tulos</w:t>
      </w:r>
    </w:p>
    <w:p>
      <w:r>
        <w:t xml:space="preserve">Mikä on mahdollisesti tämän ajatuksen tarkoitus?</w:t>
      </w:r>
    </w:p>
    <w:p>
      <w:r>
        <w:rPr>
          <w:b/>
        </w:rPr>
        <w:t xml:space="preserve">Esimerkki 7.855</w:t>
      </w:r>
    </w:p>
    <w:p>
      <w:r>
        <w:t xml:space="preserve">Heräsin tänä aamuna mukavassa ja kiiltävässä Marriott-hotellihuoneessani Santa Clarassa. Olen ollut täällä maanantaiaamusta lähtien . Pesin hampaani ruskeassa marmorisessa lavuaarissa , kävin suihkussa ja laitoin hotellin tarjoamaa voidetta .</w:t>
      </w:r>
    </w:p>
    <w:p>
      <w:r>
        <w:rPr>
          <w:b/>
        </w:rPr>
        <w:t xml:space="preserve">Tulos</w:t>
      </w:r>
    </w:p>
    <w:p>
      <w:r>
        <w:t xml:space="preserve">Mitä tämä henkilö oli keskellä ?</w:t>
      </w:r>
    </w:p>
    <w:p>
      <w:r>
        <w:rPr>
          <w:b/>
        </w:rPr>
        <w:t xml:space="preserve">Esimerkki 7.856</w:t>
      </w:r>
    </w:p>
    <w:p>
      <w:r>
        <w:t xml:space="preserve">Olin paljon enemmän tarkkailija , ja pysyin omissa oloissani . Olin edelleen ystävällinen , mutta aloitin harvoin keskustelun tuntemattoman kanssa. Ja kuitenkin tapahtui näin: oli melkein vuoden ensimmäinen päivä , ja tarvitsin tukevan aterian , joten päätin mennä kadun varrella olevaan KFC:hen hakemaan paistettua kanaa ja perunamuusia . Menen kassalle tilaamaan ja minua tervehtii poika nimeltä Ronnie .</w:t>
      </w:r>
    </w:p>
    <w:p>
      <w:r>
        <w:rPr>
          <w:b/>
        </w:rPr>
        <w:t xml:space="preserve">Tulos</w:t>
      </w:r>
    </w:p>
    <w:p>
      <w:r>
        <w:t xml:space="preserve">Miksi kirjailija sai paistettua kanaa ja perunamuusia?</w:t>
      </w:r>
    </w:p>
    <w:p>
      <w:r>
        <w:rPr>
          <w:b/>
        </w:rPr>
        <w:t xml:space="preserve">Esimerkki 7.857</w:t>
      </w:r>
    </w:p>
    <w:p>
      <w:r>
        <w:t xml:space="preserve">Ja Craig ... Minäkin fanitan Craigia ) . Joka tapauksessa pääsimme Lontooseen ja ensimmäinen pysähdys oli Forbidden Planet , jossa onnistuin saamaan Spirited Away -julisteen, jonka sekä minä että Andrew olimme halunneet jo iät ja ajat , joten olin todella iloinen - ja Andrew oli iloinen, että kerroin hänelle, koska hän oli jo lopettanut etsimisen - tch . Seuraava oli Orbital Manga !</w:t>
      </w:r>
    </w:p>
    <w:p>
      <w:r>
        <w:rPr>
          <w:b/>
        </w:rPr>
        <w:t xml:space="preserve">Tulos</w:t>
      </w:r>
    </w:p>
    <w:p>
      <w:r>
        <w:t xml:space="preserve">Mikä on luultavasti totta kertojasta ?</w:t>
      </w:r>
    </w:p>
    <w:p>
      <w:r>
        <w:rPr>
          <w:b/>
        </w:rPr>
        <w:t xml:space="preserve">Esimerkki 7.858</w:t>
      </w:r>
    </w:p>
    <w:p>
      <w:r>
        <w:t xml:space="preserve">Pidän hänestä . Olen melko varma, että hän oli bändissä viime vuonna ( en tiedä tästä vuodesta ) , ja luulen, että hän oli fuksi viime vuonna . Mun jalka oli tosi kipee kun menin viimeiseen kärryvuoroon , ja polvi myös , joten nilkutin joka paikkaan . Se oli kamalaa.</w:t>
      </w:r>
    </w:p>
    <w:p>
      <w:r>
        <w:rPr>
          <w:b/>
        </w:rPr>
        <w:t xml:space="preserve">Tulos</w:t>
      </w:r>
    </w:p>
    <w:p>
      <w:r>
        <w:t xml:space="preserve">Mikä voisi olla erilaista, jos kertoja ei olisi loukkaantunut ?</w:t>
      </w:r>
    </w:p>
    <w:p>
      <w:r>
        <w:rPr>
          <w:b/>
        </w:rPr>
        <w:t xml:space="preserve">Esimerkki 7.859</w:t>
      </w:r>
    </w:p>
    <w:p>
      <w:r>
        <w:t xml:space="preserve">Aluksi näin Wee Onen kasvoilla levottoman ilmeen, kun hän istui ikätovereidensa kanssa eikä minun kanssani, mutta pian hän kertoi iloisesti kaikille, että seeprat syövät ruohoa. Olin yllättynyt siitä, että ( 1 ) hän muisti, mitä seeprat söivät, ja että ( 2 ) hän oli niin suorapuheinen uudessa ympäristössä . Olin niin ylpeä hänestä . Tässä on mitä opin tänään .</w:t>
      </w:r>
    </w:p>
    <w:p>
      <w:r>
        <w:rPr>
          <w:b/>
        </w:rPr>
        <w:t xml:space="preserve">Tulos</w:t>
      </w:r>
    </w:p>
    <w:p>
      <w:r>
        <w:t xml:space="preserve">Miksi kirjailija oli ylpeä Wee Onesta ?</w:t>
      </w:r>
    </w:p>
    <w:p>
      <w:r>
        <w:rPr>
          <w:b/>
        </w:rPr>
        <w:t xml:space="preserve">Esimerkki 7.860</w:t>
      </w:r>
    </w:p>
    <w:p>
      <w:r>
        <w:t xml:space="preserve">Minun pitäisi kai olla onnellinen siitä, että minulla on tämä mahdollisuus valita. Minulla oli pitkään vain SVT/810 , ja sain sen silloin , kun ne olivat halpoja ja kukaan ei halunnut niitä . Joten ainakin se on nyt minun puolellani . Mutta maalaisjärki sanoo minulle, että isoa laitetta on turha käyttää bändissä, jossa voin käyttää B-15:tä ja minulla on headroomia ;) , ja vaikka se ei kuulosta aivan samalta , combo tekee työnsä ja tekee sen hienosti .</w:t>
      </w:r>
    </w:p>
    <w:p>
      <w:r>
        <w:rPr>
          <w:b/>
        </w:rPr>
        <w:t xml:space="preserve">Tulos</w:t>
      </w:r>
    </w:p>
    <w:p>
      <w:r>
        <w:t xml:space="preserve">Mikä voi olla totta SVT/810 ?</w:t>
      </w:r>
    </w:p>
    <w:p>
      <w:r>
        <w:rPr>
          <w:b/>
        </w:rPr>
        <w:t xml:space="preserve">Esimerkki 7.861</w:t>
      </w:r>
    </w:p>
    <w:p>
      <w:r>
        <w:t xml:space="preserve">Kello 16.00 22 ihmistä seisoi edustaja Adam Schiffin toimiston edessä valvomassa Irakin sotaa ja miehitystä vastaan. Seisoimme ulkona Raymond Avenuella torvien soidessa ja jalankulkijoiden tukiessa meitä. Seitsemän meistä käveli edustajan toimistoon 8. kerroksessa. Ojensimme henkilökunnan jäsenelle kopion kirjasta "Three Trillion Dollar War" ja kirjeen, jossa pyydettiin edustaja Schiffiä ottamaan enemmän johtajuutta Irakin miehityksen lopettamiseksi.</w:t>
      </w:r>
    </w:p>
    <w:p>
      <w:r>
        <w:rPr>
          <w:b/>
        </w:rPr>
        <w:t xml:space="preserve">Tulos</w:t>
      </w:r>
    </w:p>
    <w:p>
      <w:r>
        <w:t xml:space="preserve">Miksi 22 ihmistä seisoi edustaja Adam Schiffin toimiston edessä valvomassa Irakin sotaa ja miehitystä vastaan?</w:t>
      </w:r>
    </w:p>
    <w:p>
      <w:r>
        <w:rPr>
          <w:b/>
        </w:rPr>
        <w:t xml:space="preserve">Esimerkki 7.862</w:t>
      </w:r>
    </w:p>
    <w:p>
      <w:r>
        <w:t xml:space="preserve">Aikoinaan minulla oli kaksi kissaa, jotka hissuttelivat ja sylkivät ja repivät, kun toinen tuli lähelle. Se oli aika vaikuttava konfliktinäytös . Kun muutin pieneen taloon tilanne muuttui vielä ikävämmäksi . Minut herätettiin yöllä raivokkaisiin , räjähtäviin kohtaamisiin .</w:t>
      </w:r>
    </w:p>
    <w:p>
      <w:r>
        <w:rPr>
          <w:b/>
        </w:rPr>
        <w:t xml:space="preserve">Tulos</w:t>
      </w:r>
    </w:p>
    <w:p>
      <w:r>
        <w:t xml:space="preserve">Miksi kissat käyttäytyvät näin ?</w:t>
      </w:r>
    </w:p>
    <w:p>
      <w:r>
        <w:rPr>
          <w:b/>
        </w:rPr>
        <w:t xml:space="preserve">Esimerkki 7.863</w:t>
      </w:r>
    </w:p>
    <w:p>
      <w:r>
        <w:t xml:space="preserve">Viimeisin työni on Family Skill Builders -yrityksessä, ja saan olla niin sanottu superlastenhoitaja DHS-järjestelmässä oleville perheille. Vaikka olen työntekijä, minulla on silti joustavuutta aikataulujen suunnittelussa, koska heillä ei ole toimistoa ja kaikki asiakaskäynnit, jotka minä suunnittelen, ovat asiakkaan kotona tai DHS:n toimipisteessä. Itse asiassa yksi työn pätevyysvaatimuksista oli, että on oltava hyvä itsehallinta, koska kukaan ei ole katsomassa olkapäänsä yli ... se sopii minulle ! Investoin itouchiin ( business write off, itsenäisen työskentelyn etu ), jotta voin synkronoida kalenterini Outlookista ja kuunnella musiikkia tietenkin.</w:t>
      </w:r>
    </w:p>
    <w:p>
      <w:r>
        <w:rPr>
          <w:b/>
        </w:rPr>
        <w:t xml:space="preserve">Tulos</w:t>
      </w:r>
    </w:p>
    <w:p>
      <w:r>
        <w:t xml:space="preserve">Mikä voi olla syy siihen, että kirjoittaja haki tätä työtä ?</w:t>
      </w:r>
    </w:p>
    <w:p>
      <w:r>
        <w:rPr>
          <w:b/>
        </w:rPr>
        <w:t xml:space="preserve">Esimerkki 7.864</w:t>
      </w:r>
    </w:p>
    <w:p>
      <w:r>
        <w:t xml:space="preserve">Hän rakastaa perhettään . Useimpina päivinä hän olisi mieluummin kotona kanssamme ja kokisi kaiken tämän, mutta hän tekee kovasti töitä tehdäkseen uudet vessan osat ja kodin NJ:ssä mahdolliseksi. Hän uhraa paljon minä ja minä asioita ja aikaa meidän aikaa . Ja siitä olen kiitollinen . Olen myös kiitollinen siitä, että hän saa työntää kätensä kahteen kolmesta WC-tankistamme ja korjata ne ja sitten vaihtaa suihkunpäät ja hanat !</w:t>
      </w:r>
    </w:p>
    <w:p>
      <w:r>
        <w:rPr>
          <w:b/>
        </w:rPr>
        <w:t xml:space="preserve">Tulos</w:t>
      </w:r>
    </w:p>
    <w:p>
      <w:r>
        <w:t xml:space="preserve">Miksi hän tekee kaiken tämän meidän vuoksemme?</w:t>
      </w:r>
    </w:p>
    <w:p>
      <w:r>
        <w:rPr>
          <w:b/>
        </w:rPr>
        <w:t xml:space="preserve">Esimerkki 7.865</w:t>
      </w:r>
    </w:p>
    <w:p>
      <w:r>
        <w:t xml:space="preserve">Olen eksynyt pahasti. Olen päätynyt minnekään , Pennsylvaniaan . Ajoin ennen Washingtoniin mielijohteesta . Rakastan ajamista , ja olen tullut tietyllä tavalla hyväksymään bensan hinnan .</w:t>
      </w:r>
    </w:p>
    <w:p>
      <w:r>
        <w:rPr>
          <w:b/>
        </w:rPr>
        <w:t xml:space="preserve">Tulos</w:t>
      </w:r>
    </w:p>
    <w:p>
      <w:r>
        <w:t xml:space="preserve">Mitä tein, kun olin pahasti eksyksissä ?</w:t>
      </w:r>
    </w:p>
    <w:p>
      <w:r>
        <w:rPr>
          <w:b/>
        </w:rPr>
        <w:t xml:space="preserve">Esimerkki 7.866</w:t>
      </w:r>
    </w:p>
    <w:p>
      <w:r>
        <w:t xml:space="preserve">Hän koristeli koko kirkon ilman minua ( MORSIAMEN ) ja hän sanoi minulle, että hän ei koristele ennen huomista ja sitten hän menee ja tekee sen tänään ! OLEN NIIN RAIVOISSANI! Kaikki on nyt hänen tahtonsa mukaan ja se ei ole enää minun päiväni ... miten hoidan tämän . sulhaseni ei tiennyt, että hän koristaa tänään ja hän käski hänen olla soittamatta minulle. olen vihainen ! ! !</w:t>
      </w:r>
    </w:p>
    <w:p>
      <w:r>
        <w:rPr>
          <w:b/>
        </w:rPr>
        <w:t xml:space="preserve">Tulos</w:t>
      </w:r>
    </w:p>
    <w:p>
      <w:r>
        <w:t xml:space="preserve">Miksi kävin kirkossa?</w:t>
      </w:r>
    </w:p>
    <w:p>
      <w:r>
        <w:rPr>
          <w:b/>
        </w:rPr>
        <w:t xml:space="preserve">Esimerkki 7.867</w:t>
      </w:r>
    </w:p>
    <w:p>
      <w:r>
        <w:t xml:space="preserve">Mä oon vaan tyttöjen kanssa, jotka huutaa joka kerta kun näkee madon , ja joilla on oma nörttipikkukliikki . Heidän käsityksensä hengailusta on istua kirjastossa ja tehdä läksyjä. Lisäksi, WTF.</w:t>
      </w:r>
    </w:p>
    <w:p>
      <w:r>
        <w:rPr>
          <w:b/>
        </w:rPr>
        <w:t xml:space="preserve">Tulos</w:t>
      </w:r>
    </w:p>
    <w:p>
      <w:r>
        <w:t xml:space="preserve">Mikä voi aiheuttaa tyttöjen huutamisen ?</w:t>
      </w:r>
    </w:p>
    <w:p>
      <w:r>
        <w:rPr>
          <w:b/>
        </w:rPr>
        <w:t xml:space="preserve">Esimerkki 7.868</w:t>
      </w:r>
    </w:p>
    <w:p>
      <w:r>
        <w:t xml:space="preserve">Syntymäpäiväni oli 31. heinäkuuta . Kello oli vielä 23:58 yöllä kun sain ensimmäisen viestin ystävältäni Preetiltä . Se oli vasta alkua ... . kun aika kului sain vielä 5 viestiä klo 12:00 asti .</w:t>
      </w:r>
    </w:p>
    <w:p>
      <w:r>
        <w:rPr>
          <w:b/>
        </w:rPr>
        <w:t xml:space="preserve">Tulos</w:t>
      </w:r>
    </w:p>
    <w:p>
      <w:r>
        <w:t xml:space="preserve">Miksi kirjoittaja sai viestejä noin klo 12:00?</w:t>
      </w:r>
    </w:p>
    <w:p>
      <w:r>
        <w:rPr>
          <w:b/>
        </w:rPr>
        <w:t xml:space="preserve">Esimerkki 7.869</w:t>
      </w:r>
    </w:p>
    <w:p>
      <w:r>
        <w:t xml:space="preserve">Tämä oli siis täydellinen hetki hankkia se. Palasin takaisin istuimelleni ja yritin viimeistellä sukkia, joita olin työstämässä, mutta se ei vain onnistunut . Vietin paljon aikaa katsomalla, mitä muut ihmiset työskentelivät , seurustelemalla , katsomalla peliä ja pitämällä hauskaa .</w:t>
      </w:r>
    </w:p>
    <w:p>
      <w:r>
        <w:rPr>
          <w:b/>
        </w:rPr>
        <w:t xml:space="preserve">Tulos</w:t>
      </w:r>
    </w:p>
    <w:p>
      <w:r>
        <w:t xml:space="preserve">Miksi seurustelin?</w:t>
      </w:r>
    </w:p>
    <w:p>
      <w:r>
        <w:rPr>
          <w:b/>
        </w:rPr>
        <w:t xml:space="preserve">Esimerkki 7.870</w:t>
      </w:r>
    </w:p>
    <w:p>
      <w:r>
        <w:t xml:space="preserve">Hän keksi tekosyyn ja lähti vetäen Colinin perässään, sulki oven silmäniskulla, joka vaati häntä käyttämään kaikkia kasvojensa lihaksia. " Ei kovin hienovarainen, vai mitä? " Dom kysyi, kun ovi oli sulkeutunut hänen takanaan. Lavender pudisti päätään ja nauroi , vaikka se ei näyttänyt helpottavan miehen mieltä.</w:t>
      </w:r>
    </w:p>
    <w:p>
      <w:r>
        <w:rPr>
          <w:b/>
        </w:rPr>
        <w:t xml:space="preserve">Tulos</w:t>
      </w:r>
    </w:p>
    <w:p>
      <w:r>
        <w:t xml:space="preserve">Mikä saattoi saada Lavenderin nauramaan Domille ?</w:t>
      </w:r>
    </w:p>
    <w:p>
      <w:r>
        <w:rPr>
          <w:b/>
        </w:rPr>
        <w:t xml:space="preserve">Esimerkki 7.871</w:t>
      </w:r>
    </w:p>
    <w:p>
      <w:r>
        <w:t xml:space="preserve">Sain äitini vihkisormuksen nollattua. Se oli minulle vaikea päätös , mutta halusin ulkonäön, joka vastasi enemmän sitä, mitä hänellä oli, kun hän ja isä menivät naimisiin, eikä sellaista 70-luvun näköistä sormusta, jonka he olivat tehneet ... .70-luvulla . Puhuin asiasta ensin isän kanssa varmistaakseni, ettei hän hermostuisi siitä, että teen niin. Hän ei pahastunut , hän pyysi vain , että antaisin hänelle vanhan sormuksen takaisin , kunhan saisin sen uudelleen asetettua !</w:t>
      </w:r>
    </w:p>
    <w:p>
      <w:r>
        <w:rPr>
          <w:b/>
        </w:rPr>
        <w:t xml:space="preserve">Tulos</w:t>
      </w:r>
    </w:p>
    <w:p>
      <w:r>
        <w:t xml:space="preserve">Mihin kirjailija pyysi isänsä hyväksyntää ?</w:t>
      </w:r>
    </w:p>
    <w:p>
      <w:r>
        <w:rPr>
          <w:b/>
        </w:rPr>
        <w:t xml:space="preserve">Esimerkki 7.872</w:t>
      </w:r>
    </w:p>
    <w:p>
      <w:r>
        <w:t xml:space="preserve">Ja on hyvä nähdä herra Gusia , joka on hellästi lyönyt minua säärille toistuvasti sen jälkeen, kun palasimme. Muiden vaatteideni löytäminen uudelleen oli hienoa . Myös se, että löysin kahvinkeittimessä kasvavan penisilliinin, jonka unohdin puhdistaa ennen lähtöämme, oli aika mahtavaa.</w:t>
      </w:r>
    </w:p>
    <w:p>
      <w:r>
        <w:rPr>
          <w:b/>
        </w:rPr>
        <w:t xml:space="preserve">Tulos</w:t>
      </w:r>
    </w:p>
    <w:p>
      <w:r>
        <w:t xml:space="preserve">Mikä voisi olla erilaista, jos kertoja puhdistaisi kahvinkeittimen ?</w:t>
      </w:r>
    </w:p>
    <w:p>
      <w:r>
        <w:rPr>
          <w:b/>
        </w:rPr>
        <w:t xml:space="preserve">Esimerkki 7.873</w:t>
      </w:r>
    </w:p>
    <w:p>
      <w:r>
        <w:t xml:space="preserve">Siellä meidän pitäisi elää ja mitä uraa haluan tavoitella, joka antaa minulle mahdollisuuden olla onnellinen eikä pakota minua myymään sieluani jälleen kerran amerikkalaiselle yhtiölle. Kaipaan kauheasti armeijaa, mutta en niitä tehtäviä, joissa armeijaa käytetään . Joten tässä on lyhyt ja epämääräinen päivitys elämästäni, jos joku siellä vielä tarkistaa minua . Olen korvannut päivittäisen vihan hyvän naisen rakkaudella ( vihdoin ) , teknisen taiteen taiteella ja konfliktit hiljaisella tarkkailulla .</w:t>
      </w:r>
    </w:p>
    <w:p>
      <w:r>
        <w:rPr>
          <w:b/>
        </w:rPr>
        <w:t xml:space="preserve">Tulos</w:t>
      </w:r>
    </w:p>
    <w:p>
      <w:r>
        <w:t xml:space="preserve">Mikä on saattanut lievittää päivittäistä vihaa ?</w:t>
      </w:r>
    </w:p>
    <w:p>
      <w:r>
        <w:rPr>
          <w:b/>
        </w:rPr>
        <w:t xml:space="preserve">Esimerkki 7.874</w:t>
      </w:r>
    </w:p>
    <w:p>
      <w:r>
        <w:t xml:space="preserve">Hollywood on paikka, jossa maksetaan tuhat dollaria suudelmasta ja viisikymmentä senttiä sielusta . " Anna minulle pitkät hiukset , ohuet sääret , kiinteä vatsa ja tappajasilmät niin olen onnellinen . Haluan, että voin kävellä kaappiini ja minulla on kaikki, mitä voitte kuvitella. Ilmeisesti se ei tule koskaan tapahtumaan, tarvitsen työn, jotta pääsen alkuun, onko ideoita helposta, hyvin maksavasta työstä?</w:t>
      </w:r>
    </w:p>
    <w:p>
      <w:r>
        <w:rPr>
          <w:b/>
        </w:rPr>
        <w:t xml:space="preserve">Tulos</w:t>
      </w:r>
    </w:p>
    <w:p>
      <w:r>
        <w:t xml:space="preserve">Minkä alan ammatin haluan lopulta löytää?</w:t>
      </w:r>
    </w:p>
    <w:p>
      <w:r>
        <w:rPr>
          <w:b/>
        </w:rPr>
        <w:t xml:space="preserve">Esimerkki 7.875</w:t>
      </w:r>
    </w:p>
    <w:p>
      <w:r>
        <w:t xml:space="preserve">Omg se on niin mukava en vain halunnut liikkua ollenkaan . Se on maailman upein sänky . Joka tapauksessa , koska vatsani on yksi herkkä mofo olin hyödytön koko sunnuntain , koska se sattui niin paljon kaikesta viinasta ja oksentamisesta ja yleisestä ällöttävyydestä . Se oli huono kohtaus.</w:t>
      </w:r>
    </w:p>
    <w:p>
      <w:r>
        <w:rPr>
          <w:b/>
        </w:rPr>
        <w:t xml:space="preserve">Tulos</w:t>
      </w:r>
    </w:p>
    <w:p>
      <w:r>
        <w:t xml:space="preserve">Aikooko tämä henkilö taas nauttia liikaa alkoholia ?</w:t>
      </w:r>
    </w:p>
    <w:p>
      <w:r>
        <w:rPr>
          <w:b/>
        </w:rPr>
        <w:t xml:space="preserve">Esimerkki 7.876</w:t>
      </w:r>
    </w:p>
    <w:p>
      <w:r>
        <w:t xml:space="preserve">Olen ollut kakkaa pois ja päälle 3 vuotta nyt . Hiustyyppini on baby fine , rasvainen päänahka , kuiva latvat , ja hieman aaltoileva ja kihara . Äskettäin päätin kokeilla CO uudelleen ja vihdoin muistin , että aina kun hoitoaine kohtaa päänahkani saan hilseä .</w:t>
      </w:r>
    </w:p>
    <w:p>
      <w:r>
        <w:rPr>
          <w:b/>
        </w:rPr>
        <w:t xml:space="preserve">Tulos</w:t>
      </w:r>
    </w:p>
    <w:p>
      <w:r>
        <w:t xml:space="preserve">Miksi hän ei kakkaa?</w:t>
      </w:r>
    </w:p>
    <w:p>
      <w:r>
        <w:rPr>
          <w:b/>
        </w:rPr>
        <w:t xml:space="preserve">Esimerkki 7.877</w:t>
      </w:r>
    </w:p>
    <w:p>
      <w:r>
        <w:t xml:space="preserve">Aiemmin tällä viikolla kuulin rytmikästä raapimista makuuhuoneeni ikkunan ulkopuolelta. Tutkiessani asiaa tarkemmin huomasin, että se oli lihava orava, joka söi jotain päänsä kokoista. Se jätti purulelunsa kuistille, joten tutkin asiaa. Orava oli pureskellut luuta . Luu näytti lyhyeltä reisiluun osuudelta, josta luuydin oli jo kauan aikaa sitten kadonnut, tai pyöristetyltä nikamalta .</w:t>
      </w:r>
    </w:p>
    <w:p>
      <w:r>
        <w:rPr>
          <w:b/>
        </w:rPr>
        <w:t xml:space="preserve">Tulos</w:t>
      </w:r>
    </w:p>
    <w:p>
      <w:r>
        <w:t xml:space="preserve">Mikä on mahdollinen syy siihen, että lihava orava pureskeli luuta ?</w:t>
      </w:r>
    </w:p>
    <w:p>
      <w:r>
        <w:rPr>
          <w:b/>
        </w:rPr>
        <w:t xml:space="preserve">Esimerkki 7.878</w:t>
      </w:r>
    </w:p>
    <w:p>
      <w:r>
        <w:t xml:space="preserve">Se on vain ... te ette ymmärtäisi . Olette kaikki suosittuja ja teillä on tonneittain tyttöystäviä ja kaikkea . Te ette tietäisi, millaista on, kun on vain yksi ... ystävä, joka merkitsee teille kaikkea. Että on joku, joka on aina siellä, kuin toinen puolisko tai jotain. "</w:t>
      </w:r>
    </w:p>
    <w:p>
      <w:r>
        <w:rPr>
          <w:b/>
        </w:rPr>
        <w:t xml:space="preserve">Tulos</w:t>
      </w:r>
    </w:p>
    <w:p>
      <w:r>
        <w:t xml:space="preserve">Mistä voi johtua hänen kyvyttömyytensä ymmärtää toisen sosiaalista taitamattomuutta ?</w:t>
      </w:r>
    </w:p>
    <w:p>
      <w:r>
        <w:rPr>
          <w:b/>
        </w:rPr>
        <w:t xml:space="preserve">Esimerkki 7.879</w:t>
      </w:r>
    </w:p>
    <w:p>
      <w:r>
        <w:t xml:space="preserve">Tähän mennessä on löydetty yli 6000 soturia. Arkeologit uskovat , että alueella on ehkä jopa 10 000 soturia . Kuoppa 1:n pelkän koon lisäksi ( suurempi kuin 2 jalkapallokenttää ) hämmästyttävintä on se, että jokainen soturi on ainutlaatuinen. Heillä on erilaiset kasvokarvat , vartalotyypit ja jopa erilaiset jalkineet .</w:t>
      </w:r>
    </w:p>
    <w:p>
      <w:r>
        <w:rPr>
          <w:b/>
        </w:rPr>
        <w:t xml:space="preserve">Tulos</w:t>
      </w:r>
    </w:p>
    <w:p>
      <w:r>
        <w:t xml:space="preserve">Mitä tämän tarinan jälkeen voisi tapahtua ?</w:t>
      </w:r>
    </w:p>
    <w:p>
      <w:r>
        <w:rPr>
          <w:b/>
        </w:rPr>
        <w:t xml:space="preserve">Esimerkki 7.880</w:t>
      </w:r>
    </w:p>
    <w:p>
      <w:r>
        <w:t xml:space="preserve">Olen hämärtänyt roolejani kuvataiteilijana, kirjailijana, esiintyjänä ja puhujana, konsulttina, neuvonantajana ja valmentajana, tutkiessani taidepohjaisten prosessien soveltamista liiketoimintaan. Vuosien varrella olen kehittänyt ystäväni David Barryn "taidemieleksi" kutsuman käsitteen. "Se on ajattelutapa, jossa ei vain katsota sitä, mikä on olemassa, vaan otetaan myös odottamattomia ja uteliaita kiertoteitä, polkuja, joihin taiteilija on oppinut luottamaan tietäen, että jokainen askel on osa kehittyvää prosessia. Se on lähestymistapa, joka tuottaa tuloksia, jotka usein ylittävät alkuperäiset odotukset .</w:t>
      </w:r>
    </w:p>
    <w:p>
      <w:r>
        <w:rPr>
          <w:b/>
        </w:rPr>
        <w:t xml:space="preserve">Tulos</w:t>
      </w:r>
    </w:p>
    <w:p>
      <w:r>
        <w:t xml:space="preserve">Mitä voi tapahtua sen jälkeen, kun olen hämärtänyt roolini?</w:t>
      </w:r>
    </w:p>
    <w:p>
      <w:r>
        <w:rPr>
          <w:b/>
        </w:rPr>
        <w:t xml:space="preserve">Esimerkki 7.881</w:t>
      </w:r>
    </w:p>
    <w:p>
      <w:r>
        <w:t xml:space="preserve">Juuri eilen Johnny Depp esiintyi Disney Showcase , ja saimme tietää, että hänellä ei ole yksi, ei kaksi, vaan kolme uutta elokuvaa vuorossa. Yksi niistä oli Tonton rooli Lone Ranger -elokuvassa. Nyt huhutaan, että George Clooney on kiinnostunut Lone Rangerin roolista . Nämä kaksi yhdessä Lone Ranger -elokuvassa olisi melkoinen juttu .</w:t>
      </w:r>
    </w:p>
    <w:p>
      <w:r>
        <w:rPr>
          <w:b/>
        </w:rPr>
        <w:t xml:space="preserve">Tulos</w:t>
      </w:r>
    </w:p>
    <w:p>
      <w:r>
        <w:t xml:space="preserve">Mikä on mahdollinen syy siihen, että Johnny Depp ilmestyi Disneyn esittelytilaisuuteen ?</w:t>
      </w:r>
    </w:p>
    <w:p>
      <w:r>
        <w:rPr>
          <w:b/>
        </w:rPr>
        <w:t xml:space="preserve">Esimerkki 7.882</w:t>
      </w:r>
    </w:p>
    <w:p>
      <w:r>
        <w:t xml:space="preserve">4 ) Kuukausi sen jälkeen, kun minut irtisanottiin toisesta työpaikastani, jätin vaimoni, jonka kanssa olin ollut 23 vuotta . Se, että todella jätin ja näin ollen jätin avioliittoni, oli minulle täysin vatsanpohjaa raastava asia. 5 ) Lähdön jälkeen sain virallisesti tietää, että olin työkyvytön.</w:t>
      </w:r>
    </w:p>
    <w:p>
      <w:r>
        <w:rPr>
          <w:b/>
        </w:rPr>
        <w:t xml:space="preserve">Tulos</w:t>
      </w:r>
    </w:p>
    <w:p>
      <w:r>
        <w:t xml:space="preserve">Mitä tapahtui avioeronne jälkeen?</w:t>
      </w:r>
    </w:p>
    <w:p>
      <w:r>
        <w:rPr>
          <w:b/>
        </w:rPr>
        <w:t xml:space="preserve">Esimerkki 7.883</w:t>
      </w:r>
    </w:p>
    <w:p>
      <w:r>
        <w:t xml:space="preserve">Perheeni koira lukioajoista lähtien , Gingersnap , lopetettiin tänä aamuna klo 9:30 . Ginger oli iso suloinen, jolla oli hyvin ilmeikkäät kasvot , pulleat jalat ja isot tassut ja heiluva häntä, joka löisi sinut puolikuoliaaksi. Hänellä todettiin imusolmukesyöpä viime keväänä , ja vaikka hän eli hyvin sen kanssa useita kuukausia , hän alkoi selvästi kärsiä suurimman osan ajasta .</w:t>
      </w:r>
    </w:p>
    <w:p>
      <w:r>
        <w:rPr>
          <w:b/>
        </w:rPr>
        <w:t xml:space="preserve">Tulos</w:t>
      </w:r>
    </w:p>
    <w:p>
      <w:r>
        <w:t xml:space="preserve">Mikä on voinut aiheuttaa Gingersnapin kuoleman ?</w:t>
      </w:r>
    </w:p>
    <w:p>
      <w:r>
        <w:rPr>
          <w:b/>
        </w:rPr>
        <w:t xml:space="preserve">Esimerkki 7.884</w:t>
      </w:r>
    </w:p>
    <w:p>
      <w:r>
        <w:t xml:space="preserve">Kului lähes viikko ennen kuin tyttö pystyi selittämään, mitä hänelle oli tapahtunut. Eräänä iltapäivänä hän lähti rannikolta pienellä veneellä ja joutui myrskyyn. Iltaa kohti vene törmäsi kallioon ja tyttö hyppäsi mereen . Sitten hän ui rantaan vietettyään koko yön vedessä .</w:t>
      </w:r>
    </w:p>
    <w:p>
      <w:r>
        <w:rPr>
          <w:b/>
        </w:rPr>
        <w:t xml:space="preserve">Tulos</w:t>
      </w:r>
    </w:p>
    <w:p>
      <w:r>
        <w:t xml:space="preserve">Miksi tyttö ui rantaan?</w:t>
      </w:r>
    </w:p>
    <w:p>
      <w:r>
        <w:rPr>
          <w:b/>
        </w:rPr>
        <w:t xml:space="preserve">Esimerkki 7.885</w:t>
      </w:r>
    </w:p>
    <w:p>
      <w:r>
        <w:t xml:space="preserve">Minulla oli äskettäin internet-palvelun kotini siirretty minun nimiini. Kämppikselläni oli se nimissään iät ja ajat . Koska internet oli ollut alhaalla viikon ajan , ja oli aiheuttanut meille ongelmia vielä pidempään , ja kämppikseni ei tehnyt asialle mitään , päätin laittaa sen minun nimiini . Nyt olen löytänyt hyvän tarjouksen nopeasta internetistä Charter Communications -yhtiöltä, ja toivon, että olisin kuullut tästä ennen kuin valitsin nykyisen palveluntarjoajani.</w:t>
      </w:r>
    </w:p>
    <w:p>
      <w:r>
        <w:rPr>
          <w:b/>
        </w:rPr>
        <w:t xml:space="preserve">Tulos</w:t>
      </w:r>
    </w:p>
    <w:p>
      <w:r>
        <w:t xml:space="preserve">Mikä on saattanut aiheuttaa sen, että Internet-palvelu on siirretty sinun nimellesi ?</w:t>
      </w:r>
    </w:p>
    <w:p>
      <w:r>
        <w:rPr>
          <w:b/>
        </w:rPr>
        <w:t xml:space="preserve">Esimerkki 7.886</w:t>
      </w:r>
    </w:p>
    <w:p>
      <w:r>
        <w:t xml:space="preserve">Soitin SPCA:lle sopiakseni tapaamisesta 16 viikkoa vanhan pentuni kolmatta rokotussarjaa varten. He ilmoittivat minulle , että he eivät anna rokotuksia , ellei koiraa ole steriloitu , ja antoivat minulle tapaamisen , jotta se voidaan korjata . Elokuun 14. päivä . Tuolloin se on 18 viikkoa vanha .</w:t>
      </w:r>
    </w:p>
    <w:p>
      <w:r>
        <w:rPr>
          <w:b/>
        </w:rPr>
        <w:t xml:space="preserve">Tulos</w:t>
      </w:r>
    </w:p>
    <w:p>
      <w:r>
        <w:t xml:space="preserve">Mikä voi olla SPCA:n syy olla rokottamatta koiraasi ?</w:t>
      </w:r>
    </w:p>
    <w:p>
      <w:r>
        <w:rPr>
          <w:b/>
        </w:rPr>
        <w:t xml:space="preserve">Esimerkki 7.887</w:t>
      </w:r>
    </w:p>
    <w:p>
      <w:r>
        <w:t xml:space="preserve">Jälkikäteen ajateltuna se ei ollut yhtäkkistä - se oli reaktio, jota olin tukahduttanut jo jonkin aikaa sitä tapaa vastaan, jolla miehet johtivat uskoani, ja miehet istuivat vallassa minuun nähden rippikoulussa ja elämäni intiimeissä hetkissä, kun tunsin, että minun oli pyydettävä lupaa hakeutua hedelmällisyyshoitoihin ja luin paavin ankaraa kirjallisuutta siitä, että olen "itsekäs", kun valitsin tällaisen avun. Ja kaikki kärjistyi äidin kuolinvuoteella , kun katsoin häntä silmiin enkä ollut varma, mitä näin, tunnustusta vai ei mitään. Tiedän, etten nähnyt enkeleitä , enkä edesmenneiden perheenjäsenten kanssa hän puhui , ja se sai minut epäilemään . Se horjutti perustuksiani ja sai minut epäilemään. Ja sitten kenkä putosi.</w:t>
      </w:r>
    </w:p>
    <w:p>
      <w:r>
        <w:rPr>
          <w:b/>
        </w:rPr>
        <w:t xml:space="preserve">Tulos</w:t>
      </w:r>
    </w:p>
    <w:p>
      <w:r>
        <w:t xml:space="preserve">Miten suhtaudun uskontoon äitini kuoleman jälkeen ?</w:t>
      </w:r>
    </w:p>
    <w:p>
      <w:r>
        <w:rPr>
          <w:b/>
        </w:rPr>
        <w:t xml:space="preserve">Esimerkki 7.888</w:t>
      </w:r>
    </w:p>
    <w:p>
      <w:r>
        <w:t xml:space="preserve">Se on osa Willin suunnitelmaa tehdä vanhempansa hulluiksi . Hän onnistuu pidättelemään kikatustaan kunnes on turvassa Willin huoneessa , ovi kiinni , selkä sitä vasten . Hän peittää suunsa kädellään, mutta Will herää silti ja hymyilee uneliaasti, mikä saa Willin unohtamaan, että Will on sairas . Will ei sano mitään , hän vain nyrpistää kulmakarvojaan ja Will pomppaa huoneen poikki , sänkyyn . Varovasti , koska Williin sattuu nyt enemmän kuin silloin , kun hän tapasi hänet vain kaksi viikkoa sitten , eikä hän ole saanut morfiinia moneen tuntiin .</w:t>
      </w:r>
    </w:p>
    <w:p>
      <w:r>
        <w:rPr>
          <w:b/>
        </w:rPr>
        <w:t xml:space="preserve">Tulos</w:t>
      </w:r>
    </w:p>
    <w:p>
      <w:r>
        <w:t xml:space="preserve">Mikä mahtaa olla hänen syynsä kikatteluun, kun hän astui Willin huoneeseen ?</w:t>
      </w:r>
    </w:p>
    <w:p>
      <w:r>
        <w:rPr>
          <w:b/>
        </w:rPr>
        <w:t xml:space="preserve">Esimerkki 7.889</w:t>
      </w:r>
    </w:p>
    <w:p>
      <w:r>
        <w:t xml:space="preserve">Mutta se saa minut tuntemaan itseni merkityksettömäksi . Ellei minulla ole jotain todella tärkeää menen melkein aina hänen kotiinsa hoitamaan häntä tai vain halailemaan häntä jos hän on sairas . Ei vain tunnu siltä, että se olisi vastavuoroista .</w:t>
      </w:r>
    </w:p>
    <w:p>
      <w:r>
        <w:rPr>
          <w:b/>
        </w:rPr>
        <w:t xml:space="preserve">Tulos</w:t>
      </w:r>
    </w:p>
    <w:p>
      <w:r>
        <w:t xml:space="preserve">Miksi tunnen itseni merkityksettömäksi?</w:t>
      </w:r>
    </w:p>
    <w:p>
      <w:r>
        <w:rPr>
          <w:b/>
        </w:rPr>
        <w:t xml:space="preserve">Esimerkki 7.890</w:t>
      </w:r>
    </w:p>
    <w:p>
      <w:r>
        <w:t xml:space="preserve">Olen menettänyt neitsyyteni ... tietoisuudelle ... ensimmäistä kertaa. Pyörryin tänään sen jälkeen kun käsivarrestani otettiin verta . Katsoin kun hoitaja laittoi ilmaa muistuttavat putket neulan takaosaan ja kyselin häneltä siitä . Hän kertoi minulle , että putket toimivat alipaineena ja imivät veren sisäänsä .</w:t>
      </w:r>
    </w:p>
    <w:p>
      <w:r>
        <w:rPr>
          <w:b/>
        </w:rPr>
        <w:t xml:space="preserve">Tulos</w:t>
      </w:r>
    </w:p>
    <w:p>
      <w:r>
        <w:t xml:space="preserve">Miksi kirjailija pyörtyi?</w:t>
      </w:r>
    </w:p>
    <w:p>
      <w:r>
        <w:rPr>
          <w:b/>
        </w:rPr>
        <w:t xml:space="preserve">Esimerkki 7.891</w:t>
      </w:r>
    </w:p>
    <w:p>
      <w:r>
        <w:t xml:space="preserve">Naapurimme toivat eilen kotiin tämän pienen kuuden viikon ikäisen corgi-pennun. Se näytti ihan pieneltä pupulta . Poikani ja minä saimme tavata sen ja pitää sitä sylissä ( se mahtuu yhteen käteen ) ja mopsit saivat myös nuuhkia sitä .</w:t>
      </w:r>
    </w:p>
    <w:p>
      <w:r>
        <w:rPr>
          <w:b/>
        </w:rPr>
        <w:t xml:space="preserve">Tulos</w:t>
      </w:r>
    </w:p>
    <w:p>
      <w:r>
        <w:t xml:space="preserve">Mitä mopsit tekevät tavattuaan kuuden viikon ikäisen corgi-pennun ?</w:t>
      </w:r>
    </w:p>
    <w:p>
      <w:r>
        <w:rPr>
          <w:b/>
        </w:rPr>
        <w:t xml:space="preserve">Esimerkki 7.892</w:t>
      </w:r>
    </w:p>
    <w:p>
      <w:r>
        <w:t xml:space="preserve">Hänen piti saapua 8 ja 12 välillä. Yhdessä Allan soitti ja hänelle kerrottiin, että alkuperäisellä korjaajalla oli hätätapaus, joten heidän oli kutsuttava toinen teknikko tekemään työtä, joten hän oli jäljessä. Kun teknikko saapui klo 4:30 Allan sanoi hänelle " Teidän piti siis korvata toinen teknikko hänen hätätilanteensa vuoksi " . Teknikko vastasi " Ei ollut toista teknikkoa .</w:t>
      </w:r>
    </w:p>
    <w:p>
      <w:r>
        <w:rPr>
          <w:b/>
        </w:rPr>
        <w:t xml:space="preserve">Tulos</w:t>
      </w:r>
    </w:p>
    <w:p>
      <w:r>
        <w:t xml:space="preserve">Mitä Allan sanoo seuraavaksi korjausmiehelle?</w:t>
      </w:r>
    </w:p>
    <w:p>
      <w:r>
        <w:rPr>
          <w:b/>
        </w:rPr>
        <w:t xml:space="preserve">Esimerkki 7.893</w:t>
      </w:r>
    </w:p>
    <w:p>
      <w:r>
        <w:t xml:space="preserve">Hän on iloinen työstä , iloinen pitkistä päivistä , iloinen siitä, että häntä ei seurata . Illalla hän palaa yksin Axiomiin , jossa kaikki sanovat hänen nimensä oikein . Hän ei kohoa uhkaavien roskakasojen yli . Hän ei ole ollut kuorma-auton lähellä yli seitsemääntoista tuhanteen tuntiin . Ei sen jälkeen, kun hän lensi pois viimeisen kerran . Hän on nähnyt hänet vain kerran sen jälkeen .</w:t>
      </w:r>
    </w:p>
    <w:p>
      <w:r>
        <w:rPr>
          <w:b/>
        </w:rPr>
        <w:t xml:space="preserve">Tulos</w:t>
      </w:r>
    </w:p>
    <w:p>
      <w:r>
        <w:t xml:space="preserve">Mikä voisi olla erilaista, jos hänellä ei olisi työtä ?</w:t>
      </w:r>
    </w:p>
    <w:p>
      <w:r>
        <w:rPr>
          <w:b/>
        </w:rPr>
        <w:t xml:space="preserve">Esimerkki 7.894</w:t>
      </w:r>
    </w:p>
    <w:p>
      <w:r>
        <w:t xml:space="preserve">Belgian yhteistyö on juuri rakentanut kaksi käymälää, mutta ne on lukittu, kunnes ihmiset opitaan käyttämään ja huoltamaan niitä. Tavoitteena on rakentaa kaikkiaan kolmekymmentä ja saada ihmiset lopettamaan vedessä, jota he käyttävät juomiseen, peseytymiseen ja ruoanlaittoon, eli joessa.</w:t>
      </w:r>
    </w:p>
    <w:p>
      <w:r>
        <w:rPr>
          <w:b/>
        </w:rPr>
        <w:t xml:space="preserve">Tulos</w:t>
      </w:r>
    </w:p>
    <w:p>
      <w:r>
        <w:t xml:space="preserve">Mikä mahtaa olla belgialaisen syy padin - vessojen lukitsemiseen ?</w:t>
      </w:r>
    </w:p>
    <w:p>
      <w:r>
        <w:rPr>
          <w:b/>
        </w:rPr>
        <w:t xml:space="preserve">Esimerkki 7.895</w:t>
      </w:r>
    </w:p>
    <w:p>
      <w:r>
        <w:t xml:space="preserve">Alussa minulla meni ihan hyvin Mattin, Aaronin ja Ryanin kanssa hengailu, ja illan edetessä baarissa tuli aika paljon väkeä. Silloin tapasin Alberton , Andresin ja Victorin . Myöhemmin illalla tapasin Seanin . Hän kehui minua vessassa , kun olin pesemässä käsiäni .</w:t>
      </w:r>
    </w:p>
    <w:p>
      <w:r>
        <w:rPr>
          <w:b/>
        </w:rPr>
        <w:t xml:space="preserve">Tulos</w:t>
      </w:r>
    </w:p>
    <w:p>
      <w:r>
        <w:t xml:space="preserve">Miksi Sean kehui kirjailijaa ?</w:t>
      </w:r>
    </w:p>
    <w:p>
      <w:r>
        <w:rPr>
          <w:b/>
        </w:rPr>
        <w:t xml:space="preserve">Esimerkki 7.896</w:t>
      </w:r>
    </w:p>
    <w:p>
      <w:r>
        <w:t xml:space="preserve">Sanotaan vain, että veloitusmuistiot ja minä olemme leikkineet piilosta, eikä kumpikaan meistä ole oikeastaan etsinyt jo kuukausia. Aioin aloittaa tekosyiden vyöryn , mutta niitä ei todellakaan ole , ja tänään pitäisi todistaa se . Kerroin Karenille , että minulla on projekti , takavarikoin näppäimistön , ja annoin puhelimen soida useammin kuin kerran .</w:t>
      </w:r>
    </w:p>
    <w:p>
      <w:r>
        <w:rPr>
          <w:b/>
        </w:rPr>
        <w:t xml:space="preserve">Tulos</w:t>
      </w:r>
    </w:p>
    <w:p>
      <w:r>
        <w:t xml:space="preserve">Miksi hän välttelee työtään?</w:t>
      </w:r>
    </w:p>
    <w:p>
      <w:r>
        <w:rPr>
          <w:b/>
        </w:rPr>
        <w:t xml:space="preserve">Esimerkki 7.897</w:t>
      </w:r>
    </w:p>
    <w:p>
      <w:r>
        <w:t xml:space="preserve">Sen lisäksi, että vietän aikani katsomalla uutisia . Yleisin aktiviteettini on vain mennä ulos ja kävellä ympäriinsä , erityisesti DVD-kaupoissa . Jos muistatte , matkani sinne oli periaatteessa oleskelua siellä , en tee mitään retkiä ( vaikka haluaisin kovasti ) .</w:t>
      </w:r>
    </w:p>
    <w:p>
      <w:r>
        <w:rPr>
          <w:b/>
        </w:rPr>
        <w:t xml:space="preserve">Tulos</w:t>
      </w:r>
    </w:p>
    <w:p>
      <w:r>
        <w:t xml:space="preserve">Mitä voi tapahtua, kun kävelet ympäriinsä ?</w:t>
      </w:r>
    </w:p>
    <w:p>
      <w:r>
        <w:rPr>
          <w:b/>
        </w:rPr>
        <w:t xml:space="preserve">Esimerkki 7.898</w:t>
      </w:r>
    </w:p>
    <w:p>
      <w:r>
        <w:t xml:space="preserve">Siitä on neljä päivää, kun se tehtiin. Varmasti kipu menee pian ohi ? Jos ei , niin edessä on uusi hammaslääkärireissu. Pikku L menee tänään ilmoittautumaan päiväkotiin .</w:t>
      </w:r>
    </w:p>
    <w:p>
      <w:r>
        <w:rPr>
          <w:b/>
        </w:rPr>
        <w:t xml:space="preserve">Tulos</w:t>
      </w:r>
    </w:p>
    <w:p>
      <w:r>
        <w:t xml:space="preserve">Mikä voi olla syysi suunnitella uutta hammaslääkärikäyntiä ?</w:t>
      </w:r>
    </w:p>
    <w:p>
      <w:r>
        <w:rPr>
          <w:b/>
        </w:rPr>
        <w:t xml:space="preserve">Esimerkki 7.899</w:t>
      </w:r>
    </w:p>
    <w:p>
      <w:r>
        <w:t xml:space="preserve">Haluan vain sanoa, että pomoni on siisti. Kysyin vain, voinko ottaa loppupäivän vapaata asiointia varten, ja hän vastasi: "Toki!". "Minun ei tarvinnut etsiä ketään tuuraamaan minua tai mitään. Asiat sujuvat hyvin.</w:t>
      </w:r>
    </w:p>
    <w:p>
      <w:r>
        <w:rPr>
          <w:b/>
        </w:rPr>
        <w:t xml:space="preserve">Tulos</w:t>
      </w:r>
    </w:p>
    <w:p>
      <w:r>
        <w:t xml:space="preserve">Mitä tein sen jälkeen, kun olin kirjautunut sisään?</w:t>
      </w:r>
    </w:p>
    <w:p>
      <w:r>
        <w:rPr>
          <w:b/>
        </w:rPr>
        <w:t xml:space="preserve">Esimerkki 7.900</w:t>
      </w:r>
    </w:p>
    <w:p>
      <w:r>
        <w:t xml:space="preserve">Hän todella piti tästä miehestä - ystävänä ... ja kun menin eilen tapaamaan häntä, hän kertoi minulle tämän. Nyt , tyttöystäväni on kokenut paljon 22-vuotiaaksi ja minä olen vasta 18 . Mutta hän kertoi minulle, että hän aikoo valita minut ... ja hän teki sen kyyneleet silmissä ja kaikki ... Minusta tuntui todella pahalta tämä , ja tavallaan vitutti , koska hänen " ystävänsä " oli tehnyt hänestä sucidalin kun hän sanoi hänelle --- että hän piti hänestä .</w:t>
      </w:r>
    </w:p>
    <w:p>
      <w:r>
        <w:rPr>
          <w:b/>
        </w:rPr>
        <w:t xml:space="preserve">Tulos</w:t>
      </w:r>
    </w:p>
    <w:p>
      <w:r>
        <w:t xml:space="preserve">Mitä tein sen jälkeen, kun hän valitsi minut?</w:t>
      </w:r>
    </w:p>
    <w:p>
      <w:r>
        <w:rPr>
          <w:b/>
        </w:rPr>
        <w:t xml:space="preserve">Esimerkki 7.901</w:t>
      </w:r>
    </w:p>
    <w:p>
      <w:r>
        <w:t xml:space="preserve">Tiesin vasta edellisenä iltana, mutta tyttöystäväni mies, joka tilasi liput meille, onnistui saamaan keskimmäisen eturivin. Olimme niin lähellä, että Piper oli hieman peloissaan kovasta musiikista ja kirkkaista valoista ja roikkui minusta kiinni koko esityksen ajan. Minun ja tyttöjeni juuri ennen esityksen alkua Seuraavat päivät eivät olleet niin hauskoja, kun Piper ja Brett saivat "takapuolen" gastron ja sitten oli taas minun vuoroni . Voin rehellisesti sanoa, että luulen, että gastro on iskenyt kotiimme 4 kertaa viime kuukausien aikana , ja nyt rukoilen teitä PLEASE STAY AWAY ! !</w:t>
      </w:r>
    </w:p>
    <w:p>
      <w:r>
        <w:rPr>
          <w:b/>
        </w:rPr>
        <w:t xml:space="preserve">Tulos</w:t>
      </w:r>
    </w:p>
    <w:p>
      <w:r>
        <w:t xml:space="preserve">Miksi kirjoittajan tyttöystävän mies tilasi heille liput ?</w:t>
      </w:r>
    </w:p>
    <w:p>
      <w:r>
        <w:rPr>
          <w:b/>
        </w:rPr>
        <w:t xml:space="preserve">Esimerkki 7.902</w:t>
      </w:r>
    </w:p>
    <w:p>
      <w:r>
        <w:t xml:space="preserve">Hän kasvatti minut yksin, koska äitini ei ollut paras roolimalli ja häntä kiinnosti enemmän lukion loppuun saattaminen kuin minun kasvattamiseni. Isäni ei ollut mikään pyhimys, mutta hän teki mitä teki antaakseen minulle kaiken sen, mitä hänellä ei koskaan ollut. Elämäni ensimmäiset 13 vuotta asuin isäni kanssa San Franciscon Oakdale-projektissa, tarkalleen ottaen korttelissa 1100. Isäni oli minulle enemmän kuin isä , hän oli enemmänkin sankarini .</w:t>
      </w:r>
    </w:p>
    <w:p>
      <w:r>
        <w:rPr>
          <w:b/>
        </w:rPr>
        <w:t xml:space="preserve">Tulos</w:t>
      </w:r>
    </w:p>
    <w:p>
      <w:r>
        <w:t xml:space="preserve">Mikä on voinut saada isäsi kasvattamaan sinut yksin ?</w:t>
      </w:r>
    </w:p>
    <w:p>
      <w:r>
        <w:rPr>
          <w:b/>
        </w:rPr>
        <w:t xml:space="preserve">Esimerkki 7.903</w:t>
      </w:r>
    </w:p>
    <w:p>
      <w:r>
        <w:t xml:space="preserve">Funky lähtee nyt parin viikon päästä töihin maatiloille luoteeseen tai jotain . nyt se on ihan onnellinen ja selkä on täysin kunnossa . Tänä aamuna heräsin ja hän alkoi tehdä kohtausta itkien ja valittaen enkä voinut liikkua . Sitten hän alkoi kertoa minulle, että hän on todella ajatellut itsemurhaa viime aikoina ja kun hän sanoi sitä , en voinut olla ajattelematta, että se oli jonkinlaista manipulointia .</w:t>
      </w:r>
    </w:p>
    <w:p>
      <w:r>
        <w:rPr>
          <w:b/>
        </w:rPr>
        <w:t xml:space="preserve">Tulos</w:t>
      </w:r>
    </w:p>
    <w:p>
      <w:r>
        <w:t xml:space="preserve">Miksi Frunky ei toimi nyt ?</w:t>
      </w:r>
    </w:p>
    <w:p>
      <w:r>
        <w:rPr>
          <w:b/>
        </w:rPr>
        <w:t xml:space="preserve">Esimerkki 7.904</w:t>
      </w:r>
    </w:p>
    <w:p>
      <w:r>
        <w:t xml:space="preserve">Max oli kuitenkin vihainen siitä, etten kävelyttänyt häntä. Se on liian iso , ja se tappoi koiran tuolla tiellä , joten on parempi , että se pysyy kotona . Alkoi sataa, joten pääsimme vain stop-merkkiin asti.</w:t>
      </w:r>
    </w:p>
    <w:p>
      <w:r>
        <w:rPr>
          <w:b/>
        </w:rPr>
        <w:t xml:space="preserve">Tulos</w:t>
      </w:r>
    </w:p>
    <w:p>
      <w:r>
        <w:t xml:space="preserve">Mikä saattoi olla syynä siihen, että jätit Maxin kotiin?</w:t>
      </w:r>
    </w:p>
    <w:p>
      <w:r>
        <w:rPr>
          <w:b/>
        </w:rPr>
        <w:t xml:space="preserve">Esimerkki 7.905</w:t>
      </w:r>
    </w:p>
    <w:p>
      <w:r>
        <w:t xml:space="preserve">Vaikka minulla ei olisi aktiivista näppylää , on näitä pieniä kuoppia, jotka ovat vain täynnä mitään ja saavat sen näyttämään siltä, että minulla on epätasainen iho. Sitten vielä arvet kasvoissani ja rasvaisuus :( Olin todella innoissani BCP:n aloittamisesta. Halusin mennä siihen, koska olin noin 16 ja nyt kun olen ja minulla oli kaikki tämä toivo kirkas iho, minun täytyy käsitellä painonnousu .</w:t>
      </w:r>
    </w:p>
    <w:p>
      <w:r>
        <w:rPr>
          <w:b/>
        </w:rPr>
        <w:t xml:space="preserve">Tulos</w:t>
      </w:r>
    </w:p>
    <w:p>
      <w:r>
        <w:t xml:space="preserve">Mitä tapahtuu, jos lopetan BCP:n käytön?</w:t>
      </w:r>
    </w:p>
    <w:p>
      <w:r>
        <w:rPr>
          <w:b/>
        </w:rPr>
        <w:t xml:space="preserve">Esimerkki 7.906</w:t>
      </w:r>
    </w:p>
    <w:p>
      <w:r>
        <w:t xml:space="preserve">Luulen, että minun täytyy vaihtaa putterit ja täyttämällä wedge aukko minun laukku olisi mukavaa. Ilmeisesti puttaustyylilleni sopii parhaiten toe - down putteri vs. face balanced putteri , joka minulla on tällä hetkellä. Joten se saattaa olla seuraava hankinta.</w:t>
      </w:r>
    </w:p>
    <w:p>
      <w:r>
        <w:rPr>
          <w:b/>
        </w:rPr>
        <w:t xml:space="preserve">Tulos</w:t>
      </w:r>
    </w:p>
    <w:p>
      <w:r>
        <w:t xml:space="preserve">Mikä on mahdollinen syy miksi kirjoittaja tarvitsee vaihtaa putteria ?</w:t>
      </w:r>
    </w:p>
    <w:p>
      <w:r>
        <w:rPr>
          <w:b/>
        </w:rPr>
        <w:t xml:space="preserve">Esimerkki 7.907</w:t>
      </w:r>
    </w:p>
    <w:p>
      <w:r>
        <w:t xml:space="preserve">Hänen suunsa haisi kuin kääpiö, jolla oli paskaa kengissään, olisi tanssinut suussaan ! Kieltäydyin jatkamasta keskustelua . Pakkasin tavarani ja sanoin hänelle , että oli kiva puhua hänen kanssaan , mutta halusin mennä istumaan autooni , jotta voisin laittaa ilmastointilaitteen päälle ( ja saada raikkaampaa ilmaa ) . Paiskasimme kättä ja lähdin iloiseen matkaan .</w:t>
      </w:r>
    </w:p>
    <w:p>
      <w:r>
        <w:rPr>
          <w:b/>
        </w:rPr>
        <w:t xml:space="preserve">Tulos</w:t>
      </w:r>
    </w:p>
    <w:p>
      <w:r>
        <w:t xml:space="preserve">Miksi tämä henkilö puhuu niin epäkunnioittavasti ?</w:t>
      </w:r>
    </w:p>
    <w:p>
      <w:r>
        <w:rPr>
          <w:b/>
        </w:rPr>
        <w:t xml:space="preserve">Esimerkki 7.908</w:t>
      </w:r>
    </w:p>
    <w:p>
      <w:r>
        <w:t xml:space="preserve">Minun on kuitenkin ensin varmistettava, että minulla on käteistä! Ennen kuin sain tämän vastakappaleen, en edes tiennyt, että on olemassa sellaisia asioita kuin nauha-asemat. Luulin, että nauhat, kaikenlaiset nauhat, oli hävitetty kauan sitten.</w:t>
      </w:r>
    </w:p>
    <w:p>
      <w:r>
        <w:rPr>
          <w:b/>
        </w:rPr>
        <w:t xml:space="preserve">Tulos</w:t>
      </w:r>
    </w:p>
    <w:p>
      <w:r>
        <w:t xml:space="preserve">Miksi minun on varmistettava, että minulla on käteistä ?</w:t>
      </w:r>
    </w:p>
    <w:p>
      <w:r>
        <w:rPr>
          <w:b/>
        </w:rPr>
        <w:t xml:space="preserve">Esimerkki 7.909</w:t>
      </w:r>
    </w:p>
    <w:p>
      <w:r>
        <w:t xml:space="preserve">Tilasin itse asiassa kaksi päivällistä, jotta minulla olisi jotain syötävää huomisaamuna, koska minulla ei ole edes kananmunaa paistettavaksi huomiseksi aamiaiseksi. Riisi loppui jo aikaa sitten ... ehkä viikko sitten ... hyi hitsi ! Tässä on joitain tarinoita , jotka eivät ole minun kerrottavissani , joten en kerro niitä .</w:t>
      </w:r>
    </w:p>
    <w:p>
      <w:r>
        <w:rPr>
          <w:b/>
        </w:rPr>
        <w:t xml:space="preserve">Tulos</w:t>
      </w:r>
    </w:p>
    <w:p>
      <w:r>
        <w:t xml:space="preserve">Minne voisin mennä ostoksille huomenna ?</w:t>
      </w:r>
    </w:p>
    <w:p>
      <w:r>
        <w:rPr>
          <w:b/>
        </w:rPr>
        <w:t xml:space="preserve">Esimerkki 7.910</w:t>
      </w:r>
    </w:p>
    <w:p>
      <w:r>
        <w:t xml:space="preserve">Onneksi huomasin -.- ; Isovanhempani olivat lähteneet ulos sunnuntailounaalle ja olen käytännössä tietämätön kaikesta muusta kuin siitä, mitä edessäni on . Reaktioni taisi olla aika robottimainen :/ Katsoin vain savua , otin koiran vesikupin joka on takaoven vieressä ja kaadoin sen päälle . Siinä se sitten olikin .</w:t>
      </w:r>
    </w:p>
    <w:p>
      <w:r>
        <w:rPr>
          <w:b/>
        </w:rPr>
        <w:t xml:space="preserve">Tulos</w:t>
      </w:r>
    </w:p>
    <w:p>
      <w:r>
        <w:t xml:space="preserve">Mikä aiheutti koiran kulhon kaatumisen ?</w:t>
      </w:r>
    </w:p>
    <w:p>
      <w:r>
        <w:rPr>
          <w:b/>
        </w:rPr>
        <w:t xml:space="preserve">Esimerkki 7.911</w:t>
      </w:r>
    </w:p>
    <w:p>
      <w:r>
        <w:t xml:space="preserve">Jossain vaiheessa näen vihdoin ovet - nuo kolme naista nousevat bussiin. Sitten ovet sulkeutuvat. Bussi on täynnä . Täytyy odottaa seuraavaa. Siinä vaiheessa minun oli pakko luovuttaa.</w:t>
      </w:r>
    </w:p>
    <w:p>
      <w:r>
        <w:rPr>
          <w:b/>
        </w:rPr>
        <w:t xml:space="preserve">Tulos</w:t>
      </w:r>
    </w:p>
    <w:p>
      <w:r>
        <w:t xml:space="preserve">Mitä olisi voinut tapahtua, jos kolme naista ei olisi noussut bussiin ?</w:t>
      </w:r>
    </w:p>
    <w:p>
      <w:r>
        <w:rPr>
          <w:b/>
        </w:rPr>
        <w:t xml:space="preserve">Esimerkki 7.912</w:t>
      </w:r>
    </w:p>
    <w:p>
      <w:r>
        <w:t xml:space="preserve">Toinen asia, jota en arvosta, on ammuskelupelit . Jon oli ostanut tämän ammuntapelin ja eräänä päivänä katsoin pienen elokuvan esittelyn tasolle, jota hän oli aikeissa pelata . Se imitoi 2. maailmansotaa ja Jon oli joukkueessa joka meni tappamaan saksalaisia . Minulla oli suuria ongelmia tämän kanssa .</w:t>
      </w:r>
    </w:p>
    <w:p>
      <w:r>
        <w:rPr>
          <w:b/>
        </w:rPr>
        <w:t xml:space="preserve">Tulos</w:t>
      </w:r>
    </w:p>
    <w:p>
      <w:r>
        <w:t xml:space="preserve">Miksi minulla voi olla ongelmia Jonin kanssa, kun pelaan ammuntapeliä ?</w:t>
      </w:r>
    </w:p>
    <w:p>
      <w:r>
        <w:rPr>
          <w:b/>
        </w:rPr>
        <w:t xml:space="preserve">Esimerkki 7.913</w:t>
      </w:r>
    </w:p>
    <w:p>
      <w:r>
        <w:t xml:space="preserve">Sillä ei ole minulle mitään merkitystä", P. ärähti. " De Man on yksi reiluimmista ja - kunnollisimmista miehistä, joita olen tavannut täällä . Sitä paitsi, jos haluatte antisemitismiä, niin ensimmäisellä viikollani yliopistossa eräs helvetin Sterlingin romaanisten kielten emeritusprofessori valitti luokassaan, että he ottavat sisään liikaa 'newyorkilaisia juutalaisia'.</w:t>
      </w:r>
    </w:p>
    <w:p>
      <w:r>
        <w:rPr>
          <w:b/>
        </w:rPr>
        <w:t xml:space="preserve">Tulos</w:t>
      </w:r>
    </w:p>
    <w:p>
      <w:r>
        <w:t xml:space="preserve">Mikä mahtaa olla syy P:n harjaantumiseen ?</w:t>
      </w:r>
    </w:p>
    <w:p>
      <w:r>
        <w:rPr>
          <w:b/>
        </w:rPr>
        <w:t xml:space="preserve">Esimerkki 7.914</w:t>
      </w:r>
    </w:p>
    <w:p>
      <w:r>
        <w:t xml:space="preserve">Kotimatkalla Virginiasta mieheni ja poikani pysähtyivät ja auttoivat joitakin ihmisiä ulos ylikierroksilla olleesta autosta. Halusin kuulla kaikki yksityiskohdat . Mieheni ojensi pojalleni 2-vuotiaan lapsen ikkunan läpi . " Itkikö hän? " halusin tietää.</w:t>
      </w:r>
    </w:p>
    <w:p>
      <w:r>
        <w:rPr>
          <w:b/>
        </w:rPr>
        <w:t xml:space="preserve">Tulos</w:t>
      </w:r>
    </w:p>
    <w:p>
      <w:r>
        <w:t xml:space="preserve">Mikä on saattanut aiheuttaa pysähtymisen matkalla Virginiasta kotiin ?</w:t>
      </w:r>
    </w:p>
    <w:p>
      <w:r>
        <w:rPr>
          <w:b/>
        </w:rPr>
        <w:t xml:space="preserve">Esimerkki 7.915</w:t>
      </w:r>
    </w:p>
    <w:p>
      <w:r>
        <w:t xml:space="preserve">Heräsin ennen viittä ja olin valmis juoksemaan 10 mailia . Mutta kun lähestyin ensimmäistä mailia , tajusin kauhuissani , että olin juossut jo 15 minuuttia . Se on aivan liian hidasta, jotta voisin juosta 10 mailia aamulla klo 7 mennessä.</w:t>
      </w:r>
    </w:p>
    <w:p>
      <w:r>
        <w:rPr>
          <w:b/>
        </w:rPr>
        <w:t xml:space="preserve">Tulos</w:t>
      </w:r>
    </w:p>
    <w:p>
      <w:r>
        <w:t xml:space="preserve">Mitä tein oivallukseni jälkeen ?</w:t>
      </w:r>
    </w:p>
    <w:p>
      <w:r>
        <w:rPr>
          <w:b/>
        </w:rPr>
        <w:t xml:space="preserve">Esimerkki 7.916</w:t>
      </w:r>
    </w:p>
    <w:p>
      <w:r>
        <w:t xml:space="preserve">Cleveland ei ole niin paha kuin kuvittelin tähän mennessä. Toivon vain etten uuvuta kaikkia epämääräisen mielenkiintoisia asioita ennen talvea . Löysin tämän Algebra-nimisen teehuoneen Little Italy -nimisestä kaupunginosasta . Siellä myydään ylihintaista teetä ja siellä on muhkuraisia kuppeja, jotka joku paikallinen taiteilija on tehnyt ja tuolit on tehty hirrenviipaleista ja se haisee suitsukkeelta .</w:t>
      </w:r>
    </w:p>
    <w:p>
      <w:r>
        <w:rPr>
          <w:b/>
        </w:rPr>
        <w:t xml:space="preserve">Tulos</w:t>
      </w:r>
    </w:p>
    <w:p>
      <w:r>
        <w:t xml:space="preserve">Mikä voi pitää paikkansa Algebra-nimisestä teehuoneesta ?</w:t>
      </w:r>
    </w:p>
    <w:p>
      <w:r>
        <w:rPr>
          <w:b/>
        </w:rPr>
        <w:t xml:space="preserve">Esimerkki 7.917</w:t>
      </w:r>
    </w:p>
    <w:p>
      <w:r>
        <w:t xml:space="preserve">Halusin vain jakaa kanssanne siunatun päiväni Jumalan suosiosta tavallisessa, joka teki siitä poikkeuksellisen ! Minulla oli kokous tukikohdassa tänä aamuna ja sitten minulla oli asioita hoidettavana tukikohdassa. Tiesin, että ne kaikki olisivat aikaa vieviä - odotin verovapaaehtoista, joka auttaisi minua veroilmoituksen tekemisessä (John tekee yleensä tämän työn), hain reseptin ja postitin laatikon rakkaalleni.</w:t>
      </w:r>
    </w:p>
    <w:p>
      <w:r>
        <w:rPr>
          <w:b/>
        </w:rPr>
        <w:t xml:space="preserve">Tulos</w:t>
      </w:r>
    </w:p>
    <w:p>
      <w:r>
        <w:t xml:space="preserve">Mitä voi tapahtua, kun olet asioilla tukikohdassa ?</w:t>
      </w:r>
    </w:p>
    <w:p>
      <w:r>
        <w:rPr>
          <w:b/>
        </w:rPr>
        <w:t xml:space="preserve">Esimerkki 7.918</w:t>
      </w:r>
    </w:p>
    <w:p>
      <w:r>
        <w:t xml:space="preserve">Puhelimeni on toimistossani, käsilaukkuni on toimistossani... Minulla on kotiavain mukanani, koska yksi on siinä avainsarjassa, jossa toimistoni avaimet ovat, mutta en voi ajaa kotiin... Törmäsin erääseen kollegaan ja hän sanoi, että ehkä se oli harjoitus. Mutta onneksi se pirun vehje sammui noin minuutin kuluttua .</w:t>
      </w:r>
    </w:p>
    <w:p>
      <w:r>
        <w:rPr>
          <w:b/>
        </w:rPr>
        <w:t xml:space="preserve">Tulos</w:t>
      </w:r>
    </w:p>
    <w:p>
      <w:r>
        <w:t xml:space="preserve">Millainen olo henkilöllä oli ennen uutisen kuulemista?</w:t>
      </w:r>
    </w:p>
    <w:p>
      <w:r>
        <w:rPr>
          <w:b/>
        </w:rPr>
        <w:t xml:space="preserve">Esimerkki 7.919</w:t>
      </w:r>
    </w:p>
    <w:p>
      <w:r>
        <w:t xml:space="preserve">Jos olisin tiennyt etten olisi joutunut vaikeuksiin , olisin sanonut , " ja tyypillinen mies on itsekeskeinen ja luulee olevansa niin paljon parempi kuin nainen ilman syytä tai järkeä . nyt ulos ja ota halventavat kommenttisi mukaasi . " Mutta valitettavasti , pelkään , että saan luultavasti potkut tai kirjoituksen tai jotain , jos sanon jotain ilkeää ( puolustautuen tai ei ) asiakkaalle . Varsinkin sellaiselle joka tulee sisään kuin joka toinen päivä .</w:t>
      </w:r>
    </w:p>
    <w:p>
      <w:r>
        <w:rPr>
          <w:b/>
        </w:rPr>
        <w:t xml:space="preserve">Tulos</w:t>
      </w:r>
    </w:p>
    <w:p>
      <w:r>
        <w:t xml:space="preserve">Mitä on voinut tapahtua ennen kuin kirjoitin tämän ?</w:t>
      </w:r>
    </w:p>
    <w:p>
      <w:r>
        <w:rPr>
          <w:b/>
        </w:rPr>
        <w:t xml:space="preserve">Esimerkki 7.920</w:t>
      </w:r>
    </w:p>
    <w:p>
      <w:r>
        <w:t xml:space="preserve">Ensimmäinen päiväni , eilen , oli mahtava . Jouduin heräämään vain 30 minuuttia aikaisemmin kuin tavallisesti , runsaasti aikaa aamiaiselle , kahville , lasten valmistelemiselle kouluun tai lapsenvahdille ( siskoni ) . Paljon hauskaa koulussa , jne jne ei läksyjä , blaa blaa blaa . Tänään , toisena koulupäivänä , heräsin aikapulassa .</w:t>
      </w:r>
    </w:p>
    <w:p>
      <w:r>
        <w:rPr>
          <w:b/>
        </w:rPr>
        <w:t xml:space="preserve">Tulos</w:t>
      </w:r>
    </w:p>
    <w:p>
      <w:r>
        <w:t xml:space="preserve">Mikä on yksi syy, miksi ensimmäinen päivä oli mahtava ?</w:t>
      </w:r>
    </w:p>
    <w:p>
      <w:r>
        <w:rPr>
          <w:b/>
        </w:rPr>
        <w:t xml:space="preserve">Esimerkki 7.921</w:t>
      </w:r>
    </w:p>
    <w:p>
      <w:r>
        <w:t xml:space="preserve">Ilmeisesti yksi tai kaksi muuta lentoa peruttiin ja heidät kaikki laitettiin tälle lennolle DIA:han. Ammu . Odotin jonossa palvelutiskillä nähdäkseni mitä he voisivat tehdä puolestani . Näin paljon ihmisiä huutamassa ja muuttumassa järjettömiksi , joten tein niin kuin aina teen ja kiitin henkilöä siitä , että hän oli paikalla ja auttoi minua ennen kuin edes puhuin hänelle tilanteestani .</w:t>
      </w:r>
    </w:p>
    <w:p>
      <w:r>
        <w:rPr>
          <w:b/>
        </w:rPr>
        <w:t xml:space="preserve">Tulos</w:t>
      </w:r>
    </w:p>
    <w:p>
      <w:r>
        <w:t xml:space="preserve">Miksi ihmiset olivat vihaisia?</w:t>
      </w:r>
    </w:p>
    <w:p>
      <w:r>
        <w:rPr>
          <w:b/>
        </w:rPr>
        <w:t xml:space="preserve">Esimerkki 7.922</w:t>
      </w:r>
    </w:p>
    <w:p>
      <w:r>
        <w:t xml:space="preserve">Luin eilen illalla loppuun kirjan Loistava haastattelu, joka osoitti, että olisin voinut vastata pariin kysymykseen eilen paremmin. Tänä aamuna minulla oli haastattelu tietoliikenneyrityksessä Claphamissa . Aluksi en ollut innostunut paikasta työmatkan ja puoli tuntia pidemmän työpäivän takia. Työmatka ei kuitenkaan ollut niin paha kuin luulin, alue oli mukava ja rakennus mukava. Kaveri joka haastatteli minua vaikutti hyvin rauhalliselta ja ystävälliseltä. Juttelimme vähän ja sitten hän esitti minulle kysymyksiä.</w:t>
      </w:r>
    </w:p>
    <w:p>
      <w:r>
        <w:rPr>
          <w:b/>
        </w:rPr>
        <w:t xml:space="preserve">Tulos</w:t>
      </w:r>
    </w:p>
    <w:p>
      <w:r>
        <w:t xml:space="preserve">Miksi kirjoittaja kävi haastattelussa tietoliikenneyhtiössä ?</w:t>
      </w:r>
    </w:p>
    <w:p>
      <w:r>
        <w:rPr>
          <w:b/>
        </w:rPr>
        <w:t xml:space="preserve">Esimerkki 7.923</w:t>
      </w:r>
    </w:p>
    <w:p>
      <w:r>
        <w:t xml:space="preserve">Saavuin turvallisesti ja terveenä ilman suurempaa hössötystä. Juttelin vähän ystävieni ja heidän koiriensa kanssa , söin pizzaa , katsoin siistin elokuvan ja nukahdin sitten. Toistaiseksi tunnen oloni kotoisaksi. Pizzicaton pizza, jonka valitsin, oli kasvispizza . Siinä oli tavallista mozzarellaa ja tomaattikastiketta , mutta kivana lisänä olivat pepperoncinit .</w:t>
      </w:r>
    </w:p>
    <w:p>
      <w:r>
        <w:rPr>
          <w:b/>
        </w:rPr>
        <w:t xml:space="preserve">Tulos</w:t>
      </w:r>
    </w:p>
    <w:p>
      <w:r>
        <w:t xml:space="preserve">Miksi söin pizzaa?</w:t>
      </w:r>
    </w:p>
    <w:p>
      <w:r>
        <w:rPr>
          <w:b/>
        </w:rPr>
        <w:t xml:space="preserve">Esimerkki 7.924</w:t>
      </w:r>
    </w:p>
    <w:p>
      <w:r>
        <w:t xml:space="preserve">Haluan todella saada joka päivä mukiin myös ; haluan lopettaa antamasta itselleni tekosyy, että minun täytyy työskennellä omaan tahtiin aikatauluni vuoksi ja jos en pisteet niin hyvin, en voi oikeastaan auttaa sitä, koska olen tehnyt parhaani siitä, mitä voin tehdä. MUTTA en halua nähdä ponnistelujeni menevän hukkaan , tai vapautua niin pirun stressaantuneena ajanhallinnasta . Voin ennakoida itseni vetämällä hiuksiani ulos ja itkemällä johtuen stressi lähestyy Promos jos tämä kaikki jatkuu . Aion yrittää ratkaista ongelman .</w:t>
      </w:r>
    </w:p>
    <w:p>
      <w:r>
        <w:rPr>
          <w:b/>
        </w:rPr>
        <w:t xml:space="preserve">Tulos</w:t>
      </w:r>
    </w:p>
    <w:p>
      <w:r>
        <w:t xml:space="preserve">Miksi kirjoittaja voi ennakoida vetävänsä hiuksiaan ?</w:t>
      </w:r>
    </w:p>
    <w:p>
      <w:r>
        <w:rPr>
          <w:b/>
        </w:rPr>
        <w:t xml:space="preserve">Esimerkki 7.925</w:t>
      </w:r>
    </w:p>
    <w:p>
      <w:r>
        <w:t xml:space="preserve">Okei niin olin ystäväni Kendran talossa ystäväni Samin kanssa. Me leikittiin niin kuin aina , ja sitten Kendra hyökkäsi kimppuuni ja hänen polvensa osui suoraan kylkiluihini . Sillä hetkellä en pystynyt hengittämään ja olin maassa yrittäen suu auttaa minua .</w:t>
      </w:r>
    </w:p>
    <w:p>
      <w:r>
        <w:rPr>
          <w:b/>
        </w:rPr>
        <w:t xml:space="preserve">Tulos</w:t>
      </w:r>
    </w:p>
    <w:p>
      <w:r>
        <w:t xml:space="preserve">Miksi en voinut hengittää?</w:t>
      </w:r>
    </w:p>
    <w:p>
      <w:r>
        <w:rPr>
          <w:b/>
        </w:rPr>
        <w:t xml:space="preserve">Esimerkki 7.926</w:t>
      </w:r>
    </w:p>
    <w:p>
      <w:r>
        <w:t xml:space="preserve">Minun piti saada 100 kalorin pakkaus, mutta jouduin syömään puolet rinkelipussista, joka on noin 20-30 kaloria enemmän. On vaikea olla varma tarkasta kalorimäärästä joten olen hieman vaivautunut . Tiedän, että pussissa on 220, mutta söin vain puolet, joten arvaan 110 - 130 .</w:t>
      </w:r>
    </w:p>
    <w:p>
      <w:r>
        <w:rPr>
          <w:b/>
        </w:rPr>
        <w:t xml:space="preserve">Tulos</w:t>
      </w:r>
    </w:p>
    <w:p>
      <w:r>
        <w:t xml:space="preserve">Miksi minun piti saada 100 kalorin pakkaus?</w:t>
      </w:r>
    </w:p>
    <w:p>
      <w:r>
        <w:rPr>
          <w:b/>
        </w:rPr>
        <w:t xml:space="preserve">Esimerkki 7.927</w:t>
      </w:r>
    </w:p>
    <w:p>
      <w:r>
        <w:t xml:space="preserve">Kaikki värit , suklaanruskea maa ja kelta - vihreät orastavat puut , ja maanviljelijän punainen paita kaukaisuudessa , olivat raikkaan kirkkaita . " Oletko väsynyt , Fanny ? " hän kysyi muutaman minuutin kuluttua . " En ollenkaan - minun pitäisi olla, mutta jotenkin tällainen kauneus virkistää minua väsymyksen sijasta. " " Mennään sitten hitaasti takaisin , ja voimme jutella matkalla . " Hän kääntyi , pysyen kävelyssä , ja mies tuli hänen kanssaan ulkokautta .</w:t>
      </w:r>
    </w:p>
    <w:p>
      <w:r>
        <w:rPr>
          <w:b/>
        </w:rPr>
        <w:t xml:space="preserve">Tulos</w:t>
      </w:r>
    </w:p>
    <w:p>
      <w:r>
        <w:t xml:space="preserve">Miksi Fanny on virkistynyt eikä väsynyt?</w:t>
      </w:r>
    </w:p>
    <w:p>
      <w:r>
        <w:rPr>
          <w:b/>
        </w:rPr>
        <w:t xml:space="preserve">Esimerkki 7.928</w:t>
      </w:r>
    </w:p>
    <w:p>
      <w:r>
        <w:t xml:space="preserve">Hillel lähti Huntsvilleen tänä aamuna . Jos kaikki menee hyvin , hän on kotona torstai-iltana , muuten hän palaa kotiin perjantaina . Tämä tarkoittaa, että 1.-18. syyskuuta hän on ollut kotona yhteensä 4,5 päivää. Syksy on hänen kiireinen sesonkiaikansa , jolloin hän matkustaa paljon , mutta hänen aikataulunsa näyttää olevan vieläkin ruuhkaisempi kuin ennen .</w:t>
      </w:r>
    </w:p>
    <w:p>
      <w:r>
        <w:rPr>
          <w:b/>
        </w:rPr>
        <w:t xml:space="preserve">Tulos</w:t>
      </w:r>
    </w:p>
    <w:p>
      <w:r>
        <w:t xml:space="preserve">Miksi Hillel lähti Huntsvilleen?</w:t>
      </w:r>
    </w:p>
    <w:p>
      <w:r>
        <w:rPr>
          <w:b/>
        </w:rPr>
        <w:t xml:space="preserve">Esimerkki 7.929</w:t>
      </w:r>
    </w:p>
    <w:p>
      <w:r>
        <w:t xml:space="preserve">Rakastan taidetta kaikissa muodoissaan ! Anna minulle pala musliinia , neula ja lanka ja katso mitä keksin . En käytä liikaa työkaluja ja rakastan luoda vanhanaikaisella tavalla .</w:t>
      </w:r>
    </w:p>
    <w:p>
      <w:r>
        <w:rPr>
          <w:b/>
        </w:rPr>
        <w:t xml:space="preserve">Tulos</w:t>
      </w:r>
    </w:p>
    <w:p>
      <w:r>
        <w:t xml:space="preserve">Mikä on luultavasti totta kertojasta ?</w:t>
      </w:r>
    </w:p>
    <w:p>
      <w:r>
        <w:rPr>
          <w:b/>
        </w:rPr>
        <w:t xml:space="preserve">Esimerkki 7.930</w:t>
      </w:r>
    </w:p>
    <w:p>
      <w:r>
        <w:t xml:space="preserve">Joskus parhaat aikomukset tulkitaan väärin. Itse asiassa tänä aamuna matkalla töihin käytin aika paljon aikaa elehtien toisessa autossa istuneelle naiselle ja huutaen: " Renkaasi on puhki ! " ennen kuin tajusin, että hän ei kuullut minua ja todennäköisesti tulkitsi tekoni uhkaavaksi.</w:t>
      </w:r>
    </w:p>
    <w:p>
      <w:r>
        <w:rPr>
          <w:b/>
        </w:rPr>
        <w:t xml:space="preserve">Tulos</w:t>
      </w:r>
    </w:p>
    <w:p>
      <w:r>
        <w:t xml:space="preserve">Mitä hän ajattelisi, jos hänen renkaansa ei olisi tyhjä ?</w:t>
      </w:r>
    </w:p>
    <w:p>
      <w:r>
        <w:rPr>
          <w:b/>
        </w:rPr>
        <w:t xml:space="preserve">Esimerkki 7.931</w:t>
      </w:r>
    </w:p>
    <w:p>
      <w:r>
        <w:t xml:space="preserve">Vanhempani vierailivat ke , isä urheilullisella BMW:llä , äiti junalla . Selvisimme päivästä yhdessä , ajelimme ympäriinsä bemarilla , ja sitten tuli se piste - ajoimme Woodstock Roadia pitkin , ja isä kysyi , mikä on paras tie kotiisi , ja minä sanoin , että tämä tie on ihan hyvä , mutta Banbury Road olisi nopeampi , mutta me juuri ohitimme viimeisen mutkan . Joten hän tekee U-käännöksen, koska vastaantulevaa liikennettä ei ollut - pyöräilijää lukuun ottamatta. Pyöräilijää ei tapeta reilulla metrillä tai kahdella. Kuolen nolona etupenkillä ja sanon: " Jos haluatte tappaa pyöräilijän, voisitteko valita sellaisen, joka ei ole minun pomoni .</w:t>
      </w:r>
    </w:p>
    <w:p>
      <w:r>
        <w:rPr>
          <w:b/>
        </w:rPr>
        <w:t xml:space="preserve">Tulos</w:t>
      </w:r>
    </w:p>
    <w:p>
      <w:r>
        <w:t xml:space="preserve">Miksi vanhemmat kävivät ke klo ?</w:t>
      </w:r>
    </w:p>
    <w:p>
      <w:r>
        <w:rPr>
          <w:b/>
        </w:rPr>
        <w:t xml:space="preserve">Esimerkki 7.932</w:t>
      </w:r>
    </w:p>
    <w:p>
      <w:r>
        <w:t xml:space="preserve">Ei ole niin, ettenkö aikonut äänestää häntä. Hmm . minulla ei kai ollut mitään parempaa tekemistä!Sinä ja seuraavana päivänä minulla oli koko talo itselläni ja tunsin itseni huonovointiseksi lihasjännityksestä ja märkyydestä , joten luonnollisesti loikoilin alasti ja masturboin uusissa ja jännittävissä paikoissa . Okei , siis en tehnyt , ( vain vanhoissa ja tylsissä paikoissa ) , mutta katsoin muutaman elokuvan ja söin kokonaisen laatikollisen spagettia .</w:t>
      </w:r>
    </w:p>
    <w:p>
      <w:r>
        <w:rPr>
          <w:b/>
        </w:rPr>
        <w:t xml:space="preserve">Tulos</w:t>
      </w:r>
    </w:p>
    <w:p>
      <w:r>
        <w:t xml:space="preserve">Miten kuvailisit minua?</w:t>
      </w:r>
    </w:p>
    <w:p>
      <w:r>
        <w:rPr>
          <w:b/>
        </w:rPr>
        <w:t xml:space="preserve">Esimerkki 7.933</w:t>
      </w:r>
    </w:p>
    <w:p>
      <w:r>
        <w:t xml:space="preserve">Ehkä rakastuit ensimmäisen kerran piknikillä, tai ehkä rakastut seuraavalla piknikilläsi johonkin uuteen. Scott ja minä saimme piknik-korin hääjuhlissamme. Siitä on vain 5 vuotta, kun jouduimme sanomaan sille hyvästit ja olen lähettänyt uuden piknik-korin tulevaa tapaamistamme varten syyskuun ensimmäisenä päivänä 2008, kirjoitan siitä sitten. Joten suunnittele tapaaminen rakkaasi kanssa, koskaan ei ole liian myöhäistä.</w:t>
      </w:r>
    </w:p>
    <w:p>
      <w:r>
        <w:rPr>
          <w:b/>
        </w:rPr>
        <w:t xml:space="preserve">Tulos</w:t>
      </w:r>
    </w:p>
    <w:p>
      <w:r>
        <w:t xml:space="preserve">Mitä luultavasti tapahtuu tämän tarinan jälkeen ?</w:t>
      </w:r>
    </w:p>
    <w:p>
      <w:r>
        <w:rPr>
          <w:b/>
        </w:rPr>
        <w:t xml:space="preserve">Esimerkki 7.934</w:t>
      </w:r>
    </w:p>
    <w:p>
      <w:r>
        <w:t xml:space="preserve">Jotkut heistä kertoivat minulle äänestävänsä konservatiiveja , ja jotkut heistä ovat selvästi ymmällään. Eräs nainen sanoi, että hän ja hänen miehensä lähtevät risteilylle välttääkseen koko kysymyksen. Vaikka jotkut liberaalit ovat selvästi finanssikonservatiiveja kanadalaisessa kontekstissa ( ja huomattakoon, että sekä liberaalilla että konservatiivilla on aivan eri merkitys - paljon enemmän vasemmalle - kuin Yhdysvalloissa ), toiset todella uskovat keskivasemmiston periaatteisiin. NDP voisi kerätä heidän kannatustaan ympäri maata . Hyvin toteutetulla kampanjalla ja pienellä tuurilla Jack Layton ja joukko hyviä ehdokkaita voivat olla näiden vaalien pilaajia. Mitä minuun tulee , no , aioin äänestää tänä viikonloppuna ja odotettavissa olevana vaalipäivänä 8. syyskuuta .</w:t>
      </w:r>
    </w:p>
    <w:p>
      <w:r>
        <w:rPr>
          <w:b/>
        </w:rPr>
        <w:t xml:space="preserve">Tulos</w:t>
      </w:r>
    </w:p>
    <w:p>
      <w:r>
        <w:t xml:space="preserve">Miksi jotkut ihmiset kertoivat kirjoittajalle äänestävänsä konservatiivia ?</w:t>
      </w:r>
    </w:p>
    <w:p>
      <w:r>
        <w:rPr>
          <w:b/>
        </w:rPr>
        <w:t xml:space="preserve">Esimerkki 7.935</w:t>
      </w:r>
    </w:p>
    <w:p>
      <w:r>
        <w:t xml:space="preserve">Oli kuitenkin yksi pari mustia capriksia, joiden tiesin sopivan minulle. Ne olivat viime vuonna hyvin tiukat, joten ajattelin, että kyllä ne varmasti sopivat minulle tänä vuonna. Joten vedin ne ylleni ajatellen, että voisin käyttää niitä vielä töissä , mutta heti kun sain vetoketjun tehtyä ja päästin irti , ne putosivat takaisin maahan. Joten pitkällä aikavälillä .</w:t>
      </w:r>
    </w:p>
    <w:p>
      <w:r>
        <w:rPr>
          <w:b/>
        </w:rPr>
        <w:t xml:space="preserve">Tulos</w:t>
      </w:r>
    </w:p>
    <w:p>
      <w:r>
        <w:t xml:space="preserve">Miksi caprit mahtuvat ehdottomasti minulle tänä vuonna ?</w:t>
      </w:r>
    </w:p>
    <w:p>
      <w:r>
        <w:rPr>
          <w:b/>
        </w:rPr>
        <w:t xml:space="preserve">Esimerkki 7.936</w:t>
      </w:r>
    </w:p>
    <w:p>
      <w:r>
        <w:t xml:space="preserve">En ole saanut tarpeeksi unta, joten haluan haukotella koko ajan - mutta se on hyvin vaikeaa, kun selkä kouristelee joka kerta, kun yrittää. Ja tiedäthän , kun et koskaan saa sitä haukottelua , jota tarvitset saadaksesi ylimääräistä happea , yrität vain uudelleen ja uudelleen , vaikka se sattuu . Sitä olen tehnyt nyt kaksi päivää .</w:t>
      </w:r>
    </w:p>
    <w:p>
      <w:r>
        <w:rPr>
          <w:b/>
        </w:rPr>
        <w:t xml:space="preserve">Tulos</w:t>
      </w:r>
    </w:p>
    <w:p>
      <w:r>
        <w:t xml:space="preserve">Mikä voisi olla toisin, jos kertoja nukkuisi enemmän/.</w:t>
      </w:r>
    </w:p>
    <w:p>
      <w:r>
        <w:rPr>
          <w:b/>
        </w:rPr>
        <w:t xml:space="preserve">Esimerkki 7.937</w:t>
      </w:r>
    </w:p>
    <w:p>
      <w:r>
        <w:t xml:space="preserve">Muistan taidokkaat "kuumailmapallot", jotka rakensimme koreista ja narusta Beanie-vauvoillemme, ja keltaisen auton, jolla ajoimme takapihan muovilinnan ympärillä leikkimässä "Mcdonald'sia". Muistan viettäneeni kerran kokonaisen viikon asuen siskoni kanssa ison jääkaappilaatikon sisällä, jonka isäni toi meille töistä. Leikkasimme reikiä ikkunoita varten ja rakastimme sitä laatikkoa palasiksi . Kun isän piti lopulta heittää se pois , me itkimme .</w:t>
      </w:r>
    </w:p>
    <w:p>
      <w:r>
        <w:rPr>
          <w:b/>
        </w:rPr>
        <w:t xml:space="preserve">Tulos</w:t>
      </w:r>
    </w:p>
    <w:p>
      <w:r>
        <w:t xml:space="preserve">Miksi he rakensivat kuumailmapalloja koreista ja narusta?</w:t>
      </w:r>
    </w:p>
    <w:p>
      <w:r>
        <w:rPr>
          <w:b/>
        </w:rPr>
        <w:t xml:space="preserve">Esimerkki 7.938</w:t>
      </w:r>
    </w:p>
    <w:p>
      <w:r>
        <w:t xml:space="preserve">Lori , Gwen ja minä otimme ammatillisen asuntolan. Me sytytimme ne isot punaiset sähikäisynarut ( melkein ) yhtä aikaa ja heitimme ne jokaisen asuntolan portin läpi. Se oli ihan älyttömän mahtavaa . Emme saaneet niin paljon reaktiota kuin olimme toivoneet , joten menimme takaisin ja sytytimme useita hondurasilaisia pullorakettimaisia ilotulitteita . Travis osasi tähdätä aika hyvin , saaden ne räjähtämään suoraan poikien asuntoloiden yläpuolella .</w:t>
      </w:r>
    </w:p>
    <w:p>
      <w:r>
        <w:rPr>
          <w:b/>
        </w:rPr>
        <w:t xml:space="preserve">Tulos</w:t>
      </w:r>
    </w:p>
    <w:p>
      <w:r>
        <w:t xml:space="preserve">Millaisia ihmisiä me olemme?</w:t>
      </w:r>
    </w:p>
    <w:p>
      <w:r>
        <w:rPr>
          <w:b/>
        </w:rPr>
        <w:t xml:space="preserve">Esimerkki 7.939</w:t>
      </w:r>
    </w:p>
    <w:p>
      <w:r>
        <w:t xml:space="preserve">Minulla oli Bio lab tänään ensimmäistä kertaa. Professori ilmestyi 10 minuuttia myöhässä , jolloin minulla oli jo huono kuva hänestä , mutta hän ei ollut oikeastaan niin huono . Erittäin selkeä ja avulias vastatessaan opiskelijoiden kysymyksiin ja myös hieman huumorilla.</w:t>
      </w:r>
    </w:p>
    <w:p>
      <w:r>
        <w:rPr>
          <w:b/>
        </w:rPr>
        <w:t xml:space="preserve">Tulos</w:t>
      </w:r>
    </w:p>
    <w:p>
      <w:r>
        <w:t xml:space="preserve">Mikä on saattanut aiheuttaa sinulle huonon ensivaikutelman professoristasi ?</w:t>
      </w:r>
    </w:p>
    <w:p>
      <w:r>
        <w:rPr>
          <w:b/>
        </w:rPr>
        <w:t xml:space="preserve">Esimerkki 7.940</w:t>
      </w:r>
    </w:p>
    <w:p>
      <w:r>
        <w:t xml:space="preserve">Se tekee siitä kaksi pois . Cabrera ottaa yhden sisään kyynärpäästä ja se tekee yksi on kaksi ulos Gutierrez . Hän lyö kovaa ja matalalta Gordonille kolmannella. Hän pelaa sen hanskansa kantapäästä kolmannella pesällä. Cabrera juoksee koko matkan kolmannelle ja Casey Blake saa miehet kulmille ja kaksi pois. Hän ottaa ensimmäisen lyönnin.</w:t>
      </w:r>
    </w:p>
    <w:p>
      <w:r>
        <w:rPr>
          <w:b/>
        </w:rPr>
        <w:t xml:space="preserve">Tulos</w:t>
      </w:r>
    </w:p>
    <w:p>
      <w:r>
        <w:t xml:space="preserve">Mikä saattoi aiheuttaa ensimmäisen lyönnin Cabreran pesäpallopelissä ?</w:t>
      </w:r>
    </w:p>
    <w:p>
      <w:r>
        <w:rPr>
          <w:b/>
        </w:rPr>
        <w:t xml:space="preserve">Esimerkki 7.941</w:t>
      </w:r>
    </w:p>
    <w:p>
      <w:r>
        <w:t xml:space="preserve">Se muistuttaa minua mukavista hostelleista Yhdistyneessä kuningaskunnassa . Super siisti ja saat oman kylpyhuoneen jokaiseen huoneeseen . Bonded minun bändikaverit iltapäivällä myöhään lounaalle ja kiinni nukkua 11 . soitimme noin yli 12 noin tunnin .</w:t>
      </w:r>
    </w:p>
    <w:p>
      <w:r>
        <w:rPr>
          <w:b/>
        </w:rPr>
        <w:t xml:space="preserve">Tulos</w:t>
      </w:r>
    </w:p>
    <w:p>
      <w:r>
        <w:t xml:space="preserve">Mikä voi olla totta Ison-Britannian hostelleista ?</w:t>
      </w:r>
    </w:p>
    <w:p>
      <w:r>
        <w:rPr>
          <w:b/>
        </w:rPr>
        <w:t xml:space="preserve">Esimerkki 7.942</w:t>
      </w:r>
    </w:p>
    <w:p>
      <w:r>
        <w:t xml:space="preserve">Kävelin ruokakauppaan ja unohdin, mitä minun oli tarkoitus ostaa. Päätettyäni mehun ja advil , suutuin ihmisille jotka pysähtyivät suoraan eteeni ja sain vain mehua . Sitten otin tämän kuvan . Löysin hämähäkin seinältäni . Käytin kuppiani sen nappaamiseen .</w:t>
      </w:r>
    </w:p>
    <w:p>
      <w:r>
        <w:rPr>
          <w:b/>
        </w:rPr>
        <w:t xml:space="preserve">Tulos</w:t>
      </w:r>
    </w:p>
    <w:p>
      <w:r>
        <w:t xml:space="preserve">Mikä mahtaa olla syynä siihen, että saat mehua vain ruokakaupasta ?</w:t>
      </w:r>
    </w:p>
    <w:p>
      <w:r>
        <w:rPr>
          <w:b/>
        </w:rPr>
        <w:t xml:space="preserve">Esimerkki 7.943</w:t>
      </w:r>
    </w:p>
    <w:p>
      <w:r>
        <w:t xml:space="preserve">Hän lähti pois suuren inhon vallassa . Kim ja minä pudistimme päätämme ja päätimme jatkaa matkaa . Kun ratsastimme kapeaa polkua pitkin , soitin pientä kohteliaisuuskelloani , tunsin itseni hölmöksi . Sanomattakin on selvää , selvisimme hienosti , vaikka kun saavuimme pääpolkujen risteykseen , päätimme lähteä puistosta ja tehdä loppuajelumme maantietä pitkin .</w:t>
      </w:r>
    </w:p>
    <w:p>
      <w:r>
        <w:rPr>
          <w:b/>
        </w:rPr>
        <w:t xml:space="preserve">Tulos</w:t>
      </w:r>
    </w:p>
    <w:p>
      <w:r>
        <w:t xml:space="preserve">Miksi hän häipyi suuren inhon vallassa ?</w:t>
      </w:r>
    </w:p>
    <w:p>
      <w:r>
        <w:rPr>
          <w:b/>
        </w:rPr>
        <w:t xml:space="preserve">Esimerkki 7.944</w:t>
      </w:r>
    </w:p>
    <w:p>
      <w:r>
        <w:t xml:space="preserve">Puhuessaan Wall Street Journalille tänään Steve Jobs ilmoitti, että Applen AppStore menestyy todella hyvin, sillä sivustolta on tähän mennessä ladattu noin 60 miljoonaa kertaa. Rahassa mitattuna latausten arvo on noin 45 miljoonaa dollaria, ja latauksista saatavat tulot jaetaan Applen ja sovelluskehittäjien kesken 30/70. Jos tämä jatkuu, Apple saa AppStoresta vähintään 360 miljoonaa dollaria vuodessa uusia tuloja. " Kuka tietää , ehkä siitä tulee jossain vaiheessa miljardin dollarin markkinapaikka " , Jobs sanoi haastattelussa.</w:t>
      </w:r>
    </w:p>
    <w:p>
      <w:r>
        <w:rPr>
          <w:b/>
        </w:rPr>
        <w:t xml:space="preserve">Tulos</w:t>
      </w:r>
    </w:p>
    <w:p>
      <w:r>
        <w:t xml:space="preserve">Miksi he ovat niin kiinnostuneita puhumaan Applen Appstoresta ?</w:t>
      </w:r>
    </w:p>
    <w:p>
      <w:r>
        <w:rPr>
          <w:b/>
        </w:rPr>
        <w:t xml:space="preserve">Esimerkki 7.945</w:t>
      </w:r>
    </w:p>
    <w:p>
      <w:r>
        <w:t xml:space="preserve">" Niinpä nousin ylös ja aloin valmistautua hengailuumme . Nappasin kourallisen Chex-muroja, jotta olisin jaksanut siihen asti, että saimme päivällistä, ja sitten aloin tukehtua kyseisiin Chex-muroihin . En vain , yskinyt ja tunsin itseni noloksi siitä , että olin tukehtunut pirun muroihin . Ei , kurkkuni meni täysin umpeen ja hengittämisestä tuli todellinen huolenaihe .</w:t>
      </w:r>
    </w:p>
    <w:p>
      <w:r>
        <w:rPr>
          <w:b/>
        </w:rPr>
        <w:t xml:space="preserve">Tulos</w:t>
      </w:r>
    </w:p>
    <w:p>
      <w:r>
        <w:t xml:space="preserve">Mikä sai kurkkusi turpoamaan ja tukehtumaan?</w:t>
      </w:r>
    </w:p>
    <w:p>
      <w:r>
        <w:rPr>
          <w:b/>
        </w:rPr>
        <w:t xml:space="preserve">Esimerkki 7.946</w:t>
      </w:r>
    </w:p>
    <w:p>
      <w:r>
        <w:t xml:space="preserve">Kurkkuni on raaka, mutta ei vielä tulehtunut, joten minulla on ilmeisesti virus . Kuitenkin se tekee tuhoa astmalleni , joten päädyin ottamaan nebulisaattorin ( se on kuin super - tiivistetystä inhalaattorista tehty istunto ) , joka auttaa avaamaan hengitystiet . Ne toimivat, mutta niiden jälkeen on vähän tärisevä olo .</w:t>
      </w:r>
    </w:p>
    <w:p>
      <w:r>
        <w:rPr>
          <w:b/>
        </w:rPr>
        <w:t xml:space="preserve">Tulos</w:t>
      </w:r>
    </w:p>
    <w:p>
      <w:r>
        <w:t xml:space="preserve">Mikä on saattanut aiheuttaa kurkun raa'an olon ?</w:t>
      </w:r>
    </w:p>
    <w:p>
      <w:r>
        <w:rPr>
          <w:b/>
        </w:rPr>
        <w:t xml:space="preserve">Esimerkki 7.947</w:t>
      </w:r>
    </w:p>
    <w:p>
      <w:r>
        <w:t xml:space="preserve">Ai niin, ja muistuttakaa minua siitä, etten koskaan mene Targetiin sunnuntaina ... varsinkaan jos se on päivä ennen yliopiston alkua ... oli kuin olisin ollut SSU:n kampuksella tai jotain ... vau . hullua .</w:t>
      </w:r>
    </w:p>
    <w:p>
      <w:r>
        <w:rPr>
          <w:b/>
        </w:rPr>
        <w:t xml:space="preserve">Tulos</w:t>
      </w:r>
    </w:p>
    <w:p>
      <w:r>
        <w:t xml:space="preserve">Mikä mahtaa olla syynä siihen, että et mene Targetiin sunnuntaisin ?</w:t>
      </w:r>
    </w:p>
    <w:p>
      <w:r>
        <w:rPr>
          <w:b/>
        </w:rPr>
        <w:t xml:space="preserve">Esimerkki 7.948</w:t>
      </w:r>
    </w:p>
    <w:p>
      <w:r>
        <w:t xml:space="preserve">Syön suklaakakkua aamulla , syön M&amp;M:iä koko päivän ja sitten minulla on hevoseni . " [naurua] " Niin , minä rullaluistelen ja mitä minä näenkään muuta kuin junan . Rakastan junia ! Niinpä pysähdyin ja otin luistimet pois - se oli sellainen, jota käännetään ja saa pitää kengät jalassa alla - ja kävelin sisään ja katselin tätä junaa ja ihmiset juoksivat ympäriinsä univormuissa ja huusivat ja tämä on todella jännittävää , he tekivät oikeaa elokuvaa ja minä katselin .</w:t>
      </w:r>
    </w:p>
    <w:p>
      <w:r>
        <w:rPr>
          <w:b/>
        </w:rPr>
        <w:t xml:space="preserve">Tulos</w:t>
      </w:r>
    </w:p>
    <w:p>
      <w:r>
        <w:t xml:space="preserve">Miksi kirjoittaja otti luistimet pois ?</w:t>
      </w:r>
    </w:p>
    <w:p>
      <w:r>
        <w:rPr>
          <w:b/>
        </w:rPr>
        <w:t xml:space="preserve">Esimerkki 7.949</w:t>
      </w:r>
    </w:p>
    <w:p>
      <w:r>
        <w:t xml:space="preserve">Sen jälkeen minun piti viedä hänet sinne, jotta hän voisi nähdä hänet, ja sitten hän oli kunnossa. Hän jumaloi häntä . Puhuttaessa pienimmästä apinastani - haluaisin perua väitteen, että hän muuttaa minut harmaaksi kahdella ja muuttaa sen muotoon hän muuttaa minut VALKOISEKSI kahdella . Esimerkki ja pirun hyvä turvallisuusoppitunti meille .... Saavuimme kotiin ja Brad kantoi hänet keittiöön istuimella .</w:t>
      </w:r>
    </w:p>
    <w:p>
      <w:r>
        <w:rPr>
          <w:b/>
        </w:rPr>
        <w:t xml:space="preserve">Tulos</w:t>
      </w:r>
    </w:p>
    <w:p>
      <w:r>
        <w:t xml:space="preserve">Mitä voidaan olettaa kertojan lapsesta ?</w:t>
      </w:r>
    </w:p>
    <w:p>
      <w:r>
        <w:rPr>
          <w:b/>
        </w:rPr>
        <w:t xml:space="preserve">Esimerkki 7.950</w:t>
      </w:r>
    </w:p>
    <w:p>
      <w:r>
        <w:t xml:space="preserve">Nukahdin ja otin päiväunet , ja näin unta , että yritimme piiloutua Costcoon yön yli . Siellä oli sekoitus koulu- ja kirkkokavereitani . Ensin yritimme piiloutua patjojen taakse , mutta vartijat valaisivat meitä ja huusivat meille , ja me vain hajaannuimme uuteen piilopaikkaan . Lopulta päätin kiivetä niiden valtaviin metallihyllyihin.</w:t>
      </w:r>
    </w:p>
    <w:p>
      <w:r>
        <w:rPr>
          <w:b/>
        </w:rPr>
        <w:t xml:space="preserve">Tulos</w:t>
      </w:r>
    </w:p>
    <w:p>
      <w:r>
        <w:t xml:space="preserve">Mistä pidän Costcossa?</w:t>
      </w:r>
    </w:p>
    <w:p>
      <w:r>
        <w:rPr>
          <w:b/>
        </w:rPr>
        <w:t xml:space="preserve">Esimerkki 7.951</w:t>
      </w:r>
    </w:p>
    <w:p>
      <w:r>
        <w:t xml:space="preserve">Mutta se, mikä on todella hemmetin sääli, on se, että minulla on paljon parempi persoonallisuus kuin Gabbyllä . Kun on kyse toisista välittämisestä , minä olen parempi. Kun on kyse luovuudesta ja hyvistä ideoista , olen kuningatar . Huumorintajussa olen ylivoimainen.</w:t>
      </w:r>
    </w:p>
    <w:p>
      <w:r>
        <w:rPr>
          <w:b/>
        </w:rPr>
        <w:t xml:space="preserve">Tulos</w:t>
      </w:r>
    </w:p>
    <w:p>
      <w:r>
        <w:t xml:space="preserve">Miksi minulla on huumorintajua ?</w:t>
      </w:r>
    </w:p>
    <w:p>
      <w:r>
        <w:rPr>
          <w:b/>
        </w:rPr>
        <w:t xml:space="preserve">Esimerkki 7.952</w:t>
      </w:r>
    </w:p>
    <w:p>
      <w:r>
        <w:t xml:space="preserve">Natasha hyräili hiljaa kävellessään huvilan läheisyydessä olevalla alueella. Lämmin aamuaurinko oli kirkas ja tuntui hyvältä . Oltuaan sisällä niin kauan Natasha nautti raikkaasta ilmasta ja lämpimästä auringosta .</w:t>
      </w:r>
    </w:p>
    <w:p>
      <w:r>
        <w:rPr>
          <w:b/>
        </w:rPr>
        <w:t xml:space="preserve">Tulos</w:t>
      </w:r>
    </w:p>
    <w:p>
      <w:r>
        <w:t xml:space="preserve">Meneekö Natasha tänä iltana takaisin huvilaan ?</w:t>
      </w:r>
    </w:p>
    <w:p>
      <w:r>
        <w:rPr>
          <w:b/>
        </w:rPr>
        <w:t xml:space="preserve">Esimerkki 7.953</w:t>
      </w:r>
    </w:p>
    <w:p>
      <w:r>
        <w:t xml:space="preserve">Kaikki sanovat minulle, etten saisi olla huolissani, koska hän on iso vauva, joten hän saa ilmeisesti tarpeeksi ruokaa, mutta minä olen hänen äitinsä ja minun tehtäväni on huolehtia. Olen erittäin hyvä työssäni . Ruoan jälkeen annoin Charlotten kävellä ympäriinsä, kun pidin häntä sylissäni ja vakautin häntä. Hän on viime aikoina oppinut ottamaan askelia niin hyvin .</w:t>
      </w:r>
    </w:p>
    <w:p>
      <w:r>
        <w:rPr>
          <w:b/>
        </w:rPr>
        <w:t xml:space="preserve">Tulos</w:t>
      </w:r>
    </w:p>
    <w:p>
      <w:r>
        <w:t xml:space="preserve">Miksi kirjoittaja sanoo olevansa erittäin hyvä työssään?</w:t>
      </w:r>
    </w:p>
    <w:p>
      <w:r>
        <w:rPr>
          <w:b/>
        </w:rPr>
        <w:t xml:space="preserve">Esimerkki 7.954</w:t>
      </w:r>
    </w:p>
    <w:p>
      <w:r>
        <w:t xml:space="preserve">Ilmeisesti olen allekirjoittanut luottokortin kautta Citibank joskus vuonna 2005. Muistan tavallaan tehneeni sen , mutta en joko koskaan saanut korttia postissa tai heitin sen pois heti kun se tuli . Sain silloin tällöin tiliotteita , mutta yleensä heitin nekin pois .</w:t>
      </w:r>
    </w:p>
    <w:p>
      <w:r>
        <w:rPr>
          <w:b/>
        </w:rPr>
        <w:t xml:space="preserve">Tulos</w:t>
      </w:r>
    </w:p>
    <w:p>
      <w:r>
        <w:t xml:space="preserve">Mitä tapahtuu, jos en koskaan käytä tätä korttia?</w:t>
      </w:r>
    </w:p>
    <w:p>
      <w:r>
        <w:rPr>
          <w:b/>
        </w:rPr>
        <w:t xml:space="preserve">Esimerkki 7.955</w:t>
      </w:r>
    </w:p>
    <w:p>
      <w:r>
        <w:t xml:space="preserve">Istuin nurkassa ja katselin yön kulkua. Hän omisti " Roll to Me " minulle , koska se on nyt meidän laulumme . Eräs nainen kysyi , " Oletteko te naimisissa ? "</w:t>
      </w:r>
    </w:p>
    <w:p>
      <w:r>
        <w:rPr>
          <w:b/>
        </w:rPr>
        <w:t xml:space="preserve">Tulos</w:t>
      </w:r>
    </w:p>
    <w:p>
      <w:r>
        <w:t xml:space="preserve">Missä hän omisti "Roll to Me" minulle?</w:t>
      </w:r>
    </w:p>
    <w:p>
      <w:r>
        <w:rPr>
          <w:b/>
        </w:rPr>
        <w:t xml:space="preserve">Esimerkki 7.956</w:t>
      </w:r>
    </w:p>
    <w:p>
      <w:r>
        <w:t xml:space="preserve">Hän suostui , mutta halusi ensin soittaa tietokoneeseeni , minkä jälkeen hän kikatti työpöytäni taustalle , jota satun rakastamaan : minä , suuttuen , sanoin " Nyt siis tiedät, että olen katolilainen " , mikä tuntui olevan merkki hänelle aloittaa omat näkemyksensä . Sinua ilahduttaa tietää, että hän uskoo Jumalaan , Jeesukseen ja toiseen tulemiseen . Hän vaikutti yllättyneeltä siitä, että Arthur ja yksi tytär ovat ateisteja ja että en ollut tehnyt heistä katolilaisia. Sanoin: "Tämä on vapaa maa", ja se näytti tyrmäävän hänet.</w:t>
      </w:r>
    </w:p>
    <w:p>
      <w:r>
        <w:rPr>
          <w:b/>
        </w:rPr>
        <w:t xml:space="preserve">Tulos</w:t>
      </w:r>
    </w:p>
    <w:p>
      <w:r>
        <w:t xml:space="preserve">Mikä saattoi saada hänet yllättymään Arthurista ja tyttärestä ?</w:t>
      </w:r>
    </w:p>
    <w:p>
      <w:r>
        <w:rPr>
          <w:b/>
        </w:rPr>
        <w:t xml:space="preserve">Esimerkki 7.957</w:t>
      </w:r>
    </w:p>
    <w:p>
      <w:r>
        <w:t xml:space="preserve">Olen aika innoissani asun kuitenkin lähellä serkkuani. Toivottavasti minä ja kämppikseni tulemme hyvin toimeen. Meinasin mennä tänään ibariin mutta en oo sillä tuulella että kastuisin lol . Kävin hengailemassa Joshin kanssa eilen illalla ja näin Trotskyn suurimman osan päivästä . joten se oli hauskaa .</w:t>
      </w:r>
    </w:p>
    <w:p>
      <w:r>
        <w:rPr>
          <w:b/>
        </w:rPr>
        <w:t xml:space="preserve">Tulos</w:t>
      </w:r>
    </w:p>
    <w:p>
      <w:r>
        <w:t xml:space="preserve">Mikä saattoi olla syynä siihen, että et mennyt ibariin ?</w:t>
      </w:r>
    </w:p>
    <w:p>
      <w:r>
        <w:rPr>
          <w:b/>
        </w:rPr>
        <w:t xml:space="preserve">Esimerkki 7.958</w:t>
      </w:r>
    </w:p>
    <w:p>
      <w:r>
        <w:t xml:space="preserve">Hän halusi meikkaajaksi . Pian lukion jälkeen hänelle valkeni, että hänen pitäisi muuttaa New Yorkiin. " Heräsin vain ja jokin vain napsahti aivoihini ", hän sanoi.</w:t>
      </w:r>
    </w:p>
    <w:p>
      <w:r>
        <w:rPr>
          <w:b/>
        </w:rPr>
        <w:t xml:space="preserve">Tulos</w:t>
      </w:r>
    </w:p>
    <w:p>
      <w:r>
        <w:t xml:space="preserve">Mikä oli luultavasti totta kertojasta ennen tätä tarinaa ?</w:t>
      </w:r>
    </w:p>
    <w:p>
      <w:r>
        <w:rPr>
          <w:b/>
        </w:rPr>
        <w:t xml:space="preserve">Esimerkki 7.959</w:t>
      </w:r>
    </w:p>
    <w:p>
      <w:r>
        <w:t xml:space="preserve">Leikkasin tänä aamuna vanhentunutta rinkeliä kahtia ja leikkasin palan sormeani. Vasemman keskisormeni tyyny istui veitsen päällä. Izz oli sankari ja antoi minulle vettä ja sokeria ja meni kauppaan hakemaan sideharsoa ja soitti äidilleen selvittääkseen mitä tehdä . Se ei sattunut , eikä se vuotanut verta kovin paljon , ja nyt kun se on kääritty ja en näe sitä , se ei saa minua paniikkiin ... mutta minulla oli paljon adrenaliinia liikkeellä ja olin sekaisin suurimman osan päivästä . Päädyin siihen, etten tehnyt mitään niistä asioista, jotka minun piti tehdä tänään.</w:t>
      </w:r>
    </w:p>
    <w:p>
      <w:r>
        <w:rPr>
          <w:b/>
        </w:rPr>
        <w:t xml:space="preserve">Tulos</w:t>
      </w:r>
    </w:p>
    <w:p>
      <w:r>
        <w:t xml:space="preserve">Mikä voisi olla erilaista, jos kertoja ei leikkaisi bagelia kahtia ?</w:t>
      </w:r>
    </w:p>
    <w:p>
      <w:r>
        <w:rPr>
          <w:b/>
        </w:rPr>
        <w:t xml:space="preserve">Esimerkki 7.960</w:t>
      </w:r>
    </w:p>
    <w:p>
      <w:r>
        <w:t xml:space="preserve">Mutta on myös vyötäröni , rintani ja vasikkani . Negatiivinen puoli : nyt ihmiset todella tietävät, että olen lihava ( aivan kuin he eivät olisi tienneet sitä ennen . ) Positiivinen puoli : nyt he tietävät, miltä lihavuuteni oikeasti näyttää , enkä odota heidän pelkäävän sitä tai kammoksuvan sitä . Tämän ei ole tarkoitus olla läskimanifesti ; en puhu kaikkien lihavien ihmisten kokemusten puolesta koska en voi .</w:t>
      </w:r>
    </w:p>
    <w:p>
      <w:r>
        <w:rPr>
          <w:b/>
        </w:rPr>
        <w:t xml:space="preserve">Tulos</w:t>
      </w:r>
    </w:p>
    <w:p>
      <w:r>
        <w:t xml:space="preserve">Mikä on mahdollinen syy miksi ihmiset nyt oikeasti tietävät kirjailijan olevan lihava ?</w:t>
      </w:r>
    </w:p>
    <w:p>
      <w:r>
        <w:rPr>
          <w:b/>
        </w:rPr>
        <w:t xml:space="preserve">Esimerkki 7.961</w:t>
      </w:r>
    </w:p>
    <w:p>
      <w:r>
        <w:t xml:space="preserve">Hän aikoo mukauttaa joitakin oppimisasioita enemmän häntä kohtaan. Olen niin onnellinen hänen kanssaan . Skylar näytti hänelle reppuaan ja kaikkia uusia tarvikkeitaan . Uskon todella, että hänen tulonsa auttoi MINUA enemmän kuin mikään muu .</w:t>
      </w:r>
    </w:p>
    <w:p>
      <w:r>
        <w:rPr>
          <w:b/>
        </w:rPr>
        <w:t xml:space="preserve">Tulos</w:t>
      </w:r>
    </w:p>
    <w:p>
      <w:r>
        <w:t xml:space="preserve">Mikä on mahdollinen syy, miksi Skylar näytti jollekin reppunsa ?</w:t>
      </w:r>
    </w:p>
    <w:p>
      <w:r>
        <w:rPr>
          <w:b/>
        </w:rPr>
        <w:t xml:space="preserve">Esimerkki 7.962</w:t>
      </w:r>
    </w:p>
    <w:p>
      <w:r>
        <w:t xml:space="preserve">Näyttää siltä, että yksi reiteistä pysähtyy puolentoista kilometrin päässä kotoa. Se on noin 10 minuuttia pyörällä . Bussinkuljettaja näytti minulle miten käyttää bussinkuljetuslaitetta . Kilometrimäärä : 10,6 mailia yhteensä , aikaa kului noin ... 2 tuntia , vaikka lähtemisestä kotiinpaluuseen kului melkein 4 tuntia .</w:t>
      </w:r>
    </w:p>
    <w:p>
      <w:r>
        <w:rPr>
          <w:b/>
        </w:rPr>
        <w:t xml:space="preserve">Tulos</w:t>
      </w:r>
    </w:p>
    <w:p>
      <w:r>
        <w:t xml:space="preserve">Miksi bussinkuljettaja näytti minulle, miten bussinkuljetuslaitetta käytetään?</w:t>
      </w:r>
    </w:p>
    <w:p>
      <w:r>
        <w:rPr>
          <w:b/>
        </w:rPr>
        <w:t xml:space="preserve">Esimerkki 7.963</w:t>
      </w:r>
    </w:p>
    <w:p>
      <w:r>
        <w:t xml:space="preserve">Voin kai sanoa, että he ottivat aikaa ollakseen ystäväni , ja se tekee meistä kestäviä. Tänään menin ja luin uudelleen myspace-kommenttini ja nauroin vain sille, mitä kirjoitimme toisillemme. Joskus toivon, että voisin tehdä sen uudelleen ja olla myspace-riippuvainen taas . Sairaanhoitajakoulu on nyt aivan mahtava , mutta se saa minut hermostumaan ajatellessani kaikkia asioita , jotka tapahtuvat tämän vuoden jälkeen . en vain tiedä mitä elämä on varattu minulle ja toivon , että se on kaikki hyvä .</w:t>
      </w:r>
    </w:p>
    <w:p>
      <w:r>
        <w:rPr>
          <w:b/>
        </w:rPr>
        <w:t xml:space="preserve">Tulos</w:t>
      </w:r>
    </w:p>
    <w:p>
      <w:r>
        <w:t xml:space="preserve">Mikä saattoi olla syy siihen, että katsoit myspacea ?</w:t>
      </w:r>
    </w:p>
    <w:p>
      <w:r>
        <w:rPr>
          <w:b/>
        </w:rPr>
        <w:t xml:space="preserve">Esimerkki 7.964</w:t>
      </w:r>
    </w:p>
    <w:p>
      <w:r>
        <w:t xml:space="preserve">Kaikki republikaanit 15:tä lukuun ottamatta äänestivät lakia vastaan. Lakiehdotus oli kuitenkin kuollut pian läpimenon jälkeen, koska se ei saanut senaatin läpimenoon tarvittavia 60 ääntä, ja presidentti Bush olisi käyttänyt veto-oikeuttaan, jos se olisi koskaan päässyt hänen pöydälleen. Tämä seikka auttoi johtamaan tämän viikon toiseen kehityskulkuun, jota käsittelen hieman myöhemmin. Tärkeimmät asiat ensin .</w:t>
      </w:r>
    </w:p>
    <w:p>
      <w:r>
        <w:rPr>
          <w:b/>
        </w:rPr>
        <w:t xml:space="preserve">Tulos</w:t>
      </w:r>
    </w:p>
    <w:p>
      <w:r>
        <w:t xml:space="preserve">Miksi presidentti Bush saattaa käyttää veto-oikeuttaan lakiehdotusta vastaan?</w:t>
      </w:r>
    </w:p>
    <w:p>
      <w:r>
        <w:rPr>
          <w:b/>
        </w:rPr>
        <w:t xml:space="preserve">Esimerkki 7.965</w:t>
      </w:r>
    </w:p>
    <w:p>
      <w:r>
        <w:t xml:space="preserve">Tai ehkä minun pitäisi sanoa, että se on ollut kehyksessä niissä seitsemässä makuuhuoneessa, jotka minulla on ollut viimeisten kymmenen vuoden aikana, mikä tuntuu jotenkin vaikuttavammalta :) Minun oli pakko ottaa se pois kehyksestä ja skannata se . Mikä minun pitäisi tehdä myös viidelle sadalle muulle omistamalleni valokuvalle . Tänään , kuten mainitsin , lensi .</w:t>
      </w:r>
    </w:p>
    <w:p>
      <w:r>
        <w:rPr>
          <w:b/>
        </w:rPr>
        <w:t xml:space="preserve">Tulos</w:t>
      </w:r>
    </w:p>
    <w:p>
      <w:r>
        <w:t xml:space="preserve">Mikä mahtaa olla syynä siihen, että poksahti ulos kehyksestä ?</w:t>
      </w:r>
    </w:p>
    <w:p>
      <w:r>
        <w:rPr>
          <w:b/>
        </w:rPr>
        <w:t xml:space="preserve">Esimerkki 7.966</w:t>
      </w:r>
    </w:p>
    <w:p>
      <w:r>
        <w:t xml:space="preserve">DX DX DX DX Koska me todella tarvitsemme sitä torstain kuvien järjestyksessä ! D : D : D : D : OH ! Ja jos jollakin on mahdollisuus , teidän täytyy käydä kuuntelemassa Staindin " Believe " . Koska se ON Kaminan biisi !</w:t>
      </w:r>
    </w:p>
    <w:p>
      <w:r>
        <w:rPr>
          <w:b/>
        </w:rPr>
        <w:t xml:space="preserve">Tulos</w:t>
      </w:r>
    </w:p>
    <w:p>
      <w:r>
        <w:t xml:space="preserve">Mikä on mahdollinen syy tähän kappaleeseen Kaminan kappale ?</w:t>
      </w:r>
    </w:p>
    <w:p>
      <w:r>
        <w:rPr>
          <w:b/>
        </w:rPr>
        <w:t xml:space="preserve">Esimerkki 7.967</w:t>
      </w:r>
    </w:p>
    <w:p>
      <w:r>
        <w:t xml:space="preserve">Laitan tämän karkean lyijykynän postiin ... Mutta ei ole mitään raakakynää ! Kaavin sarjakuvan tynnyriä viime yönä , vihaten kaikkia ideoita luonnoskirjassani . Harmaan, lyijykynällä viivoitetun keskinkertaisuuteni ja uhkaavan deadlinen kiusatessa häivyin ulos hankkimaan kofeiinia kahvilasta , keksin tämän idean , ryntäsin suoraan takaisin piirustuspöydän ääreen , vedin syvään henkeä ja aloin tussata . Siihen meni noin tunti.</w:t>
      </w:r>
    </w:p>
    <w:p>
      <w:r>
        <w:rPr>
          <w:b/>
        </w:rPr>
        <w:t xml:space="preserve">Tulos</w:t>
      </w:r>
    </w:p>
    <w:p>
      <w:r>
        <w:t xml:space="preserve">Mikä on todennäköinen syy, miksi kirjoittaja hankki kofeiinia ?</w:t>
      </w:r>
    </w:p>
    <w:p>
      <w:r>
        <w:rPr>
          <w:b/>
        </w:rPr>
        <w:t xml:space="preserve">Esimerkki 7.968</w:t>
      </w:r>
    </w:p>
    <w:p>
      <w:r>
        <w:t xml:space="preserve">Minusta on mielenkiintoista, että sen jälkeen kun vaadin häntä lopettamaan ne pirun psyykelääkkeet, hän palaa normaaliksi ja hänen katsotaan olevan "remissiossa". "Luulen, että lääkkeet pitivät hänet "poissa remissiosta", ja että teoriani siitä, ettei hän koskaan tarvinnut lääkkeitä, on vahvistettu. Mitä väliä sillä on tässä vaiheessa , hän on taas sama vanha Fred jonka tunnen ja se on ainoa asia millä on väliä minulle. Ja mikä on mukavaa ?</w:t>
      </w:r>
    </w:p>
    <w:p>
      <w:r>
        <w:rPr>
          <w:b/>
        </w:rPr>
        <w:t xml:space="preserve">Tulos</w:t>
      </w:r>
    </w:p>
    <w:p>
      <w:r>
        <w:t xml:space="preserve">Miksi kirjoittaja vaati, että hän lopettaa lääkkeet?</w:t>
      </w:r>
    </w:p>
    <w:p>
      <w:r>
        <w:rPr>
          <w:b/>
        </w:rPr>
        <w:t xml:space="preserve">Esimerkki 7.969</w:t>
      </w:r>
    </w:p>
    <w:p>
      <w:r>
        <w:t xml:space="preserve">Nikki meni Madison Bread Companyyn tilatakseen kana-caesar-salaatin , hän pyysi sitä ja nainen kysyi, mitä haluaisit siihen? Eikö kana-caesar-salaatti ole aika tavallinen? Hän sai myös Mr. Pibbin juomaksi . Nacho tilasi Madison Bread Companysta panni combon .</w:t>
      </w:r>
    </w:p>
    <w:p>
      <w:r>
        <w:rPr>
          <w:b/>
        </w:rPr>
        <w:t xml:space="preserve">Tulos</w:t>
      </w:r>
    </w:p>
    <w:p>
      <w:r>
        <w:t xml:space="preserve">Mikä on mahdollinen syy, miksi Nikki tilasi kana-cesarsalaatin ?</w:t>
      </w:r>
    </w:p>
    <w:p>
      <w:r>
        <w:rPr>
          <w:b/>
        </w:rPr>
        <w:t xml:space="preserve">Esimerkki 7.970</w:t>
      </w:r>
    </w:p>
    <w:p>
      <w:r>
        <w:t xml:space="preserve">Niinpä he leikkasivat minut takaisin puolipäiväiseksi ja sanoivat, että voisin hakea uraharjoittelijan paikkaa tai toimistonhoitajan paikkaa. Käytettyäni noin päivän miettimisaikaa päätin, että kouluttauduin opettajaksi ja palaisin siihen. Niinpä sain iltaluokan takaisin MacEwaniin , ja pari mielenkiintoista mahdollisuutta muualla. Sopimuksen työ rotanjuoksu alkaa taas , mutta odotan sitä innolla .</w:t>
      </w:r>
    </w:p>
    <w:p>
      <w:r>
        <w:rPr>
          <w:b/>
        </w:rPr>
        <w:t xml:space="preserve">Tulos</w:t>
      </w:r>
    </w:p>
    <w:p>
      <w:r>
        <w:t xml:space="preserve">Mikä saattoi aiheuttaa asentojen vaihtamisen ?</w:t>
      </w:r>
    </w:p>
    <w:p>
      <w:r>
        <w:rPr>
          <w:b/>
        </w:rPr>
        <w:t xml:space="preserve">Esimerkki 7.971</w:t>
      </w:r>
    </w:p>
    <w:p>
      <w:r>
        <w:t xml:space="preserve">Kymmenen vuotta + tilaaja ja on ollut HD Ultimate / Platinum $ 20 add on paketti noin vuoden. Lopulta päätin säästää $ 10 taalaa kuussa ja leikata takaisin Gold-pakettiin . Soitin ja sain "amerikkalaista" puhuvan :D CSR:n W. Virginiasta, joka oli hyvin sympaattinen eikä kysynyt mitään siitä, että halusin downgreidata. Ongelma oli se, että hänen tietokoneensa kertoi hänelle, että tarvitsisin uuden lautasantennin vaihtaakseni ohjelmaa .</w:t>
      </w:r>
    </w:p>
    <w:p>
      <w:r>
        <w:rPr>
          <w:b/>
        </w:rPr>
        <w:t xml:space="preserve">Tulos</w:t>
      </w:r>
    </w:p>
    <w:p>
      <w:r>
        <w:t xml:space="preserve">Miksi hän oli iloinen, että hän sai amerikkalaisen puhujan?</w:t>
      </w:r>
    </w:p>
    <w:p>
      <w:r>
        <w:rPr>
          <w:b/>
        </w:rPr>
        <w:t xml:space="preserve">Esimerkki 7.972</w:t>
      </w:r>
    </w:p>
    <w:p>
      <w:r>
        <w:t xml:space="preserve">Tein kuolata hieman yli Heritage Stripe Blue vaippa laukku. Se on täydellinen koko ja istuvuus tote . Tietenkin , en tarvitsisi vaippa pad , mutta muuten , se sopii mukavasti yli olkapääni , plus oli gobs taskuja sisällä ja ulkona , ja oli pitkä hihna, joka voidaan kiinnittää tai ei . Jos olisin kokopäivätyössä , olisin ostanut sen varmasti .</w:t>
      </w:r>
    </w:p>
    <w:p>
      <w:r>
        <w:rPr>
          <w:b/>
        </w:rPr>
        <w:t xml:space="preserve">Tulos</w:t>
      </w:r>
    </w:p>
    <w:p>
      <w:r>
        <w:t xml:space="preserve">Mikä saattoi olla syynä siihen, ettet hankkinut Heritage Stripe Blue -vaippalaukkua ?</w:t>
      </w:r>
    </w:p>
    <w:p>
      <w:r>
        <w:rPr>
          <w:b/>
        </w:rPr>
        <w:t xml:space="preserve">Esimerkki 7.973</w:t>
      </w:r>
    </w:p>
    <w:p>
      <w:r>
        <w:t xml:space="preserve">Tuloksena oli siis 700 m uintia ; 350 m rintauintia ja 350 m eturyömintää - kaikki 23 minuutissa ! Olen niin ylpeä itsestäni ! Saatan myös pian ottaa riskin ja tehdä muutaman matkan ryömintää käsillä - en tiedä miksi se pelottaa minua niin , mutta niin se vain pelottaa .</w:t>
      </w:r>
    </w:p>
    <w:p>
      <w:r>
        <w:rPr>
          <w:b/>
        </w:rPr>
        <w:t xml:space="preserve">Tulos</w:t>
      </w:r>
    </w:p>
    <w:p>
      <w:r>
        <w:t xml:space="preserve">Mitä tein ennen uintia?</w:t>
      </w:r>
    </w:p>
    <w:p>
      <w:r>
        <w:rPr>
          <w:b/>
        </w:rPr>
        <w:t xml:space="preserve">Esimerkki 7.974</w:t>
      </w:r>
    </w:p>
    <w:p>
      <w:r>
        <w:t xml:space="preserve">Tässä on Roger Cohenin loistava kirjoitus, joka on kirjoitettu juuri ennen viime viikon 9/11-juhlavuotta : Keskiviikko , 10. syyskuuta 2008 NEW YORK : Seitsemän vuotta putoamisen jälkeen tornien pöly ja rauniot hälvenivät. Ja vihdoin kävi selväksi, mitä oli tehty . Sillä raunio synnytti ahneutta, ja tapahtui niin, että samalla kun amerikkalaiset nuoret miehet ja naiset taistelivat, muut amerikkalaiset rikastuivat.</w:t>
      </w:r>
    </w:p>
    <w:p>
      <w:r>
        <w:rPr>
          <w:b/>
        </w:rPr>
        <w:t xml:space="preserve">Tulos</w:t>
      </w:r>
    </w:p>
    <w:p>
      <w:r>
        <w:t xml:space="preserve">Miksi 9/11 vuosipäivää vietettiin?</w:t>
      </w:r>
    </w:p>
    <w:p>
      <w:r>
        <w:rPr>
          <w:b/>
        </w:rPr>
        <w:t xml:space="preserve">Esimerkki 7.975</w:t>
      </w:r>
    </w:p>
    <w:p>
      <w:r>
        <w:t xml:space="preserve">Noin puoli tuntia ennen kuin olin lähdössä töistä, sain äidiltäni puhelun, jossa sanottiin, että kanjonissa oli pieni puskapalo. Vanhempieni takapiha on aivan kanjonin polkujen alussa, joten ei hyvä! Näyttää kuitenkin siltä, että joku sai palokunnan ajoissa paikalle ja sai sen hallintaan, joten vahinkoa ei tapahtunut. Pelottavaa silti , ja se on aina potentiaalinen vaara , mutta heillä ei ole koskaan ollut suurempia ongelmia yli 30 vuoden aikana , kun he ovat olleet siellä .</w:t>
      </w:r>
    </w:p>
    <w:p>
      <w:r>
        <w:rPr>
          <w:b/>
        </w:rPr>
        <w:t xml:space="preserve">Tulos</w:t>
      </w:r>
    </w:p>
    <w:p>
      <w:r>
        <w:t xml:space="preserve">Mitä voi tapahtua tulipalon sammumisen jälkeen ?</w:t>
      </w:r>
    </w:p>
    <w:p>
      <w:r>
        <w:rPr>
          <w:b/>
        </w:rPr>
        <w:t xml:space="preserve">Esimerkki 7.976</w:t>
      </w:r>
    </w:p>
    <w:p>
      <w:r>
        <w:t xml:space="preserve">Hän kääntyi ja lähti huoneesta ; palatessaan hän löysi naisen yhä seisomassa sohvan vieressä , kiukuttelemassa uskomattoman töykeästä pojastaan. Hän laski ääntään , yrittäen kuulostaa jälleen kerran miellyttävältä . " Kiitos kun siivoat jälkeni , äiti . Ja olen pahoillani, että sinun piti saada tietää Michellestä ja minusta löytämällä hänen pikkuhousunsa . "</w:t>
      </w:r>
    </w:p>
    <w:p>
      <w:r>
        <w:rPr>
          <w:b/>
        </w:rPr>
        <w:t xml:space="preserve">Tulos</w:t>
      </w:r>
    </w:p>
    <w:p>
      <w:r>
        <w:t xml:space="preserve">Miksi äiti löysi Michellen pikkuhousut?</w:t>
      </w:r>
    </w:p>
    <w:p>
      <w:r>
        <w:rPr>
          <w:b/>
        </w:rPr>
        <w:t xml:space="preserve">Esimerkki 7.977</w:t>
      </w:r>
    </w:p>
    <w:p>
      <w:r>
        <w:t xml:space="preserve">Hän ei ainoastaan laittanut hanskoja, vaan ei edes pessyt käsiään ! Minulla voisi olla AIDS, jos hän vain tietäisi! [Mutta minulla ei ole. Mutta taas, ei ole kyse siitä.]</w:t>
      </w:r>
    </w:p>
    <w:p>
      <w:r>
        <w:rPr>
          <w:b/>
        </w:rPr>
        <w:t xml:space="preserve">Tulos</w:t>
      </w:r>
    </w:p>
    <w:p>
      <w:r>
        <w:t xml:space="preserve">Mitä voi tapahtua, jos hän ei pue hanskoja tai pese käsiään ?</w:t>
      </w:r>
    </w:p>
    <w:p>
      <w:r>
        <w:rPr>
          <w:b/>
        </w:rPr>
        <w:t xml:space="preserve">Esimerkki 7.978</w:t>
      </w:r>
    </w:p>
    <w:p>
      <w:r>
        <w:t xml:space="preserve">Olin melko järkyttynyt ja järkyttynyt, ja yksi lapsista kysyi minulta: "Kuoleeko hän?". ", ja yrittäen olla itkemättä vastasin: " Ei, hän ei kuole ", toivoen, että se oli todella totta. Okei , siis aivan hiljattain ajattelin tuota ja tavallaan toivoin, että olisin kääntynyt lapsen puoleen ja sanonut , ei - aivan - uhkaavalla tavalla , " Jokainen sielu maistaa kuolemaa . " Hahahaha !</w:t>
      </w:r>
    </w:p>
    <w:p>
      <w:r>
        <w:rPr>
          <w:b/>
        </w:rPr>
        <w:t xml:space="preserve">Tulos</w:t>
      </w:r>
    </w:p>
    <w:p>
      <w:r>
        <w:t xml:space="preserve">Miksi kirjailija sanoi lapselle: "Ei, hän ei ole"?</w:t>
      </w:r>
    </w:p>
    <w:p>
      <w:r>
        <w:rPr>
          <w:b/>
        </w:rPr>
        <w:t xml:space="preserve">Esimerkki 7.979</w:t>
      </w:r>
    </w:p>
    <w:p>
      <w:r>
        <w:t xml:space="preserve">Itse asiassa niin paljon, että linjat sisälsivät suuria hiivan ja proteiinin palasia. Eikä se ollut vain minun suodattamaton - belgialainen - olutlinjani . Stella Artois ja Miller Lite -oluiden linjat olivat myös likaisia , jos eivät paksuisia . Sanoin omistajalle , että hänen oli puhdistettava olutlinjansa , ja pronto .</w:t>
      </w:r>
    </w:p>
    <w:p>
      <w:r>
        <w:rPr>
          <w:b/>
        </w:rPr>
        <w:t xml:space="preserve">Tulos</w:t>
      </w:r>
    </w:p>
    <w:p>
      <w:r>
        <w:t xml:space="preserve">Miksi linjat sisälsivät suuria hiiva- ja proteiinipaloja ?</w:t>
      </w:r>
    </w:p>
    <w:p>
      <w:r>
        <w:rPr>
          <w:b/>
        </w:rPr>
        <w:t xml:space="preserve">Esimerkki 7.980</w:t>
      </w:r>
    </w:p>
    <w:p>
      <w:r>
        <w:t xml:space="preserve">Baltimore Marathon 2005 . ylös klo 6 00 aamu on bagel kevyt tuorejuustoa , ja iso lasi jäävettä . pined minun kilpailunumero , laittaa minun juoksijan katsella ja polvituki , Nike sukat , nauhat minun kengät . heitti verkkarit ja pitkähihainen t-paita koska se oli kolea am . lisää keltainen hattu ja olen valmis lähtemään .</w:t>
      </w:r>
    </w:p>
    <w:p>
      <w:r>
        <w:rPr>
          <w:b/>
        </w:rPr>
        <w:t xml:space="preserve">Tulos</w:t>
      </w:r>
    </w:p>
    <w:p>
      <w:r>
        <w:t xml:space="preserve">Miksi kirjailijalla oli iso lasi jäävettä ?</w:t>
      </w:r>
    </w:p>
    <w:p>
      <w:r>
        <w:rPr>
          <w:b/>
        </w:rPr>
        <w:t xml:space="preserve">Esimerkki 7.981</w:t>
      </w:r>
    </w:p>
    <w:p>
      <w:r>
        <w:t xml:space="preserve">:x ei oikeastaan kun 3 ihmistä jakoi . HAHA.ja sitten vihreää maitoteetä ja kinuskikeksejä cindyn kanssa lahjan jälkeen!_________________________tässä vietin päiväni ryanin ja Robinin kanssa ! vannon että poskilleni kehittyy pian vatsalihakset . TODELLA HAUSKAA!</w:t>
      </w:r>
    </w:p>
    <w:p>
      <w:r>
        <w:rPr>
          <w:b/>
        </w:rPr>
        <w:t xml:space="preserve">Tulos</w:t>
      </w:r>
    </w:p>
    <w:p>
      <w:r>
        <w:t xml:space="preserve">Miksi he kokoontuvat yhteen ja juovat vihreää maitoteetä?</w:t>
      </w:r>
    </w:p>
    <w:p>
      <w:r>
        <w:rPr>
          <w:b/>
        </w:rPr>
        <w:t xml:space="preserve">Esimerkki 7.982</w:t>
      </w:r>
    </w:p>
    <w:p>
      <w:r>
        <w:t xml:space="preserve">Minulla oli vihdoin avoauto ! Elämä ei voinut olla paljon makeampaa siinä vaiheessa . Silloinen aviomieheni Jeff ( hän menehtyi myöhemmin auto-onnettomuudessa ) ja vanhin poikani Barry ( 19 ) halusivat ottaa avoautoni koeajoon . Jeff oli hyvin vakuuttava , kun Barry oli hänen takanaan sanomassa " Älähän nyt äiti ! " ei auttanut paljonkaan .</w:t>
      </w:r>
    </w:p>
    <w:p>
      <w:r>
        <w:rPr>
          <w:b/>
        </w:rPr>
        <w:t xml:space="preserve">Tulos</w:t>
      </w:r>
    </w:p>
    <w:p>
      <w:r>
        <w:t xml:space="preserve">Miksi minulla on avoauto?</w:t>
      </w:r>
    </w:p>
    <w:p>
      <w:r>
        <w:rPr>
          <w:b/>
        </w:rPr>
        <w:t xml:space="preserve">Esimerkki 7.983</w:t>
      </w:r>
    </w:p>
    <w:p>
      <w:r>
        <w:t xml:space="preserve">John ei ollut varma, oliko hänellä tapaaminen tai oliko hän edes toimistossaan, mutta hän löysi itsensä oven edestä klo 1700. Luultavasti hän ei muistanut, mihin aikaan konsertti oli tänä iltana. Hän toivoi, ettei se ollut liian pian ... Hän oli sanonut Colleenille , että hän myöhästyisi tänään ja että hän luultavasti astuisi sisään , hakisi jotain syötävää ja palaisi sitten takaisin sukkulahalliin . Colleen oli sanonut, että hän todennäköisesti liittyisi hänen seuraansa jossain vaiheessa ja jättäisi Keithin Sarilin kanssa.</w:t>
      </w:r>
    </w:p>
    <w:p>
      <w:r>
        <w:rPr>
          <w:b/>
        </w:rPr>
        <w:t xml:space="preserve">Tulos</w:t>
      </w:r>
    </w:p>
    <w:p>
      <w:r>
        <w:t xml:space="preserve">Mikä on mahdollinen syy, miksi John ei muistanut, mihin aikaan konsertti oli ?</w:t>
      </w:r>
    </w:p>
    <w:p>
      <w:r>
        <w:rPr>
          <w:b/>
        </w:rPr>
        <w:t xml:space="preserve">Esimerkki 7.984</w:t>
      </w:r>
    </w:p>
    <w:p>
      <w:r>
        <w:t xml:space="preserve">Kuten olin odottanut , vehnä oli ollut aivan liian hyvää Prince Rupertissa . Kun saavuin Port Hardyyn , 15 tunnin laivamatkan jälkeen , satoi . Itse matka johti syvien vuonojen läpi ja rannikolla ei ollut juuri lainkaan ihmisasutusta ! Vain kaksi majakkaa , kaksi asutusta - toinen nimeltään Bella Bella , toinen Namu , ja yksi jäljellä oleva säilyketehdas .</w:t>
      </w:r>
    </w:p>
    <w:p>
      <w:r>
        <w:rPr>
          <w:b/>
        </w:rPr>
        <w:t xml:space="preserve">Tulos</w:t>
      </w:r>
    </w:p>
    <w:p>
      <w:r>
        <w:t xml:space="preserve">Miksi kirjailija oli laivalla 15 tuntia?</w:t>
      </w:r>
    </w:p>
    <w:p>
      <w:r>
        <w:rPr>
          <w:b/>
        </w:rPr>
        <w:t xml:space="preserve">Esimerkki 7.985</w:t>
      </w:r>
    </w:p>
    <w:p>
      <w:r>
        <w:t xml:space="preserve">Kim sanoo , Sanoit, että sinulla on jauhoja. Täällä ei ole tarpeeksi . Näen laatikollisen Bisquickiä ja sanon , Käytä tätä , se on samaa kuin jauhot . Sisään menee Bisquick .</w:t>
      </w:r>
    </w:p>
    <w:p>
      <w:r>
        <w:rPr>
          <w:b/>
        </w:rPr>
        <w:t xml:space="preserve">Tulos</w:t>
      </w:r>
    </w:p>
    <w:p>
      <w:r>
        <w:t xml:space="preserve">Mitä ne tekee jauhoille sen jälkeen kun on käyttänyt bisquickiä siinä ?</w:t>
      </w:r>
    </w:p>
    <w:p>
      <w:r>
        <w:rPr>
          <w:b/>
        </w:rPr>
        <w:t xml:space="preserve">Esimerkki 7.986</w:t>
      </w:r>
    </w:p>
    <w:p>
      <w:r>
        <w:t xml:space="preserve">Mutta valhe ? Lopussa hän sanoo, että Roy ja Silo eroavat ja että Silo rakastuu tyttöpingviiniin . " Jep , hän on ex - homo pingviini . "</w:t>
      </w:r>
    </w:p>
    <w:p>
      <w:r>
        <w:rPr>
          <w:b/>
        </w:rPr>
        <w:t xml:space="preserve">Tulos</w:t>
      </w:r>
    </w:p>
    <w:p>
      <w:r>
        <w:t xml:space="preserve">Mikä saattoi aiheuttaa Royn ja Silon eron ?</w:t>
      </w:r>
    </w:p>
    <w:p>
      <w:r>
        <w:rPr>
          <w:b/>
        </w:rPr>
        <w:t xml:space="preserve">Esimerkki 7.987</w:t>
      </w:r>
    </w:p>
    <w:p>
      <w:r>
        <w:t xml:space="preserve">En koe, että minun on pakko , enemmän tai vähemmän , EN HALUA . Algebra II oli minulle aika paljon helpompi . Algebraan liittyvät aiheet ; ymmärrän . Matematiikkaurani ei päättynyt siihen , vaikka , minulla oli opintopisteet .</w:t>
      </w:r>
    </w:p>
    <w:p>
      <w:r>
        <w:rPr>
          <w:b/>
        </w:rPr>
        <w:t xml:space="preserve">Tulos</w:t>
      </w:r>
    </w:p>
    <w:p>
      <w:r>
        <w:t xml:space="preserve">Mitä tapahtuu nyt, kun tiedän, että menestyin hyvin tässä oppiaineessa?</w:t>
      </w:r>
    </w:p>
    <w:p>
      <w:r>
        <w:rPr>
          <w:b/>
        </w:rPr>
        <w:t xml:space="preserve">Esimerkki 7.988</w:t>
      </w:r>
    </w:p>
    <w:p>
      <w:r>
        <w:t xml:space="preserve">Se haisi ampuma-aseelle . Ja hetken ajan hän saattoi tuntea liikkeet, joita hänen tappamisensa vaatisi , ikään kuin näkisi sen ennen kuin se todella tehtiin . Niinpä voi kuvitella hänen yllätyksensä , kun sellainen kuolema ei koskaan lähestynyt häntä .</w:t>
      </w:r>
    </w:p>
    <w:p>
      <w:r>
        <w:rPr>
          <w:b/>
        </w:rPr>
        <w:t xml:space="preserve">Tulos</w:t>
      </w:r>
    </w:p>
    <w:p>
      <w:r>
        <w:t xml:space="preserve">Mikä saattoi saada hänet yllättymään tuolla hetkellä ?</w:t>
      </w:r>
    </w:p>
    <w:p>
      <w:r>
        <w:rPr>
          <w:b/>
        </w:rPr>
        <w:t xml:space="preserve">Esimerkki 7.989</w:t>
      </w:r>
    </w:p>
    <w:p>
      <w:r>
        <w:t xml:space="preserve">Tarkoitan, että menin viime torstai-iltana katolisen katekismuksen tunnille ilman rintaliivejä - minulla oli tosin pusero päällä peittääkseni sen - mutta tosiasia on, että menin kirkkoon ilman rintaliivejä, eikä kukaan välittänyt. Ilmeisesti tyttäreni koulun naiset kuitenkin välittivät tänään. Siellä oli yksi vanha mies, joka tuijotti minua -- mutta kiinnostumattomuuteni oli ilmeistä.</w:t>
      </w:r>
    </w:p>
    <w:p>
      <w:r>
        <w:rPr>
          <w:b/>
        </w:rPr>
        <w:t xml:space="preserve">Tulos</w:t>
      </w:r>
    </w:p>
    <w:p>
      <w:r>
        <w:t xml:space="preserve">Mikä saattoi saada ukon tuijottamaan sinua ?</w:t>
      </w:r>
    </w:p>
    <w:p>
      <w:r>
        <w:rPr>
          <w:b/>
        </w:rPr>
        <w:t xml:space="preserve">Esimerkki 7.990</w:t>
      </w:r>
    </w:p>
    <w:p>
      <w:r>
        <w:t xml:space="preserve">Erinomainen ratkaisu vapauttaa tarvittavaa aikaa ja käyttää sitä kohti liiketoiminnan tavoitteita on käyttämällä videomarkkinointia . 4 . Mitä korkeampi on verkkoyrityksen verkkosivuston sijoitus World Wide Webissä , sitä uskottavampi sivusto on kuluttajille. Videomarkkinointi voi auttaa yritystäsi saavuttamaan parhaan mahdollisen sijoituksen ajamalla enemmän liikennettä verkkosivuillesi .</w:t>
      </w:r>
    </w:p>
    <w:p>
      <w:r>
        <w:rPr>
          <w:b/>
        </w:rPr>
        <w:t xml:space="preserve">Tulos</w:t>
      </w:r>
    </w:p>
    <w:p>
      <w:r>
        <w:t xml:space="preserve">Miten videomarkkinointi vapauttaa tarvittavaa aikaa ?</w:t>
      </w:r>
    </w:p>
    <w:p>
      <w:r>
        <w:rPr>
          <w:b/>
        </w:rPr>
        <w:t xml:space="preserve">Esimerkki 7.991</w:t>
      </w:r>
    </w:p>
    <w:p>
      <w:r>
        <w:t xml:space="preserve">Toistaiseksi ei ole ollut onnea. Kun se tulee lähelle saatan tyytyä toiseen rotuun jota minulla ei vielä ole . Tai ehkä otan aikani kuluksi enkä saa enää yhtään munaa ennen kuin minulla on taas neljä poikasia . Jos jaettu poikanen osoittautuu naaraaksi , se hylätään tai mahdollisesti adoptoidaan , jos pystyn koordinoimaan sen ja joku haluaa sen . Näyttää siltä, että palvelinvaikeudet ovat takanamme , koputtaa puuta !</w:t>
      </w:r>
    </w:p>
    <w:p>
      <w:r>
        <w:rPr>
          <w:b/>
        </w:rPr>
        <w:t xml:space="preserve">Tulos</w:t>
      </w:r>
    </w:p>
    <w:p>
      <w:r>
        <w:t xml:space="preserve">Miksi kirjoittaja voisi tyytyä toiseen rotuun, jota heillä ei vielä ole ?</w:t>
      </w:r>
    </w:p>
    <w:p>
      <w:r>
        <w:rPr>
          <w:b/>
        </w:rPr>
        <w:t xml:space="preserve">Esimerkki 7.992</w:t>
      </w:r>
    </w:p>
    <w:p>
      <w:r>
        <w:t xml:space="preserve">Vaikka kaupungissa oli viime yönä peräti kolme erilaista julkista Harry Potter -juhlaa, en mennyt mihinkään niistä. Joidenkin pienten lasten piti olla silloin jo nukkumassa, ja sitä paitsi kopioni oli turvallisesti julkisessa kirjastossa, valmiina hakemaan sen tänä aamuna. Laitoin herätyskelloni 7:30 , aikomukseni oli nousta ylös , syödä aamiainen ja olla kirjastossa 8:30, kun se aukeaa. No , sammutin herätyskellon ja nukahdin takaisin vasta 8:20 .</w:t>
      </w:r>
    </w:p>
    <w:p>
      <w:r>
        <w:rPr>
          <w:b/>
        </w:rPr>
        <w:t xml:space="preserve">Tulos</w:t>
      </w:r>
    </w:p>
    <w:p>
      <w:r>
        <w:t xml:space="preserve">Mikä saattoi olla syynä siihen, ettet mennyt Harry Potter -juhliin?</w:t>
      </w:r>
    </w:p>
    <w:p>
      <w:r>
        <w:rPr>
          <w:b/>
        </w:rPr>
        <w:t xml:space="preserve">Esimerkki 7.993</w:t>
      </w:r>
    </w:p>
    <w:p>
      <w:r>
        <w:t xml:space="preserve">Dude . Joten perjantaina ennen kuin lähdimme työmatkalle , Heather oli siellä roikkumassa odottamassa lähtöä , ja minä istuin työpöydän ääressä tekemässä töitä . Tämä kaveri, joka on yksi työpaikan johtajista ( mutta ei suora esimieheni ) tulee ja sanoo " Tämä on päivän sopimaton kommenttini . Tämän takia minut haastetaan oikeuteen. "</w:t>
      </w:r>
    </w:p>
    <w:p>
      <w:r>
        <w:rPr>
          <w:b/>
        </w:rPr>
        <w:t xml:space="preserve">Tulos</w:t>
      </w:r>
    </w:p>
    <w:p>
      <w:r>
        <w:t xml:space="preserve">Mikä voisi pitää paikkansa työpaikan esimiehen kaverista ?</w:t>
      </w:r>
    </w:p>
    <w:p>
      <w:r>
        <w:rPr>
          <w:b/>
        </w:rPr>
        <w:t xml:space="preserve">Esimerkki 7.994</w:t>
      </w:r>
    </w:p>
    <w:p>
      <w:r>
        <w:t xml:space="preserve">Siinä on paljon hiuksia ! " Hän nauroi ja sanoi " Katso kuinka söpö olet lyhyillä hiuksilla . Oikeasti , näytät upealta . " Nyt oli liian myöhäistä palata takaisin . Annoin hänen leikata hiukset loppuun. Peilistä katsottuna edessäni oli suunnilleen yllä olevan kuvan mukainen tyyli .</w:t>
      </w:r>
    </w:p>
    <w:p>
      <w:r>
        <w:rPr>
          <w:b/>
        </w:rPr>
        <w:t xml:space="preserve">Tulos</w:t>
      </w:r>
    </w:p>
    <w:p>
      <w:r>
        <w:t xml:space="preserve">Miksi oli liian myöhäistä palata nyt ?</w:t>
      </w:r>
    </w:p>
    <w:p>
      <w:r>
        <w:rPr>
          <w:b/>
        </w:rPr>
        <w:t xml:space="preserve">Esimerkki 7.995</w:t>
      </w:r>
    </w:p>
    <w:p>
      <w:r>
        <w:t xml:space="preserve">Nati-parka valvoi koko yön huutaen tuskissaan . Hän ei ole vieläkään leikannut yhtään hammasta ja luultavasti muutama liikkuu nyt . Keinutin häntä ja rakastelin häntä niin paljon kuin pystyin . Minulla on hänelle meripihkainen hammaslääkäri kaulakoru , annoin hänelle hammaslääke tabuja ja motrinia kun se oli todella paha.</w:t>
      </w:r>
    </w:p>
    <w:p>
      <w:r>
        <w:rPr>
          <w:b/>
        </w:rPr>
        <w:t xml:space="preserve">Tulos</w:t>
      </w:r>
    </w:p>
    <w:p>
      <w:r>
        <w:t xml:space="preserve">Mikä voi aiheuttaa sen, että Nati on hereillä itkien tuskissaan ?</w:t>
      </w:r>
    </w:p>
    <w:p>
      <w:r>
        <w:rPr>
          <w:b/>
        </w:rPr>
        <w:t xml:space="preserve">Esimerkki 7.996</w:t>
      </w:r>
    </w:p>
    <w:p>
      <w:r>
        <w:t xml:space="preserve">Minusta oli todella hienoa, että he näkevät kaiken sen vaivan kootakseen kaikki tiedot meille. Se oli todella herttaista. Illallisen jälkeen he tulivat takaisin taloon katsomaan edistystä . Se oli ensimmäinen kerta, kun he olivat käyneet siellä rakentamisen aloittamisen jälkeen , joten heillä oli paljon nähtävää.</w:t>
      </w:r>
    </w:p>
    <w:p>
      <w:r>
        <w:rPr>
          <w:b/>
        </w:rPr>
        <w:t xml:space="preserve">Tulos</w:t>
      </w:r>
    </w:p>
    <w:p>
      <w:r>
        <w:t xml:space="preserve">Miksi he söivät päivällistä?</w:t>
      </w:r>
    </w:p>
    <w:p>
      <w:r>
        <w:rPr>
          <w:b/>
        </w:rPr>
        <w:t xml:space="preserve">Esimerkki 7.997</w:t>
      </w:r>
    </w:p>
    <w:p>
      <w:r>
        <w:t xml:space="preserve">Siperia on heille kuin koti suloinen koti , vaikka se ei paikoin muistuta Tyynenmeren luoteisosaa , minkä vuoksi he asettuivat tänne . Mutta juuri Siperiaan he jättivät kaikki ystävänsä ja perheensä . Heillä on usein koti-ikävä .</w:t>
      </w:r>
    </w:p>
    <w:p>
      <w:r>
        <w:rPr>
          <w:b/>
        </w:rPr>
        <w:t xml:space="preserve">Tulos</w:t>
      </w:r>
    </w:p>
    <w:p>
      <w:r>
        <w:t xml:space="preserve">Miksi ihmisillä on koti-ikävä ?</w:t>
      </w:r>
    </w:p>
    <w:p>
      <w:r>
        <w:rPr>
          <w:b/>
        </w:rPr>
        <w:t xml:space="preserve">Esimerkki 7.998</w:t>
      </w:r>
    </w:p>
    <w:p>
      <w:r>
        <w:t xml:space="preserve">Joten mitä tietää, mitä tein tänään ? ? ? No, minun täytyy palata hieman taaksepäin ... noin 6 kuukautta sitten tai niin entinen tyttöystäväni Gina lähetti sähköpostitse koko osoitekirjansa pyytämällä apua. Hän oli juuri saanut opettajan töitä , ja siksi hän sanoi tarvitsevansa tietokoneita luokkahuoneeseensa ja ihmetteli, jos joku hänen osoitekirjassaan tietäisi ketään, jolla olisi sellaisia. No eräs ystäväni , kuultuaan minun kertovan tarinani kalareissulla sanoi , että hänen yrityksensä oli hankkiutumassa eroon vanhoista tietokoneista ja hän olisi valmis antamaan tytölle joitakin .</w:t>
      </w:r>
    </w:p>
    <w:p>
      <w:r>
        <w:rPr>
          <w:b/>
        </w:rPr>
        <w:t xml:space="preserve">Tulos</w:t>
      </w:r>
    </w:p>
    <w:p>
      <w:r>
        <w:t xml:space="preserve">Mikä on voinut saada Ginan lähettämään sähköpostia koko osoitekirjalleen?</w:t>
      </w:r>
    </w:p>
    <w:p>
      <w:r>
        <w:rPr>
          <w:b/>
        </w:rPr>
        <w:t xml:space="preserve">Esimerkki 7.999</w:t>
      </w:r>
    </w:p>
    <w:p>
      <w:r>
        <w:t xml:space="preserve">Mutta tänään se iski minuun aika kovaa . Näin unta, että olimme vielä yhdessä ja heräsin niin surullisena . En ymmärrä miten hän ei voinut ikävöidä minua ollenkaan . Ja miten hän ei voinut rakastaa minua .</w:t>
      </w:r>
    </w:p>
    <w:p>
      <w:r>
        <w:rPr>
          <w:b/>
        </w:rPr>
        <w:t xml:space="preserve">Tulos</w:t>
      </w:r>
    </w:p>
    <w:p>
      <w:r>
        <w:t xml:space="preserve">Mikä on mahdollinen syy miksi kirjoittaja ei voi ymmärtää miksi mies ei rakasta häntä ?</w:t>
      </w:r>
    </w:p>
    <w:p>
      <w:r>
        <w:rPr>
          <w:b/>
        </w:rPr>
        <w:t xml:space="preserve">Esimerkki 7.1000</w:t>
      </w:r>
    </w:p>
    <w:p>
      <w:r>
        <w:t xml:space="preserve">Sain selville, että Kellers on täysin alkeistason Michael Jackson -fani, ja se on rehellisesti sanottuna pettymys. .... DJ seurasi meitä takaisin minun luokseni ja otimme muutaman drinkin ja hengailimme. Se oli hyvä ilta. Tänään oli tarkoitus olla täynnä ATF mixausta , joten minun piti jättää clays parkin hengailut , no cole jätti , joten sen sijaan että olisin istunut tekemättä mitään , menin hakemaan kaikki tarvikkeet tappajasalsalle .</w:t>
      </w:r>
    </w:p>
    <w:p>
      <w:r>
        <w:rPr>
          <w:b/>
        </w:rPr>
        <w:t xml:space="preserve">Tulos</w:t>
      </w:r>
    </w:p>
    <w:p>
      <w:r>
        <w:t xml:space="preserve">Mikä saattoi olla syynä siihen, ettet osallistunut Clayn puistohengailuihin?</w:t>
      </w:r>
    </w:p>
    <w:p>
      <w:r>
        <w:rPr>
          <w:b/>
        </w:rPr>
        <w:t xml:space="preserve">Esimerkki 7.1001</w:t>
      </w:r>
    </w:p>
    <w:p>
      <w:r>
        <w:t xml:space="preserve">Hänen kätensä piteli hänen kättään varovasti, eikä hän halunnut vahingossa vääntää hänen ranteensa. Se olisi hetki , jonka hän muistaisi ikuisesti . Nopeatempoinen musiikki rohkaisi vastanaineita hakemaan paikkansa tanssilattialla . Fred ja Angelina Weasley tanssivat nyt myrskyisästi ei kovin kaukana Milesista ja Aliciasta .</w:t>
      </w:r>
    </w:p>
    <w:p>
      <w:r>
        <w:rPr>
          <w:b/>
        </w:rPr>
        <w:t xml:space="preserve">Tulos</w:t>
      </w:r>
    </w:p>
    <w:p>
      <w:r>
        <w:t xml:space="preserve">Mitä saattoi tapahtua muutamaa tuntia aikaisemmin ?</w:t>
      </w:r>
    </w:p>
    <w:p>
      <w:r>
        <w:rPr>
          <w:b/>
        </w:rPr>
        <w:t xml:space="preserve">Esimerkki 7.1002</w:t>
      </w:r>
    </w:p>
    <w:p>
      <w:r>
        <w:t xml:space="preserve">Annetaan mitä eksoottisimmissa ja dramaattisimmissa puitteissa . Noin 84 000 katsojaa Mile High -stadionilla ja vähintään 50 miljoonaa televisiosta ( PBS:ää ja C - SPANia lukuun ottamatta ) . Upea loppuhuipennus ilotulituksineen , lippujen heilutuksineen , tähtikonfetteineen ja punavalkoisin ja sinisin virroin . Meidän näköalapaikaltamme " kentällä " se oli kuin 3-D visuaalinen jättipotti .</w:t>
      </w:r>
    </w:p>
    <w:p>
      <w:r>
        <w:rPr>
          <w:b/>
        </w:rPr>
        <w:t xml:space="preserve">Tulos</w:t>
      </w:r>
    </w:p>
    <w:p>
      <w:r>
        <w:t xml:space="preserve">Mistä kaupungista tämä finaali olisi voinut tulla ?</w:t>
      </w:r>
    </w:p>
    <w:p>
      <w:r>
        <w:rPr>
          <w:b/>
        </w:rPr>
        <w:t xml:space="preserve">Esimerkki 7.1003</w:t>
      </w:r>
    </w:p>
    <w:p>
      <w:r>
        <w:t xml:space="preserve">Minulla on esimerkkejä päivistä, jolloin tarvitsin Jumalaa enemmän kuin ilmaa keuhkoihini, ja missä Hän oli? ? Huusin Häntä kaikkein pimeimmissä paikoissa , ja Hän oli minilomalla tai Hän vain päätti antaa minun selvittää asian. Opettaakseen minulle luonnetta tai jotain.</w:t>
      </w:r>
    </w:p>
    <w:p>
      <w:r>
        <w:rPr>
          <w:b/>
        </w:rPr>
        <w:t xml:space="preserve">Tulos</w:t>
      </w:r>
    </w:p>
    <w:p>
      <w:r>
        <w:t xml:space="preserve">Miten onnistuit selviytymään asioista ?</w:t>
      </w:r>
    </w:p>
    <w:p>
      <w:r>
        <w:rPr>
          <w:b/>
        </w:rPr>
        <w:t xml:space="preserve">Esimerkki 7.1004</w:t>
      </w:r>
    </w:p>
    <w:p>
      <w:r>
        <w:t xml:space="preserve">Yhdeksän aamua kymmenestä näyttää juuri tältä meidän asunnossamme . Amelia löysi keinon kiertää mieltymykseni yksittäistä hahmoa koskevia pukuja vastaan pyytämällä viime hetkellä joulupukilta Tuhkimo-asua . Joulupukin veto .</w:t>
      </w:r>
    </w:p>
    <w:p>
      <w:r>
        <w:rPr>
          <w:b/>
        </w:rPr>
        <w:t xml:space="preserve">Tulos</w:t>
      </w:r>
    </w:p>
    <w:p>
      <w:r>
        <w:t xml:space="preserve">Miksi Amelia kysyi tämän kysymyksen?</w:t>
      </w:r>
    </w:p>
    <w:p>
      <w:r>
        <w:rPr>
          <w:b/>
        </w:rPr>
        <w:t xml:space="preserve">Esimerkki 7.1005</w:t>
      </w:r>
    </w:p>
    <w:p>
      <w:r>
        <w:t xml:space="preserve">Jessus . Lyhyesti sanottuna, pidän edelleen pari luokkaa työpaikalla nro 2 , enkä ole saamassa minkäänlaista ylennystä työpaikalla nro 1 . Hän itse asiassa odotti minun tekevän kaikki hallintoasiat ilmaiseksi.</w:t>
      </w:r>
    </w:p>
    <w:p>
      <w:r>
        <w:rPr>
          <w:b/>
        </w:rPr>
        <w:t xml:space="preserve">Tulos</w:t>
      </w:r>
    </w:p>
    <w:p>
      <w:r>
        <w:t xml:space="preserve">Miksi joku odotti kirjoittajan tekevän ylläpidon työtä ilmaiseksi ?</w:t>
      </w:r>
    </w:p>
    <w:p>
      <w:r>
        <w:rPr>
          <w:b/>
        </w:rPr>
        <w:t xml:space="preserve">Esimerkki 7.1006</w:t>
      </w:r>
    </w:p>
    <w:p>
      <w:r>
        <w:t xml:space="preserve">Aikoinaan, kun kasvatin "ensimmäistä perhettäni", törmäsin usein naisten vapautusrintaman asenteeseen, joka sai minut uskomaan, että nainen, joka päätti jäädä kotiin ja kasvattaa lapsensa, oli yksinkertaisesti liian tyhmä tekemään mitään muuta elämässään. " Äitiyssodat " olivat silloin aika julmia ! Niinpä oltuani lähes kaksikymmentä vuotta kotiäitinä palasin yliopistoon ja suoritin kolme tutkintoa (se siitä, että olin liian tyhmä!) ja työskentelin sitten useita vuosia poissa kotoa yliopisto-opettajana.</w:t>
      </w:r>
    </w:p>
    <w:p>
      <w:r>
        <w:rPr>
          <w:b/>
        </w:rPr>
        <w:t xml:space="preserve">Tulos</w:t>
      </w:r>
    </w:p>
    <w:p>
      <w:r>
        <w:t xml:space="preserve">Miksi palasin yliopistoon?</w:t>
      </w:r>
    </w:p>
    <w:p>
      <w:r>
        <w:rPr>
          <w:b/>
        </w:rPr>
        <w:t xml:space="preserve">Esimerkki 7.1007</w:t>
      </w:r>
    </w:p>
    <w:p>
      <w:r>
        <w:t xml:space="preserve">Kun neuloin Demi # 1:tä, huomasin, että tämä irlantilainen villa sopisi tähän malliin. Ja loppu on historiaa . Nyt neulonta-aikani on täynnä kierrettyjä silmukoita siellä sun täällä !</w:t>
      </w:r>
    </w:p>
    <w:p>
      <w:r>
        <w:rPr>
          <w:b/>
        </w:rPr>
        <w:t xml:space="preserve">Tulos</w:t>
      </w:r>
    </w:p>
    <w:p>
      <w:r>
        <w:t xml:space="preserve">Mikä mahtaa olla syynä siihen, että käytät enemmän kierrettyjä tikkejä ?</w:t>
      </w:r>
    </w:p>
    <w:p>
      <w:r>
        <w:rPr>
          <w:b/>
        </w:rPr>
        <w:t xml:space="preserve">Esimerkki 7.1008</w:t>
      </w:r>
    </w:p>
    <w:p>
      <w:r>
        <w:t xml:space="preserve">Ensin oli yksi helvetinmoinen professori, jota vihasimme läpikotaisin. Hän tuhlasi aikaamme, noh, ei mihinkään. En oppinut mitään muuta kuin että minusta tuli kärsivällisempi ( mikä on kai hyvä asia ). Hän pakotti meidät myös tekemään tämän foorumin, josta en nauttinut ollenkaan.</w:t>
      </w:r>
    </w:p>
    <w:p>
      <w:r>
        <w:rPr>
          <w:b/>
        </w:rPr>
        <w:t xml:space="preserve">Tulos</w:t>
      </w:r>
    </w:p>
    <w:p>
      <w:r>
        <w:t xml:space="preserve">Mikä on mahdollinen syy, miksi he vihasivat professoria ?</w:t>
      </w:r>
    </w:p>
    <w:p>
      <w:r>
        <w:rPr>
          <w:b/>
        </w:rPr>
        <w:t xml:space="preserve">Esimerkki 7.1009</w:t>
      </w:r>
    </w:p>
    <w:p>
      <w:r>
        <w:t xml:space="preserve">Maanantain aamuyön tunteina alueen läpi kulki voimakas ukkosmyrsky, joka toi mukanaan paljon sadetta. PALJON . Myrsky oli niin kova , että se todella piti minut hereillä , ei hyvä ottaen huomioon , että minulla oli jo vaikea nukkua johtuen sietämättömästä päänsärystä , joka minulla oli ollut lauantaista lähtien ( ja on edelleen ) ja vauvoistani , jotka jatkoivat heräämistä .</w:t>
      </w:r>
    </w:p>
    <w:p>
      <w:r>
        <w:rPr>
          <w:b/>
        </w:rPr>
        <w:t xml:space="preserve">Tulos</w:t>
      </w:r>
    </w:p>
    <w:p>
      <w:r>
        <w:t xml:space="preserve">Mitä haluan tehdä seuraavaksi?</w:t>
      </w:r>
    </w:p>
    <w:p>
      <w:r>
        <w:rPr>
          <w:b/>
        </w:rPr>
        <w:t xml:space="preserve">Esimerkki 7.1010</w:t>
      </w:r>
    </w:p>
    <w:p>
      <w:r>
        <w:t xml:space="preserve">Hän kääntää sytytysvirran ja moottori jyrisee , juuttuu peukalolla kojelaudassa olevaan tupakansytyttimeen lämmittääkseen sitä. " Paska , tämä on typerin sopimus , jossa olen koskaan ollut mukana . Miksei Yamamoto voinut ottaa tätä? Miksi Kymmenes lähetti meidät ?</w:t>
      </w:r>
    </w:p>
    <w:p>
      <w:r>
        <w:rPr>
          <w:b/>
        </w:rPr>
        <w:t xml:space="preserve">Tulos</w:t>
      </w:r>
    </w:p>
    <w:p>
      <w:r>
        <w:t xml:space="preserve">Mikä on mahdollinen syy miksi hän tunki peukalon tupakansytyttimeen ?</w:t>
      </w:r>
    </w:p>
    <w:p>
      <w:r>
        <w:rPr>
          <w:b/>
        </w:rPr>
        <w:t xml:space="preserve">Esimerkki 7.1011</w:t>
      </w:r>
    </w:p>
    <w:p>
      <w:r>
        <w:t xml:space="preserve">Hän raivasi tiensä pankkiin ja murskasi ovet ja ovenkarmit mennessään sisään. " Kaikki pois tieltäni ja maahan , niin poistutte kallonne murskaamatta ! " Pankin vartijoilta kuului laukauksia , ne kimposivat ja katosivat seiniin .</w:t>
      </w:r>
    </w:p>
    <w:p>
      <w:r>
        <w:rPr>
          <w:b/>
        </w:rPr>
        <w:t xml:space="preserve">Tulos</w:t>
      </w:r>
    </w:p>
    <w:p>
      <w:r>
        <w:t xml:space="preserve">Miksi pankin vartijoilta kuului laukauksia ?</w:t>
      </w:r>
    </w:p>
    <w:p>
      <w:r>
        <w:rPr>
          <w:b/>
        </w:rPr>
        <w:t xml:space="preserve">Esimerkki 7.1012</w:t>
      </w:r>
    </w:p>
    <w:p>
      <w:r>
        <w:t xml:space="preserve">Joten , koska äskettäinen irtisanomisilmoitus, jonka jätin , olen ollut valppaampi työn puolesta - valehtelee tietysti , olen aina ollut valpas , en vain kadu sitä niin paljon . Tämänpäiväisen unettomuuden tosin toivat kirjaimet C - A - T - S ja niiden sponsoroima lobbausryhmä ruoka . En tiedä olenko maininnut sitä vai en , mutta kissamme ovat dieetillä .</w:t>
      </w:r>
    </w:p>
    <w:p>
      <w:r>
        <w:rPr>
          <w:b/>
        </w:rPr>
        <w:t xml:space="preserve">Tulos</w:t>
      </w:r>
    </w:p>
    <w:p>
      <w:r>
        <w:t xml:space="preserve">Mitä teen unettomuuden korjaamiseksi ?</w:t>
      </w:r>
    </w:p>
    <w:p>
      <w:r>
        <w:rPr>
          <w:b/>
        </w:rPr>
        <w:t xml:space="preserve">Esimerkki 7.1013</w:t>
      </w:r>
    </w:p>
    <w:p>
      <w:r>
        <w:t xml:space="preserve">Hän oli meillä melkein koko päivän. Se oli mahtavaa. Se käyttäytyi niin hyvin . Kutsui minua jatkuvasti "äidiksi", mistä lopulta lakkasin välittämästä, koska hän ei saanut korjausta.</w:t>
      </w:r>
    </w:p>
    <w:p>
      <w:r>
        <w:rPr>
          <w:b/>
        </w:rPr>
        <w:t xml:space="preserve">Tulos</w:t>
      </w:r>
    </w:p>
    <w:p>
      <w:r>
        <w:t xml:space="preserve">Mitä voi tapahtua, jos hän on koko päivän luonasi?</w:t>
      </w:r>
    </w:p>
    <w:p>
      <w:r>
        <w:rPr>
          <w:b/>
        </w:rPr>
        <w:t xml:space="preserve">Esimerkki 7.1014</w:t>
      </w:r>
    </w:p>
    <w:p>
      <w:r>
        <w:t xml:space="preserve">Minulla oli tänä aamuna muutama hetki lähes täydellinen aamu. Söin aamiaista kaihtimet auki ja taivas oli täynnä pieniä vaaleanpunaisia pilviä auringonnousun loppupuolella . Aamiaiseni loppupuolella , teekupin juomiseen keskittyneessä osassa , Shay hyppäsi syliini ja asettui sinne, kehräten.</w:t>
      </w:r>
    </w:p>
    <w:p>
      <w:r>
        <w:rPr>
          <w:b/>
        </w:rPr>
        <w:t xml:space="preserve">Tulos</w:t>
      </w:r>
    </w:p>
    <w:p>
      <w:r>
        <w:t xml:space="preserve">Miksi kirjailija piti kaihtimet auki ?</w:t>
      </w:r>
    </w:p>
    <w:p>
      <w:r>
        <w:rPr>
          <w:b/>
        </w:rPr>
        <w:t xml:space="preserve">Esimerkki 7.1015</w:t>
      </w:r>
    </w:p>
    <w:p>
      <w:r>
        <w:t xml:space="preserve">Hyvä on , joten olen tällä hetkellä tasolla 6 ja minulla ei ole laajennuspakettia. Mulla oli ... ja kotka kuvake eniten päähän laukauksia pelissä noin 1 viikon ajan ja nyt se on poissa enkä saanut sitä enää koskaan . Haluan vain tietää , onko se normaalia . Menen profiiliini ja se näyttää edelleen, että minulla on palkinto eniten päähän osuneista laukauksista ja kotka-kuvake , mutta kun olen peliaulassa ( odottamassa, että ihmiset painavat STARTtia ) kuvake ei koskaan näy .</w:t>
      </w:r>
    </w:p>
    <w:p>
      <w:r>
        <w:rPr>
          <w:b/>
        </w:rPr>
        <w:t xml:space="preserve">Tulos</w:t>
      </w:r>
    </w:p>
    <w:p>
      <w:r>
        <w:t xml:space="preserve">Mikä on mahdollinen syy miksi kirjoittajalla ei ole laajennuspakettia ?</w:t>
      </w:r>
    </w:p>
    <w:p>
      <w:r>
        <w:rPr>
          <w:b/>
        </w:rPr>
        <w:t xml:space="preserve">Esimerkki 7.1016</w:t>
      </w:r>
    </w:p>
    <w:p>
      <w:r>
        <w:t xml:space="preserve">Viime yönä juuri hämärän aikaan tyttäreni , hänen pieni päänsä oli hikinen juostuaan ympäriinsä kuin pieni hullu naapuruston muiden lasten kanssa, tuli ryntäämään taloon ja pysähtyi keittiöön, " Äiti ! Katso! Eikö olekin kaunista! "</w:t>
      </w:r>
    </w:p>
    <w:p>
      <w:r>
        <w:rPr>
          <w:b/>
        </w:rPr>
        <w:t xml:space="preserve">Tulos</w:t>
      </w:r>
    </w:p>
    <w:p>
      <w:r>
        <w:t xml:space="preserve">Mitä tapahtuu sen jälkeen, kun äiti katsoo jotain kaunista ?</w:t>
      </w:r>
    </w:p>
    <w:p>
      <w:r>
        <w:rPr>
          <w:b/>
        </w:rPr>
        <w:t xml:space="preserve">Esimerkki 7.1017</w:t>
      </w:r>
    </w:p>
    <w:p>
      <w:r>
        <w:t xml:space="preserve">Tiesin, että jokin oli vialla , joten söin aamupalaksi puuroa. Myöhemmin minua houkutteli ruokalassa myytävä jogurtti ! Jogurtti näytti NAMMIKILTA ja huusi minulle " OTA MINUA ! OTA MINUA! "</w:t>
      </w:r>
    </w:p>
    <w:p>
      <w:r>
        <w:rPr>
          <w:b/>
        </w:rPr>
        <w:t xml:space="preserve">Tulos</w:t>
      </w:r>
    </w:p>
    <w:p>
      <w:r>
        <w:t xml:space="preserve">Miksi kirjoittaja sanoi, että jogurtti huusi BUY ME ?</w:t>
      </w:r>
    </w:p>
    <w:p>
      <w:r>
        <w:rPr>
          <w:b/>
        </w:rPr>
        <w:t xml:space="preserve">Esimerkki 7.1018</w:t>
      </w:r>
    </w:p>
    <w:p>
      <w:r>
        <w:t xml:space="preserve">Mietiskelin kesän loppua ja sitä, että uusi televisiokausi alkaa pian ja että olen melkein saanut kaikki ohjelmat, joista pidän, ja aloin pohtia, miten paljon television katselutottumukseni ovat muuttuneet vuosien varrella, ja ja jaan aikajanan kanssanne.Varhaisvuodet - keskikoulu : Vanhempani heittivät antennimme pois, joten emme voineet katsoa televisiota. Meillä oli silti televisio.</w:t>
      </w:r>
    </w:p>
    <w:p>
      <w:r>
        <w:rPr>
          <w:b/>
        </w:rPr>
        <w:t xml:space="preserve">Tulos</w:t>
      </w:r>
    </w:p>
    <w:p>
      <w:r>
        <w:t xml:space="preserve">Miksi vanhempani heittivät antennin pois?</w:t>
      </w:r>
    </w:p>
    <w:p>
      <w:r>
        <w:rPr>
          <w:b/>
        </w:rPr>
        <w:t xml:space="preserve">Esimerkki 7.1019</w:t>
      </w:r>
    </w:p>
    <w:p>
      <w:r>
        <w:t xml:space="preserve">Se oli mukavaa. Garret Wang tuli paikalle ja Alexis Cruz oli kanssamme . Hän yritti työntää korkin nenäänsä , mutta se ei mahtunut .</w:t>
      </w:r>
    </w:p>
    <w:p>
      <w:r>
        <w:rPr>
          <w:b/>
        </w:rPr>
        <w:t xml:space="preserve">Tulos</w:t>
      </w:r>
    </w:p>
    <w:p>
      <w:r>
        <w:t xml:space="preserve">Mitä voi tapahtua, jos Alexis Cruzin suunnitelma onnistuu ja sitten joku ajaa sitä vielä pidemmälle ?</w:t>
      </w:r>
    </w:p>
    <w:p>
      <w:r>
        <w:rPr>
          <w:b/>
        </w:rPr>
        <w:t xml:space="preserve">Esimerkki 7.1020</w:t>
      </w:r>
    </w:p>
    <w:p>
      <w:r>
        <w:t xml:space="preserve">On kulunut yli viikko siitä, kun tietokoneen osaava tyttäreni auttoi minua aloittamaan tämän blogin. Minulla oli aikomus kirjoittaa ensimmäinen postaus heti , mutta kuten aina kirjoittaessani on käynyt , työ ja elämä tulivat jotenkin tielle . Ei ole niin, että olisin oikeastaan halunnut blogia , tai olla bloggaaja, joka tapauksessa . Halusin vain paasata .</w:t>
      </w:r>
    </w:p>
    <w:p>
      <w:r>
        <w:rPr>
          <w:b/>
        </w:rPr>
        <w:t xml:space="preserve">Tulos</w:t>
      </w:r>
    </w:p>
    <w:p>
      <w:r>
        <w:t xml:space="preserve">Mikä on voinut saada sinut aloittamaan blogin?</w:t>
      </w:r>
    </w:p>
    <w:p>
      <w:r>
        <w:rPr>
          <w:b/>
        </w:rPr>
        <w:t xml:space="preserve">Esimerkki 7.1021</w:t>
      </w:r>
    </w:p>
    <w:p>
      <w:r>
        <w:t xml:space="preserve">Jos kyse olisi muusta huumeesta, kuten amfetamiinista, voisin olla reilu, tai jos kyse olisi pelkästään aseesta. " Entä sen myyminen? " " No paras ystäväni selvisi collegesta sillä tavalla .</w:t>
      </w:r>
    </w:p>
    <w:p>
      <w:r>
        <w:rPr>
          <w:b/>
        </w:rPr>
        <w:t xml:space="preserve">Tulos</w:t>
      </w:r>
    </w:p>
    <w:p>
      <w:r>
        <w:t xml:space="preserve">Miten paras ystäväni selvisi yliopistosta?</w:t>
      </w:r>
    </w:p>
    <w:p>
      <w:r>
        <w:rPr>
          <w:b/>
        </w:rPr>
        <w:t xml:space="preserve">Esimerkki 7.1022</w:t>
      </w:r>
    </w:p>
    <w:p>
      <w:r>
        <w:t xml:space="preserve">Joku auttoi minua määrittelemään tämän myöhään iltapäivällä . Char syöksyi maahan ja laskeutui taitavasti siipiä heiluttaen ja kevyin askelin . Kivet hänen tassujensa alla olivat vielä lämpimiä päivänvalosta , ja altaan ympärillä olevat hehkuvat lamput antoivat enemmän kuin tarpeeksi valoa näkemiseen . Se käveli hitaasti reunan ympäri ja katseli altaan keskellä olevaa suihkulähdettä .</w:t>
      </w:r>
    </w:p>
    <w:p>
      <w:r>
        <w:rPr>
          <w:b/>
        </w:rPr>
        <w:t xml:space="preserve">Tulos</w:t>
      </w:r>
    </w:p>
    <w:p>
      <w:r>
        <w:t xml:space="preserve">Mitä Char teki, joka auttoi määrittelemään sinut?</w:t>
      </w:r>
    </w:p>
    <w:p>
      <w:r>
        <w:rPr>
          <w:b/>
        </w:rPr>
        <w:t xml:space="preserve">Esimerkki 7.1023</w:t>
      </w:r>
    </w:p>
    <w:p>
      <w:r>
        <w:t xml:space="preserve">Seurasin linkkiä " THE TRUTH ABOUT PALIN " ja päädyin National Enquireriin . Miksi en ole koskaan ennen ajatellut, että ne ovat netissä, hämmentää minua . PALININ PERHEEN JÄRKYTTÄVIÄ JUTTUJA : WHAT SARAH'S REALLY HIDING ! kertoo vanhimmasta pojasta joka on menossa Irakiin .</w:t>
      </w:r>
    </w:p>
    <w:p>
      <w:r>
        <w:rPr>
          <w:b/>
        </w:rPr>
        <w:t xml:space="preserve">Tulos</w:t>
      </w:r>
    </w:p>
    <w:p>
      <w:r>
        <w:t xml:space="preserve">Miksi seurasin linkkiä " THE TRUTH ABRO PALIN " ?</w:t>
      </w:r>
    </w:p>
    <w:p>
      <w:r>
        <w:rPr>
          <w:b/>
        </w:rPr>
        <w:t xml:space="preserve">Esimerkki 7.1024</w:t>
      </w:r>
    </w:p>
    <w:p>
      <w:r>
        <w:t xml:space="preserve">Ensimmäinen työpaikkani (no, toinen, jos kolme päivää postin lajittelua lasketaan työpaikaksi) oli pieni kioski ostoskeskuksessa, jossa myytiin kehystettyjä kankaita asiakkaiden valokuvista. Tämän lisäksi meillä oli myös pieni valokuvakoppi, jossa pystyimme ottamaan kohtuullisen laadukkaita valokuvia asiakkaille. Nyt , kuten tällaisessa tapauksessa voi odottaa , meillä oli hyvin kiire joulun alla . Niinpä oli muutamia tapahtumia, jotka olisivat saattaneet päätyä huonoon palveluun , mutta suurimmaksi osaksi saimme tuotteet ulos ajoissa ilman kulmien leikkaamista.</w:t>
      </w:r>
    </w:p>
    <w:p>
      <w:r>
        <w:rPr>
          <w:b/>
        </w:rPr>
        <w:t xml:space="preserve">Tulos</w:t>
      </w:r>
    </w:p>
    <w:p>
      <w:r>
        <w:t xml:space="preserve">Miksi meillä oli niin kiire jouluna?</w:t>
      </w:r>
    </w:p>
    <w:p>
      <w:r>
        <w:rPr>
          <w:b/>
        </w:rPr>
        <w:t xml:space="preserve">Esimerkki 7.1025</w:t>
      </w:r>
    </w:p>
    <w:p>
      <w:r>
        <w:t xml:space="preserve">Okei , ehkä se on liioittelua , mutta tyttö näytti todella väsyneeltä . Eikä auttanut, että hänellä oli BLONDEBLONDEBLONDEBLONDE hiukset ja voimakas punainen huulipuna . Kuin Gwen Stefani ... mutta huonommin.</w:t>
      </w:r>
    </w:p>
    <w:p>
      <w:r>
        <w:rPr>
          <w:b/>
        </w:rPr>
        <w:t xml:space="preserve">Tulos</w:t>
      </w:r>
    </w:p>
    <w:p>
      <w:r>
        <w:t xml:space="preserve">Miksi mainitsin Gwen Stefanin?</w:t>
      </w:r>
    </w:p>
    <w:p>
      <w:r>
        <w:rPr>
          <w:b/>
        </w:rPr>
        <w:t xml:space="preserve">Esimerkki 7.1026</w:t>
      </w:r>
    </w:p>
    <w:p>
      <w:r>
        <w:t xml:space="preserve">Kun yritimme löytää oikeaa rataa, muu ryhmä ilmestyi paikalle. Olimme ehtineet ennen heitä asemalle ! Se on hupaisaa ... lähdimme kymmenen minuuttia heidän perässään ja pääsimme silti perille ensin. Olen parempi suunnistaja kuin luulinkaan :) Ikävä kyllä , kun pääsimme asemalle emme löytäneet Marzille lippua , joten hän jäi Pariisiin .</w:t>
      </w:r>
    </w:p>
    <w:p>
      <w:r>
        <w:rPr>
          <w:b/>
        </w:rPr>
        <w:t xml:space="preserve">Tulos</w:t>
      </w:r>
    </w:p>
    <w:p>
      <w:r>
        <w:t xml:space="preserve">Kuka hakattiin asemalle ?</w:t>
      </w:r>
    </w:p>
    <w:p>
      <w:r>
        <w:rPr>
          <w:b/>
        </w:rPr>
        <w:t xml:space="preserve">Esimerkki 7.1027</w:t>
      </w:r>
    </w:p>
    <w:p>
      <w:r>
        <w:t xml:space="preserve">Ensin hammassärkyni , nyt tämä : Eilen minulla ei ollut ongelmia silmieni kanssa , mutta tänään vasen silmäni ei pysty tarkentamaan. Olin käyttänyt vanhoja lukulaseja ja sitten yritin laittaa piilolinssejä ja oikea silmä oli kunnossa , mutta vasen silmä ei oikein näe kunnolla . Soitin silmälääkärille kotikaupunkiini. Hän epäili, että kyseessä oli silmien rasitus , koska kuvaukseni oli niin hyvä, ja käski minun ottaa silmiäni tänään rauhallisesti ja jos tilanne ei parane huomenna, mennä silmälääkärille.</w:t>
      </w:r>
    </w:p>
    <w:p>
      <w:r>
        <w:rPr>
          <w:b/>
        </w:rPr>
        <w:t xml:space="preserve">Tulos</w:t>
      </w:r>
    </w:p>
    <w:p>
      <w:r>
        <w:t xml:space="preserve">Mitä kirjoittaja koki ennen tätä silmäongelmaa ?</w:t>
      </w:r>
    </w:p>
    <w:p>
      <w:r>
        <w:rPr>
          <w:b/>
        </w:rPr>
        <w:t xml:space="preserve">Esimerkki 7.1028</w:t>
      </w:r>
    </w:p>
    <w:p>
      <w:r>
        <w:t xml:space="preserve">Hän ottaa hyvää katsekontaktia ja uskon, että sitoutumisprosessi etenee hyvin, vaikka se viekin vielä paljon aikaa. Linnea tekee hyvää työtä isosiskona, mutta se ei ole aina helppoa, kun pikkusisko on ( myös ! ) hyvin itsenäinen ja voimakastahtoinen .</w:t>
      </w:r>
    </w:p>
    <w:p>
      <w:r>
        <w:rPr>
          <w:b/>
        </w:rPr>
        <w:t xml:space="preserve">Tulos</w:t>
      </w:r>
    </w:p>
    <w:p>
      <w:r>
        <w:t xml:space="preserve">Mitä voi tapahtua tyttäresi kanssa tapahtuvan sitoutumisprosessin aikana ?</w:t>
      </w:r>
    </w:p>
    <w:p>
      <w:r>
        <w:rPr>
          <w:b/>
        </w:rPr>
        <w:t xml:space="preserve">Esimerkki 7.1029</w:t>
      </w:r>
    </w:p>
    <w:p>
      <w:r>
        <w:t xml:space="preserve">Mitään muuta siitä en ole vielä kuullut. Ei aavistustakaan miten se tapahtui , varsinkin jos talo oli todella tyhjillään kuten serkkuni sanoi . Veljeni oli kotona , ja hän sanoi , että koko talo tärisi ja tavaraa putosi hänen makuuhuoneen hyllyltä . Ja olemme kaupungin toisella puolella tästä kaikesta , joten sen on täytynyt olla aika valtava .</w:t>
      </w:r>
    </w:p>
    <w:p>
      <w:r>
        <w:rPr>
          <w:b/>
        </w:rPr>
        <w:t xml:space="preserve">Tulos</w:t>
      </w:r>
    </w:p>
    <w:p>
      <w:r>
        <w:t xml:space="preserve">Miksi he ovat huolissaan siitä?</w:t>
      </w:r>
    </w:p>
    <w:p>
      <w:r>
        <w:rPr>
          <w:b/>
        </w:rPr>
        <w:t xml:space="preserve">Esimerkki 7.1030</w:t>
      </w:r>
    </w:p>
    <w:p>
      <w:r>
        <w:t xml:space="preserve">En tunnista numeroa, mutta se on esikaupunkien suuntanumero, joten vastaan tavalliseen tapaani " Täällä Snoopy " (työtapa). Hän sanoi: "Hei siellä... " ( luoja ääni kuulosti upealta puhelimessa .... nam ) ja hetken aikaa halusin leikkiä " öö... kuka siellä on? " -leikkiä, mutta en tehnyt sitä.</w:t>
      </w:r>
    </w:p>
    <w:p>
      <w:r>
        <w:rPr>
          <w:b/>
        </w:rPr>
        <w:t xml:space="preserve">Tulos</w:t>
      </w:r>
    </w:p>
    <w:p>
      <w:r>
        <w:t xml:space="preserve">Miksi en tunnista numeroa?</w:t>
      </w:r>
    </w:p>
    <w:p>
      <w:r>
        <w:rPr>
          <w:b/>
        </w:rPr>
        <w:t xml:space="preserve">Esimerkki 7.1031</w:t>
      </w:r>
    </w:p>
    <w:p>
      <w:r>
        <w:t xml:space="preserve">Mieleenpainuvat kahvivuodot Eilen aamulla herätyskello soi, ja kamppailin ylös sängystäni, läimäytin kelloa, kunnes se hiljeni, ja horjahdin keittiöön silmät puoliksi kiinni. Dennis oli jättänyt kahvipannun minulle , joten otin kupin , asetin sen tiskipöydälle ja kaadoin siihen kahvia . Eli tarkoitukseni oli , että kahvi menisi kuppiin . Valitettavasti kuppi oli ylösalaisin , joten itse asiassa kaadoin kahvia kupin päälle .</w:t>
      </w:r>
    </w:p>
    <w:p>
      <w:r>
        <w:rPr>
          <w:b/>
        </w:rPr>
        <w:t xml:space="preserve">Tulos</w:t>
      </w:r>
    </w:p>
    <w:p>
      <w:r>
        <w:t xml:space="preserve">Miksi läikytin kahvin?</w:t>
      </w:r>
    </w:p>
    <w:p>
      <w:r>
        <w:rPr>
          <w:b/>
        </w:rPr>
        <w:t xml:space="preserve">Esimerkki 7.1032</w:t>
      </w:r>
    </w:p>
    <w:p>
      <w:r>
        <w:t xml:space="preserve">Puhuttuani roskaa World of Warcraftista vuosia päätin vihdoin kokeilla sitä. Eilen illalla latasin clientin ja aloitin . Se oli useita tunteja kävelyä edestakaisin kahden pisteen välillä ja tappaa samoja olentoja uudestaan ja uudestaan . Se ei ollut niin paha ja se oli tavallaan hauskaa . Jonkin aikaa . Sitten se alkoi kyllästyttää kun katsoin saman kuolin animaation noin 32. kerran . No ei se niin paha oo ajattelin ; odotan huomiseen iltaan ja kokeilen uudestaan . Joten tänä iltana kun olin saanut huoneeni maton höyrystettyä päätin kokeilla sitä uudestaan .</w:t>
      </w:r>
    </w:p>
    <w:p>
      <w:r>
        <w:rPr>
          <w:b/>
        </w:rPr>
        <w:t xml:space="preserve">Tulos</w:t>
      </w:r>
    </w:p>
    <w:p>
      <w:r>
        <w:t xml:space="preserve">Miksi kirjoittaja puhui roskaa World of Warcraftista vuosikausia ?</w:t>
      </w:r>
    </w:p>
    <w:p>
      <w:r>
        <w:rPr>
          <w:b/>
        </w:rPr>
        <w:t xml:space="preserve">Esimerkki 7.1033</w:t>
      </w:r>
    </w:p>
    <w:p>
      <w:r>
        <w:t xml:space="preserve">Se, että tuottajani seisoo vierelläni, riittää. " Se on roskaa " sanoi hän , kommentoi käsikirjoittajan sähköpostia , " luotan sinuun enemmän kuin häneen " . Tiedän , että häneltä menee aikaa ratkaista väärinkäsityksen arvoitus ja ymmärtää , että hänen ei tarvitsisi olla raivoissaan , jos hän vain olisi ollut valmis kommunikoimaan luottamuksellisesti ja tasavertaisesti .</w:t>
      </w:r>
    </w:p>
    <w:p>
      <w:r>
        <w:rPr>
          <w:b/>
        </w:rPr>
        <w:t xml:space="preserve">Tulos</w:t>
      </w:r>
    </w:p>
    <w:p>
      <w:r>
        <w:t xml:space="preserve">Mikä oli käsikirjoittajan lähettämän sähköpostin syy ?</w:t>
      </w:r>
    </w:p>
    <w:p>
      <w:r>
        <w:rPr>
          <w:b/>
        </w:rPr>
        <w:t xml:space="preserve">Esimerkki 7.1034</w:t>
      </w:r>
    </w:p>
    <w:p>
      <w:r>
        <w:t xml:space="preserve">Vasta 1990-luvulla alettiin ryhtyä vakaviin toimiin Berkeleyn kaivoksen puhdistamiseksi. Tilanne sai vielä enemmän huomiota sen jälkeen, kun jopa 342 muuttavaa hanhea oli valinnut kuoppa-altaan levähdyspaikakseen, mikä johti niiden kuolemaan. Sittemmin on ryhdytty toimenpiteisiin tilanteen toistumisen estämiseksi, muun muassa mutta ei ainoastaan vesilintujen pelottamiseksi käytettävien kaiuttimien avulla.</w:t>
      </w:r>
    </w:p>
    <w:p>
      <w:r>
        <w:rPr>
          <w:b/>
        </w:rPr>
        <w:t xml:space="preserve">Tulos</w:t>
      </w:r>
    </w:p>
    <w:p>
      <w:r>
        <w:t xml:space="preserve">Mikä on mahdollinen syy siihen, että hanhet kuolivat Berkeleyn montussa ?</w:t>
      </w:r>
    </w:p>
    <w:p>
      <w:r>
        <w:rPr>
          <w:b/>
        </w:rPr>
        <w:t xml:space="preserve">Esimerkki 7.1035</w:t>
      </w:r>
    </w:p>
    <w:p>
      <w:r>
        <w:t xml:space="preserve">Kuule , okei, tiedän että kiusaaminen on aika pahasta , mutta olen NIIN LÄHELLÄ tavoitepainoani ! Mitä teen jotta saisin itseni oksentamaan kaiken . Olen juuri syönyt niin niin niin niin niin paljon . Tekisi mieli oksentaa kaiken ruoan takia, mutta en pysty!</w:t>
      </w:r>
    </w:p>
    <w:p>
      <w:r>
        <w:rPr>
          <w:b/>
        </w:rPr>
        <w:t xml:space="preserve">Tulos</w:t>
      </w:r>
    </w:p>
    <w:p>
      <w:r>
        <w:t xml:space="preserve">Miksi kirjoittaja haluaa saada itsensä oksentamaan ?</w:t>
      </w:r>
    </w:p>
    <w:p>
      <w:r>
        <w:rPr>
          <w:b/>
        </w:rPr>
        <w:t xml:space="preserve">Esimerkki 7.1036</w:t>
      </w:r>
    </w:p>
    <w:p>
      <w:r>
        <w:t xml:space="preserve">Positiivista ; Lyhyesti . Tupakointini lähestyy nopeasti loppumistaan . Minulla oli lyhyt välivuoro Brisbanessa 4 viikkoa sitten , ja tukahdutin yhden Kittyn juhlissa viime viikonloppuna . Himoja ei enää ole , vähemmän puhalletaan liikunnan aikana , keuhkoni tuntuvat ..... iso ..... ja olen aika pirun hyvä olo . Ninjaharjoittelu sujuu hyvin . Lattialle 6 jalka Ian melko sujuvasti aikana luokan lopussa demo .</w:t>
      </w:r>
    </w:p>
    <w:p>
      <w:r>
        <w:rPr>
          <w:b/>
        </w:rPr>
        <w:t xml:space="preserve">Tulos</w:t>
      </w:r>
    </w:p>
    <w:p>
      <w:r>
        <w:t xml:space="preserve">Miksi kirjoittajalla on pirun hyvä olo ?</w:t>
      </w:r>
    </w:p>
    <w:p>
      <w:r>
        <w:rPr>
          <w:b/>
        </w:rPr>
        <w:t xml:space="preserve">Esimerkki 7.1037</w:t>
      </w:r>
    </w:p>
    <w:p>
      <w:r>
        <w:t xml:space="preserve">Se tekee eron rakkaista niin paljon helpommaksi. Joten hyvin henkilökohtainen huomautus : haluan jokaisen perheenjäseneni ja kaikkien ystävieni - lähellä ja kaukana - tietävän, kuinka paljon rakastan ja arvostan jokaista teistä ! Elämäni on sitä, mitä se on teidän ja niiden asioiden ansiosta, joita olette opettaneet minulle, ja niiden kokemusten ansiosta, jotka olette jakaneet kanssani . Olen ollut niin siunattu !</w:t>
      </w:r>
    </w:p>
    <w:p>
      <w:r>
        <w:rPr>
          <w:b/>
        </w:rPr>
        <w:t xml:space="preserve">Tulos</w:t>
      </w:r>
    </w:p>
    <w:p>
      <w:r>
        <w:t xml:space="preserve">Miksi minua on siunattu niin paljon?</w:t>
      </w:r>
    </w:p>
    <w:p>
      <w:r>
        <w:rPr>
          <w:b/>
        </w:rPr>
        <w:t xml:space="preserve">Esimerkki 7.1038</w:t>
      </w:r>
    </w:p>
    <w:p>
      <w:r>
        <w:t xml:space="preserve">Hän on hyvä kirjailija ja jonain päivänä hän saattaa häikäistä meidät kaikki loistavalla kaunokirjallisella teoksella ( hän antoi minun katsoa hiukan ennakkoon jotain, jota hän työstää parhaillaan ja joka näyttää erittäin lupaavalta ). Ja hän yllätti minut hiljattain muistamalla joitakin asioita minusta, jotka olisin luullut hänen unohtaneen, ja hän on osoittanut välittävänsä minusta pitämällä minua silmällä silloinkin, kun emme pääse puhumaan. Lisäksi hänen youtube-videonsa saavat minut hymyilemään ja ovat taitavasti editoituja , ja hänellä on terävä silmä valokuvauksessaan .</w:t>
      </w:r>
    </w:p>
    <w:p>
      <w:r>
        <w:rPr>
          <w:b/>
        </w:rPr>
        <w:t xml:space="preserve">Tulos</w:t>
      </w:r>
    </w:p>
    <w:p>
      <w:r>
        <w:t xml:space="preserve">Miksi tämän henkilön Youtube-videot saavat kirjoittajan hymyilemään ?</w:t>
      </w:r>
    </w:p>
    <w:p>
      <w:r>
        <w:rPr>
          <w:b/>
        </w:rPr>
        <w:t xml:space="preserve">Esimerkki 7.1039</w:t>
      </w:r>
    </w:p>
    <w:p>
      <w:r>
        <w:t xml:space="preserve">Gerard silitti kevyesti Frankin poskea hymyillen tyytyväisenä, kun Frank alkoi murista kevyestä kosketuksesta , " Voi , voi Frankie , kuka tiesi, että olet noin herkkä ? " Frank punastui ennen kuin hautasi kasvonsa Gerardin rintaan . Gerard kuuli pienen hiiren kaltaisen kuiskauksen Frankista " Frankie ? .... "</w:t>
      </w:r>
    </w:p>
    <w:p>
      <w:r>
        <w:rPr>
          <w:b/>
        </w:rPr>
        <w:t xml:space="preserve">Tulos</w:t>
      </w:r>
    </w:p>
    <w:p>
      <w:r>
        <w:t xml:space="preserve">Miksi Gerard silitti kevyesti Frankin poskea ?</w:t>
      </w:r>
    </w:p>
    <w:p>
      <w:r>
        <w:rPr>
          <w:b/>
        </w:rPr>
        <w:t xml:space="preserve">Esimerkki 7.1040</w:t>
      </w:r>
    </w:p>
    <w:p>
      <w:r>
        <w:t xml:space="preserve">Seuraavalla kerralla pysähdyn 24 kakaraan . 34 oli tavallaan liikaa . Paul ja Stef toivat myös kylkipihvejä emme olleet pahasti lihan puutteessa . Tänään oli kasvispainotteinen päivä suurimmaksi osaksi .</w:t>
      </w:r>
    </w:p>
    <w:p>
      <w:r>
        <w:rPr>
          <w:b/>
        </w:rPr>
        <w:t xml:space="preserve">Tulos</w:t>
      </w:r>
    </w:p>
    <w:p>
      <w:r>
        <w:t xml:space="preserve">Mikä mahtaa olla syynä siihen, että haluat pysähtyä 24 bratsiin ensi kerralla ?</w:t>
      </w:r>
    </w:p>
    <w:p>
      <w:r>
        <w:rPr>
          <w:b/>
        </w:rPr>
        <w:t xml:space="preserve">Esimerkki 7.1041</w:t>
      </w:r>
    </w:p>
    <w:p>
      <w:r>
        <w:t xml:space="preserve">Toivottavasti saan sen . Yläkerran naapurini on siellä töissä ja hän puhuu hyvää sanaa puolestani . Tulen olemaan vanhojen ihmisten ympärillä koko päivän mikä sopii minulle täysin koska en voi sietää ikäisiäni lapsia .</w:t>
      </w:r>
    </w:p>
    <w:p>
      <w:r>
        <w:rPr>
          <w:b/>
        </w:rPr>
        <w:t xml:space="preserve">Tulos</w:t>
      </w:r>
    </w:p>
    <w:p>
      <w:r>
        <w:t xml:space="preserve">Mikä on mahdollinen syy siihen, että yläkerran naapuri pistää kirjailijalle sanan kiertämään ?</w:t>
      </w:r>
    </w:p>
    <w:p>
      <w:r>
        <w:rPr>
          <w:b/>
        </w:rPr>
        <w:t xml:space="preserve">Esimerkki 7.1042</w:t>
      </w:r>
    </w:p>
    <w:p>
      <w:r>
        <w:t xml:space="preserve">Lääkärit olivat kutsuneet sitä siksi, kun he lopulta huomasivat, että hänen kohtauksensa tapahtuivat yleensä stressaavissa tilanteissa ilman ilmeistä fyysistä syytä. Yksi lääkäri, joka oli ehdottanut, että hän teeskenteli, sai nenäleikkauksen äitinsä ansiosta (hän oli yrittänyt haastaa hänet oikeuteen, mutta setä Samuli oli tyrmännyt sen ajatuksen.).</w:t>
      </w:r>
    </w:p>
    <w:p>
      <w:r>
        <w:rPr>
          <w:b/>
        </w:rPr>
        <w:t xml:space="preserve">Tulos</w:t>
      </w:r>
    </w:p>
    <w:p>
      <w:r>
        <w:t xml:space="preserve">Mikä sai lääkärin uskomaan, että hän teeskenteli kohtauksia?</w:t>
      </w:r>
    </w:p>
    <w:p>
      <w:r>
        <w:rPr>
          <w:b/>
        </w:rPr>
        <w:t xml:space="preserve">Esimerkki 7.1043</w:t>
      </w:r>
    </w:p>
    <w:p>
      <w:r>
        <w:t xml:space="preserve">Kelly ei tiennyt . Hän oli lähtenyt Jerryn perään , se oli ollut napsahdus , mutta vain Jerryn perheen rahan ja aseman vuoksi . Vaikka hän olikin mukava, hän saattoi olla niin tylsä. Rowdy sen sijaan oli hauska bilekaveri ja hänen lempileikkikaverinsa. Hän ei ollut koskaan harkinnut luopuvansa hänestä, ennen kuin eilen illalla. Jerry oli ollut niin uupunut kesätyöstään, että se oli ollut melkein hauskaa.</w:t>
      </w:r>
    </w:p>
    <w:p>
      <w:r>
        <w:rPr>
          <w:b/>
        </w:rPr>
        <w:t xml:space="preserve">Tulos</w:t>
      </w:r>
    </w:p>
    <w:p>
      <w:r>
        <w:t xml:space="preserve">Mikä on mahdollinen syy miksi Kelly lähti Jerryn perään ?</w:t>
      </w:r>
    </w:p>
    <w:p>
      <w:r>
        <w:rPr>
          <w:b/>
        </w:rPr>
        <w:t xml:space="preserve">Esimerkki 7.1044</w:t>
      </w:r>
    </w:p>
    <w:p>
      <w:r>
        <w:t xml:space="preserve">Anteeksi tämä päivitys liian pitkä . Minulla on vieraita kaupungista sunnuntai-iltaan asti . Heidän lähdettyään menin siskoni luokse leikkimään uusilla " Leluillani " . Pääsin kotiin sunnuntaina vasta myöhään ja kaaduin .</w:t>
      </w:r>
    </w:p>
    <w:p>
      <w:r>
        <w:rPr>
          <w:b/>
        </w:rPr>
        <w:t xml:space="preserve">Tulos</w:t>
      </w:r>
    </w:p>
    <w:p>
      <w:r>
        <w:t xml:space="preserve">Miksi menit kotiin nukkumaan?</w:t>
      </w:r>
    </w:p>
    <w:p>
      <w:r>
        <w:rPr>
          <w:b/>
        </w:rPr>
        <w:t xml:space="preserve">Esimerkki 7.1045</w:t>
      </w:r>
    </w:p>
    <w:p>
      <w:r>
        <w:t xml:space="preserve">Molemmat linnat rakennutti tämä hullu kuningas 1800-luvulla, jolla oli vakava ego-ongelma. Siellä on silta, jolle voi patikoida ja josta avautuu kaunis näkymä Neuschwansteiniin . Joten menimme ja tämä silta oli soo sketchy ! Se oli noin miljoona jalkaa ilmassa rotkon yli ja se oli metallirunko, jonka poikki oli vain puulankkuja . John oli ääliö ja pomppi lankkujen päällä ja muuta .</w:t>
      </w:r>
    </w:p>
    <w:p>
      <w:r>
        <w:rPr>
          <w:b/>
        </w:rPr>
        <w:t xml:space="preserve">Tulos</w:t>
      </w:r>
    </w:p>
    <w:p>
      <w:r>
        <w:t xml:space="preserve">Mikä voisi olla erilaista, jos John ei olisi ollut ääliö?</w:t>
      </w:r>
    </w:p>
    <w:p>
      <w:r>
        <w:rPr>
          <w:b/>
        </w:rPr>
        <w:t xml:space="preserve">Esimerkki 7.1046</w:t>
      </w:r>
    </w:p>
    <w:p>
      <w:r>
        <w:t xml:space="preserve">Olen myös tavannut jonkun uuden ihmisen ja yrittänyt saada uusia ystäviä melko säännöllisesti. Juuri viime yönä olin vaeltelemassa kaupungilla parin ystäväni kanssa, jotka veivät minut uusiin paikkoihin ja tapasin heidän vanhoja ystäviään , joista puolestaan on tullut uusia ystäviäni . Tapasin hiljattain valokuvaajakollegan , joka on kehittänyt erittäin mielenkiintoisia valokuvaustyylejä ja saattaa saada minulle lähitulevaisuudessa studiotyön , jossa henkilökohtainen taideteokseni varmasti kukoistaa .</w:t>
      </w:r>
    </w:p>
    <w:p>
      <w:r>
        <w:rPr>
          <w:b/>
        </w:rPr>
        <w:t xml:space="preserve">Tulos</w:t>
      </w:r>
    </w:p>
    <w:p>
      <w:r>
        <w:t xml:space="preserve">Mikä voi olla totta tapaamastasi valokuvaajasta ?</w:t>
      </w:r>
    </w:p>
    <w:p>
      <w:r>
        <w:rPr>
          <w:b/>
        </w:rPr>
        <w:t xml:space="preserve">Esimerkki 7.1047</w:t>
      </w:r>
    </w:p>
    <w:p>
      <w:r>
        <w:t xml:space="preserve">Hän kävi jopa muutamassa kyydissä - Dumbo , Peter Pan's Flight , Pirates of the Caribbean ja tämä Finding Nemo -ajelu. Hän pärjäsi hyvin. Kävimme tietysti myös kaikissa isojen lasten laitteissa - Space Mountain , Splash Mountain , Thunder Mountain Railroad , Indiana Jones .</w:t>
      </w:r>
    </w:p>
    <w:p>
      <w:r>
        <w:rPr>
          <w:b/>
        </w:rPr>
        <w:t xml:space="preserve">Tulos</w:t>
      </w:r>
    </w:p>
    <w:p>
      <w:r>
        <w:t xml:space="preserve">Miksi hän lähti muutamalle ajelulle ?</w:t>
      </w:r>
    </w:p>
    <w:p>
      <w:r>
        <w:rPr>
          <w:b/>
        </w:rPr>
        <w:t xml:space="preserve">Esimerkki 7.1048</w:t>
      </w:r>
    </w:p>
    <w:p>
      <w:r>
        <w:t xml:space="preserve">Sitten hän pyysi yhtä rikostutkijoista paikalle pussittamaan ja merkitsemään sen. Sitten hän meni sheriffin luokse , " olen koonnut yhteen sen, mitä olen juuri nähnyt tässä huoneessa, deduktiivisella päättelyllä luodakseni suhteellisen teesin .</w:t>
      </w:r>
    </w:p>
    <w:p>
      <w:r>
        <w:rPr>
          <w:b/>
        </w:rPr>
        <w:t xml:space="preserve">Tulos</w:t>
      </w:r>
    </w:p>
    <w:p>
      <w:r>
        <w:t xml:space="preserve">Millainen työ hänellä voisi olla?</w:t>
      </w:r>
    </w:p>
    <w:p>
      <w:r>
        <w:rPr>
          <w:b/>
        </w:rPr>
        <w:t xml:space="preserve">Esimerkki 7.1049</w:t>
      </w:r>
    </w:p>
    <w:p>
      <w:r>
        <w:t xml:space="preserve">Okei .... Tuntuu niin hyvältä olla tällä puolella jälleennäkemistä . Oli kyllä hauskaa vaihtaa kuulumisia joidenkin ihmisten kanssa , mutta myönnän , että tunnin jälkeen olin valmis lähtemään kotiin . Minun piti lähteä aikaisin koristelemaan , joten Eric ajoi ystävien kanssa ja tapasi minut siellä . Heti kun näin hänen kävelevän ovesta sisään , halusin huutaa , " Kiitos , Herra, elämästäni ! ! ! "</w:t>
      </w:r>
    </w:p>
    <w:p>
      <w:r>
        <w:rPr>
          <w:b/>
        </w:rPr>
        <w:t xml:space="preserve">Tulos</w:t>
      </w:r>
    </w:p>
    <w:p>
      <w:r>
        <w:t xml:space="preserve">Miksi kirjailijan piti lähteä jälleennäkemisestä etuajassa ?</w:t>
      </w:r>
    </w:p>
    <w:p>
      <w:r>
        <w:rPr>
          <w:b/>
        </w:rPr>
        <w:t xml:space="preserve">Esimerkki 7.1050</w:t>
      </w:r>
    </w:p>
    <w:p>
      <w:r>
        <w:t xml:space="preserve">Minulla on kiireinen päivä tänään , minun täytyy korjata vihanneksia puutarhastani , siivota talo ja silittää vaatteita, joita en ole tehnyt vähään aikaan, koska minulla on niin kiire blogimaailman kanssa, joten minulla on todella paljon niitä. Joten tänään en ole liian keskittyä jahtaa opps olen vain päivittää sitä aina kun muistan, mutta tänään kun olin silitys vaatteita silloin tällöin päivitän ppp liian : ) kun sain valmis ja poimia kaikki vaatteet olen silitys yritin katsoa ppp nopeasti ja näin valkoisen opps gotcha ! Kiitos Jumalalle ja Payperpostille tällaisesta ihanasta mahdollisuudesta, jonka annatte minulle tänään .</w:t>
      </w:r>
    </w:p>
    <w:p>
      <w:r>
        <w:rPr>
          <w:b/>
        </w:rPr>
        <w:t xml:space="preserve">Tulos</w:t>
      </w:r>
    </w:p>
    <w:p>
      <w:r>
        <w:t xml:space="preserve">Miksi korjaan kaikki vihannekset?</w:t>
      </w:r>
    </w:p>
    <w:p>
      <w:r>
        <w:rPr>
          <w:b/>
        </w:rPr>
        <w:t xml:space="preserve">Esimerkki 7.1051</w:t>
      </w:r>
    </w:p>
    <w:p>
      <w:r>
        <w:t xml:space="preserve">Mielialani heikkeni heti, kun tunti päättyi. Koska tiedän, että minun on palattava takaisin siihen pelättyyn paikkaan . Kun kävelin kadulla , jalkani tuntuivat raskailta , kävelin niin hitaasti , että se oli vastoin tavallisia lyhyitä ja nopeita askeleitani . Sydämeni tuntui kuin valaan painama , ja katsoin eteenpäin surkeana , toivoen voivani kääntyä takaisin ja mennä muualle ; minne tahansa muualle kuin tuohon kauhistuttavaan paikkaan .</w:t>
      </w:r>
    </w:p>
    <w:p>
      <w:r>
        <w:rPr>
          <w:b/>
        </w:rPr>
        <w:t xml:space="preserve">Tulos</w:t>
      </w:r>
    </w:p>
    <w:p>
      <w:r>
        <w:t xml:space="preserve">Miksi paikkaa pelätään ?</w:t>
      </w:r>
    </w:p>
    <w:p>
      <w:r>
        <w:rPr>
          <w:b/>
        </w:rPr>
        <w:t xml:space="preserve">Esimerkki 7.1052</w:t>
      </w:r>
    </w:p>
    <w:p>
      <w:r>
        <w:t xml:space="preserve">Dan ja minä lähdimme viime viikonloppuna vuoden ensimmäiselle vaelluksellemme. Luulimme, että Carbon River Road olisi tarpeeksi matalalla ollakseen jokseenkin lumeton, mutta olimme def väärässä. Meillä oli lunta tiellä koko matkan Evansin maastoalueelta.</w:t>
      </w:r>
    </w:p>
    <w:p>
      <w:r>
        <w:rPr>
          <w:b/>
        </w:rPr>
        <w:t xml:space="preserve">Tulos</w:t>
      </w:r>
    </w:p>
    <w:p>
      <w:r>
        <w:t xml:space="preserve">Mitä voi tapahtua, jos lykkäämme vaellusretkeä lämpimämpään säähän ?</w:t>
      </w:r>
    </w:p>
    <w:p>
      <w:r>
        <w:rPr>
          <w:b/>
        </w:rPr>
        <w:t xml:space="preserve">Esimerkki 7.1053</w:t>
      </w:r>
    </w:p>
    <w:p>
      <w:r>
        <w:t xml:space="preserve">Yövyimme Berliinin Generator-hostellissa, joka oli valtava, jopa suurempi kuin Lontoon Generator - sinne mahtuu 900 ihmistä. Valitettavasti hostelli oli täynnä ärsyttäviä whipper - snappers . Aamiainen kuului huoneeseen , sämpylöitä , lihaa ja juustoa oli tarjolla aamiaiseksi , joten kaikki tekivät ylimääräisiä sämpylöitä lounaaksi .</w:t>
      </w:r>
    </w:p>
    <w:p>
      <w:r>
        <w:rPr>
          <w:b/>
        </w:rPr>
        <w:t xml:space="preserve">Tulos</w:t>
      </w:r>
    </w:p>
    <w:p>
      <w:r>
        <w:t xml:space="preserve">Mikä on mahdollinen syy miksi he yöpyivät Berlin Generator hostellissa ?</w:t>
      </w:r>
    </w:p>
    <w:p>
      <w:r>
        <w:rPr>
          <w:b/>
        </w:rPr>
        <w:t xml:space="preserve">Esimerkki 7.1054</w:t>
      </w:r>
    </w:p>
    <w:p>
      <w:r>
        <w:t xml:space="preserve">Jotain, joka saa heidät luulemaan, että he ovat niin suuria ja pahoja . Olisin voinut sanoa hänelle paljon, mutta en sanonut . Hän ärsytti minua ja komensi minua tarpeeksi töissä ja sen jälkeen kun hän oli antanut minulle potkut paskanjauhannan takia, hän ei todellakaan aio tehdä sitä vitun julkisesti , varsinkaan kun en ole enää hänen työntekijänsä .</w:t>
      </w:r>
    </w:p>
    <w:p>
      <w:r>
        <w:rPr>
          <w:b/>
        </w:rPr>
        <w:t xml:space="preserve">Tulos</w:t>
      </w:r>
    </w:p>
    <w:p>
      <w:r>
        <w:t xml:space="preserve">Miksi hän suututti minut töissä?</w:t>
      </w:r>
    </w:p>
    <w:p>
      <w:r>
        <w:rPr>
          <w:b/>
        </w:rPr>
        <w:t xml:space="preserve">Esimerkki 7.1055</w:t>
      </w:r>
    </w:p>
    <w:p>
      <w:r>
        <w:t xml:space="preserve">Suurin osa siitä, mitä näen täällä, on rumaa. Useimmat Pietarissa vierailevat ihmiset näkevät kauneutta , hienosti pukeutuneita naisia , jotka pukeutuvat viimeisimpään muotiin , meikattuina , juovat oljista ja näyttävät kainostelevilta . Hyvin rakennettuja , hyvännäköisiä miehiä , huippupukeutuneina , pitelevät naisiaan hellästi , tuijottaen sinua valloittavalla katseella . Puhelinmyymälöitä kaikkialla ja kaikki kännyköissään .</w:t>
      </w:r>
    </w:p>
    <w:p>
      <w:r>
        <w:rPr>
          <w:b/>
        </w:rPr>
        <w:t xml:space="preserve">Tulos</w:t>
      </w:r>
    </w:p>
    <w:p>
      <w:r>
        <w:t xml:space="preserve">Mikä on mahdollinen syy miksi kirjoittaja näkee rumuutta ?</w:t>
      </w:r>
    </w:p>
    <w:p>
      <w:r>
        <w:rPr>
          <w:b/>
        </w:rPr>
        <w:t xml:space="preserve">Esimerkki 7.1056</w:t>
      </w:r>
    </w:p>
    <w:p>
      <w:r>
        <w:t xml:space="preserve">Nyt kun olen saanut unta kiinni , en enää epäile omaa kykyäni pärjätä. Mitä tein aivan varmasti viime yönä . Mielestäni on erittäin hyvä asia, että päätin olla ottamatta matematiikkaa. Olen jo parempi aakkosissa , ilman että edes harjoittelen enää.</w:t>
      </w:r>
    </w:p>
    <w:p>
      <w:r>
        <w:rPr>
          <w:b/>
        </w:rPr>
        <w:t xml:space="preserve">Tulos</w:t>
      </w:r>
    </w:p>
    <w:p>
      <w:r>
        <w:t xml:space="preserve">Miksi oli hyvä ajatus, että päätin jättää laskutehtävät suorittamatta?</w:t>
      </w:r>
    </w:p>
    <w:p>
      <w:r>
        <w:rPr>
          <w:b/>
        </w:rPr>
        <w:t xml:space="preserve">Esimerkki 7.1057</w:t>
      </w:r>
    </w:p>
    <w:p>
      <w:r>
        <w:t xml:space="preserve">Lisäksi jalkapallossa juostaan paljon. Paljon juoksemista ! Minä "treenasin" ja "juoksin" eräänä kesänä Meganin kanssa 5 kilometrin juoksukilpailuun ... ja inhosin sitä ... varsinkin kun ne, jotka kävelivät kisan, ohittivat meidät .</w:t>
      </w:r>
    </w:p>
    <w:p>
      <w:r>
        <w:rPr>
          <w:b/>
        </w:rPr>
        <w:t xml:space="preserve">Tulos</w:t>
      </w:r>
    </w:p>
    <w:p>
      <w:r>
        <w:t xml:space="preserve">Mikä voi olla syynä siihen, että et ole mukana jalkapallossa?</w:t>
      </w:r>
    </w:p>
    <w:p>
      <w:r>
        <w:rPr>
          <w:b/>
        </w:rPr>
        <w:t xml:space="preserve">Esimerkki 7.1058</w:t>
      </w:r>
    </w:p>
    <w:p>
      <w:r>
        <w:t xml:space="preserve">Ehkä annos ei enää toimi , tunteeni ovat taas pahentuneet. En tiedä mitä on tekeillä . Olen ehdottomasti menossa kaksisuuntaiseen mielialahäiriöön . Jos olen, kieltäydyn ottamasta seroquelia .</w:t>
      </w:r>
    </w:p>
    <w:p>
      <w:r>
        <w:rPr>
          <w:b/>
        </w:rPr>
        <w:t xml:space="preserve">Tulos</w:t>
      </w:r>
    </w:p>
    <w:p>
      <w:r>
        <w:t xml:space="preserve">Miksi annos ei mahdollisesti enää toimi ?</w:t>
      </w:r>
    </w:p>
    <w:p>
      <w:r>
        <w:rPr>
          <w:b/>
        </w:rPr>
        <w:t xml:space="preserve">Esimerkki 7.1059</w:t>
      </w:r>
    </w:p>
    <w:p>
      <w:r>
        <w:t xml:space="preserve">Isäni ja minä rekrytoitu pari jääkiekkoilijoita auttamaan minua perustaa ja sitten kun pizza oli syönyt puolessa tunnissa ja he auttoivat minua takaisin kaiken pakata. Sitten vein Acme - Mobilen takaisin Acmeen ja työskentelin kuusi tuntia , hauskaa hauskaa . Kun työ vihdoin loppui menin kotiin kulhoon Honey Bunches of Oatsia , en ollut tajunnut kuinka nälkäinen olin siihen asti . En myöskään tajunnut kuinka väsynyt olin ennen kuin pääni osui tyynyyn.</w:t>
      </w:r>
    </w:p>
    <w:p>
      <w:r>
        <w:rPr>
          <w:b/>
        </w:rPr>
        <w:t xml:space="preserve">Tulos</w:t>
      </w:r>
    </w:p>
    <w:p>
      <w:r>
        <w:t xml:space="preserve">Miksi pizza ahmittiin puolessa tunnissa ?</w:t>
      </w:r>
    </w:p>
    <w:p>
      <w:r>
        <w:rPr>
          <w:b/>
        </w:rPr>
        <w:t xml:space="preserve">Esimerkki 7.1060</w:t>
      </w:r>
    </w:p>
    <w:p>
      <w:r>
        <w:t xml:space="preserve">Tiedän, että olette odottaneet tätä . Immer treu . " Hän mutisi viimeiset sanat takaisin hänelle , katsoen takaisin lasiinsa . Hän heitti muutaman kolikon tiskille ja käveli ulos kuten oli tullutkin sisään - kenellekään muulle mitään huomaamatta .</w:t>
      </w:r>
    </w:p>
    <w:p>
      <w:r>
        <w:rPr>
          <w:b/>
        </w:rPr>
        <w:t xml:space="preserve">Tulos</w:t>
      </w:r>
    </w:p>
    <w:p>
      <w:r>
        <w:t xml:space="preserve">Miksi hän heitti kolikoita baaritiskille?</w:t>
      </w:r>
    </w:p>
    <w:p>
      <w:r>
        <w:rPr>
          <w:b/>
        </w:rPr>
        <w:t xml:space="preserve">Esimerkki 7.1061</w:t>
      </w:r>
    </w:p>
    <w:p>
      <w:r>
        <w:t xml:space="preserve">Ystäväni Heidi ja minä menimme ystäväni luokse . Kaveri, jonka kanssa en koskaan hengannut lukiossa ja luulin, että hän ei pitänyt minusta ollenkaan ..... ..... OLINPA VÄÄRÄSSÄ. Ilmeisesti John on halunnut seurustella kanssani lukiosta asti... O.O SHOCKER .</w:t>
      </w:r>
    </w:p>
    <w:p>
      <w:r>
        <w:rPr>
          <w:b/>
        </w:rPr>
        <w:t xml:space="preserve">Tulos</w:t>
      </w:r>
    </w:p>
    <w:p>
      <w:r>
        <w:t xml:space="preserve">Miksi Heidi ja kirjailija menivät ystävänsä luokse ?</w:t>
      </w:r>
    </w:p>
    <w:p>
      <w:r>
        <w:rPr>
          <w:b/>
        </w:rPr>
        <w:t xml:space="preserve">Esimerkki 7.1062</w:t>
      </w:r>
    </w:p>
    <w:p>
      <w:r>
        <w:t xml:space="preserve">En ole blogannut paljon Tytöistä sen jälkeen, kun saimme heidät. Kaikki huoleni siitä, että niitä on vaikea hoitaa ja ne karkaavat, ovat olleet melko perusteettomia . Ne ovat hiljaisia , kohtuullisen siistejä , tykkäävät jutella kymppitonnin verran ja vievät itsensä takaisin koppiinsa päivän päätteeksi ilman murinaa .</w:t>
      </w:r>
    </w:p>
    <w:p>
      <w:r>
        <w:rPr>
          <w:b/>
        </w:rPr>
        <w:t xml:space="preserve">Tulos</w:t>
      </w:r>
    </w:p>
    <w:p>
      <w:r>
        <w:t xml:space="preserve">Mikä mahtaa olla syysi bloggaamiseen tytöistä ?</w:t>
      </w:r>
    </w:p>
    <w:p>
      <w:r>
        <w:rPr>
          <w:b/>
        </w:rPr>
        <w:t xml:space="preserve">Esimerkki 7.1063</w:t>
      </w:r>
    </w:p>
    <w:p>
      <w:r>
        <w:t xml:space="preserve">Hän halusi vain pelata. Meillä oli mahdollisuus käydä ennen kuin lähdimme Alabamaan. Toin juustoa ja viiniä Pastoralista ja istuimme ja juttelimme ja lopulta pääsimme soittamaan musiikkia . Yksi kappale - Summertime .</w:t>
      </w:r>
    </w:p>
    <w:p>
      <w:r>
        <w:rPr>
          <w:b/>
        </w:rPr>
        <w:t xml:space="preserve">Tulos</w:t>
      </w:r>
    </w:p>
    <w:p>
      <w:r>
        <w:t xml:space="preserve">Mitä hän halusi pelata?</w:t>
      </w:r>
    </w:p>
    <w:p>
      <w:r>
        <w:rPr>
          <w:b/>
        </w:rPr>
        <w:t xml:space="preserve">Esimerkki 7.1064</w:t>
      </w:r>
    </w:p>
    <w:p>
      <w:r>
        <w:t xml:space="preserve">Killigrew asui Hanworthissa Middlesexissä ja Falmouthissa Cornwallissa. Killigrew avioitui 4. marraskuuta 1566 St Peter Le Poerin kirkossa Lontoossa Catherinen, Sir Anthony Cooken neljännen tyttären kanssa. Näin hänestä tuli Cecilin lanko. Hänen vaimonsa kuoli vuonna 1583, ja 7. marraskuuta 1590 hän meni samassa kirkossa naimisiin ranskalaisen hugenotin Jaél de Peignen kanssa. Hänet kansallistettiin kesäkuussa 1601. Henrikin kuoleman jälkeen hän avioitui uudelleen 19. huhtikuuta 1617 George Downhamin, Derryn piispan, kanssa ja kuoli noin vuonna 1632. Ensimmäisen vaimonsa kanssa Killigrew sai neljä tytärtä:</w:t>
      </w:r>
    </w:p>
    <w:p>
      <w:r>
        <w:rPr>
          <w:b/>
        </w:rPr>
        <w:t xml:space="preserve">Tulos</w:t>
      </w:r>
    </w:p>
    <w:p>
      <w:r>
        <w:t xml:space="preserve">Kuka oli Killigrew'n appiukko?</w:t>
      </w:r>
    </w:p>
    <w:p>
      <w:r>
        <w:rPr>
          <w:b/>
        </w:rPr>
        <w:t xml:space="preserve">Esimerkki 7.1065</w:t>
      </w:r>
    </w:p>
    <w:p>
      <w:r>
        <w:t xml:space="preserve">Nelikymmenvuotisen sodan päätyttyä vuonna 1424 Ava luopui unelmastaan rakentaa uudelleen pakanallinen valtakunta. Sen sijaan seuraavien kuuden vuosikymmenen ajan se kamppaili pitääkseen kiinni vasallivaltioistaan. Kapinoita syntyi aina, kun uusi kuningas nousi valtaan. Uuden kuninkaan täytyi rakentaa valtansa uudelleen ja uudelleen hankkimalla kaikkien vasallivaltioiden uskollisuus, yleensä voimankäytöllä. Näistä kauempana kaakkoiskulmassa Pegu Yoma -vuoriston toisella puolella sijaitseva Toungoon vasallivaltio osoittautui kaikkein hankalimmaksi Avan peräkkäisille kuninkaille. Toungoon herrat kapinoivat Avaa vastaan vuosina 1426-1440, 1451-1459 ja 1468-1470, yleensä Pegun hiljaisella tai selvällä tuella. Ava kohtasi kapinoita myös Mohnyinissa ja Promessa. Avan loppu alkoi vuonna 1480. Uutta kuningasta Minkhaung II:ta tervehdittiin lukuisilla kapinoilla, mutta tällä kertaa tilanne osoittautui erilaiseksi. Vakavimman kapinan teki hänen nuorempi veljensä, Yamethinin herra. Kun vakava kapina oli niin lähellä Avaa, vasallivaltiot irtautuivat yksi toisensa jälkeen. Jamethinin kapina jatkui vuoteen 1500 asti. Vuonna 1482 Minkhaungin setä Promessa kapinoi onnistuneesti, ja Promen kuningaskunta syntyi. Myös Avan vasallina olevat shan-valtiot Mohnyin, Mogaung, Momeik ja Kale irtautuivat 1490-luvulla. Yllättäen Avan vankkumaton liittolainen tänä aikana oli yleensä levoton vasalli Toungoo, joka pysyi Avalle uskollisena Minkhaungin kuolemaan asti vuonna 1501.</w:t>
      </w:r>
    </w:p>
    <w:p>
      <w:r>
        <w:rPr>
          <w:b/>
        </w:rPr>
        <w:t xml:space="preserve">Tulos</w:t>
      </w:r>
    </w:p>
    <w:p>
      <w:r>
        <w:t xml:space="preserve">Mikä valtio auttoi lietsomaan Tougoo-kapinaa?</w:t>
      </w:r>
    </w:p>
    <w:p>
      <w:r>
        <w:rPr>
          <w:b/>
        </w:rPr>
        <w:t xml:space="preserve">Esimerkki 7.1066</w:t>
      </w:r>
    </w:p>
    <w:p>
      <w:r>
        <w:t xml:space="preserve">Kuten useimmat sisällissodat, sisäinen konflikti jätti katkeran perinnön, joka vaikuttaa Irlannin politiikkaan vielä tänäkin päivänä. Tasavallan kaksi suurinta poliittista puoluetta olivat lähes koko sen historian ajan Fianna Fáil ja Fine Gael, jotka olivat vuoden 1922 sopimuksen vastaisten ja sopimuksen kannattajien jälkeläisiä. 1970-luvulle asti lähes kaikki Irlannin merkittävimmät poliitikot olivat sisällissodan veteraaneja, mikä myrkytti Irlannin kahden suurimman puolueen väliset suhteet. Esimerkkejä sisällissodan veteraaneista ovat mm: Vapaavaltion kannattajat W. T. Cosgrave, Richard Mulcahy ja Kevin O'Higgins. Lisäksi monien näiden miesten pojista ja tyttäristä tuli myös poliitikkoja, mikä tarkoittaa, että sisällissodan henkilökohtaiset haavat tuntuivat kolmen sukupolven ajan. Kun Fianna Fáil 1930-luvulla nousi ensimmäistä kertaa valtaan, näytti hetken aikaa mahdolliselta, että sisällissota voisi puhjeta uudelleen IRA:n ja vapaavaltiomyönteisten sinipaitojen välillä. Onneksi tämä kriisi vältettiin, ja 1950-luvulle tultaessa väkivalta ei ollut enää näkyvästi esillä Irlannin tasavallan politiikassa. IRA:sta irtautunut IRA jatkoi kuitenkin olemassaoloaan. Vasta vuonna 1948 IRA luopui sotilaallisista hyökkäyksistä Etelä-Irlannin valtion joukkoja vastaan, kun siitä tuli Irlannin tasavalta. Tämän jälkeen järjestö omistautui ensisijaisesti Britannian vallan lopettamiselle Pohjois-Irlannissa. IRA:n armeijaneuvosto väittää edelleen olevansa Irlannin tasavallan laillinen väliaikainen hallitus, joka julistettiin vuonna 1918 ja kumottiin vuonna 1921 tehdyllä englantilais-irlantilaisella sopimuksella.</w:t>
      </w:r>
    </w:p>
    <w:p>
      <w:r>
        <w:rPr>
          <w:b/>
        </w:rPr>
        <w:t xml:space="preserve">Tulos</w:t>
      </w:r>
    </w:p>
    <w:p>
      <w:r>
        <w:t xml:space="preserve">Mikä Irlannin poliittinen ryhmä kannatti sopimusta?</w:t>
      </w:r>
    </w:p>
    <w:p>
      <w:r>
        <w:rPr>
          <w:b/>
        </w:rPr>
        <w:t xml:space="preserve">Esimerkki 7.1067</w:t>
      </w:r>
    </w:p>
    <w:p>
      <w:r>
        <w:t xml:space="preserve">Richmondin asukkaista 64,56 % puhuu englantia, 23,13 % espanjaa, 2,11 % tagalogia, 1,75 % kiinaa, 1,20 % hmong-mieniä, 1,12 % laosin kieltä, 0,72 % punjabia, 0,54 % kantonia, 0,51 % ranskaa, 0,5 % vietnamia ja 3,49 % muita kieliä, joista yksikään ei vastaa yli puolta prosenttia väestöstä.</w:t>
      </w:r>
    </w:p>
    <w:p>
      <w:r>
        <w:rPr>
          <w:b/>
        </w:rPr>
        <w:t xml:space="preserve">Tulos</w:t>
      </w:r>
    </w:p>
    <w:p>
      <w:r>
        <w:t xml:space="preserve">Kuinka monta prosenttia asukkaista ei puhu ranskaa?</w:t>
      </w:r>
    </w:p>
    <w:p>
      <w:r>
        <w:rPr>
          <w:b/>
        </w:rPr>
        <w:t xml:space="preserve">Esimerkki 7.1068</w:t>
      </w:r>
    </w:p>
    <w:p>
      <w:r>
        <w:t xml:space="preserve">Toivoen rebound niiden blowout tie tappion Jaguars, Colts meni kotiin maanantai-iltana Football matchup kanssa Cincinnati Bengals. Ensimmäisellä neljänneksellä Indianapolis iski ensimmäisenä K Adam Vinatierin 30 jaardin kenttämaalilla. Bengals vastasi 27 jaardin kenttämaalilla K Shayne Grahamin toimesta. Toisella neljänneksellä Colts aloitti läpimurtonsa QB Peyton Manningin antaessa neljän jaardin touchdown-syötön WR Marvin Harrisonille. Harrison saisi lopulta kolme touchdown-syöttöä tässä ottelussa. Vaikka Cincinnati vastasi RB Rudi Johnsonin 12 jaardin touchdown-juoksulla, Indianapolis vastasi Manningin viimeistelemällä 3 jaardin touchdown-syötön Harrisonille. Kolmannella neljänneksellä Bengals käänsi toisen kenttämaalin, ja Colts jatkoi tehoaan Manningin viimeistelemällä toisen touchdown-syötön Marvin Harrisonille. Tämän jälkeen Manning suoritti toisen touchdown-syötön, tällä kertaa 18 jaardin WR Reggie Waynelle. Neljännellä neljänneksellä Bengalsin ainoa vastaus oli toinen kenttämaali. Tuon Shayne Grahamin viimeisen kenttäpallon jälkeen Adam Vinatieri vastasi 44 jaardin kenttäpallolla pelin päättämiseksi. Voiton myötä Colts nousi tilanteeseen 11-3. Coltsin QB Peyton Manning viimeisteli ottelussa 29:stä 36:sta 282 jaardia neljällä touchdownilla eikä yhtään syötönkatkoa, kun taas Bengalsin QB Carson Palmer oli 14:s 28:sta 176 jaardin syötöllä. Palmer myös hukkasi jalkapallon neljä kertaa tässä ottelussa. Coltsin DE Dwight Freeney pakotti ottelussa kolme fumblia ja teki myös kolme säkitystä Carson Palmeriin.</w:t>
      </w:r>
    </w:p>
    <w:p>
      <w:r>
        <w:rPr>
          <w:b/>
        </w:rPr>
        <w:t xml:space="preserve">Tulos</w:t>
      </w:r>
    </w:p>
    <w:p>
      <w:r>
        <w:t xml:space="preserve">Millä neljänneksellä molemmat joukkueet tekivät yhden kenttämaalin?</w:t>
      </w:r>
    </w:p>
    <w:p>
      <w:r>
        <w:rPr>
          <w:b/>
        </w:rPr>
        <w:t xml:space="preserve">Esimerkki 7.1069</w:t>
      </w:r>
    </w:p>
    <w:p>
      <w:r>
        <w:t xml:space="preserve">Kaupungin väestöstä 28,3 prosenttia oli alle 18-vuotiaita, 11,3 prosenttia 18-24-vuotiaita, 32,7 prosenttia 25-44-vuotiaita, 18,2 prosenttia 45-64-vuotiaita ja 9,6 prosenttia 65-vuotiaita tai vanhempia. Mediaani-ikä oli 31 vuotta. Jokaista 100:aa naista kohden oli 97,3 miestä. Jokaista 100:aa vähintään 18-vuotiasta naista kohden oli 94,5 miestä.</w:t>
      </w:r>
    </w:p>
    <w:p>
      <w:r>
        <w:rPr>
          <w:b/>
        </w:rPr>
        <w:t xml:space="preserve">Tulos</w:t>
      </w:r>
    </w:p>
    <w:p>
      <w:r>
        <w:t xml:space="preserve">Mitä eri ikäjakaumia käytettiin väestön jakamiseen?</w:t>
      </w:r>
    </w:p>
    <w:p>
      <w:r>
        <w:rPr>
          <w:b/>
        </w:rPr>
        <w:t xml:space="preserve">Esimerkki 7.1070</w:t>
      </w:r>
    </w:p>
    <w:p>
      <w:r>
        <w:t xml:space="preserve">Kuwaitin ja Najdin välinen sota syttyi ensimmäisen maailmansodan jälkimainingeissa. Sota syttyi, koska Ibn Saud halusi liittää Kuwaitin itselleen. Kuwaitin ja Najdin välinen kärjistynyt konflikti johti satojen kuwaitilaisten kuolemaan. Sota johti satunnaisiin rajaselkkauksiin vuosina 1919-1920. Kuwaitin ja Najdin sodan jälkeen Ibn Saud asetti Kuwaitin kauppasaartoon 14 vuodeksi vuodesta 1923 vuoteen 1937. Saudi-Arabian Kuwaitiin kohdistamien taloudellisten ja sotilaallisten hyökkäysten tavoitteena oli liittää itselleen mahdollisimman suuri osa Kuwaitin alueesta. Uqairin konferenssissa vuonna 1922 määriteltiin Kuwaitin ja Najdin rajat. Kuwaitilla ei ollut edustajaa Uqairin konferenssissa. Ibn Saud suostutteli Sir Percy Coxin antamaan hänelle kaksi kolmasosaa Kuwaitin alueesta. Yli puolet Kuwaitista menetettiin Uqairin vuoksi. Uqairin konferenssin jälkeen Kuwait oli edelleen saudien taloussaarron ja ajoittaisten saudien ryöstöretkien kohteena.</w:t>
      </w:r>
    </w:p>
    <w:p>
      <w:r>
        <w:rPr>
          <w:b/>
        </w:rPr>
        <w:t xml:space="preserve">Tulos</w:t>
      </w:r>
    </w:p>
    <w:p>
      <w:r>
        <w:t xml:space="preserve">Mitkä olivat Kuwait-Najdin sodan tulokset?</w:t>
      </w:r>
    </w:p>
    <w:p>
      <w:r>
        <w:rPr>
          <w:b/>
        </w:rPr>
        <w:t xml:space="preserve">Esimerkki 7.1071</w:t>
      </w:r>
    </w:p>
    <w:p>
      <w:r>
        <w:t xml:space="preserve">Montana viimeisteli runkosarjassa 238 syöttöä 2 981 jaardia ja 18 touchdownia, minkä lisäksi hän teki 132 juoksu jaardia. Hänen suosikkikohteensa oli Rice, joka teki 64 vastaanottoa 1 306 jaardia (20,4 jaardia per saalis keskimäärin) ja 9 touchdownia. Craig oli myös tärkeä tekijä, sillä hän johti joukkueen vastaanottojen määrää (76) ja sai kauden päätteeksi yhteensä 2 036 juoksu- ja vastaanottojaardia sekä 10 touchdownia, mikä toi hänelle NFL:n vuoden hyökkäävän pelaajan palkinnon. Myös takamies Tom Rathman teki suuren vaikutuksen: hän juoksi 427 jaardia ja sai 42 syöttöä 387 jaardia.  San Franciscolla oli myös merkittävä erikoisjoukkueiden uhka toisen vuoden vastaanotin John Taylor (amerikkalaista jalkapalloa), joka johti NFL:ää punttipalautusten jaardeissa (556), jaardeissa per palautus (12,6) ja touchdowneissa (2).  Hän sai myös 228 jaardia potkunpalautuksista ja 325 vastaanotto jaardia vain 14 vastaanotolla (23,2 jaardia per koppi keskimäärin).</w:t>
      </w:r>
    </w:p>
    <w:p>
      <w:r>
        <w:rPr>
          <w:b/>
        </w:rPr>
        <w:t xml:space="preserve">Tulos</w:t>
      </w:r>
    </w:p>
    <w:p>
      <w:r>
        <w:t xml:space="preserve">Kuka pelaaja teki enemmän touchdowneja kuin Craig ja John Taylor yhteensä?</w:t>
      </w:r>
    </w:p>
    <w:p>
      <w:r>
        <w:rPr>
          <w:b/>
        </w:rPr>
        <w:t xml:space="preserve">Esimerkki 7.1072</w:t>
      </w:r>
    </w:p>
    <w:p>
      <w:r>
        <w:t xml:space="preserve">Vuonna 2010 EU:ssa asui 47,3 miljoonaa ihmistä, jotka olivat syntyneet asuinmaansa ulkopuolella. Tämä vastaa 9,4 prosenttia EU:n koko väestöstä. Heistä 31,4 miljoonaa (6,3 %) oli syntynyt EU:n ulkopuolella ja 16,0 miljoonaa (3,2 %) toisessa EU:n jäsenvaltiossa. Absoluuttisesti eniten EU:n ulkopuolella syntyneitä oli Saksassa (6,4 miljoonaa), Ranskassa (5,1 miljoonaa), Yhdistyneessä kuningaskunnassa (4,7 miljoonaa), Espanjassa (4,1 miljoonaa), Italiassa (3,2 miljoonaa) ja Alankomaissa (1,4 miljoonaa).</w:t>
      </w:r>
    </w:p>
    <w:p>
      <w:r>
        <w:rPr>
          <w:b/>
        </w:rPr>
        <w:t xml:space="preserve">Tulos</w:t>
      </w:r>
    </w:p>
    <w:p>
      <w:r>
        <w:t xml:space="preserve">Kummassa maassa oli enemmän EU:n ulkopuolella syntyneitä ihmisiä, Ranskassa vai Espanjassa?</w:t>
      </w:r>
    </w:p>
    <w:p>
      <w:r>
        <w:rPr>
          <w:b/>
        </w:rPr>
        <w:t xml:space="preserve">Esimerkki 7.1073</w:t>
      </w:r>
    </w:p>
    <w:p>
      <w:r>
        <w:t xml:space="preserve">1960-luvun throwback-paitoihinsa pukeutuneet Bills pelasi viikon 3 kotiavauksensa viimeistä divisioonakilpailijaansa New York Jetsiä vastaan. Buffalo aloitti ottelun J. P. Losmanin heittämällä 51 jaardin syötön Roscoe Parrishille, joka teki ensimmäisen neljänneksen ainoan pisteen. Toisella neljänneksellä Jets tasoitti pelin Kevan Barlow'n 3 jaardin juoksulla. Bills onnistui saamaan Rian Lindellin 36 jaardin FG:n, mutta Jets onnistui siirtymään johtoon, kun Chad Pennington viimeisteli 1 jaardin TD-syötön Chris Bakerille puoliajan loppusekunneilla. Toisella puoliajalla Bills jäi jälkeen, kun Victor Hobson palautti 32 jaardin touchdownin Buffalon fumblesta, joka jäi kolmannen neljänneksen ainoaksi pisteeksi. Neljännellä neljänneksellä Bills yritti kuroa eroa umpeen, kun Lindell potkaisi 28 jaardin kenttämaalin. Jets kuitenkin kasvatti johtoaan Cedric Houstonin saadessa 5 jaardin juoksun. Bills saisi kuitenkin toisen pisteen - 12 jaardin Losmanin juoksun. Vaikka Bills saikin sivurajapotkunsa takaisin, se pelasi kolme kertaa ja ei saanut enää yhtään pistettä, joten se putosi tilanteeseen 1-2.</w:t>
      </w:r>
    </w:p>
    <w:p>
      <w:r>
        <w:rPr>
          <w:b/>
        </w:rPr>
        <w:t xml:space="preserve">Tulos</w:t>
      </w:r>
    </w:p>
    <w:p>
      <w:r>
        <w:t xml:space="preserve">Kuka pelaaja teki viimeisen touchdownin?</w:t>
      </w:r>
    </w:p>
    <w:p>
      <w:r>
        <w:rPr>
          <w:b/>
        </w:rPr>
        <w:t xml:space="preserve">Esimerkki 7.1074</w:t>
      </w:r>
    </w:p>
    <w:p>
      <w:r>
        <w:t xml:space="preserve">Edelleen etsivät ensimmäistä voittoaan vuoden, Dolphins lensi Cleveland Browns Stadiumille viikon 6 intraconference kaksintaistelu Cleveland Browns.  QB Trent Green kärsii yhä viime viikolla saamastaan aivotärähdyksestä, joten vara-QB Cleo Lemon sai aloittaa. Ensimmäisellä neljänneksellä Miami jäi aikaisin jälkeen, kun Brownsin RB Jason Wright sai 1 jaardin TD-juoksun.  Fins vastasi tähän potkaisija Jay Feelyn 43 jaardin kenttämaalilla.  Cleveland lisäsi kuitenkin johtoaan QB Derek Andersonin saadessa 1-jaardin TD-juoksun.  Toisella neljänneksellä Miamin kamppailut jatkuivat, kun Brownsin potkaisija Phil Dawson sai 40 jaardin kenttämaalin, ja Anderson teki 24 jaardin TD-syötön WR Braylon Edwardsille.  Dolphins vastasi Lemonilla, joka viimeisteli 14 jaardin TD-syötön TE David Martinille, mutta Cleveland onnistui kuitenkin saamaan Dawsonilta 20 jaardin kenttämaalin, kun aika loppui. Kolmannella neljänneksellä Fins alkoi vastata Lemonilla, joka sai 5 jaardin ja 1 jaardin TD-juoksun.  Valitettavasti neljännellä neljänneksellä Browns karkasi Andersonin ja Edwardsin koukuttaessa toisiaan 5 jaardin ja 16 jaardin TD-syötöllä.  Miamin ainoa vastaus olisi Lemon 4 jaardin TD-syöttö Martinille. Tappion myötä Dolphins putosi lukemiin 0-6 ensimmäistä kertaa sitten vuoden 2004, ja lisäksi se kärsi yhdeksännen peräkkäisen tappionsa (huonoin tappioputki sarjan historiassa). Yhdessä St. Louis Ramsin kanssa se oli ensimmäinen kerta sitten vuoden 2000 (Bengals ja Chargers), kun kaksi joukkuetta aloitti kauden 0-6.</w:t>
      </w:r>
    </w:p>
    <w:p>
      <w:r>
        <w:rPr>
          <w:b/>
        </w:rPr>
        <w:t xml:space="preserve">Tulos</w:t>
      </w:r>
    </w:p>
    <w:p>
      <w:r>
        <w:t xml:space="preserve">Ketkä pelaajat tekivät yli 20 jaardin pituisia maaleja?</w:t>
      </w:r>
    </w:p>
    <w:p>
      <w:r>
        <w:rPr>
          <w:b/>
        </w:rPr>
        <w:t xml:space="preserve">Esimerkki 7.1075</w:t>
      </w:r>
    </w:p>
    <w:p>
      <w:r>
        <w:t xml:space="preserve">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w:t>
      </w:r>
    </w:p>
    <w:p>
      <w:r>
        <w:rPr>
          <w:b/>
        </w:rPr>
        <w:t xml:space="preserve">Tulos</w:t>
      </w:r>
    </w:p>
    <w:p>
      <w:r>
        <w:t xml:space="preserve">Missä etnisessä ryhmässä oli neljänneksi eniten ihmisiä?</w:t>
      </w:r>
    </w:p>
    <w:p>
      <w:r>
        <w:rPr>
          <w:b/>
        </w:rPr>
        <w:t xml:space="preserve">Esimerkki 7.1076</w:t>
      </w:r>
    </w:p>
    <w:p>
      <w:r>
        <w:t xml:space="preserve">Vuoden 2000 väestönlaskennassa piirikunnassa asui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w:t>
      </w:r>
    </w:p>
    <w:p>
      <w:r>
        <w:rPr>
          <w:b/>
        </w:rPr>
        <w:t xml:space="preserve">Tulos</w:t>
      </w:r>
    </w:p>
    <w:p>
      <w:r>
        <w:t xml:space="preserve">Mitkä kansallisuudet muodostivat kukin yli 9 prosenttia väestöstä?</w:t>
      </w:r>
    </w:p>
    <w:p>
      <w:r>
        <w:rPr>
          <w:b/>
        </w:rPr>
        <w:t xml:space="preserve">Esimerkki 7.1077</w:t>
      </w:r>
    </w:p>
    <w:p>
      <w:r>
        <w:t xml:space="preserve">Toukokuussa 2010 Kalifornian osavaltiosihteeri ilmoitti, että San Beniton piirikunnassa on 34 562 äänioikeutettua. Heistä 24 736 (71,57 %) on rekisteröityneitä äänestäjiä.  Heistä 11 959 (48,35 %) on rekisteröitynyt demokraattien, 7 477 (30,23 %) republikaanien, 565 (2,28 %) amerikkalaisten riippumattomien ja 116 (0,47 %) vihreiden puolueen jäseniksi.  Hollisterin ja San Juan Bautistan kunnissa on demokraattinen enemmistö äänestäjistä, kun taas San Beniton piirikunnan rekisteröimättömillä alueilla on pieni republikaanien enemmistö äänestäjistä.</w:t>
      </w:r>
    </w:p>
    <w:p>
      <w:r>
        <w:rPr>
          <w:b/>
        </w:rPr>
        <w:t xml:space="preserve">Tulos</w:t>
      </w:r>
    </w:p>
    <w:p>
      <w:r>
        <w:t xml:space="preserve">Mitkä neljä puoluetta on lueteltu?</w:t>
      </w:r>
    </w:p>
    <w:p>
      <w:r>
        <w:rPr>
          <w:b/>
        </w:rPr>
        <w:t xml:space="preserve">Esimerkki 7.1078</w:t>
      </w:r>
    </w:p>
    <w:p>
      <w:r>
        <w:t xml:space="preserve">Thaimaa on maailman kolmanneksi suurin raa'an palmuöljyn tuottaja, ja se tuottaa noin kaksi miljoonaa tonnia vuodessa eli 1,2 prosenttia maailman tuotannosta. Thaimaan tuotannosta 95 prosenttia kulutetaan paikallisesti. Lähes 85 prosenttia palmuviljelmistä ja puristamoista sijaitsee Etelä-Thaimaassa. Vuoden 2016 lopussa öljypalmuja oli istutettu 4,7-5,8 miljoonaa Raita (yksikköä), ja ne työllistivät 300 000 viljelijää, joista suurin osa pienillä 20 rain maanomistajilla. ASEAN-alueen osuus palmuöljyn tuotannosta on 52,5 miljoonaa tonnia, noin 85 prosenttia maailman kokonaistuotannosta ja yli 90 prosenttia maailmanviennistä. Indonesian osuus maailman viennistä on 52,2 prosenttia. Malesian viennin osuus on 37,9 prosenttia. Suurimmat palmuöljyn kuluttajat ovat Intia, Euroopan unioni ja Kiina, jotka kuluttavat lähes 50 prosenttia maailman viennistä. Thaimaan sisäkauppaministeriö (Department of Internal Trade, DIT) määrää yleensä raakapalmuöljyn ja jalostetun palmuöljyn hinnan. Thaimaalaisten viljelijöiden satotaso on suhteellisen alhainen verrattuna Malesian ja Indonesian viljelijöihin. Thaimaan palmuöljysadosta saadaan 4-17 prosenttia öljyä, kun taas kilpailevissa maissa vastaava luku on noin 20 prosenttia. Lisäksi Indonesian ja Malesian öljypalmuviljelmät ovat 10 kertaa suurempia kuin Thaimaan viljelmät.</w:t>
      </w:r>
    </w:p>
    <w:p>
      <w:r>
        <w:rPr>
          <w:b/>
        </w:rPr>
        <w:t xml:space="preserve">Tulos</w:t>
      </w:r>
    </w:p>
    <w:p>
      <w:r>
        <w:t xml:space="preserve">Missä ASEANin osuus viennistä on suurin vuonna 2016?</w:t>
      </w:r>
    </w:p>
    <w:p>
      <w:r>
        <w:rPr>
          <w:b/>
        </w:rPr>
        <w:t xml:space="preserve">Esimerkki 7.1079</w:t>
      </w:r>
    </w:p>
    <w:p>
      <w:r>
        <w:t xml:space="preserve">Tämän voiton jälkeen Edward ymmärsi, että Jerusalemin takaisinvaltaamiseen kykenevien joukkojen luomiseksi olisi välttämätöntä lopettaa kristityn valtion sisäiset levottomuudet, ja niinpä hän toimi välittäjänä Hughin ja hänen innottomien kyproslaisen Ibelinin suvun ritariensa välillä.  Välityksen rinnalla prinssi Edward ja kuningas Hugh alkoivat neuvotella aselevosta sulttaani Baibarsin kanssa; 10 vuoden, 10 kuukauden ja 10 päivän sopimus tehtiin toukokuussa 1272 Kesareassa. Lähes välittömästi prinssi Edmund lähti Englantiin, kun taas Edward jäi katsomaan, pitäisikö sopimus. Seuraavassa kuussa Edward yritettiin salamurhata. Salamurhaajan lähettäjästä on olemassa useita versioita. Eri versioiden mukaan salamurhaajan lähetti Ramlahin emiiri tai Baibars. Joidenkin legendojen mukaan salamurhaajan lähetti myös "vuorten vanhus", erään harhaoppisen muslimilahkon johtaja. Edward tappoi salamurhaajan, mutta sai samalla myrkytetystä tikarista märkivän haavan, mikä viivästytti Edwardin omaa lähtöä entisestään. Syyskuussa 1272 Edward lähti Akista Sisiliaan, ja kun hän toipui saarella, hän sai ensin uutisen poikansa Johanneksen kuolemasta ja muutamaa kuukautta myöhemmin uutisen isänsä kuolemasta.  Vuonna 1273 Edward aloitti kotimatkansa Italian, Gascognen ja Pariisin kautta. Edward saapui lopulta Englantiin vuoden 1274 puolivälissä, ja hänet kruunattiin Englannin kuninkaaksi 19. elokuuta 1274.</w:t>
      </w:r>
    </w:p>
    <w:p>
      <w:r>
        <w:rPr>
          <w:b/>
        </w:rPr>
        <w:t xml:space="preserve">Tulos</w:t>
      </w:r>
    </w:p>
    <w:p>
      <w:r>
        <w:t xml:space="preserve">Kun Edward lähti Sisiliaan toipumisensa jälkeen, ketkä kaksi hänen perheenjäsenistään kuolivat?</w:t>
      </w:r>
    </w:p>
    <w:p>
      <w:r>
        <w:rPr>
          <w:b/>
        </w:rPr>
        <w:t xml:space="preserve">Esimerkki 7.1080</w:t>
      </w:r>
    </w:p>
    <w:p>
      <w:r>
        <w:t xml:space="preserve">Markkinatutkimusyritys SuperDatan mukaan toukokuussa 2015 maailmanlaajuisten pelimarkkinoiden arvo oli 74,2 miljardia dollaria. Alueellisesti Pohjois-Amerikan osuus oli 23,6 miljardia dollaria, Aasian 23,1 miljardia dollaria, Euroopan 22,1 miljardia dollaria ja Etelä-Amerikan 4,5 miljardia dollaria. Markkinasegmenteittäin jaoteltuna mobiilipelien arvo oli 22,3 miljardia dollaria, vähittäismyyntipelien 19,7 miljardia dollaria, ilmaispelattavien massiivisten moninpelien 8,7 miljardia dollaria, sosiaalisten pelien 7,9 miljardia dollaria, PC:lle ladattavan sisällön 7,5 miljardia dollaria ja muiden luokkien 3 miljardia dollaria tai vähemmän kunkin.</w:t>
      </w:r>
    </w:p>
    <w:p>
      <w:r>
        <w:rPr>
          <w:b/>
        </w:rPr>
        <w:t xml:space="preserve">Tulos</w:t>
      </w:r>
    </w:p>
    <w:p>
      <w:r>
        <w:t xml:space="preserve">Millä aloilla pelimarkkinoista yli 23 miljardia dollaria on?</w:t>
      </w:r>
    </w:p>
    <w:p>
      <w:r>
        <w:rPr>
          <w:b/>
        </w:rPr>
        <w:t xml:space="preserve">Esimerkki 7.1081</w:t>
      </w:r>
    </w:p>
    <w:p>
      <w:r>
        <w:t xml:space="preserve">Ruotsin kuninkaaksi julistautunut herttua Magnus Birgersson kieltäytyi maksamasta sovittua 6000 hopeamarkan summaa ja valitti Tanskan apujoukkojen väitetystä tuhosta. Sen sijaan hän aloitti sodan siirtymällä täysin yllättäen Tanskan silloisiin Hallandin ja Skånen maakuntiin syksyllä 1276. tanskalaiset mobilisoivat marssi Uffon johdolla armeijan, joka pysäytti Ruotsin armeijan, joka sitten pakeni Skaniasta. Seuraavana vuonna tanskalaiset joukot marssivat Smålantiin kostoksi Hallandissa ja Skånessa tapahtuneista ryöstöretkistä. Tanskan rangaistusretkikunta seurasi Ruotsin vähäisiä puolustusvoimia Västergötlantiin, jossa se kohtasi Ulf Karlssonin johtaman noin 200 panssariritarin ruotsalaisen armeijan osan. Ettakin taistelu oli tappio tanskalaisille, jotka yllätettiin omassa leirissään. Erik Klipping kokosi suuren armeijan vuonna 1277 ja meni Västergötlantiin, joka jälleen voitettiin ja ryöstettiin. Tanskan armeija valtasi Axwallin ja Skaran linnoitukset. Tanskan Erik V. päätti lopettaa sotaretken, koska sitä ei ollut tarkoitettu muuksi kuin kostoksi vastauksena Ruotsin kuninkaan hyökkäykseen Hallandiin ja Skåneen. Kotiin palattuaan Tanskan Eric V aloitti neuvottelut ruotsalaisten kanssa, jotka johtivat rauhansopimukseen Laholmissa Skaniassa vuoden 1278 alussa. Magnus Birgersson joutui maksamaan sotakorvauksia, jotka alennettiin 6 000 hopeamarkasta 4 000 markkaan.</w:t>
      </w:r>
    </w:p>
    <w:p>
      <w:r>
        <w:rPr>
          <w:b/>
        </w:rPr>
        <w:t xml:space="preserve">Tulos</w:t>
      </w:r>
    </w:p>
    <w:p>
      <w:r>
        <w:t xml:space="preserve">Kumpi tapahtui ensin, herttua Magnus Birgersson aloitti sodan vai Erik Klipping kokosi suuren armeijan?</w:t>
      </w:r>
    </w:p>
    <w:p>
      <w:r>
        <w:rPr>
          <w:b/>
        </w:rPr>
        <w:t xml:space="preserve">Esimerkki 7.1082</w:t>
      </w:r>
    </w:p>
    <w:p>
      <w:r>
        <w:t xml:space="preserve">Shamrock Roversin, Shelbournen ja University College Dublinin A.F.C.:n kautta Ó Snodaigh kuului menestyksekkääseen Bray Wanderersin joukkueeseen, joka voitti FAI Cupin 1989-90 Lansdowne Roadilla 3-0 voitolla St Franciscusta, hävisi Euroopan Cupin voittajien Cupin Trabzonsporia vastaan ja sijoittui toiseksi Irlannin liigan ensimmäisessä divisioonassa 1990-91. Samana vuonna hän oli keskeinen jäsen Wanderersin reservijoukkueessa, joka sijoittui Irlannin B-divisioonan kakkoseksi. Hän voitti B-joukkueen vuoden pelaajan palkinnon vuonna 1990 ja kuului ykkösjoukkueeseen, joka hävisi LFA:n President's Cupin finaalin 3-1 Dundalkia vastaan. Aikanaan hän jätti Brayn ja siirtyi Leinster Senior League -joukkue Pegasuksen jäseneksi, jossa hän seitsemän vuoden ajan oli jäsenenä FAI Intermediate Cupin voittajajoukkueessa vuonna 1992 Bluebell Unitedia vastaan, paras maalintekijä kaudella 1996/7, hänet valittiin Leinster Senior League -joukkueen valintaryhmään vuonna 1992, hän oli kapteeni joukkueessa, joka putosi ylemmästä divisioonasta vuonna 1997 hävittyään vieraissa Bluebellille, ja hän pelasi joukkueessa kaikilla pelipaikoilla paitsi maalivahtina.</w:t>
      </w:r>
    </w:p>
    <w:p>
      <w:r>
        <w:rPr>
          <w:b/>
        </w:rPr>
        <w:t xml:space="preserve">Tulos</w:t>
      </w:r>
    </w:p>
    <w:p>
      <w:r>
        <w:t xml:space="preserve">Kumpi joukkue voitti Euroopan voittajien cupin, Trabzonspor vai Bray Wanderers?</w:t>
      </w:r>
    </w:p>
    <w:p>
      <w:r>
        <w:rPr>
          <w:b/>
        </w:rPr>
        <w:t xml:space="preserve">Esimerkki 7.1083</w:t>
      </w:r>
    </w:p>
    <w:p>
      <w:r>
        <w:t xml:space="preserve">Saksan kieltä puhuu 13 444 puhujaa, mikä vastaa noin 0,4 % osavaltion väestöstä, ja vietnamia puhuu 11 330 ihmistä eli noin 0,4 % väestöstä, joista monet asuvat Oklahoma Cityn Aasian alueella, Oklahoma Cityssä. Muita kieliä ovat ranska, jota puhuu 8 258 henkilöä (0,3 %), amerikankiinalaiset 6 413 henkilöä (0,2 %), korea, jota puhuu 3 948 henkilöä (0,1 %), arabia, jota puhuu 3 265 henkilöä (0,1 %), muut aasialaiset kielet, joita puhuu 3 134 henkilöä (0,1 %), tagalogin kieli, jota puhuu 2888 henkilöä (0,1 %), japani, jota puhuu 2546 henkilöä (0,1 %), ja afrikkalaiset kielet, joita puhuu 2546 henkilöä (0,1 %). Cherokeen lisäksi Oklahomassa puhutaan yli 25:tä Amerikan alkuperäiskansojen kieltä, mikä on toiseksi eniten Kalifornian jälkeen (tosin on huomattava, että tällä hetkellä vain cherokee on elinvoimainen kieli).</w:t>
      </w:r>
    </w:p>
    <w:p>
      <w:r>
        <w:rPr>
          <w:b/>
        </w:rPr>
        <w:t xml:space="preserve">Tulos</w:t>
      </w:r>
    </w:p>
    <w:p>
      <w:r>
        <w:t xml:space="preserve">Mitä näistä kielistä puhuu 6 000-8 500 ihmistä?</w:t>
      </w:r>
    </w:p>
    <w:p>
      <w:r>
        <w:rPr>
          <w:b/>
        </w:rPr>
        <w:t xml:space="preserve">Esimerkki 7.1084</w:t>
      </w:r>
    </w:p>
    <w:p>
      <w:r>
        <w:t xml:space="preserve">Vuoden 2000 väestönlaskennassa piirikunnassa asui 24 621 ihmistä, 9 029 kotitaloutta ja 6 284 perhettä.  Väestötiheys oli 73 ihmistä neliömailia (28/km²) kohti.  Asuntoja oli 12 064, ja keskimääräinen asukastiheys oli 36 asuntoa neliömailia kohti (14/km²).  Piirikunnan rodullinen koostumus oli 97,90 % valkoisia (U.S. Census), 0,56 % afroamerikkalaisia (U.S. Census), 0,15 % intiaaneja (U.S. Census), 0,28 % aasialaisia (U.S. Census), 0,02 % Tyynenmeren saarten asukkaita (U.S. Census), 0,36 % rotuun kuuluvia (U.S. Census) ja 0,74 % kahdesta tai useammasta rodusta. Latinalaisamerikkalaisia (U.S. Census) tai latinalaisamerikkalaisia (U.S. Census) oli 0,93 % väestöstä. 21,3 % oli englantilaisia, 16,5 % saksalaisia, 11,4 % irlantilaisia, 10,7 % yhdysvaltalaisia, 5,3 % tanskalaisia ja 5,3 % italialaisia syntyperältään väestönlaskennan 2000 mukaan.</w:t>
      </w:r>
    </w:p>
    <w:p>
      <w:r>
        <w:rPr>
          <w:b/>
        </w:rPr>
        <w:t xml:space="preserve">Tulos</w:t>
      </w:r>
    </w:p>
    <w:p>
      <w:r>
        <w:t xml:space="preserve">Oliko tanskalaisia tai irlantilaisia vähemmän?</w:t>
      </w:r>
    </w:p>
    <w:p>
      <w:r>
        <w:rPr>
          <w:b/>
        </w:rPr>
        <w:t xml:space="preserve">Esimerkki 7.1085</w:t>
      </w:r>
    </w:p>
    <w:p>
      <w:r>
        <w:t xml:space="preserve">Sen jälkeen kun Packers oli saavuttanut harvinaisen tasapelin Minnesota Vikingsin kanssa 26-26 Lambeau Fieldillä, se matkusti Ford Fieldille kohtaamaan Detroit Lionsin kiitospäivän jalkapallo-ottelussa. Matt Flynn korvaa Scott Tolzienin edellisviikon esityksen vuoksi ja aloittaa kauden 2013 ensimmäisen kerran Packersin riveissä. Lionsin avausyritys päättyi Green Bayn 12 pisteeseen, kun Clay Matthews pakotti Reggie Bushin kaatumiseen, jonka Morgan Burnett sai takaisin. Packers ei kuitenkaan pystynyt hyödyntämään sitä, ja Lions sai ensimmäisen verensä 27 jaardin kenttämaalilla. Kun aloituspotku oli mennyt ulos, Packers vastasi 54 jaardin kenttämaalilla ja tasoitti pelin 3-3:een. Packers iski nopeasti uudestaan, kun Nick Perry pakotti Matthew Staffordin kaadon, jonka Morgan Burnett palautti TD:ksi 10-3-johtoon. Lions vastasi tekemällä kaksi TD:tä, ensin 5 jaardin TD-syötön Jeremy Rossille ja sitten Reggie Bushin 1-jaardin juoksun. Detroitilla oli mahdollisuuksia lisäpisteisiin ennen puoliaikaa, mutta David Akers epäonnistui 31 jaardin kenttäpelissä 1. puoliajan päättyessä, jolloin johto säilyi 17-10. Green Bayn 3. neljänneksen avausosuman 3and-outin jälkeen Lions teki maalin 20 jaardin TD-syötöllä Calvin Johnsonille ja lisäsi johtoaan 24-10. Kolmannen neljänneksen lopulla Ndamukong Suh säkitti Matt Flynnin päädyssä ja pakotti hänet safetyyn, joka teki tilanteesta 26-10. Lions hyödynsi seuraavan hyökkäyksensä Joique Bellin 1-jaardin juoksulla. Sen jälkeen he jatkoivat 20 jaardin TD-syötöllä Kevin Ogletreen, joka kasvatti heidän johtoaan 40-10. Packers yritti nousta 56 jaardin syötöllä James Jonesille, mutta seuraavassa pelissä Matt Flynn hukkasi syötön, ja Detroit sai sen takaisin ja juoksi kellon loppuun. Tämä tappio merkitsi Matthew Staffordin uran ensimmäistä voittoa Packersia vastaan. Se katkaisi myös Lionsin 10 vuoden tappioputken kiitospäivänä. Tappion myötä Packers putosi lukemiin 5-6-1.</w:t>
      </w:r>
    </w:p>
    <w:p>
      <w:r>
        <w:rPr>
          <w:b/>
        </w:rPr>
        <w:t xml:space="preserve">Tulos</w:t>
      </w:r>
    </w:p>
    <w:p>
      <w:r>
        <w:t xml:space="preserve">Ketkä pelaajat saivat 20 jaardin touchdown-syöttöjä?</w:t>
      </w:r>
    </w:p>
    <w:p>
      <w:r>
        <w:rPr>
          <w:b/>
        </w:rPr>
        <w:t xml:space="preserve">Esimerkki 7.1086</w:t>
      </w:r>
    </w:p>
    <w:p>
      <w:r>
        <w:t xml:space="preserve">Chennaissa asuvaa kutsutaan chennalaiseksi. Vuoden 2011 väestönlaskennan mukaan kaupungin väkiluku oli 4 646 732, ja se sijaitsi Municipal Corporationin hallinnoimalla alueella. Kaupungissa oli 11 lakh kotitalouksia, joista 51 prosenttia asui vuokrataloissa. Kaupungin rajoja laajennettiin myöhemmin vuonna 2011, ja sen väkiluku nousi 7 088 000:een, kun Chennai Municipal Corporation nimettiin uudelleen Greater Chennai Corporationiksi.  Tamilit muodostavat enemmistön Chennain väestöstä. Intialaista englantia puhuvat pääasiassa toimihenkilöt, ja se sekoittuu usein tamiliin. Vuonna 2001 kaupungin 2 937 000 maahanmuuttajasta (33,8 % väestöstä) 61,5 % oli kotoisin osavaltion muista osista, 33,8 % muualta Intiasta ja 3,7 % maan ulkopuolelta. Vuoden 2001 väestönlaskennan mukaan äidinkielen puhujien määrä on seuraava: tamilin kieltä puhuu 3 424 107 (78,8 %), telugua 419 209 (9,7 %), urdua 180 245 (4,1 %), malayalamia 113 828 (2,6 %), hindiä 104 084 (2,4 %) ja kannadaa 22 250 (0,5 %). Chennai on Mumbain, Delhin ja Kolkatan ohella yksi niistä harvoista Intian kaupungeista, joissa asuu monenlaisia etnis-uskonnollisia yhteisöjä. Vähemmistöihin kuuluvat muun muassa telugut, marwarit, gujaratit, parsit, sindhit, odiat, goalaiset, kannadigat, anglointialaiset, bengalilaiset, punjabit ja maljalaiset. Vuoden 2011 uskontolaskennan mukaan Chennain väestöstä 80,7 prosenttia oli hinduja, 9,5 prosenttia muslimeja, 7,7 prosenttia kristittyjä, 1,1 prosenttia jainisteja, 0,1 prosenttia sikhejä, 0,1 prosenttia buddhalaisia, 0,1 prosenttia muita uskontoja edustavia ja 0,8 prosenttia ei ole minkään uskonnon kannattajia tai ei ole ilmoittanut uskonnollista suuntausta.</w:t>
      </w:r>
    </w:p>
    <w:p>
      <w:r>
        <w:rPr>
          <w:b/>
        </w:rPr>
        <w:t xml:space="preserve">Tulos</w:t>
      </w:r>
    </w:p>
    <w:p>
      <w:r>
        <w:t xml:space="preserve">Mitkä uskonnolliset ihmiset ovat toiseksi yleisimpiä Chennaissa?</w:t>
      </w:r>
    </w:p>
    <w:p>
      <w:r>
        <w:rPr>
          <w:b/>
        </w:rPr>
        <w:t xml:space="preserve">Esimerkki 7.1087</w:t>
      </w:r>
    </w:p>
    <w:p>
      <w:r>
        <w:t xml:space="preserve">Kannadan kieli on Karnatakan virallinen kieli, ja sitä puhuu äidinkielenään noin 66,54 prosenttia väestöstä vuonna 2011. Muita kielivähemmistöjä osavaltiossa olivat urdu (10,83 %), telugun kieli (5,84 %), tamilin kieli (3,45 %), marathin kieli (3,38 %), hindi (3,3 %), tulun kieli (2,61 %), konkanin kieli (1,29 %), malayalam (1,27 %) ja Kodava Takk (0,18 %). Vuonna 2007 osavaltion syntyvyys oli 2,2 prosenttia, kuolleisuus 0,7 prosenttia, lapsikuolleisuus 5,5 prosenttia ja äitiyskuolleisuus 0,2 prosenttia. Kokonaishedelmällisyysluku oli 2,2.</w:t>
      </w:r>
    </w:p>
    <w:p>
      <w:r>
        <w:rPr>
          <w:b/>
        </w:rPr>
        <w:t xml:space="preserve">Tulos</w:t>
      </w:r>
    </w:p>
    <w:p>
      <w:r>
        <w:t xml:space="preserve">Minkä kielen puhujia oli vuonna 2011 vähiten?</w:t>
      </w:r>
    </w:p>
    <w:p>
      <w:r>
        <w:rPr>
          <w:b/>
        </w:rPr>
        <w:t xml:space="preserve">Esimerkki 7.1088</w:t>
      </w:r>
    </w:p>
    <w:p>
      <w:r>
        <w:t xml:space="preserve">Vuoden 2016 American Community Survey -tutkimuksen mukaan 78,1 prosenttia työssäkäyvistä Nashvillen asukkaista kulki työmatkansa yksin autolla, 9,8 prosenttia käytti kimppakyytiä, 2 prosenttia julkista liikennettä ja 2,2 prosenttia käveli. Noin 1,1 prosenttia käytti kaikkia muita liikennemuotoja, kuten taksia, moottoripyörää ja polkupyörää. Noin 6,7 prosenttia työssäkäyvistä Nashvillen asukkaista työskenteli kotona. Vuonna 2015 7,9 prosenttia Nashvillen kaupungin kotitalouksista oli vailla autoa; luku laski 5,9 prosenttiin vuonna 2016. Kansallinen keskiarvo oli 8,7 prosenttia vuonna 2016. Nashvillessä oli keskimäärin 1,72 autoa kotitaloutta kohti vuonna 2016, kun kansallinen keskiarvo oli 1,8 autoa kotitaloutta kohti.</w:t>
      </w:r>
    </w:p>
    <w:p>
      <w:r>
        <w:rPr>
          <w:b/>
        </w:rPr>
        <w:t xml:space="preserve">Tulos</w:t>
      </w:r>
    </w:p>
    <w:p>
      <w:r>
        <w:t xml:space="preserve">Kumpaa enemmän Nashvillen asukkaita käytti työmatkoihin vuonna 2016, kimppakyytejä vai julkisia kulkuneuvoja?</w:t>
      </w:r>
    </w:p>
    <w:p>
      <w:r>
        <w:rPr>
          <w:b/>
        </w:rPr>
        <w:t xml:space="preserve">Esimerkki 7.1089</w:t>
      </w:r>
    </w:p>
    <w:p>
      <w:r>
        <w:t xml:space="preserve">Toivoen voivansa kasvattaa voittoputkeaan Seahawks lensi Oakland-Alameda County Coliseumille, jossa se kohtasi entisen divisioonakilpailijansa Oakland Raidersin. Seahawks jäi heti jälkeen, kun Raiders teki maalin, ja potkaisija Sebastian Janikowski teki 31 jaardin kenttämaalin. Tätä seurasi toisella neljänneksellä QB Jason Campbellin 30 jaardin TD-syöttö FB Marcel Reeceen. Sitten kolmannella neljänneksellä Janikowski teki 36 jaardin kenttämaalin. Sitten hän teki 22 jaardin kenttämaalin neljännellä neljänneksellä ja vei Raidersin 16-0 johtoon. Seahawks kamppaili edelleen Campbellin saadessa 69 jaardin TD-syötön WR Darrius Heyward-Beylle. Seahawks teki ottelun ainoan pisteensä, kun potkaisija Olindo Mare teki 47 jaardin kenttämaalin. He kuitenkin jatkoivat tappiolla, kun Janikowski teki 49 jaardin kenttämaalin, jonka jälkeen RB Michael Bush teki 4 jaardin TD-juoksun.</w:t>
      </w:r>
    </w:p>
    <w:p>
      <w:r>
        <w:rPr>
          <w:b/>
        </w:rPr>
        <w:t xml:space="preserve">Tulos</w:t>
      </w:r>
    </w:p>
    <w:p>
      <w:r>
        <w:t xml:space="preserve">Mikä oli ottelun pisin kenttämaali?</w:t>
      </w:r>
    </w:p>
    <w:p>
      <w:r>
        <w:rPr>
          <w:b/>
        </w:rPr>
        <w:t xml:space="preserve">Esimerkki 7.1090</w:t>
      </w:r>
    </w:p>
    <w:p>
      <w:r>
        <w:t xml:space="preserve">Kolmannella peräkkäisellä viikolla peli alkoi Jetsin kannalta pahaenteisesti, kun Brian Williams sieppasi Chad Penningtonin heti ensimmäisellä hyökkäyksellään. Byron Leftwich antoi sen jälkeen lyhyen syötön Fred Taylorille, joka käänsi sen 32 jaardin voittoon. Kaksi peliä myöhemmin Maurice Jones-Drew teki maalin 6 jaardin touchdown-juoksulla. Pakotetun punttikierroksen jälkeen Jacksonville ei tuhlannut aikaa johtoasemansa lisäämiseen, kun Leftwich antoi pitkät syötöt Reggie Williamsille ja George Wrighsterille. Taylor juoksi 13 jaardin touchdown-juoksulla Jaguarsin johtoon 14-0. Toisen neljänneksen alussa Jets yritti puntata, mutta Jaguarsin Gerald Sensabaugh torjui sen, ja Jorge Cordova sai sen takaisin Jetsin 8 jaardin linjalla. Kolme peliä myöhemmin Jones-Drew teki 4 jaardin touchdown-juoksun ja selvisi Jetsin haastamisesta. Tilanne vain kiihtyi siitä, kun Penningtonin sieppasi Terry Cousin seuraavassa hyökkäyksessä, ja Leftwich antoi 1-jaardin touchdown-syötön Wrighsterille. Jacksonville lisäsi Josh Scobeen 43 jaardin kenttämaalin toisen puoliajan alussa, ja Deon Grantin siepattua Penningtonin, Leftwich heitti 16 jaardin touchdown-syötön Williamsille ja johti 38-0. Jetsin ainoa maalintekomahdollisuus toisella puoliajalla pysähtyi, kun Leon Washingtonia tukittiin neljännen ja maalin tilanteessa Jaguarsin yhden jaardin linjalta neljännen neljänneksen alussa. Jets pysähtyi neljännessä vuoroparissa seuraavassa yrityksessään, kun Penningtonin scramble jäi jaardin päähän, ja Scobee lisäsi 40 jaardin kenttäpallon maalin päättääkseen pistetilanteen. Jetsin viimeisellä hyökkäysvuorolla varapelinrakentaja Kellen Clemens esiintyi ensimmäistä kertaa pelinrakentajana, mutta peli päättyi huonosti, kun Montavious Stanley säkitti hänet, ja Nick Greisen sai pallon takaisin.</w:t>
      </w:r>
    </w:p>
    <w:p>
      <w:r>
        <w:rPr>
          <w:b/>
        </w:rPr>
        <w:t xml:space="preserve">Tulos</w:t>
      </w:r>
    </w:p>
    <w:p>
      <w:r>
        <w:t xml:space="preserve">Kuka teki ottelun toisen touchdownin?</w:t>
      </w:r>
    </w:p>
    <w:p>
      <w:r>
        <w:rPr>
          <w:b/>
        </w:rPr>
        <w:t xml:space="preserve">Esimerkki 7.1091</w:t>
      </w:r>
    </w:p>
    <w:p>
      <w:r>
        <w:t xml:space="preserve">Vielä yrittää saada ensimmäisen voittonsa vuoden, Dolphins meni kotiin viikolla 13 AFC East uusintaottelu throwback-verhottu New York Jets.  Ensimmäisellä neljänneksellä Miami jäi aikaisin jälkeen, kun Jetsin RB Leon Washington sai 18 jaardin TD-juoksun.  Dolphins päätti jakson potkaisija Jay Feelyn 53 jaardin kenttämaaliin.  Toisella neljänneksellä Miami pääsi lähemmäs, kun Feely potkaisi 44 jaardin kenttämaalin, mutta New York vastasi potkaisija Mike Nugentilla, joka sai 29 jaardin kenttämaalin.  Tämän jälkeen Dolphins siirtyi johtoon, kun CB Michael Lehan palautti 43 jaardin pituisen fumblen touchdowniin.  Jets siirtyi kuitenkin uudelleen johtoon QB Kellen Clemensin suorittaessa 19 jaardin TD-syötön WR Brad Smithille sekä Nugentin potkaistua 40 jaardin ja 35 jaardin kenttämaalin. Kolmannella neljänneksellä New York lisäsi johtoaan Nugentin potkaistua 35 jaardin kenttämaalin jakson ainoaksi pisteeksi.  Neljännellä neljänneksellä Jets sinetöi voiton, kun RB Thomas Jones sai 1-jaardin TD-juoksun, Nugent naulasi 26-jaardin kenttämaalin ja Washington sai 12-jaardin TD-juoksun. Tappion myötä Miami putosi lukemiin 0-12, ja on hävinnyt 15 peliä putkeen viime kauden 14. pelistä lähtien. Tämä oli myös ensimmäinen kerta sitten vuoden 2001 Detroit Lionsin, kun joukkue aloitti kauden 0-12.</w:t>
      </w:r>
    </w:p>
    <w:p>
      <w:r>
        <w:rPr>
          <w:b/>
        </w:rPr>
        <w:t xml:space="preserve">Tulos</w:t>
      </w:r>
    </w:p>
    <w:p>
      <w:r>
        <w:t xml:space="preserve">Mitkä ovat ensimmäisen puoliajan kaksi pisintä kenttämaalia?</w:t>
      </w:r>
    </w:p>
    <w:p>
      <w:r>
        <w:rPr>
          <w:b/>
        </w:rPr>
        <w:t xml:space="preserve">Esimerkki 7.1092</w:t>
      </w:r>
    </w:p>
    <w:p>
      <w:r>
        <w:t xml:space="preserve">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w:t>
      </w:r>
    </w:p>
    <w:p>
      <w:r>
        <w:rPr>
          <w:b/>
        </w:rPr>
        <w:t xml:space="preserve">Tulos</w:t>
      </w:r>
    </w:p>
    <w:p>
      <w:r>
        <w:t xml:space="preserve">Oliko kaupungissa vuonna 2010 enemmän valkoihoisia ja espanjankielisiä vai ei-hispanovalkoisia henkilöitä?</w:t>
      </w:r>
    </w:p>
    <w:p>
      <w:r>
        <w:rPr>
          <w:b/>
        </w:rPr>
        <w:t xml:space="preserve">Esimerkki 7.1093</w:t>
      </w:r>
    </w:p>
    <w:p>
      <w:r>
        <w:t xml:space="preserve">Vuonna 1570 MacGill otti vastahakoisesti vastaan nimityksen Edinburghin provostiksi. Marraskuussa 1571, Leithin ja Edinburghin välisen sodan aikana, kun Marian kannattajat pitivät Edinburghin linnaa hallussaan, MacGill lähetettiin Dunfermlinen komentajan Robert Pitcairnin kanssa neuvottelemaan Henryn, lordi Hunsdonin kanssa Berwick upon Tweediin. MacGillin oli määrä pyytää 8 tykkiä, 3000 jalkamiestä ja pikamiestä sekä tukea 1000 skotlantilaista sotilasta "oikean uskonnon ylläpitämiseksi ja suojelemiseksi niiden hämmennykseksi, jotka nyt pyrkivät häiritsemään sitä". MacGill oli erityisen kiinnostunut piirityksestä, sillä Edinburghin linnassa oli tykistöllä vartioitu "tärkeimpien asioiden rekistereitä ja asiakirjoja" sekä Skotlannin kruununjalokiviä. Edinburghin linnaa hallussaan pitäneet joukot, joita kutsuttiin kastilialaisiksi, tuhosivat vuonna 1572 kahdesti MacGillin linnoitukset Edinburghissa, ja piirityksen kestäessä Burgh Council kokoontui maanpaossa Leithissä. Regentti Morton kirjoitti MacGillille vuonna 1575 ja pyysi häntä neuvottelemaan uudelleen kulta- ja hopeakaivosopimuksen hollantilaisen insinööri Cornelius de Vosin kanssa. Skotlannissa tuohon aikaan työskennellyt muotokuvamaalari Arnold Bronckorst oli yhteydessä Corneliukseen ja Nicholas Hilliardiin. Morton hankki myös MacGillin pojille, Johnille ja Davidille, passit, jotta he voisivat matkustaa Ranskaan jatkamaan opintojaan. MacGill kuoli 16. lokakuuta 1579. Alexander Hay seurasi häntä Lord Clerk Registerissä. Hänen testamentin toimeenpanijansa olivat hänen vaimonsa Janet Adamsoun ja poikansa, mestari James Adamson.</w:t>
      </w:r>
    </w:p>
    <w:p>
      <w:r>
        <w:rPr>
          <w:b/>
        </w:rPr>
        <w:t xml:space="preserve">Tulos</w:t>
      </w:r>
    </w:p>
    <w:p>
      <w:r>
        <w:t xml:space="preserve">Mihin MacGillin pojat muuttivat vuoden 1575 jälkeen?</w:t>
      </w:r>
    </w:p>
    <w:p>
      <w:r>
        <w:rPr>
          <w:b/>
        </w:rPr>
        <w:t xml:space="preserve">Esimerkki 7.1094</w:t>
      </w:r>
    </w:p>
    <w:p>
      <w:r>
        <w:t xml:space="preserve">Kotivoittonsa Lionsista saanut 49ers lensi Louisiana Superdomeen, jossa se pelasi viikon 4 kaksintaistelun New Orleans Saintsin kanssa.  Ensimmäisellä neljänneksellä Niners iski ensimmäisenä, kun potkaisija Joe Nedney sai 47 jaardin kenttämaalin.  Toisella neljänneksellä Saints siirtyi johtoon QB Drew Breesin suorittaessa 5 jaardin ja 33 jaardin TD-syötön WR Lance Moorelle.  San Francisco vastasi Nedneyn 49 jaardin kenttämaalilla, mutta New Orleans vastasi Breesin 47 jaardin TD-syötöllä WR Robert Meachemille. Kolmannella neljänneksellä 49ers yritti rynnistää, kun Nedney potkaisi 38 jaardin kenttämaalin.  Neljännellä neljänneksellä Saints jatkoi kuitenkin etumatkaa, kun RB Deuce McAllister sai 1-jaardin TD-juoksun.  Niners yritti nousta, kun QB J.T. O'Sullivan antoi 5 jaardin TD-syötön WR Isaac Brucelle, mutta New Orleans sinetöi voiton potkaisija Martín Gramátican 31 jaardin kenttämaalilla.</w:t>
      </w:r>
    </w:p>
    <w:p>
      <w:r>
        <w:rPr>
          <w:b/>
        </w:rPr>
        <w:t xml:space="preserve">Tulos</w:t>
      </w:r>
    </w:p>
    <w:p>
      <w:r>
        <w:t xml:space="preserve">Mikä joukkue teki vähiten pisteitä kolmannella neljänneksellä?</w:t>
      </w:r>
    </w:p>
    <w:p>
      <w:r>
        <w:rPr>
          <w:b/>
        </w:rPr>
        <w:t xml:space="preserve">Esimerkki 7.1095</w:t>
      </w:r>
    </w:p>
    <w:p>
      <w:r>
        <w:t xml:space="preserve">Perintöoikeutta säännellään nykyään valtiopäivien säätämillä laeilla. Nykyinen laki sulkee naiset perimysoikeuden ulkopuolelle. Lain muuttamista harkittiin, kunnes prinsessa Kiko synnytti pojan. Kunnes prinssi Hisahito, prinssi Akishinon poika, syntyi 6. syyskuuta 2006, oli olemassa mahdollinen perintöongelma, koska prinssi Akishino oli ainoa keisarilliseen perheeseen syntynyt miespuolinen lapsi vuoden 1965 jälkeen. Prinsessa Aikon syntymän jälkeen käytiin julkista keskustelua nykyisen keisarillisen talouden lain muuttamisesta siten, että naiset voisivat tulla kruununperillisiksi. Tammikuussa 2005 pääministeri Junichiro Koizumi nimitti tuomareista, yliopistojen professoreista ja virkamiehistä koostuvan erityisryhmän tutkimaan keisarillisen talouden lakiin tehtäviä muutoksia ja antamaan suosituksia hallitukselle. Perintöasiaa käsitellyt paneeli suositteli 25. lokakuuta 2005 lain muuttamista siten, että keisarillisen sukupolven miespuoliset naiset voisivat nousta Japanin valtaistuimelle. Tammikuun 20. päivänä 2006 pääministeri Junichiro Koizumi omisti osan vuotuisesta pääpuheestaan kiistalle ja lupasi esittää lakiehdotuksen, jonka mukaan naiset voivat nousta valtaistuimelle, jotta perimys jatkuisi tulevaisuudessa vakaana. Pian sen jälkeen, kun prinsessa Kiko oli ilmoittanut odottavansa kolmatta lastaan, Koizumi keskeytti tällaiset suunnitelmat. Hänen poikansa, prinssi Hisahito, on nykyisen kruununperimyslain mukaan kolmas kruununperijä. Tammikuun 3. päivänä 2007 pääministeri Shinzō Abe ilmoitti luopuvansa ehdotuksesta muuttaa keisarillista taloutta koskevaa lakia.</w:t>
      </w:r>
    </w:p>
    <w:p>
      <w:r>
        <w:rPr>
          <w:b/>
        </w:rPr>
        <w:t xml:space="preserve">Tulos</w:t>
      </w:r>
    </w:p>
    <w:p>
      <w:r>
        <w:t xml:space="preserve">Kumpi syntyi ensin, prinssi Hisahito vai prinssi Akishino?</w:t>
      </w:r>
    </w:p>
    <w:p>
      <w:r>
        <w:rPr>
          <w:b/>
        </w:rPr>
        <w:t xml:space="preserve">Esimerkki 7.1096</w:t>
      </w:r>
    </w:p>
    <w:p>
      <w:r>
        <w:t xml:space="preserve">Elokuun 1921 loppuun mennessä Espanja menetti kaikki vuoden 1909 jälkeen saamansa alueet. Espanjalaiset joukot työnnettiin takaisin Melillaan, joka oli niiden suurin tukikohta itäisellä Rif-alueella. Espanjalla oli edelleen 14 000 sotilasta Melillassa. Abd el-Krim määräsi kuitenkin joukkonsa olemaan hyökkäämättä kaupunkiin. Myöhemmin hän kertoi kirjailija J. Roger-Matthieulle, että koska Melillassa asui muiden Euroopan maiden kansalaisia, oli pelättävissä, että ne puuttuisivat sotaan, jos heidän kansalaisilleen tulisi vahinkoa. Muita syitä olivat muun muassa rifialaistaistelijoiden hajaantuminen useista löyhästi liittoutuneista heimoista Annualin voiton jälkeen sekä legioonan ja muiden espanjalaisten yksiköiden, jotka oli kutsuttu takaisin Länsi-Marokossa suoritetuista operaatioista, huomattavien vahvistusten saapuminen Melillaan. Elokuun loppuun mennessä espanjalaisia joukkoja oli Melillassa 36 000 kenraali Jose Sanjurjon johdolla, ja menetetyn alueen hidas takaisin saaminen saattoi alkaa. Näin espanjalaiset pystyivät pitämään suurimman tukikohtansa itäisellä Rif-alueella. Myöhemmin Abd el-Krim myönsi: "Kadun katkerasti tätä käskyä. Se oli suurin virheeni. Kaikki seuraavat tapahtumat johtuivat tästä virheestä." Tammikuuhun 1922 mennessä espanjalaiset olivat vallanneet takaisin tärkeimmän linnakkeensa Monte Arruitissa ja miehittäneet uudelleen rannikkotasangon Tistutiniin ja Bateliin asti. Rifian joukot olivat vakiinnuttaneet asemansa sisämaan vuoristossa, ja tilanne oli pattitilanteessa. Espanjan armeija kärsi tappioita jopa merellä; maaliskuussa riffiläiset rannikkopatterit upottivat kuljetusalus Juan de Joanesin Alhucemas-lahdella, ja elokuussa 1923 riffiläisten asemia pommittaessaan taistelulaiva España ajoi karille Cape Tres Forcasin edustalla, ja se romutettiin lopulta paikan päällä. Pattitilanteen ratkaisemiseksi Espanjan armeija turvautui kemiallisten aseiden käyttöön riffiläisiä vastaan.</w:t>
      </w:r>
    </w:p>
    <w:p>
      <w:r>
        <w:rPr>
          <w:b/>
        </w:rPr>
        <w:t xml:space="preserve">Tulos</w:t>
      </w:r>
    </w:p>
    <w:p>
      <w:r>
        <w:t xml:space="preserve">Missä on kaupunki, johon Abd el-Krim käski joukkojensa olla hyökkäämättä?</w:t>
      </w:r>
    </w:p>
    <w:p>
      <w:r>
        <w:rPr>
          <w:b/>
        </w:rPr>
        <w:t xml:space="preserve">Esimerkki 7.1097</w:t>
      </w:r>
    </w:p>
    <w:p>
      <w:r>
        <w:t xml:space="preserve">Toivoen, että Texans voisi toipua Jaguarsille kärsitystä tappiosta, se pysyi kotona 4. viikolla Oakland Raidersin kanssa pelattavassa kaksintaistelussa.  Houston toimitti ensimmäisen neljänneksen avausosuman potkaisija Kris Brownin 26 jaardin kenttämaalilla, jonka jälkeen Raiders tasoitti pelin potkaisija Sebastian Janikowskin 46 jaardin kenttämaalilla.  Texans otti täyden komennon toisella neljänneksellä, kun Brown naulasi 34 jaardin kenttämaalin, jonka jälkeen juoksija Steve Slaton sai 32 jaardin touchdown-juoksun ja nappasi 18 jaardin touchdown-syötön pelinrakentaja Matt Schaubilta.  Oakland päätti puoliajan Janikowskin 33 jaardin kenttämaalilla.  Kolmannella neljänneksellä Houston jatkoi ylivoimaansa, kun alokas linjapuolustaja Brian Cushing taklasi Raidersin juoksijan Justin Fargasin omalla päädyllään ja teki safetyn, ja heti perään laitahyökkääjä Jacoby Jones palautti aloituspotkun 95 jaardin päähän touchdownista.</w:t>
      </w:r>
    </w:p>
    <w:p>
      <w:r>
        <w:rPr>
          <w:b/>
        </w:rPr>
        <w:t xml:space="preserve">Tulos</w:t>
      </w:r>
    </w:p>
    <w:p>
      <w:r>
        <w:t xml:space="preserve">Kumpi potkaisija oli vähemmän jaardeja, Brown vai Janikowski?</w:t>
      </w:r>
    </w:p>
    <w:p>
      <w:r>
        <w:rPr>
          <w:b/>
        </w:rPr>
        <w:t xml:space="preserve">Esimerkki 7.1098</w:t>
      </w:r>
    </w:p>
    <w:p>
      <w:r>
        <w:t xml:space="preserve">Kieltäytyen kuninkaan arvonimestä afganistanilaiset maanmiehensä kutsuivat Mirwaisia "Qandahárin prinssiksi ja kansallisten joukkojen kenraaliksi". Hän kuoli rauhanomaisesti marraskuussa 1715 luonnollisista syistä, ja hänen seuraajakseen tuli hänen veljensä Abdul Aziz; jälkimmäisen murhasi myöhemmin Mirwaisin poika Mahmud. Vuonna 1720 Mahmudin afganistanilaiset joukot ylittivät Sistanin aavikot ja valtasivat Kermanin. Hänen suunnitelmansa oli valloittaa Persian pääkaupunki Isfahan. Voitettuaan Persian armeijan Gulnabadin taistelussa 8. maaliskuuta 1722 hän eteni Isfahaniin ja piiritti sitä kuusi kuukautta, minkä jälkeen se kukistui. Lokakuun 23. päivänä 1722 sulttaani Husayn luopui vallasta ja tunnusti Mahmudin uudeksi Persian shaahiksi. Persian kansan enemmistö kuitenkin hylkäsi afganistanilaishallinnon alusta alkaen anastajina. Seuraavat seitsemän vuotta vuoteen 1729 asti hotakit olivat tosiasiallisesti suurimman osan Persiaa hallitsijoina, ja Afganistanin eteläiset ja itäiset alueet pysyivät heidän hallinnassaan vielä vuoteen 1738 asti. Hotak-dynastia oli alusta alkaen levoton ja väkivaltainen, sillä sisäiset konfliktit vaikeuttivat pysyvän vallan vakiinnuttamista. Dynastia eli suuressa myllerryksessä veristen perimysriitojen vuoksi, jotka tekivät sen vallanpidosta epävarmaa, ja Isfahanissa tapahtuneen tuhansien siviilien - joiden joukossa oli yli kolmetuhatta uskonnollista oppi-isää, aatelisia ja Safavidien perheen jäseniä - joukkomurhan jälkeen Hotak-dynastia syrjäytettiin lopulta vallasta Persiassa. Toisaalta myös Iranin Safavidien hallitus, jota edusti sen kuvernööri Gurgin Khan, oli tukahduttanut afgaanit ennen heidän kansannousuaan vuonna 1709.</w:t>
      </w:r>
    </w:p>
    <w:p>
      <w:r>
        <w:rPr>
          <w:b/>
        </w:rPr>
        <w:t xml:space="preserve">Tulos</w:t>
      </w:r>
    </w:p>
    <w:p>
      <w:r>
        <w:t xml:space="preserve">Miten Abdul Aziz kuoli?</w:t>
      </w:r>
    </w:p>
    <w:p>
      <w:r>
        <w:rPr>
          <w:b/>
        </w:rPr>
        <w:t xml:space="preserve">Esimerkki 7.1099</w:t>
      </w:r>
    </w:p>
    <w:p>
      <w:r>
        <w:t xml:space="preserve">Alfred A. Knopf vanhempi perusti Knopfin vuonna 1915 yhdessä Blanche Knopfin kanssa isänsä Samuel Knopfin 5000 dollarin ennakkomaksulla. Ensimmäinen toimisto sijaitsi New Yorkin Candler Buildingissa. Kustantamo rekisteröitiin virallisesti vuonna 1918, ja Alfred Knopf toimi sen puheenjohtajana, Blanche Knopf varapuheenjohtajana ja Samuel Knopf rahastonhoitajana. Alusta alkaen Knopf keskittyi eurooppalaisiin käännöksiin ja korkeatasoisiin kirjallisuuden teoksiin. Ensimmäisten julkaisujen joukossa olivat ranskalaisen kirjailijan Émile Augierin Neljä näytelmää, venäläisen kirjailijan Nikolai Gogolin Taras Bulba, puolalaisen kirjailijan Stanisław Przybyszewskin romaani Homo Sapiens ja ranskalaisen kirjailijan Guy de Maupassantin novelli Yvette ja Kymmenen muuta kertomusta. Ensimmäisen maailmansodan aikana nämä kirjat olivat halpoja hankkia, ja ne auttoivat luomaan Knopfista eurooppalaisia teoksia julkaisevan amerikkalaisen yrityksen. Heidän ensimmäinen bestsellerinsä oli W. H. Hudsonin romaanin Green Mansions uusi painos, jota painettiin yhdeksän kertaa vuoteen 1919 mennessä ja jota myytiin yli 20 000 kappaletta. Ensimmäinen alkuperäinen amerikkalainen romaani, Joseph Hergesheimerin kirjoittama The Three Black Pennys, julkaistiin vuonna 1917.</w:t>
      </w:r>
    </w:p>
    <w:p>
      <w:r>
        <w:rPr>
          <w:b/>
        </w:rPr>
        <w:t xml:space="preserve">Tulos</w:t>
      </w:r>
    </w:p>
    <w:p>
      <w:r>
        <w:t xml:space="preserve">Kuka perusti Knopfin 5000 dollarin ennakkomaksulla?</w:t>
      </w:r>
    </w:p>
    <w:p>
      <w:r>
        <w:rPr>
          <w:b/>
        </w:rPr>
        <w:t xml:space="preserve">Esimerkki 7.1100</w:t>
      </w:r>
    </w:p>
    <w:p>
      <w:r>
        <w:t xml:space="preserve">Toivoen, että Chargers pääsisi toipumaan Billsille kärsimästään tappiosta, se lensi Wembley-stadionille vuoden 2008 kansainvälisen sarjan otteluun New Orleans Saintsia vastaan. Ensimmäisellä neljänneksellä San Diego jäi aikaisin jälkeen, kun potkaisija Taylor Mehlhaff sai 23 jaardin kenttämaalin.  'Bolts vastasi, kun potkaisija Nate Kaeding teki 33 jaardin kenttämaalin.  Toisella neljänneksellä New Orleans siirtyi uudelleen johtoon, kun QB Drew Brees (entinen Charger) antoi 12 jaardin TD-syötön WR Devery Hendersonille (epäonnistunut PAT) ja RB Deuce McAllister sai 1-jaardin TD-juoksun.  San Diego vastasi, kun QB Philip Rivers antoi 12 jaardin TD-syötön RB LaDainian Tomlinsonille, mutta Saints vastasi Breesin antaessa 30 jaardin TD-syötön WR Lance Moorelle.  Chargers päätti puoliajan Riversin 12 jaardin TD-syötöllä TE Antonio Gatesille. Kolmannella neljänneksellä New Orleans lisäsi johtoaan Breesin suoritettua 1-jaardin TD-syötön TE Mark Campbellille, kun erittäin kiistanalainen kulmapuolustaja Cletis Gordonille annettu syöttöhäiriösuoritus vei Saintsin 1-jaardin viivalle.  Bolts vastasi Kaedingin 24 jaardin kenttämaalilla.  Neljännellä neljänneksellä Saints jatkoi johtoasemansa kasvattamista, kun FB Mike Karney sai 1-jaardin TD-juoksun.  San Diego yritti nousta, kun Kaeding teki 31 jaardin kenttämaalin, Rivers antoi 14 jaardin TD-syötön WR Vincent Jacksonille, ja Brees antoi 'Boltsille safetyn epätäydellisellä syötöllä, jonka hän heitti oman maalialueen takaosaan.  New Orleansin puolustus kuitenkin jähmettyi voittoon. Tappion myötä Chargers lähti välipäiväviikolleen tilanteessa 3-5.</w:t>
      </w:r>
    </w:p>
    <w:p>
      <w:r>
        <w:rPr>
          <w:b/>
        </w:rPr>
        <w:t xml:space="preserve">Tulos</w:t>
      </w:r>
    </w:p>
    <w:p>
      <w:r>
        <w:t xml:space="preserve">Mistä kahdesta kenttäasemasta kolme eri pelaajaa teki touchdownit?</w:t>
      </w:r>
    </w:p>
    <w:p>
      <w:r>
        <w:rPr>
          <w:b/>
        </w:rPr>
        <w:t xml:space="preserve">Esimerkki 7.1101</w:t>
      </w:r>
    </w:p>
    <w:p>
      <w:r>
        <w:t xml:space="preserve">Toivoen, että Cardinals voisi toipua kotitappiostaan Vikingsille, se lensi Gillette Stadiumille 16. viikolla New England Patriotsin kanssa pelattavaan kaksintaisteluun. Arizona jäisi jo ensimmäisen neljänneksen alussa jälkeen, kun Patriotsin juoksija LaMont Jordan sai yhden jaardin ja kolmen jaardin touchdown-juoksun. Cardinalsin itärannikon kamppailut jatkuivat toisella neljänneksellä, kun pelinrakentaja Matt Cassel antoi 15 jaardin touchdown-syötön juoksija Kevin Faulkille ja 11 jaardin touchdown-syötön laitahyökkääjä Wes Welkerille, minkä jälkeen potkaisija Stephen Gostkowski teki 38 jaardin kenttäpallon. Kolmannella neljänneksellä Arizonan alivoima jatkoi kasvuaan, kun Cassel antoi 76 jaardin touchdown-syötön laitahyökkääjä Randy Mossille, minkä jälkeen Gostkowski teki 35 jaardin ja 24 jaardin kenttämaalin. Neljännellä neljänneksellä New England päätti ylivoimansa Gostkowskin 30 jaardin kenttämaalilla. Tämän jälkeen Cardinals sai merkityksettömän touchdownin, kun pelinrakentaja Matt Leinart viimeisteli 78 jaardin touchdown-syötön laitahyökkääjä Larry Fitzgeraldille. Alkuperäinen aloittava pelinrakentaja Kurt Warner (6/18 30 jaardia) vedettiin pois kolmannella neljänneksellä valmentajan päätöksellä.</w:t>
      </w:r>
    </w:p>
    <w:p>
      <w:r>
        <w:rPr>
          <w:b/>
        </w:rPr>
        <w:t xml:space="preserve">Tulos</w:t>
      </w:r>
    </w:p>
    <w:p>
      <w:r>
        <w:t xml:space="preserve">Tekikö Stephen Gostkowski vähemmän maaleja ensimmäisellä vai toisella neljänneksellä?</w:t>
      </w:r>
    </w:p>
    <w:p>
      <w:r>
        <w:rPr>
          <w:b/>
        </w:rPr>
        <w:t xml:space="preserve">Esimerkki 7.1102</w:t>
      </w:r>
    </w:p>
    <w:p>
      <w:r>
        <w:t xml:space="preserve">Vuonna 1740 Ala-Burman monit kapinoivat Toungoo-dynastiaa vastaan ja perustivat Pegussa sijaitsevan palautetun Hanthawaddy-kuningaskunnan. Koko 1740-luvun ajan Hanthawaddyn joukot voittivat Ylä-Burmaan sijoitetut Toungoo-armeijat. Siamilaiset olivat huolissaan toisesta nousevasta vallasta Burmassa, sillä vahva Burma merkitsi historiallisesti tulevia hyökkäyksiä Siamiin.  Huolestuneena Siamin hovi antoi mielellään suojelua Martabanin ja Tavoyn burmalaisille kuvernööreille, jotka olivat paenneet Siamiin. Vuonna 1745 he lähettivät diplomaattisen valtuuskunnan Avaa arvioimaan sikäläistä poliittista tilannetta, ja Burman kuningas Mahadhammaraza Dipadi otti heidät vastaan. He näkivät Avan hovin, joka oli viimeisillä jaloillaan. Vuoteen 1751 mennessä palautetut Hanthawaddy-joukot olivat lähestymässä Avaa. Siamilaisten huoli toisen vahvan Peguun perustuvan dynastian syntymisestä näytti olevan välitön. Ehkä varotoimenpiteenä siamilaiset päättivät siirtää etuvartioasemansa ylärannikolle vuonna 1751.  Vaikka on edelleen epäselvää, aikoivatko siamilaiset koskaan siirtyä rannikkoa pidemmälle Ala-Burman mantereelle, siamilaisten toiminta soitti kuitenkin hälytyskelloja Pegussa. Syvästi huolestuneena Hanthawaddyn johto veti kaksi kolmasosaa armeijastaan takaisin Ala-Burmaan heti sen jälkeen, kun se oli kukistanut viimeisen Toungoo-kuninkaan huhtikuussa 1752. Tämä Hanthawaddy-joukkojen uudelleensijoittaminen osoittautui ratkaisevaksi käännekohdaksi Burman historiassa, sillä se antoi syntymässä oleville yläbirmalaisille vastarintaryhmille paljon kaivattua hengähdystilaa. Hanthawaddyn komentaja jätti alle 10 000 miestä rauhoittamaan koko Ylä-Burman.  Hanthawaddyn kevyitä joukkoja hyödyntäen yksi vastarintaryhmä, Alaungpayan johtama Konbaung-dynastia, ajoi Hanthawaddyn joukot pois Ylä-Burmasta toukokuussa 1754. Konbaungin armeijat tunkeutuivat Ala-Birmaan vuonna 1755 ja valtasivat Pegun vuonna 1757, jolloin 17 vuotta vanha Monin kuningaskunta päättyi.</w:t>
      </w:r>
    </w:p>
    <w:p>
      <w:r>
        <w:rPr>
          <w:b/>
        </w:rPr>
        <w:t xml:space="preserve">Tulos</w:t>
      </w:r>
    </w:p>
    <w:p>
      <w:r>
        <w:t xml:space="preserve">Kuka lähetti diplomaattisen valtuuskunnan Avan luo vuonna 1745?</w:t>
      </w:r>
    </w:p>
    <w:p>
      <w:r>
        <w:rPr>
          <w:b/>
        </w:rPr>
        <w:t xml:space="preserve">Esimerkki 7.1103</w:t>
      </w:r>
    </w:p>
    <w:p>
      <w:r>
        <w:t xml:space="preserve">Vielä etsivät ensimmäistä voittoaan kauden, Bills meni kotiin, puki niiden throwback univormut, ja pelasi viikolla 4 AFC East kaksintaistelu New York Jets.  Buffalo jäi tappiolle jo ensimmäisen neljänneksen alussa, kun Jetsin juoksija LaDainian Tomlinson sai yhden jaardin touchdown-juoksun.  New York lisäsi johtoaan toisella neljänneksellä, kun potkaisija Nick Folk teki 19 jaardin kenttämaalin, jonka jälkeen pelinrakentaja Mark Sanchez antoi 41 jaardin touchdown-syötön laitahyökkääjä Braylon Edwardsille.  Buffalo lopetti puoliajan, kun pelinrakentaja Ryan Fitzpatrick antoi 4 jaardin touchdown-syötön tiukkapipo David Martinille. Kolmannella neljänneksellä Jets kasvatti johtoaan huomattavasti, kun tight end Dustin Keller sai 3 jaardin touchdown-syötön laitahyökkääjä/lähipelaaja Brad Smithiltä, jota seurasi hänen 2 jaardin touchdown-vastaanottonsa Sanchezilta.  Tämän jälkeen Tomlinson varmisti New Yorkin voiton 26 jaardin touchdown-juoksullaan.  Bills päättäisi ottelun neljännellä neljänneksellä, kun Fitzpatrick viimeisteli 13 jaardin touchdown-syötön laitahyökkääjä Steve Johnsonille. Tappion myötä Buffalo putosi lukemiin 0-4. Kaksi päivää myöhemmin Marshawn Lynch kaupattiin Seattle Seahawksille vaihdossa neljännen kierroksen varausvuoroon vuoden 2011 varaustilaisuudessa ja ehdolliseen varausvuoroon vuoden 2012 varaustilaisuudessa, ja taklaaja Jamon Meredith hylättiin.</w:t>
      </w:r>
    </w:p>
    <w:p>
      <w:r>
        <w:rPr>
          <w:b/>
        </w:rPr>
        <w:t xml:space="preserve">Tulos</w:t>
      </w:r>
    </w:p>
    <w:p>
      <w:r>
        <w:t xml:space="preserve">Kuinka monta jaardia pitkiä olivat kaksi pisintä touchdownia?</w:t>
      </w:r>
    </w:p>
    <w:p>
      <w:r>
        <w:rPr>
          <w:b/>
        </w:rPr>
        <w:t xml:space="preserve">Esimerkki 7.1104</w:t>
      </w:r>
    </w:p>
    <w:p>
      <w:r>
        <w:t xml:space="preserve">Nykyaikaista Clallamin piirikuntaa pidetään yleisesti poliittisesti kilpailukykyisenä alueena. Yhdysvaltain presidentinvaaleissa vuonna 2016 Donald Trump voitti 46,7 prosenttia äänistä, kun Hillary Clinton sai 44,0 prosenttia äänistä. Yhdysvaltain presidentinvaaleissa vuonna 2012 Barack Obama voitti niukasti 48,4 prosentilla äänistä, kun Mitt Romney sai 48,0 prosenttia äänistä. Yhdysvaltain presidentinvaaleissa 2008 demokraattien (Yhdysvallat) Barack Obama voitti piirikunnan 50,5 prosentin ääniosuudella, kun republikaanien ehdokas John McCain sai 47,2 prosenttia äänistä. Republikaanien George W. Bush voitti Clallamin piirikunnan kuitenkin kahdesti: hän voitti John Kerryn 51,3 prosentilla 46,3 prosentista Yhdysvaltain presidentinvaaleissa 2004 ja Al Goren 50,4 prosentilla 42,7 prosentista Yhdysvaltain presidentinvaaleissa 2000 (tosin Bush hävisi Washingtonin (osavaltion) kokonaisuutena molemmilla kerroilla). Clallamin piirikunta on ennakkosuosikki, sillä se on äänestänyt valtakunnallisesti voittajaksi selviytynyttä ehdokasta kaikissa presidentinvaaleissa Yhdysvaltojen presidentinvaaleista 1980 lähtien.</w:t>
      </w:r>
    </w:p>
    <w:p>
      <w:r>
        <w:rPr>
          <w:b/>
        </w:rPr>
        <w:t xml:space="preserve">Tulos</w:t>
      </w:r>
    </w:p>
    <w:p>
      <w:r>
        <w:t xml:space="preserve">Mitkä demokraattiehdokkaat hävisivät maakunnassa?</w:t>
      </w:r>
    </w:p>
    <w:p>
      <w:r>
        <w:rPr>
          <w:b/>
        </w:rPr>
        <w:t xml:space="preserve">Esimerkki 7.1105</w:t>
      </w:r>
    </w:p>
    <w:p>
      <w:r>
        <w:t xml:space="preserve">Rotuun ja etniseen alkuperään suhteutettuna Springfieldissä asuu 51,8 % valkoihoisia amerikkalaisia, 22,3 % afroamerikkalaisia tai afroamerikkalaisia, 0,6 % Amerikan intiaaneja ja Alaskan alkuperäiskansoja, 2,4 % aasialaisia (1,2 % vietnamilaisia, 0,3 % kiinalaisia, 0,2 % intiaaneja, 0,1 % kambodžalaisia, 0.1 % filippiiniläiset, 0,1 % korealaiset, 0,1 % pakistanilaiset, 0,1 % laosilaiset), 0,1 % Havaijin alkuperäiskansat ja muut Tyynenmeren saaristolaiset, 18,0 % jonkin muun rodun edustajat ja 4,7 % kahden tai useamman rodun edustajat (1,5 % valkoiset ja mustat tai afroamerikkalaiset; 1,0 % valkoiset ja jokin muu rotu). Latinalaisamerikkalaiset ja latinalaisamerikkalaiset sekä kaikenrotuiset latinalaisamerikkalaiset muodostivat 38,8 prosenttia väestöstä (33,2 prosenttia puertoricolaisista, 1,7 prosenttia dominikaanisista, 1,0 prosenttia meksikolaisista, 0,5 prosenttia guatemalalaisista, 0,3 prosenttia kuubalaisista, 0,2 prosenttia kolumbialaisista, 0,2 prosenttia espanjalaisista, 0,2 prosenttia salvadorilaisista, 0,1 prosenttia perulaisista, 0,1 prosenttia ecuadorilaisista, 0,1 prosenttia panamalaisista, 0,1 prosenttia costa ricolaisista ja 0,1 prosenttia hondurasilaisista). Muiden kuin valkoihoisten osuus väestöstä oli 36,7 prosenttia vuonna 2010, kun se vuonna 1970 oli 84,1 prosenttia.</w:t>
      </w:r>
    </w:p>
    <w:p>
      <w:r>
        <w:rPr>
          <w:b/>
        </w:rPr>
        <w:t xml:space="preserve">Tulos</w:t>
      </w:r>
    </w:p>
    <w:p>
      <w:r>
        <w:t xml:space="preserve">Mitkä latinalaisamerikkalaiset etniset ryhmät muodostivat kukin 0,1 prosenttia väestöstä?</w:t>
      </w:r>
    </w:p>
    <w:p>
      <w:r>
        <w:rPr>
          <w:b/>
        </w:rPr>
        <w:t xml:space="preserve">Esimerkki 7.1106</w:t>
      </w:r>
    </w:p>
    <w:p>
      <w:r>
        <w:t xml:space="preserve">Vuonna 1989 Ricklefs valittiin Australian humanistisen akatemian jäseneksi. Australian hallitus myönsi hänelle vuonna 2001 Centenary Medal -mitalin Australian yhteiskunnan ja humanististen tieteiden palvelemisesta Indonesian tutkimuksessa. Vuonna 2010 hänet valittiin Alankomaiden Koninklijk Instituut voor Taal-, Land- en Volkenkunde -instituutin erelidiksi, joka on yksi vain kahdeksasta tällä hetkellä tällä tavoin tunnustetusta henkilöstä. Hänelle myönnettiin vuonna 2015 George McT. Kahin-palkinnon, joka myönnetään joka toinen vuosi Kaakkois-Aasian tutkimuksen merkittävälle tutkijalle millä tahansa tieteenalalla tai minkä tahansa maan erikoisalalla tunnustuksena merkittävästä Kaakkois-Aasiaa koskevasta tieteellisestä työstä, joka ulottuu tekijän ensimmäisen kirjan ulkopuolelle, hänen teoksestaan Islamisation and its opponents in Java: Poliittinen, sosiaalinen, kulttuurinen ja uskonnollinen historia noin vuodesta 1930 nykypäivään . Vuonna 2016 Indonesian opetus- ja kulttuuriministeriö myönsi professori Ricklefsille arvostetun kulttuuripalkinnon. Kesäkuussa 2017 professori Ricklefsistä tehtiin Australian ritarikunnan jäsen.</w:t>
      </w:r>
    </w:p>
    <w:p>
      <w:r>
        <w:rPr>
          <w:b/>
        </w:rPr>
        <w:t xml:space="preserve">Tulos</w:t>
      </w:r>
    </w:p>
    <w:p>
      <w:r>
        <w:t xml:space="preserve">Minkä palkinnon hän sai kahden muun palkinnon välissä vuosina 2001 ja 2016?</w:t>
      </w:r>
    </w:p>
    <w:p>
      <w:r>
        <w:rPr>
          <w:b/>
        </w:rPr>
        <w:t xml:space="preserve">Esimerkki 7.1107</w:t>
      </w:r>
    </w:p>
    <w:p>
      <w:r>
        <w:t xml:space="preserve">Muista uskontokunnista on noin 93 000 mormonia 253 seurakunnassa, 25 000 juutalaista 21 synagogassa, 12 000 muslimia 39 masjidissa, 7 000 buddhalaista 34 temppelissä, 7 000 hindua 17 temppelissä, 2 500 unitaarista universalismia 9 seurakunnassa, 2 000 bahai-uskontoa 17 temppelissä, 5 sikh-temppeliä, yksi zarathustralaistemppeli, yksi jain-temppeli ja lukematon määrä uuspakanoita.</w:t>
      </w:r>
    </w:p>
    <w:p>
      <w:r>
        <w:rPr>
          <w:b/>
        </w:rPr>
        <w:t xml:space="preserve">Tulos</w:t>
      </w:r>
    </w:p>
    <w:p>
      <w:r>
        <w:t xml:space="preserve">Onko seurakuntia tai synagogia vähemmän?</w:t>
      </w:r>
    </w:p>
    <w:p>
      <w:r>
        <w:rPr>
          <w:b/>
        </w:rPr>
        <w:t xml:space="preserve">Esimerkki 7.1108</w:t>
      </w:r>
    </w:p>
    <w:p>
      <w:r>
        <w:t xml:space="preserve">Väestön sukupuolijakauma oli 50,2 prosenttia miehiä ja 49,8 prosenttia naisia.  Ikäjakauma, , Cunterissa on; 18 henkilöä eli 9,1 % väestöstä on 0-9-vuotiaita.  7 henkilöä eli 3,5 % on 10-14-vuotiaita ja 16 henkilöä eli 8,1 % on 15-19-vuotiaita.  Aikuisväestöstä 29 henkilöä eli 14,6 % väestöstä on 20-29-vuotiaita.  28 henkilöä eli 14,1 % on 30-39-vuotiaita, 36 henkilöä eli 18,2 % 40-49-vuotiaita ja 31 henkilöä eli 15,7 % 50-59-vuotiaita.  Vanhusväestön jakauma on 13 henkilöä eli 6,6 % väestöstä on 60-69-vuotiaita, 15 henkilöä eli 7,6 % on 70-79-vuotiaita, 4 henkilöä eli 2,0 % on 80-89-vuotiaita ja 1 henkilö eli 0,5 % on 90-99-vuotiaita.</w:t>
      </w:r>
    </w:p>
    <w:p>
      <w:r>
        <w:rPr>
          <w:b/>
        </w:rPr>
        <w:t xml:space="preserve">Tulos</w:t>
      </w:r>
    </w:p>
    <w:p>
      <w:r>
        <w:t xml:space="preserve">Missä ikäryhmässä oli toiseksi vähiten ihmisiä?</w:t>
      </w:r>
    </w:p>
    <w:p>
      <w:r>
        <w:rPr>
          <w:b/>
        </w:rPr>
        <w:t xml:space="preserve">Esimerkki 7.1109</w:t>
      </w:r>
    </w:p>
    <w:p>
      <w:r>
        <w:t xml:space="preserve">Tulossa pois niiden helppo tie voittaa Rams, Bears lensi Hubert H. Humphrey Metrodome varten viikon 13 NFC North uusintaottelu Minnesota Vikings, jossa ensimmäinen paikka jako linjalla.  Ensimmäisellä neljänneksellä Chicago iski ensimmäisenä, kun QB Kyle Orton viimeisteli 65 jaardin TD-syötön WR Devin Hesterille.  Toisella neljänneksellä Vikings vastasi, kun potkaisija Ryan Longwell sai 23 jaardin kenttämaalin, kun taas QB Gus Frerotte antoi 99 jaardin TD-syötön entiselle Bearsin WR Bernard Berrianille ja sai yhden jaardin TD-juoksun. Kolmannella neljänneksellä Chicago yritti rynnistää, kun Orton antoi 2-jaardin TD-syötön aloittelevalle RB Matt Fortelle, mutta Minnesota vastasi RB Chester Taylorin saadessa 21-jaardin TD-juoksun.  Neljännellä neljänneksellä Vikings karkasi, kun RB Adrian Peterson sai 1-jaardin TD-juoksun, kun taas Longwell naulasi 27-jaardin kenttämaalin.</w:t>
      </w:r>
    </w:p>
    <w:p>
      <w:r>
        <w:rPr>
          <w:b/>
        </w:rPr>
        <w:t xml:space="preserve">Tulos</w:t>
      </w:r>
    </w:p>
    <w:p>
      <w:r>
        <w:t xml:space="preserve">Kuinka pitkä oli Chicagon pisin touchdown-syöttö?</w:t>
      </w:r>
    </w:p>
    <w:p>
      <w:r>
        <w:rPr>
          <w:b/>
        </w:rPr>
        <w:t xml:space="preserve">Esimerkki 7.1110</w:t>
      </w:r>
    </w:p>
    <w:p>
      <w:r>
        <w:t xml:space="preserve">Toivoen katkaisevansa kahden pelin tappioputken, Falcons lähti kotiin viikon 9 kaksintaisteluun Washington Redskinsin kanssa.  Atlanta lähti lentoon ensimmäisellä neljänneksellä, kun pelinrakentaja Matt Ryan antoi kahden jaardin touchdown-syötön tight end Tony Gonzalezille, minkä jälkeen kulmapuolustaja Tye Hill palautti 62 jaardin pituisen syötön touchdowniin.  Redskins vastasi toisella neljänneksellä, kun potkaisija Shaun Suisham teki 48 jaardin kenttämaalin, mutta Falcons jatkoi hyökkäystään, kun juoksija Michael Turner sai 30 jaardin touchdown-juoksun, jonka jälkeen potkaisija Jason Elam teki 33 jaardin kenttämaalin. Washington aloitti rynnistyksen kolmannella neljänneksellä juoksija Ladell Bettsin yhden jaardin touchdown-juoksulla.  Redskins pääsi lähemmäksi neljännellä neljänneksellä, kun pelinrakentaja Jason Campbell ja tight end Todd Yoder saivat 3 jaardin touchdown-syötön, mutta Atlanta päätti pelin Turnerin 58 jaardin touchdown-juoksuun.</w:t>
      </w:r>
    </w:p>
    <w:p>
      <w:r>
        <w:rPr>
          <w:b/>
        </w:rPr>
        <w:t xml:space="preserve">Tulos</w:t>
      </w:r>
    </w:p>
    <w:p>
      <w:r>
        <w:t xml:space="preserve">Mitkä olivat Michael Turnerin touchdownien etäisyydet jaardeina?</w:t>
      </w:r>
    </w:p>
    <w:p>
      <w:r>
        <w:rPr>
          <w:b/>
        </w:rPr>
        <w:t xml:space="preserve">Esimerkki 7.1111</w:t>
      </w:r>
    </w:p>
    <w:p>
      <w:r>
        <w:t xml:space="preserve">Vuonna 1995 Steelers ylitti 3-4 alun (mukaan lukien 20-16 tappio Jacksonville Jaguarsin laajentumiskaudelle 1995) voittaakseen kahdeksan yhdeksästä viimeisestä pelistään ja sijoittui ennätyksellä, joka oli AFC:n toiseksi paras. Heidän hyökkäystään johti pelinrakentaja Neil ODonnell, joka teki 246 syötöstä 416:sta 2 970 jaardia ja 17 touchdownia ja vain seitsemän sieppausta. Pro Bowl -laajavastaanottaja Yancey Thigpen oli joukkueen johtava vastaanottaja 85 vastaanotollaan 1 307 jaardia ja viisi touchdownia. Muita syöttöpelissä vaikuttaneita olivat muun muassa laajakenttävastaanottajat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w:t>
      </w:r>
    </w:p>
    <w:p>
      <w:r>
        <w:rPr>
          <w:b/>
        </w:rPr>
        <w:t xml:space="preserve">Tulos</w:t>
      </w:r>
    </w:p>
    <w:p>
      <w:r>
        <w:t xml:space="preserve">Kenellä oli eniten jaardeja?</w:t>
      </w:r>
    </w:p>
    <w:p>
      <w:r>
        <w:rPr>
          <w:b/>
        </w:rPr>
        <w:t xml:space="preserve">Esimerkki 7.1112</w:t>
      </w:r>
    </w:p>
    <w:p>
      <w:r>
        <w:t xml:space="preserve">Vuoden 1765 alussa Kengtungiin sijoitettu 20 000 miehen vahvuinen burmalaisarmeija lähti kenraali Ne Myo Thihapaten johdolla Kengtungista kohti uutta burmalaishyökkäystä Siamiin. Kun Burman pääarmeija oli poissa, Liu käytti paikallisten kiinalaisten ja burmalaiskauppiaiden välisiä pieniä kauppakiistoja tekosyynä määrätä hyökkäys Kengtungiin joulukuussa 1765. Hyökkäysjoukot, jotka koostuivat 3 500 vihreän lipun sotilaasta ja Tai-Shanin miliisistä, piirittivät Kengtungia, mutta eivät pystyneet vastaamaan kenraali Ne Myo Sithun johtaman Kengtungin varuskunnan taistelukestäviin burmalaisjoukkoihin. Burmalaiset purkivat piirityksen ja ajoivat hyökkääjät takaa Pu'erin prefektuuriin, jossa he kukistivat heidät. Ne Myo Sithu jätti vahvistetun varuskunnan ja palasi Avan luo huhtikuussa 1766. Kuvernööri Liu yritti hämmennyksissään ensin salata tapahtuneen. Kun keisari alkoi epäillä, hän määräsi Liun välittömästi kutsuttavaksi takaisin ja alennettavaksi. Sen sijaan, että Liu olisi noudattanut määräystä, hän teki itsemurhan viiltämällä kurkkunsa auki paperiveitsellä ja kirjoittamalla, kun veri virtasi hänen kaulastaan: "Ei ole mitään keinoa maksaa takaisin keisarin suosiota". Ansaitsen kuoleman rikoksellani". Vaikka tällainen itsemurha byrokraattisen epäonnistumisen vuoksi ei ilmeisesti ollut epätavallista Qing-kiinassa, keisari raivostui siitä huolimatta. Mienin selvittäminen oli nyt keisarillisen arvovallan asia. Keisari nimitti Yang Yingjun, kokeneen rajaupseerin, joka oli palvellut pitkään Xinjiangissa ja Guangzhoussa.</w:t>
      </w:r>
    </w:p>
    <w:p>
      <w:r>
        <w:rPr>
          <w:b/>
        </w:rPr>
        <w:t xml:space="preserve">Tulos</w:t>
      </w:r>
    </w:p>
    <w:p>
      <w:r>
        <w:t xml:space="preserve">Missä Yang Yingju palveli keisaria Xinjiangin ja Guangzhoun jälkeen?</w:t>
      </w:r>
    </w:p>
    <w:p>
      <w:r>
        <w:rPr>
          <w:b/>
        </w:rPr>
        <w:t xml:space="preserve">Esimerkki 7.1113</w:t>
      </w:r>
    </w:p>
    <w:p>
      <w:r>
        <w:t xml:space="preserve">Maakunnan väestö on hajallaan: 24,60 prosenttia on alle 18-vuotiaita, 6,40 prosenttia 18-24-vuotiaita, 22,80 prosenttia 25-44-vuotiaita, 25,40 prosenttia 45-64-vuotiaita ja 20,80 prosenttia 65-vuotiaita tai vanhempia.  Mediaani-ikä on 42 vuotta.  Jokaista 100:aa naista kohden on 95,90 miestä.  Jokaista 100:aa vähintään 18-vuotiasta naista kohden on 90,50 miestä.</w:t>
      </w:r>
    </w:p>
    <w:p>
      <w:r>
        <w:rPr>
          <w:b/>
        </w:rPr>
        <w:t xml:space="preserve">Tulos</w:t>
      </w:r>
    </w:p>
    <w:p>
      <w:r>
        <w:t xml:space="preserve">Asuiko maassa enemmän 18-vuotiaita ja sitä vanhempia naisia kuin miehiä?</w:t>
      </w:r>
    </w:p>
    <w:p>
      <w:r>
        <w:rPr>
          <w:b/>
        </w:rPr>
        <w:t xml:space="preserve">Esimerkki 7.1114</w:t>
      </w:r>
    </w:p>
    <w:p>
      <w:r>
        <w:t xml:space="preserve">Bahrainin väestöstä yli puolet on ulkomaalaisia, ja maahanmuuttajien osuus koko väestöstä on noin 55 prosenttia.  Heistä valtaosa on kotoisin Etelä- ja Kaakkois-Aasiasta: eri tiedotusvälineiden raporttien ja hallituksen tilastojen mukaan vuosina 2005-2009 noin 290 000 intialaista, 125 000 bangladeshilaista, 45 000 pakistanilaista, 45 000 filippiiniläistä ja 8 000 indonesialaista.</w:t>
      </w:r>
    </w:p>
    <w:p>
      <w:r>
        <w:rPr>
          <w:b/>
        </w:rPr>
        <w:t xml:space="preserve">Tulos</w:t>
      </w:r>
    </w:p>
    <w:p>
      <w:r>
        <w:t xml:space="preserve">Mistä kahdesta kansallisuudesta on Bahrainissa yhtä paljon maahanmuuttajia?</w:t>
      </w:r>
    </w:p>
    <w:p>
      <w:r>
        <w:rPr>
          <w:b/>
        </w:rPr>
        <w:t xml:space="preserve">Esimerkki 7.1115</w:t>
      </w:r>
    </w:p>
    <w:p>
      <w:r>
        <w:t xml:space="preserve">Toivoen, että Raiders nousisi nolosta kotitappiostaan Lionsille, se lensi Mile Highin Invesco Fieldille AFC Westin kaksintaisteluun Denver Broncosin kanssa.  Ensimmäisellä neljänneksellä Oakland jäi aikaisin jälkeen, kun Broncosin QB Jay Cutler antoi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w:t>
      </w:r>
    </w:p>
    <w:p>
      <w:r>
        <w:rPr>
          <w:b/>
        </w:rPr>
        <w:t xml:space="preserve">Tulos</w:t>
      </w:r>
    </w:p>
    <w:p>
      <w:r>
        <w:t xml:space="preserve">Kuka heitti pisimmän TD-syötön?</w:t>
      </w:r>
    </w:p>
    <w:p>
      <w:r>
        <w:rPr>
          <w:b/>
        </w:rPr>
        <w:t xml:space="preserve">Esimerkki 7.1116</w:t>
      </w:r>
    </w:p>
    <w:p>
      <w:r>
        <w:t xml:space="preserve">Tulossa pois niiden divisioonan kotivoitto Ravens, Browns lensi Gillette Stadium viikolla 5 intraconference kaksintaistelu New England Patriots. Ensimmäisellä neljänneksellä Cleveland jäi aikaisin jälkeen, kun Patriotsin potkaisija Adam Vinateri sai 20 jaardin kenttämaalin, kun taas QB Tom Brady viimeisteli 34 jaardin TD-syötön WR Donté Stallworthille. Toisella neljänneksellä Browns jatkoi kamppailua, kun Gostkowski antoi New Englandille 25 jaardin kenttämaalin, kun taas Brady viimeisteli 7 jaardin TD-syötön TE Benjamin Watsonille. Kolmannella neljänneksellä Cleveland yritti tulla takaisin, kun potkaisija Phil Dawson sai 42 jaardin kenttämaalin ja teki jakson ainoan pisteen. Neljännellä neljänneksellä Browns pääsi lähemmäs, kun QB Derek Anderson viimeisteli 21 jaardin TD-syötön WR Tim Carterille. Patriots vastasi kuitenkin Bradyn ja Watsonin koukkaamalla keskenään 25 jaardin TD-syötöllä. Browns yritti ottaa kiinni Andersonin suorittaessa 14 jaardin TD-syötön TE Kellen Winslow'lle. New England sinetöi voittonsa CB Randall Gayn palauttaessa 19 jaardin kaadon touchdowniin.</w:t>
      </w:r>
    </w:p>
    <w:p>
      <w:r>
        <w:rPr>
          <w:b/>
        </w:rPr>
        <w:t xml:space="preserve">Tulos</w:t>
      </w:r>
    </w:p>
    <w:p>
      <w:r>
        <w:t xml:space="preserve">Kumpi joukkue hävisi tämän pelin?</w:t>
      </w:r>
    </w:p>
    <w:p>
      <w:r>
        <w:rPr>
          <w:b/>
        </w:rPr>
        <w:t xml:space="preserve">Esimerkki 7.1117</w:t>
      </w:r>
    </w:p>
    <w:p>
      <w:r>
        <w:t xml:space="preserve">Seahawks jäi kotonaan kauden katkaisevasta kotivoitosta 49ersistä ja pelasi 11. viikolla Chicago Bearsia vastaan viime vuoden NFC-divisioonapelin uusintaottelussa (aiemmin Chicagossa). Ensimmäisellä neljänneksellä Seattle jäi aikaisin jälkeen, kun Bearsin RB Cedric Benson sai 43 jaardin TD-juoksun sekä potkaisija Robbie Gouldin 31 jaardin kenttämaalin.  Seahawks nousi peliin QB Matt Hasselbeckin suorittaessa 19 jaardin TD-syötön WR D. J. Hackettille.  Toisella neljänneksellä Seahawks siirtyi johtoon RB Maurice Morrisin juostessa 19 jaardin TD-juoksun.  Chicago siirtyi kuitenkin uudelleen johtoon RB Adrian Petersonin juostessa 5 jaardin TD-juoksun.  Seattle tasoitti ottelun potkaisija Josh Brownin 40 jaardin kenttämaalilla. Kolmannella neljänneksellä Seahwaks siirtyi uudelleen johtoon, kun Hasselbeck teki 4 jaardin TD-syötön WR Nate Burlesonille ja teki jakson ainoan pisteen.  Neljännellä neljänneksellä Bears yritti vastata, kun Gould potkaisi 47 jaardin kenttämaalin.  Sen jälkeen Seattle karkasi Brownin potkaistua 23 jaardin ja 46 jaardin kenttämaalin.  Chicagon viimeinen vastaus olisi Gouldin naulaama 48 jaardin kenttämaali.</w:t>
      </w:r>
    </w:p>
    <w:p>
      <w:r>
        <w:rPr>
          <w:b/>
        </w:rPr>
        <w:t xml:space="preserve">Tulos</w:t>
      </w:r>
    </w:p>
    <w:p>
      <w:r>
        <w:t xml:space="preserve">Mikä joukkue teki maalin kolmannella neljänneksellä?</w:t>
      </w:r>
    </w:p>
    <w:p>
      <w:r>
        <w:rPr>
          <w:b/>
        </w:rPr>
        <w:t xml:space="preserve">Esimerkki 7.1118</w:t>
      </w:r>
    </w:p>
    <w:p>
      <w:r>
        <w:t xml:space="preserve">Tulossa pois niiden voitto Lions, Jets lensi Cleveland Browns Stadium viikon 10 kaksintaistelu Cleveland Browns. New York jäi jälkeen ensimmäisellä neljänneksellä, kun Brownsin potkaisija Phil Dawson teki 34 jaardin kenttämaalin. Jets vastasi potkaisija Nick Folkin 27 jaardin kenttämaalilla, mutta Cleveland vastasi juoksija Peyton Hillisin 12 jaardin touchdown-juoksulla. New York tasoitti pelin toisella neljänneksellä pelinrakentaja Mark Sanchezin löytäessä 25 jaardin touchdown-syötöllä laitahyökkääjä Jerricho Cotcheryn. Browns siirtyi uudelleen johtoon Dawsonin 23 jaardin kenttämaalilla, mutta Jets siirtyi kuitenkin johtoon Sanchezin yhden jaardin touchdown-juoksulla. Maalittoman kolmannen neljänneksen jälkeen New York lisäsi johtoaan neljännellä neljänneksellä Folkin 25 jaardin kenttämaalilla. Cleveland kuitenkin tasoitti ottelun pelinrakentaja Colt McCoyn suorittaessa 3-jaardin touchdown-syötön laitahyökkääjä Mohamed Massaquoille. Jatkoajalla Sanchez löysi leveän vastaanottajan Santonio Holmesin 37 jaardin touchdown-syötöllä. Jetsistä tuli liigan historian ensimmäinen joukkue, joka on voittanut back-to-back jatkoaikapelit vieraissa.</w:t>
      </w:r>
    </w:p>
    <w:p>
      <w:r>
        <w:rPr>
          <w:b/>
        </w:rPr>
        <w:t xml:space="preserve">Tulos</w:t>
      </w:r>
    </w:p>
    <w:p>
      <w:r>
        <w:t xml:space="preserve">Kuka teki koko ottelun toiseksi lyhimmän touchdownin?</w:t>
      </w:r>
    </w:p>
    <w:p>
      <w:r>
        <w:rPr>
          <w:b/>
        </w:rPr>
        <w:t xml:space="preserve">Esimerkki 7.1119</w:t>
      </w:r>
    </w:p>
    <w:p>
      <w:r>
        <w:t xml:space="preserve">Vuonna 2016 Syrakusassa, joka sijaitsee Syrakusan maakunnassa Sisiliassa, asui 122 051 ihmistä, joista 48,7 % oli miehiä ja 51,3 % naisia. Alaikäisiä (18-vuotiaita ja nuorempia lapsia) oli 18,87 prosenttia väestöstä, kun taas eläkeläisiä oli 16,87 prosenttia. Italian keskiarvo on 18,06 prosenttia (alaikäiset) ja 19,94 prosenttia (eläkeläiset). Syrakusan asukkaiden keski-ikä on 40 vuotta, kun Italian keskiarvo on 42 vuotta. Vuosien 2002 ja 2007 välisenä aikana Syrakusan väkiluku väheni 0,49 prosenttia, kun koko Italian väkiluku kasvoi 3,56 prosenttia. Syynä vähenemiseen on väestön pakeneminen esikaupunkeihin ja Pohjois-Italiaan. Syrakusan nykyinen syntyvyys on 9,75 syntynyttä 1000 asukasta kohti, kun Italian keskiarvo on 9,45 syntynyttä.</w:t>
      </w:r>
    </w:p>
    <w:p>
      <w:r>
        <w:rPr>
          <w:b/>
        </w:rPr>
        <w:t xml:space="preserve">Tulos</w:t>
      </w:r>
    </w:p>
    <w:p>
      <w:r>
        <w:t xml:space="preserve">Onko Italian väestö vähentynyt vai kasvanut vuosina 2002-2007?</w:t>
      </w:r>
    </w:p>
    <w:p>
      <w:r>
        <w:rPr>
          <w:b/>
        </w:rPr>
        <w:t xml:space="preserve">Esimerkki 7.1120</w:t>
      </w:r>
    </w:p>
    <w:p>
      <w:r>
        <w:t xml:space="preserve">Kun 49ers oli voittanut Ramsin kotonaan, se lensi Texas Stadiumille 12. viikolla pelattavaan otteluun Dallas Cowboysin kanssa.  Ensimmäisellä neljänneksellä Niners iski ensimmäisenä, kun potkaisija Joe Nedney sai 23 jaardin ja 22 jaardin kenttämaalin.  Toisella neljänneksellä Cowboys siirtyi johtoon, kun QB Tony Romo viimeisteli 75 jaardin TD-syötön entiselle 49ersin WR Terrell Owensille.  Dallas jatkoi ylivoimaansa, kun LB Carlos Polk torjui punttaaja Andy Leen puntin päätyalueen takaosaan ja sai näin safetyn.  Cowboys päätti ylivoima-aikansa, kun potkaisija Nick Folk sai 48 jaardin ja 41 jaardin kenttämaalin sekä Romo viimeisteli 1-jaardin TD-syötön TE Martellus Bennettille. Kolmannella neljänneksellä Dallas lisäsi johtoaan Romon viimeistelemällä 10 jaardin TD-syötön WR Patrick Craytonille.  San Francisco yritti nousta, kun Nedney sai 35 jaardin kenttämaalin.  Neljännellä neljänneksellä Cowboys vastasi, kun Folk sai 47 jaardin kenttämaalin.  49ers yritti tulla takaisin, kun QB Shaun Hill viimeisteli 18 jaardin TD-syötön WR Isaac Brucelle, mutta Dallas vastasi Folkilla, joka naulasi 42 jaardin kenttämaalin.  Niners yritti nousta, kun Hill viimeisteli 9 jaardin TD-syötön RB DeShaun Fosterille, mutta sen lähemmäksi San Franciscon comeback ei enää päässyt.</w:t>
      </w:r>
    </w:p>
    <w:p>
      <w:r>
        <w:rPr>
          <w:b/>
        </w:rPr>
        <w:t xml:space="preserve">Tulos</w:t>
      </w:r>
    </w:p>
    <w:p>
      <w:r>
        <w:t xml:space="preserve">Mitkä kenttämaalit Nick Folk teki?</w:t>
      </w:r>
    </w:p>
    <w:p>
      <w:r>
        <w:rPr>
          <w:b/>
        </w:rPr>
        <w:t xml:space="preserve">Esimerkki 7.1121</w:t>
      </w:r>
    </w:p>
    <w:p>
      <w:r>
        <w:t xml:space="preserve">Lihavuuden seuraukset Lihavuus aiheuttaa useita kroonisia sairauksia, kuten sydänsairauksia ja diabetesta. Teksasin kolme johtavaa kuolinsyytä - sydänsairaudet, aivohalvaus ja syöpä - liittyvät kaikki liikalihavuuteen. Lisäksi lihavuus voi aiheuttaa tyypin 2 diabetesta, valtimonkovettumatautia ja verenpainetautia. Vuonna 2010 Teksasissa todettiin 1 261 654 sydäntautitapausta, ja vuonna 2030 ennustetaan 5 688 482 tapausta. Vuonna 2010 Teksasissa todettiin 1 962 059 diabetestapausta, ja vuonna 2030 ennustetaan 2 851 697 tapausta. Vuonna 2010 Teksasissa todettiin 4 300 252 verenpainetautitapausta, ja vuonna 2030 ennustetaan 5 689 509 tapausta. Vuonna 2010 Teksasissa todettiin 328 379 liikalihavuuteen liittyvää syöpätapausta, ja vuonna 2030 ennustetaan 810 806 tapausta.</w:t>
      </w:r>
    </w:p>
    <w:p>
      <w:r>
        <w:rPr>
          <w:b/>
        </w:rPr>
        <w:t xml:space="preserve">Tulos</w:t>
      </w:r>
    </w:p>
    <w:p>
      <w:r>
        <w:t xml:space="preserve">Mitä kaikki tapaukset olivat vuonna 2030 ennustettu alle 3 miljoonaa?</w:t>
      </w:r>
    </w:p>
    <w:p>
      <w:r>
        <w:rPr>
          <w:b/>
        </w:rPr>
        <w:t xml:space="preserve">Esimerkki 7.1122</w:t>
      </w:r>
    </w:p>
    <w:p>
      <w:r>
        <w:t xml:space="preserve">Vuoden 2000 väestönlaskennassa kaupungissa asui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w:t>
      </w:r>
    </w:p>
    <w:p>
      <w:r>
        <w:rPr>
          <w:b/>
        </w:rPr>
        <w:t xml:space="preserve">Tulos</w:t>
      </w:r>
    </w:p>
    <w:p>
      <w:r>
        <w:t xml:space="preserve">Mitkä roturyhmät muodostivat kukin erikseen 0,5-2,5 prosenttia väestöstä?</w:t>
      </w:r>
    </w:p>
    <w:p>
      <w:r>
        <w:rPr>
          <w:b/>
        </w:rPr>
        <w:t xml:space="preserve">Esimerkki 7.1123</w:t>
      </w:r>
    </w:p>
    <w:p>
      <w:r>
        <w:t xml:space="preserve">Tšekin maat kuuluivat Manner-Euroopan ensimmäisiin teollistuneisiin maihin Saksan liittovaltion aikana. Tšekin teollinen perinne juontaa juurensa 1800-luvulle, jolloin Böömin kruunun maat olivat Itävallan keisarikunnan ja myöhemmin Itävalta-Unkarin itävaltalaisen puolen taloudellinen ja teollinen ydinalue. Tšekin maat tuottivat suurimman osan keisarikunnan kaikista teollisuustuotteista, joista osa oli lähes monopoliasemassa. Tšekkoslovakian kruunu otettiin käyttöön huhtikuussa 1919. Se otettiin käyttöön suhteessa 1:1 suhteessa Itävalta-Unkarin valuuttaan, ja siitä tuli yksi Euroopan vakaimmista valuutoista. Ensimmäisestä tasavallasta tuli yksi maailman 10 kehittyneimmästä maasta. Vuoden 1938 Münchenin sopimuksen ja sitä seuranneen miehityksen seuraukset olivat tuhoisat taloudelle. Miehityksen ja talouden pakollisen alistamisen jälkeen Saksan taloudellisten etujen mukaisesti kruunu sidottiin virallisesti markkaan suhteessa 1:10, vaikka epävirallinen vaihtokurssi oli 1:6-7, ja saksalaiset alkoivat välittömästi ostaa tšekkiläisiä tavaroita suuria määriä. Stalinin suunnitelmallisen keskinäisriippuvuuden kehityspolitiikan mukaisesti kaikki sosialististen maiden taloudet kytkettiin tiukasti Neuvostoliiton talouteen. Tšekkoslovakia oli itäblokin vaurain maa, mutta se jäi edelleen jälkeen muusta kehittyneestä maailmasta. Kun kommunistinen talousliitto hajosi vuonna 1991, tšekkiläiset valmistajat menettivät perinteiset markkinansa itäisissä entisissä kommunistimaissa. Nykyään tämä perintö on sekä etu että rasite. Tšekin tasavallassa on hyvin koulutettu väestö ja kehittynyt infrastruktuuri.</w:t>
      </w:r>
    </w:p>
    <w:p>
      <w:r>
        <w:rPr>
          <w:b/>
        </w:rPr>
        <w:t xml:space="preserve">Tulos</w:t>
      </w:r>
    </w:p>
    <w:p>
      <w:r>
        <w:t xml:space="preserve">Kumpi tapahtui ensin, Tšekkoslovakiaan tuotu kruunu vai kruunu, jonka vaihtokurssi oli 1:10?</w:t>
      </w:r>
    </w:p>
    <w:p>
      <w:r>
        <w:rPr>
          <w:b/>
        </w:rPr>
        <w:t xml:space="preserve">Esimerkki 7.1124</w:t>
      </w:r>
    </w:p>
    <w:p>
      <w:r>
        <w:t xml:space="preserve">Lokakuun 5. päivän 1910 vallankumous oli vuosisatoja vanhan Portugalin monarkian kukistaminen ja sen korvaaminen Portugalin tasavallalla. Se oli seurausta Portugalin tasavaltalaispuolueen järjestämästä vallankaappauksesta. Vuoteen 1910 mennessä Portugalin kuningaskunta oli syvässä kriisissä: Ison-Britannian painostus Portugalin siirtomaita kohtaan, kuningasperheen menot, kuninkaan ja hänen perijänsä murha vuonna 1908, uskonnollisten ja yhteiskunnallisten näkemysten muuttuminen, kahden poliittisen puolueen epävakaus, João Francon diktatuuri ja hallinnon ilmeinen kyvyttömyys sopeutua nykyaikaan johtivat laajaan paheksuntaan monarkiaa kohtaan. Tasavallan kannattajat, erityisesti tasavaltalainen puolue, löysivät keinoja hyödyntää tilannetta. Tasavaltalaispuolue esitti itsensä ainoana, jolla oli ohjelma, joka kykeni palauttamaan maalle sen menettämän aseman ja saattamaan Portugalin edistyksen tielle. Kun armeija ei ollut halukas taistelemaan 3.-4. lokakuuta 1910 kapinoineita lähes kahta tuhatta sotilasta ja merimiestä vastaan, tasavalta julistettiin seuraavan päivän kello 9 Paços do Concelhon parvekkeelta Lissabonissa. Vallankumouksen jälkeen Teófilo Bragan johtama väliaikainen hallitus johti maan kohtaloita, kunnes vuonna 1911 hyväksyttiin perustuslaki, joka merkitsi ensimmäisen tasavallan alkua. Tasavallan perustamisen myötä muutettiin muun muassa kansallisia symboleita: kansallislaulua ja lippua. Vallankumous toi mukanaan joitakin kansalais- ja uskonnollisia vapauksia, vaikka naisten ja työntekijöiden oikeudet eivät edistyneetkään, toisin kuin muissa Euroopan maissa tapahtui.</w:t>
      </w:r>
    </w:p>
    <w:p>
      <w:r>
        <w:rPr>
          <w:b/>
        </w:rPr>
        <w:t xml:space="preserve">Tulos</w:t>
      </w:r>
    </w:p>
    <w:p>
      <w:r>
        <w:t xml:space="preserve">Mikä poliittinen puolue otti vallan 5. lokakuuta 1910 tapahtuneen vallankumouksen jälkeen?</w:t>
      </w:r>
    </w:p>
    <w:p>
      <w:r>
        <w:rPr>
          <w:b/>
        </w:rPr>
        <w:t xml:space="preserve">Esimerkki 7.1125</w:t>
      </w:r>
    </w:p>
    <w:p>
      <w:r>
        <w:t xml:space="preserve">Vuonna 1688 voimakkaimmat laivastot olivat Ranskan, Englannin ja Alankomaiden laivastot; Espanjan ja Portugalin laivastot olivat kärsineet vakavasta taantumasta 1600-luvulla. Ajanjakson suurimmat ranskalaiset alukset olivat Soleil Royal ja Royal Louis. Kumpikin oli mitoitettu 120 tykille, mutta ne eivät koskaan kuljettaneet täyttä laivamääräänsä. Nämä alukset olivat liian suuria käytännön tarkoituksiin. Ensin mainittu purjehti vain yhden sotaretken ja tuhoutui La Hoguessa; jälkimmäinen jäi satamaan, kunnes se myytiin vuonna 1694. Ranskalainen laivasuunnittelu oli 1680-luvulle tultaessa vähintään englantilaisten ja hollantilaisten laivojen tasoa, ja yhdeksänvuotiseen sotaan mennessä Ranskan laivasto oli ohittanut kuninkaallisen laivaston alukset, joiden suunnittelu pysähtyi 1690-luvulla. Kuninkaallisen laivaston innovaatiot eivät kuitenkaan loppuneet. Jossain vaiheessa 1690-lukua esimerkiksi englantilaiset alukset alkoivat käyttää ohjauspyörää, mikä paransi huomattavasti niiden suorituskykyä erityisesti raskaassa säässä.</w:t>
      </w:r>
    </w:p>
    <w:p>
      <w:r>
        <w:rPr>
          <w:b/>
        </w:rPr>
        <w:t xml:space="preserve">Tulos</w:t>
      </w:r>
    </w:p>
    <w:p>
      <w:r>
        <w:t xml:space="preserve">Mikä keksintö puuttui suurelta osin englantilaisista laivoista ennen 1690-lukua?</w:t>
      </w:r>
    </w:p>
    <w:p>
      <w:r>
        <w:rPr>
          <w:b/>
        </w:rPr>
        <w:t xml:space="preserve">Esimerkki 7.1126</w:t>
      </w:r>
    </w:p>
    <w:p>
      <w:r>
        <w:t xml:space="preserve">Kotivoittonsa Vikingsistä saanut Saints lensi Candlestick Parkiin viikon 2 maanantai-illan kaksintaisteluun San Francisco 49ersin kanssa.  New Orleans antoi avausosuman ensimmäisellä neljänneksellä, kun 49ers-sentteri David Baasin korkea heitto syvällä San Franciscon alueella meni ulos päätyalueen takaosasta ja johti safetyyn.  Saints lisäsi johtoaan, kun pelinrakentaja Drew Brees ja juoksija Reggie Bush saivat 6 jaardin touchdown-syötön.  49ers vastasi toisella neljänneksellä, kun pelinrakentaja Alex Smith löysi juoksija Frank Goren 12 jaardin touchdown-syötöllä. San Francisco siirtyi johtoon juoksija Anthony Dixonin 2-jaardin touchdown-juoksulla, mutta New Orleans vastasi Breesin 3-jaardin touchdown-syötöllä tight end David Thomasille.  Saints lisäsi johtoaan neljännellä neljänneksellä, kun potkaisija Garrett Hartley teki 46 jaardin ja 19 jaardin kenttämaalin.  49ers iski takaisin, kun Gore sai 7 jaardin touchdown-juoksun, jota seurasi Smithin 2 pisteen conversion-syöttö tight end Vernon Davisille.  Lopulta New Orleans sai viimeiset naurut, kun Hartley teki pelin päättäneen 37 jaardin kenttämaalin.</w:t>
      </w:r>
    </w:p>
    <w:p>
      <w:r>
        <w:rPr>
          <w:b/>
        </w:rPr>
        <w:t xml:space="preserve">Tulos</w:t>
      </w:r>
    </w:p>
    <w:p>
      <w:r>
        <w:t xml:space="preserve">Kuka teki ottelun viimeiset pisteet?</w:t>
      </w:r>
    </w:p>
    <w:p>
      <w:r>
        <w:rPr>
          <w:b/>
        </w:rPr>
        <w:t xml:space="preserve">Esimerkki 7.1127</w:t>
      </w:r>
    </w:p>
    <w:p>
      <w:r>
        <w:t xml:space="preserve">Vuonna 2000 kotitalouksia oli 19 306, joista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w:t>
      </w:r>
    </w:p>
    <w:p>
      <w:r>
        <w:rPr>
          <w:b/>
        </w:rPr>
        <w:t xml:space="preserve">Tulos</w:t>
      </w:r>
    </w:p>
    <w:p>
      <w:r>
        <w:t xml:space="preserve">Kumpi kotitalouksien ryhmä on vuodesta 2000 lähtien suurempi: kotitalouksien keskimääräinen koko vai perheiden keskimääräinen koko?</w:t>
      </w:r>
    </w:p>
    <w:p>
      <w:r>
        <w:rPr>
          <w:b/>
        </w:rPr>
        <w:t xml:space="preserve">Esimerkki 7.1128</w:t>
      </w:r>
    </w:p>
    <w:p>
      <w:r>
        <w:t xml:space="preserve">Toukokuussa sodan ensimmäiset liikkeet alkoivat, kun Jakob Brockenhuusin johtama Tanskan laivasto purjehti kohti Itämerta. Bornholmissa 30. toukokuuta 1563 laivasto tulitti Jakob Baggen johtamaa Ruotsin laivastoa, vaikka sotaa ei ollut virallisesti julistettu. Syntyi taistelu, joka päättyi tanskalaisten tappioon. Saksan kuninkaalliset lähettiläät lähetettiin neuvottelemaan rauhasta, mutta tapaamispaikalle Rostockiin ei ilmestynyt yhtään ruotsalaista. Tanskan ja Lübeckin lähettiläät julistivat sodan 13. elokuuta 1563 Tukholmassa. Samassa kuussa Tanskan kuningas Fredrik II hyökkäsi Älvsborgiin. Sodan alkaessa tanskalaiset etenivät Hallandista 25 000 hengen ammattimaisista palkkasotureista koostuvan armeijan kanssa ja valtasivat Ruotsin portin länteen, Älvsborgin linnoituksen, vain kolmen päivän pommituksen ja kuuden tunnin hyökkäyksen jälkeen 4. syyskuuta. Näin saavutettiin tanskalaisten tavoite katkaista Ruotsin yhteys Pohjanmerelle ja estää tärkeän suolan tuonti. Tämän jälkeen Eric hyökkäsi Halmstadiin, mutta tuloksetta; ammattitaitoinen tanskalainen armeija karkotti ruotsalaisen vastahyökkäyksen. Kuninkaan lähdettyä armeijastaan komentajaksi astui Charley de Mornays, joka sai tanskalaisilta tappion Maredin taistelussa. Merellä Öölannin lähellä käytiin 11. syyskuuta taistelu, jonka jälkeen sota taukosi.</w:t>
      </w:r>
    </w:p>
    <w:p>
      <w:r>
        <w:rPr>
          <w:b/>
        </w:rPr>
        <w:t xml:space="preserve">Tulos</w:t>
      </w:r>
    </w:p>
    <w:p>
      <w:r>
        <w:t xml:space="preserve">Kuka voitti sodan ennen kuin se taukosi?</w:t>
      </w:r>
    </w:p>
    <w:p>
      <w:r>
        <w:rPr>
          <w:b/>
        </w:rPr>
        <w:t xml:space="preserve">Esimerkki 7.1129</w:t>
      </w:r>
    </w:p>
    <w:p>
      <w:r>
        <w:t xml:space="preserve">Kanadan vuoden 2011 väestönlaskennan mukaan suurin etninen ryhmä Saskatchewanissa on saksalaiset (28,6 %), jonka jälkeen tulevat englantilaiset (24,9 %), skotlantilaiset (18,9 %), kanadalaiset (18,8 %), irlantilaiset (15,5 %), ukrainalaiset (13,5 %), ranskalaiset (fransaskois) (12,2 %), First Nations (12,1 %), norjalaiset (6,9 %) ja puolalaiset (5,8 %).</w:t>
      </w:r>
    </w:p>
    <w:p>
      <w:r>
        <w:rPr>
          <w:b/>
        </w:rPr>
        <w:t xml:space="preserve">Tulos</w:t>
      </w:r>
    </w:p>
    <w:p>
      <w:r>
        <w:t xml:space="preserve">Missä etnisessä ryhmässä oli eniten ihmisiä?</w:t>
      </w:r>
    </w:p>
    <w:p>
      <w:r>
        <w:rPr>
          <w:b/>
        </w:rPr>
        <w:t xml:space="preserve">Esimerkki 7.1130</w:t>
      </w:r>
    </w:p>
    <w:p>
      <w:r>
        <w:t xml:space="preserve">Mehmed rakensi laivaston piirittää kaupunkia mereltä .Contemporary arviot vahvuus ottomaanien laivaston span välillä noin 110 laivaa , 145 , 160 , 200-250 ja 430 . Realistisempi nykyaikainen arvio ennustaa laivaston vahvuudeksi 126 alusta, joihin kuului 6 suurta kaleerialusta, 10 tavallista kaleerialusta, 15 pienempää kaleerialusta, 75 suurta soutuvenettä ja 20 hevoskuljetusalusta.44 Ennen Konstantinopolin piiritystä tiedettiin, että osmanit pystyivät heittämään keskikokoisia tykkejä, mutta joidenkin tykkien kantama ylitti puolustajien odotukset. Osmanien edistysaskel aseiden tuotannossa oli hieman salaperäinen unkarilainen hahmo nimeltä Orban .:374 Eräs Orbanin suunnittelema tykki sai nimekseen "Basilica", oli 27 jalkaa pitkä ja pystyi heittämään 600 kilon painoista kivikuulaa yli kilometrin päähän.</w:t>
      </w:r>
    </w:p>
    <w:p>
      <w:r>
        <w:rPr>
          <w:b/>
        </w:rPr>
        <w:t xml:space="preserve">Tulos</w:t>
      </w:r>
    </w:p>
    <w:p>
      <w:r>
        <w:t xml:space="preserve">Kumpi ryhmä laivaston arvioidusta vahvuudesta on suurempi: suuret soutuveneet vai pienemmät kaleerit?</w:t>
      </w:r>
    </w:p>
    <w:p>
      <w:r>
        <w:rPr>
          <w:b/>
        </w:rPr>
        <w:t xml:space="preserve">Esimerkki 7.1131</w:t>
      </w:r>
    </w:p>
    <w:p>
      <w:r>
        <w:t xml:space="preserve">Vuoden 2000 väestönlaskennassa kylässä asui 952 ihmistä, 392 kotitaloutta ja 241 perhettä. Väestötiheys oli 952,9 ihmistä neliökilometriä kohti (367,6/km²). Asuntoja oli 449, ja keskimääräinen asukastiheys oli 449,4 neliökilometriä kohti (173,4/km²). Kylän rodullinen koostumus oli 96,11 % valkoisia (U.S. Census), 0,95 % afroamerikkalaisia (U.S. Census) tai rotua (United States Census), 0,11 % intiaaneja (U.S. Census), 0,11 % aasialaisia (U.S. Census), 0,21 % rotua (United States Census) ja 2,52 % kahta tai useampaa rotua. 1,05 % väestöstä oli minkä tahansa rodun latinoja tai latinoja (U.S. Census).</w:t>
      </w:r>
    </w:p>
    <w:p>
      <w:r>
        <w:rPr>
          <w:b/>
        </w:rPr>
        <w:t xml:space="preserve">Tulos</w:t>
      </w:r>
    </w:p>
    <w:p>
      <w:r>
        <w:t xml:space="preserve">Mikä roturyhmä oli kolmanneksi suurin?</w:t>
      </w:r>
    </w:p>
    <w:p>
      <w:r>
        <w:rPr>
          <w:b/>
        </w:rPr>
        <w:t xml:space="preserve">Esimerkki 7.1132</w:t>
      </w:r>
    </w:p>
    <w:p>
      <w:r>
        <w:t xml:space="preserve">Saratoga Countyn väestöstä vuonna 2010 6,3 prosenttia oli 5-9-vuotiaita, 6,7 prosenttia 10-14-vuotiaita, 6,5 prosenttia 15-19-vuotiaita, 5,5 prosenttia 20-24-vuotiaita, 5,5 prosenttia 25-29-vuotiaita, 5,8 prosenttia 30-34-vuotiaita, 6,5 prosenttia 20-24-vuotiaita, 5,5 prosenttia 25-29-vuotiaita, 5,8 prosenttia 30-34-vuotiaita, 6,5 prosenttia 25-29-vuotiaita ja 6,5 prosenttia 30-34-vuotiaita.6 % 35-39 vuotta, 7,9 % 40-44 vuotta, 8,5 % 45-49 vuotta, 8,0 % 50-54 vuotta, 7,0 % 55-59 vuotta, 6,4 % 60-64 vuotta ja 13,7 % 65 vuotta tai enemmän. Maakunnan väestöstä 22,7 prosenttia oli alle 18-vuotiaita. Mediaani-ikä oli 40,9 vuotta.</w:t>
      </w:r>
    </w:p>
    <w:p>
      <w:r>
        <w:rPr>
          <w:b/>
        </w:rPr>
        <w:t xml:space="preserve">Tulos</w:t>
      </w:r>
    </w:p>
    <w:p>
      <w:r>
        <w:t xml:space="preserve">Mitkä ikäryhmät muodostivat kukin tasan 5,5 prosenttia väestöstä?</w:t>
      </w:r>
    </w:p>
    <w:p>
      <w:r>
        <w:rPr>
          <w:b/>
        </w:rPr>
        <w:t xml:space="preserve">Esimerkki 7.1133</w:t>
      </w:r>
    </w:p>
    <w:p>
      <w:r>
        <w:t xml:space="preserve">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w:t>
      </w:r>
    </w:p>
    <w:p>
      <w:r>
        <w:rPr>
          <w:b/>
        </w:rPr>
        <w:t xml:space="preserve">Tulos</w:t>
      </w:r>
    </w:p>
    <w:p>
      <w:r>
        <w:t xml:space="preserve">Mitkä esi-isien ryhmät ovat vähintään 10 prosenttia?</w:t>
      </w:r>
    </w:p>
    <w:p>
      <w:r>
        <w:rPr>
          <w:b/>
        </w:rPr>
        <w:t xml:space="preserve">Esimerkki 7.1134</w:t>
      </w:r>
    </w:p>
    <w:p>
      <w:r>
        <w:t xml:space="preserve">Lokakuun 7.-8. päivänä käydyssä Slobodyshtshen taistelussa 14 000-15 000 puolalaista ja 5 000-6 000 tataaria kukisti Juri Hmelnytskin johtamat kasakat, jotka yrittivät liittyä Sheremeteviin. Epäonnistuneen taistelun jälkeen Jurii aloitti neuvottelut puolalaisten kanssa. Tämän seurauksena hän rikkoi liiton Moskovan kanssa ja allekirjoitti 17. lokakuuta Slobodischenski Tacktatin, jonka nojalla Hetmanaatti liittyi uudelleen Kansainyhteisöön. Saatuaan tietää tästä vaihdoksesta Tsetsjura ja hänen kasakkonsa, jotka olivat Sheremetevin kanssa, vaihtoivat myös puolta. Tämä jätti Tšudnovia puolustaneen Sheremetevin vaaralliseen asemaan. Tšudnovin taistelussa puolalaiset voittivat venäläiset. Vahvistettu venäläis-kasakoiden leiri piiritettiin täysin. Taistelun aikana Tsetsjura siirtyi 2 000 kasakan kanssa kuninkaallisen armeijan puolelle. Suurin osa vasemman rannikon kasakkarykmenteistä pysyi kuitenkin Moskovan uskollisina. .) Venäjän 15 000 miehen armeija oli täysin piiritetty. Ruhtinas Juri Barjatinski lähti Kiovasta auttamaan Sheremeteviä, mutta Jan Sobieskin johtama puolalainen ratsuväki pysäytti hänet Brusilovissa. Venäläiset tekivät epäonnistuneita hyökkäyksiä piiritetystä leiristä, mutta eivät pystyneet muuttamaan mitään. Marraskuun 4. päivänä Sheremetev joutui antautumaan. Aseista riisutut venäläiset sotilaat vapautettiin. Hinta oli korkea: venäläisten oli maksettava 300 000 ruplaa ja evakuoitava Kiova, Perejaslav ja Tšernigov. Sheremetev jäi vankeuteen. Marraskuun 4.-5. päivän välisenä yönä, heti kun 10 000 venäläistä oli luovuttanut aseensa, tataarit tunkeutuivat leiriin ja alkoivat siepata ihmisiä lassoilla. Aseista riisutut venäläiset puolustautuivat niin hyvin kuin pystyivät, mutta tataarit tappoivat monia nuolilla ja ottivat noin 8 000 vankia. Vaatimukseen taipuen puolalaiset luovuttivat Sheremetevin tataareille. Venäläiset ja vasemman rannikon kasakat menettivät 4 200 kaatunutta, 4 000 haavoittunutta ja 20 500 vankia.</w:t>
      </w:r>
    </w:p>
    <w:p>
      <w:r>
        <w:rPr>
          <w:b/>
        </w:rPr>
        <w:t xml:space="preserve">Tulos</w:t>
      </w:r>
    </w:p>
    <w:p>
      <w:r>
        <w:t xml:space="preserve">Ketkä taistelivat yhdessä Slobodysšen taistelussa?</w:t>
      </w:r>
    </w:p>
    <w:p>
      <w:r>
        <w:rPr>
          <w:b/>
        </w:rPr>
        <w:t xml:space="preserve">Esimerkki 7.1135</w:t>
      </w:r>
    </w:p>
    <w:p>
      <w:r>
        <w:t xml:space="preserve">Bethencourtin aikakausi päättyi vuonna 1418, kun Maciot myi omistuksensa ja oikeudet jäljellä olevien saarten alistamiseen Enrique Pérez de Guzmánille. Tästä lähtien Kastilian kuninkaan väliintulo lisääntyi. Vuosien 1418 ja 1445 välisenä aikana saarten herruus vaihtoi useaan otteeseen omistajaa. Lopulta valloitettujen saarten hallinta ja oikeus uusiin valloituksiin siirtyi Hernán Peraza vanhemmalle ja hänen lapsilleen Guillén Perazalle ja Inés Perazalle. Guillén Perazan kuolema La Palmalle tehdyssä hyökkäyksessä on ikuistettu koskettavaan valituslauluun. Veljensä kuoleman jälkeen Inésistä ja hänen miehestään Diego García de Herrerasta tuli saarten yksinomaisia hallitsijoita vuoteen 1477 asti, jolloin he luovuttivat La Gomeran pojalleen Hernán Peraza nuoremmalle ja La Palman, Gran Canarian ja Teneriffan valloitusoikeudet Kastilian kuninkaalle. La Gomeran saarta ei vallattu taistelussa, vaan se liitettiin osaksi Peraza-Herreran läänitystä Hernán Peraza vanhemman ja joidenkin kastilialaisen vallan hyväksyneiden saariston alkuperäisväestön ryhmien välisellä sopimuksella. Guanchit nousivat kuitenkin useaan otteeseen kapinaan, koska hallitsijat olivat syyllistyneet gomerolaisten alkuperäiskansojen loukkauksiin. Viimeisin, vuonna 1488, aiheutti saarten hallitsijan Hernán Perazan kuoleman, ja hänen leskensä Beatriz de Bobadilla y Ossorio joutui pyytämään apua Gran Canarian valloittajalta Pedro de Veralta kapinan tukahduttamiseksi. Tämän jälkeen tapahtuneessa tukahduttamistoimissa kuoli kaksisataa kapinallista, ja monet muut myytiin orjiksi Espanjan markkinoille.</w:t>
      </w:r>
    </w:p>
    <w:p>
      <w:r>
        <w:rPr>
          <w:b/>
        </w:rPr>
        <w:t xml:space="preserve">Tulos</w:t>
      </w:r>
    </w:p>
    <w:p>
      <w:r>
        <w:t xml:space="preserve">Kuka tarvitsi apua kapinan lopettamisessa?</w:t>
      </w:r>
    </w:p>
    <w:p>
      <w:r>
        <w:rPr>
          <w:b/>
        </w:rPr>
        <w:t xml:space="preserve">Esimerkki 7.1136</w:t>
      </w:r>
    </w:p>
    <w:p>
      <w:r>
        <w:t xml:space="preserve">Alankomaiden reformoitu kirkko pysyi Alankomaiden suurimpana kirkkokuntana 1900-luvun puoliväliin saakka, jolloin roomalaiskatolinen kirkko ohitti sen. Alankomaiden nopea maallistuminen 1960-luvulla vähensi dramaattisesti protestanttisen pääkirkon jäsenmäärää. Alankomaiden reformoitujen kirkkojen yhdistämistä yritettiin 1960-luvulta lähtien useaan otteeseen. Tämä johti siihen, että nämä kaksi kirkkoa yhdistyivät Alankomaiden kuningaskunnan evankelis-luterilaisen kirkon kanssa ja perustivat Alankomaiden protestanttisen kirkon vuonna 2004. Vuoden 2004 yhdistyminen johti eroon, jossa useat Alankomaiden reformoidun kirkon seurakunnat ja jäsenet erosivat ja muodostivat palautetun reformoidun kirkon . Arviot niiden jäsenmäärästä vaihtelevat 35 000:sta 70 000:een noin 120 paikallisseurakunnassa, joita palvelee 88 pappia. Palautettu reformoitu kirkko paheksuu sulautuneen kirkon pluralistista luonnetta, jonka se väittää sisältävän osittain ristiriitaisia reformoituja ja luterilaisia tunnustuksia. Tämä konservatiivinen ryhmä vastustaa myös naisten vihkimistä virkaan ja samaa sukupuolta olevien liittojen siunaamista kristillisissä kirkoissa, jotka yhdistetty kirkko on ottanut käytännöksi.</w:t>
      </w:r>
    </w:p>
    <w:p>
      <w:r>
        <w:rPr>
          <w:b/>
        </w:rPr>
        <w:t xml:space="preserve">Tulos</w:t>
      </w:r>
    </w:p>
    <w:p>
      <w:r>
        <w:t xml:space="preserve">MIKÄ AUTTOI ROOMALAISKATOLISTA KIRKKOA NOUSEMAAN ALANKOMAIDEN SUURIMMAKSI KIRKKOKUNNAKSI?</w:t>
      </w:r>
    </w:p>
    <w:p>
      <w:r>
        <w:rPr>
          <w:b/>
        </w:rPr>
        <w:t xml:space="preserve">Esimerkki 7.1137</w:t>
      </w:r>
    </w:p>
    <w:p>
      <w:r>
        <w:t xml:space="preserve">Polin seurasi Konstantinopolissa suurlähettiläs Antoine de Rinconia. Alkuvuodesta 1542 Polin neuvotteli menestyksekkäästi Ranskan ja Osmanien välisen liiton yksityiskohdista Italian sotaa 1542-1546 varten, jolloin Osmanien valtakunta lupasi lähettää 27 500 sotilasta Espanjan kuningas Ferdinandin alueita vastaan sekä 110 kaleeriä Kaarlea vastaan, kun taas Ranska lupasi hyökätä Flanderiaan, ahdistella Espanjan rannikoita laivastojoukoilla ja lähettää 40 kaleeriä auttamaan turkkilaisia operaatioissa Levantissa. Polin yritti saada Venetsian liittymään liittoon, mutta turhaan. Liittouman toteuttaminen johti ennen kaikkea Nizzan ranskalais-osmanilaiseen piiritykseen vuonna 1543. Heinäkuussa 1543 Polin purjehti 5. heinäkuuta 1543 Barbarossan ottomaanilaivaston kyydissä Cannesin edustalla Lérins-saarilla sijaitsevalle Île Saint-Honorat'n saarelle, mutta löysi vain hyvin vähän hyökkäysvalmiutta Ranskan puolelta. Polin meni tapaamaan Ranskan kuningasta Fransiskus I:tä saadakseen joukkoja, mikä johti Nizzan piiritykseen elokuussa 1543. Polin valvoi ottomaanien talvehtimista Toulonissa.</w:t>
      </w:r>
    </w:p>
    <w:p>
      <w:r>
        <w:rPr>
          <w:b/>
        </w:rPr>
        <w:t xml:space="preserve">Tulos</w:t>
      </w:r>
    </w:p>
    <w:p>
      <w:r>
        <w:t xml:space="preserve">Mikä maa suostui lähettämään lisää kaleereita?</w:t>
      </w:r>
    </w:p>
    <w:p>
      <w:r>
        <w:rPr>
          <w:b/>
        </w:rPr>
        <w:t xml:space="preserve">Esimerkki 7.1138</w:t>
      </w:r>
    </w:p>
    <w:p>
      <w:r>
        <w:t xml:space="preserve">San Diegossa maanantai-iltana tapahtuneen mokauksen ja sitä seuranneen videokuvausskandaalin jälkeen Broncos palasi kotiinsa ja pelasi konferenssien välisen ottelun St. Louis Ramsia vastaan. Ensimmäisellä neljänneksellä Broncos siirtyi 10-0-johtoon juoksija Knowshon Morenon neljän jaardin touchdown-juoksulla, jota seurasi Matt Praterin 49 jaardin kenttämaali. Rams vastasi, kun pelinrakentaja Sam Bradford heitti 36 jaardin touchdown-syötön tight end Michael Hoomanawanuille. Toisella neljänneksellä Broncos siirtyi 13-7-johtoon Praterin 40 jaardin kenttämaalilla. Rams teki kuitenkin 26 vastaamatonta pistettä, alkaen Bradfordin parista touchdown-syötöstä tiukkapipo Billy Bajemalle - 2 ja 26 jaardia - jälkimmäinen lisäpisteen ohi, jota seurasi pari kenttämaalia Josh Brownilta - 28 ja 37 jaardia - ennen puoliaikaa. Kolmannella neljänneksellä Rams jatkoi hyökkäystään, ja juoksija Kenneth Darbyn 1-jaardin touchdown-juoksu vei St. Louisin 33-13-johtoon. Neljännellä neljänneksellä Broncos katkaisi Ramsin 26 vastaamattoman pisteen putken, kun pelinrakentaja Kyle Orton heitti 41 jaardin touchdown-syötön laitahyökkääjä Brandon Lloydille, mutta Rams vastasi Brownin 26 jaardin kenttäpelillä. Neljä minuuttia ennen loppua, kun Broncos oli jäljessä 36-20, se yritti nousta, ja Orton heitti kaksi touchdown-syöttöä - 16 jaardin syötön laitahyökkääjä Eddie Royalille (epäonnistunut kahden pisteen muuntoyritys) ja 5 jaardin syötön Lloydille, mutta Ramsin puolustus katkaisi Broncosin ralliyrityksen. Tappion myötä Broncos saavutti tappioidensa määrän kahdelta edelliseltä kaudelta.</w:t>
      </w:r>
    </w:p>
    <w:p>
      <w:r>
        <w:rPr>
          <w:b/>
        </w:rPr>
        <w:t xml:space="preserve">Tulos</w:t>
      </w:r>
    </w:p>
    <w:p>
      <w:r>
        <w:t xml:space="preserve">Kuka pelaaja teki kenttämaalin lähimpänä 30 jaardia?</w:t>
      </w:r>
    </w:p>
    <w:p>
      <w:r>
        <w:rPr>
          <w:b/>
        </w:rPr>
        <w:t xml:space="preserve">Esimerkki 7.1139</w:t>
      </w:r>
    </w:p>
    <w:p>
      <w:r>
        <w:t xml:space="preserve">Huhtikuun 2. päivänä 2014 sieppaajajoukko, jonka uskottiin olevan peräisin Abu Sayyafin taistelijoista, teki rynnäkön Singamata Reef Resortiin Sempornan edustalla. Kiinalainen turisti Gao Huayun Shanghaista ja filippiiniläinen lomakeskuksen työntekijä Marcy Dayawan siepattiin ja vietiin Sulun saaristoon. Kaksi panttivankia pelastettiin myöhemmin Malesian ja Filippiinien turvallisuusjoukkojen yhteistyön jälkeen. Toukokuun 6. päivänä viisi Abu Sayyafin asemiestä hyökkäsi malesialaiseen kalanviljelylaitokseen Baik Island Sabahissa, sieppasi kalanviljelylaitoksen johtajan ja vei hänet Jolon saarelle. Hänet vapautettiin heinäkuussa malesialaisten neuvottelijoiden avulla. Kesäkuun 16. päivänä kaksi Abu Sayyafiin kuuluvaksi epäiltyä asemiestä sieppasi kiinalaisen kalanviljelylaitoksen johtajan ja yhden filippiiniläisen työntekijän Kampung Air Sapangissa. Työntekijä pääsi pakenemaan ja katosi. Sillä välin kalanviljelylaitoksen johtaja vietiin Joloon. Hänet vapautettiin 10. joulukuuta. Malesian viranomaiset tunnistivat viisi filippiiniläistä, "Muktadilin veljekset", syyllisiksi näihin tapauksiin. He myivät panttivankinsa Abu Sayyaf -ryhmälle. Viidestä Muktadilin veljeksestä: Mindas Muktadilin tappoi Filippiinien poliisi toukokuussa 2015, Kadafi Muktadil pidätettiin loppuvuodesta 2015, Nixon Muktadilin ja Brown Muktadilin tappoi Filippiinien armeija 27. syyskuuta 2016 heidän vastustettuaan pidätystä, kun taas Badong Muktadil menehtyi vammoihinsa paetessaan sen jälkeen, kun häntä oli ammuttu veljiensä tappamisen yhteydessä. Hänen ruumiinsa löydettiin pumppuveneestä Mususiasissa.</w:t>
      </w:r>
    </w:p>
    <w:p>
      <w:r>
        <w:rPr>
          <w:b/>
        </w:rPr>
        <w:t xml:space="preserve">Tulos</w:t>
      </w:r>
    </w:p>
    <w:p>
      <w:r>
        <w:t xml:space="preserve">Mistä Badong Muktadil löydettiin?</w:t>
      </w:r>
    </w:p>
    <w:p>
      <w:r>
        <w:rPr>
          <w:b/>
        </w:rPr>
        <w:t xml:space="preserve">Esimerkki 7.1140</w:t>
      </w:r>
    </w:p>
    <w:p>
      <w:r>
        <w:t xml:space="preserve">Tammikuussa 1918 romanialaiset joukot saivat Bessarabian hallintaansa, kun Venäjän armeija hylkäsi maakunnan. Vaikka Romanian ja Venäjän bolshevikkihallitukset allekirjoittivat 5.-9. maaliskuuta 1918 käytyjen neuvottelujen jälkeen sopimuksen romanialaisten joukkojen vetäytymisestä Bessarabiasta kahden kuukauden kuluessa, Romania liitti 27. maaliskuuta 1918 virallisesti Bessarabian alueeseensa alueen paikalliskokouksen antaman päätöslauselman perusteella, joka koski alueen yhdistämistä Romaniaan. Romania teki virallisesti rauhan keskusvaltojen kanssa allekirjoittamalla Bukarestin sopimuksen 7. toukokuuta 1918. Sopimuksen mukaan Romania oli velvollinen lopettamaan sodan keskusvaltojen kanssa ja tekemään pieniä alueellisia myönnytyksiä Itävalta-Unkarille, luovuttamaan eräiden Karpaattien solien hallinnan ja myöntämään öljylupia Saksalle. Vastineeksi keskusvallat tunnustivat Romanian suvereniteetin Bessarabiassa. Alexandru Marghilomanin hallitus irtisanoi sopimuksen lokakuussa 1918, ja Romania liittyi nimellisesti uudelleen sotaan 10. marraskuuta 1918. Seuraavana päivänä Bukarestin sopimus mitätöitiin Compiègnen välirauhan ehdoilla. Vuosina 1914-1918 Romanian sotilas- ja siviilikuolemien kokonaismääräksi nykyisillä rajoilla arvioitiin 748 000.</w:t>
      </w:r>
    </w:p>
    <w:p>
      <w:r>
        <w:rPr>
          <w:b/>
        </w:rPr>
        <w:t xml:space="preserve">Tulos</w:t>
      </w:r>
    </w:p>
    <w:p>
      <w:r>
        <w:t xml:space="preserve">Kuka myönsi Saksalle öljykonsessioita?</w:t>
      </w:r>
    </w:p>
    <w:p>
      <w:r>
        <w:rPr>
          <w:b/>
        </w:rPr>
        <w:t xml:space="preserve">Esimerkki 7.1141</w:t>
      </w:r>
    </w:p>
    <w:p>
      <w:r>
        <w:t xml:space="preserve">Napalmeja on käytetty myös Ranskassa ensimmäisessä Indokiinan sodassa (1946-1954), Algerian itsenäisyyssodassa (1954-1962), Portugalin siirtomaasodassa (1961-1974), Israelin kuuden päivän sodassa (1967) ja Nigeriassa (1969), Intiassa ja Pakistanissa (1965 ja 1971), Egyptissä (1973), Marokossa Länsi-Saharan sodan aikana (1975-1991), Argentiinassa (1982), Iranissa (1980-88), Irakissa (1980-88, 1991), Angolassa Angolan sisällissodan aikana ja Jugoslavian sodissa (1991-1996).</w:t>
      </w:r>
    </w:p>
    <w:p>
      <w:r>
        <w:rPr>
          <w:b/>
        </w:rPr>
        <w:t xml:space="preserve">Tulos</w:t>
      </w:r>
    </w:p>
    <w:p>
      <w:r>
        <w:t xml:space="preserve">Mikä sota alkoi ensimmäisen Indokiinan sodan päättymisen jälkeen?</w:t>
      </w:r>
    </w:p>
    <w:p>
      <w:r>
        <w:rPr>
          <w:b/>
        </w:rPr>
        <w:t xml:space="preserve">Esimerkki 7.1142</w:t>
      </w:r>
    </w:p>
    <w:p>
      <w:r>
        <w:t xml:space="preserve">Astros voitti vuoden 2005 National League Division Seriesin Atlanta Bravesia vastaan 3-1. Neljännessä ottelussa saavutettiin ennätykset, jotka kertovat eniten sisävuoroja (18), eniten yhden joukkueen käyttämiä pelaajia (23) ja pisimmän peliajan (5 tuntia ja 50 minuuttia). Lance Berkman oli 6-1-tappiolla jäljessä, mutta Lance Berkman iski kahdeksannessa erässä grand slamin ja kavensi pelin 6-5:een. Yhdeksännen vuoroparin alareunassa kiinniottaja Brad Ausmus löi pelin ratkaisevan kunnarin, jonka ansiosta peliä voitiin jatkaa jatkoajalle. Kymmenennen vuoroparin alareunassa Luke Scott löi vasemmalle kentälle lyönnin, joka oli kunnarin matkalla, mutta jäi tuuman päähän. Peli pysyi maalittomana seuraavat kahdeksan sisävuoroa. Viidennentoista sisävuoron yläosassa Roger Clemens teki vasta uransa toisen helpotusottelun, jossa hän pelasi kolme suljettua sisävuoroa ja löi erityisesti Julio Francon ulos, joka oli tuolloin MLB:n vanhin pelaaja 47-vuotiaana; Clemens oli itse 43-vuotias. Kahdeksannentoista vuoroparin alareunassa Clemens tuli jälleen lyömään, mikä osoitti, että hän syöttäisi yhdeksännellätoista vuoroparilla, jos niin kävisi. Clemens löi ulos, mutta seuraava lyöjä, Chris Burke (pesäpallo), löi kunnarin vasemmalle kentälle ja Astros voitti 7-6. Kummallista kyllä, vasemman kentän "Crawford Boxesissa" ollut fani oli aiemmin ottanut kiinni Berkmanin grand slamin, ja tämä sama fani otti kiinni Burken kunnarin.  Vuoden 2005 National League Championship Seriesissä pelattiin vuoden 2004 National League Championship Seriesin uusintaottelu. Astros hävisi ensimmäisen ottelun St. Louisissa, mutta voitti kolme seuraavaa peliä Roy Oswaltin voittaessa. Vaikka Astros oli valmis päättämään sarjan viidennessä pelissä Houstonissa, Brad Lidge antoi Albert Pujolsille hirvittävän kahden ulosajon kolmen juoksun kunnarin, mikä pakotti sarjan kuudenteen peliin St. Louisissa, jossa Astros ratkaisi World Seriesin osallistumisen. Roy Oswalt nimettiin NLCS:n MVP:ksi, sillä hän voitti sarjan 2-0 ja 1,29 ERA:lla. NL:n nykyinen kunniapuheenjohtaja William Y. Giles luovutti liigan mestari Astrosille Warren C. Giles Trophy -pokaalin. Warren Giles, Williamsin isä ja National Leaguen presidentti vuodesta vuoteen , oli myöntänyt MLB:n franchisingin Houstonin kaupungille vuonna 1960.</w:t>
      </w:r>
    </w:p>
    <w:p>
      <w:r>
        <w:rPr>
          <w:b/>
        </w:rPr>
        <w:t xml:space="preserve">Tulos</w:t>
      </w:r>
    </w:p>
    <w:p>
      <w:r>
        <w:t xml:space="preserve">Ketkä pelaajat löivät kunnarin neljännessä pelissä?</w:t>
      </w:r>
    </w:p>
    <w:p>
      <w:r>
        <w:rPr>
          <w:b/>
        </w:rPr>
        <w:t xml:space="preserve">Esimerkki 7.1143</w:t>
      </w:r>
    </w:p>
    <w:p>
      <w:r>
        <w:t xml:space="preserve">Vuonna 1984 49ers pelasi yhden joukkueen historian hienoimmista kausista päättämällä runkosarjan 15-1-0, mikä merkitsi ennätystä eniten runkosarjan voittoja, jonka myöhemmin saavuttivat Chicago Bears 1985, Minnesota Vikings 1998, Pittsburgh Steelers 2004, Green Bay Packers 2011 ja lopulta New England Patriots 2007 (16 runkosarjan voittoa). Heidän 18 voittonsa on myös edelleen ennätys, jonka ovat saavuttaneet vuoden 1985 Bears ja vuoden 2007 New England Patriots (he voittivat 18 peräkkäistä ottelua,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w:t>
      </w:r>
    </w:p>
    <w:p>
      <w:r>
        <w:rPr>
          <w:b/>
        </w:rPr>
        <w:t xml:space="preserve">Tulos</w:t>
      </w:r>
    </w:p>
    <w:p>
      <w:r>
        <w:t xml:space="preserve">Millä joukkueilla oli yli 15 runkosarjan voittoa vuosina 200-2010?</w:t>
      </w:r>
    </w:p>
    <w:p>
      <w:r>
        <w:rPr>
          <w:b/>
        </w:rPr>
        <w:t xml:space="preserve">Esimerkki 7.1144</w:t>
      </w:r>
    </w:p>
    <w:p>
      <w:r>
        <w:t xml:space="preserve">Minun on saatava Audreylle syntymäpäivälahja, eikä minulla ole aikaa mennä kauppaan etsimään jotain. Lisäksi minun on varattava aikaa sen lähettämiseen Austiniin. Päätän tehdä ostoksia netistä ja etsiä hänelle jotain erityistä. Haluan hankkia hänelle erityisen luonnoskirjan, koska tiedän, että hän pitää piirtämisestä. Teen haun verkossa ja löydän useita vaihtoehtoja. Tarkistan ne ja päätän sivustolla, joka tarjoaa luonnoskirjan parhaaseen hintaan ja ilmaisen toimituksen. He myös paketoivat lahjapakkauksen ja lähettävät viestin pakettiini. Valitsen kohteen ja siirryn ostoskoriin valitsemalla ostoskori-kuvakkeen. Siellä minua ohjataan täyttämään kaikki henkilökohtaiset ja laskutustiedot, määränpäätiedot ja lopuksi viestini Audreylle. Sivusto vie minut tarkistussivulle, ja tarkistan kaikki tiedot vielä kerran ennen tilaukseni lähettämistä. Siinä kaikki, olen valmis.</w:t>
      </w:r>
    </w:p>
    <w:p>
      <w:r>
        <w:rPr>
          <w:b/>
        </w:rPr>
        <w:t xml:space="preserve">Tulos</w:t>
      </w:r>
    </w:p>
    <w:p>
      <w:r>
        <w:t xml:space="preserve">Mitä he tilasivat?</w:t>
      </w:r>
    </w:p>
    <w:p>
      <w:r>
        <w:rPr>
          <w:b/>
        </w:rPr>
        <w:t xml:space="preserve">Esimerkki 7.1145</w:t>
      </w:r>
    </w:p>
    <w:p>
      <w:r>
        <w:t xml:space="preserve">En yleensä kulje bussilla töihin, mutta tänään päätin kokeilla sitä, koska bussipysäkki on vastapäätä kotiani. Kun bussi tuli tervehdin bussinkuljettajaa ystävällisesti ja maksoin bussimaksun . Olin onnekas ja sain istumapaikan aivan takaosasta . Bussissa oli paljon erilaisia ihmisiä , jotkut olivat lapsia menossa kouluun toiset olivat aikuisia menossa töihin kuten minäkin olin . Katselin kun bussi pysähtyi muutaman korttelin välein ja jätti muutaman ihmisen pois , mutta jokaista poistunutta ihmistä kohden nousi uusi ihminen . Huomasin pysäkkini olevan lähellä , joten painoin seinällä olevaa nauhaa , joka ilmoittaa bussinkuljettajalle , että pysäkkini on tulossa . Kun hän pysähtyi seuraavalle pysäkille nousin bussin takaosasta ja olin onnellinen , että 15 minuutin jälkeen olin vihdoin perillä .</w:t>
      </w:r>
    </w:p>
    <w:p>
      <w:r>
        <w:rPr>
          <w:b/>
        </w:rPr>
        <w:t xml:space="preserve">Tulos</w:t>
      </w:r>
    </w:p>
    <w:p>
      <w:r>
        <w:t xml:space="preserve">Kuka ajoi bussilla?</w:t>
      </w:r>
    </w:p>
    <w:p>
      <w:r>
        <w:rPr>
          <w:b/>
        </w:rPr>
        <w:t xml:space="preserve">Esimerkki 7.1146</w:t>
      </w:r>
    </w:p>
    <w:p>
      <w:r>
        <w:t xml:space="preserve">Aamiaista valmistellessani huomasin, että minulta oli loppunut paljon asioita, jotka ovat peruselintarvikkeita useimpien muiden ruokien valmistuksessa. Leipää , maitoa ja sen kaltaisia asioita . Joten kun olin saanut aamiaisen valmiiksi , istuin alas laatimaan ostoslistaa . Ajattelin päähäni kaikki asiat, joita tarvitsisin, ja sitten kävin läpi kaapit ja jääkaapin täyttääkseni tyhjät kohdat. Kun olin tyytyväinen listaani , pukeuduin ja nousin autooni . Ajoin ruokakauppaan ja parkkeerasin . Nappasin ostoskärryt ja otin ostoslistan käsilaukustani . Kuljin ylös ja alas käytäviä, laitoin tavaroita kärryyn sitä mukaa kun menin. Kun olin saanut kaiken , menin kassalle . Laitoin kaikki tavarat hihnalle ja kassatyöntekijä pussitti ne kassan skannatessa. Pussittaja laittoi pussit ostoskärryihini , ja minä vein pussit autolleni. Kun pääsin kotiin , toin kassit sisälle ja laitoin kaikki ruokatavarat pois . Näin kävin ostoksilla .</w:t>
      </w:r>
    </w:p>
    <w:p>
      <w:r>
        <w:rPr>
          <w:b/>
        </w:rPr>
        <w:t xml:space="preserve">Tulos</w:t>
      </w:r>
    </w:p>
    <w:p>
      <w:r>
        <w:t xml:space="preserve">Mitä he ostivat?</w:t>
      </w:r>
    </w:p>
    <w:p>
      <w:r>
        <w:rPr>
          <w:b/>
        </w:rPr>
        <w:t xml:space="preserve">Esimerkki 7.1147</w:t>
      </w:r>
    </w:p>
    <w:p>
      <w:r>
        <w:t xml:space="preserve">Olin innoissani siitä, että olin menossa Cancuniin kahden viikon kuluttua. Toin lippuni muutamaa kuukautta aikaisemmin , ja kun päivä koitti , tulostin vain lipun tietokoneeltani . Otin mukaan kaksi matkalaukkua täynnä vaatteita ja välttämättömiä tavaroita sekä viisumin ja muut tärkeät matkustusasiakirjat . Kun pääsin lentokentälle , kävin turvatarkastuksen läpi ja he tarkistivat laukkuni kaiken laittoman tai vaarallisen varalta. Kun pääsin tarkastuspisteen ohi , odotin terminaalissa tunnin . He alkoivat kutsua minua koneeseeni ja pääsin jonoon . Annoin naiselle viisumini ja lippuni ja nousin koneeseen. Laitoin matkatavarat pääni yläpuolelle matkatavaraosastolle ja istuin alas . Paikkani oli ikkunan vieressä joten olin siitä hyvin iloinen . Pian vieressäni istui eräs henkilö . Meitä kehotettiin laittamaan turvavyöt päälle , koska olimme valmiita lentämään . Katsoimme lyhyen videon siitä , mitä tehdä , jos tunnemme turbulenssia ja mitä tehdä hätätilanteessa . Sitten lentokone nousi ilmaan ja minua pelotti aluksi , tunsin hieman tärinää , mutta lopulta olimme ilmassa ja kaikki oli hyvin . Lopulta he alkoivat tarjoilla ruokaa . Se oli minun lempikohtani . Rakastan lentokoneruokaa !</w:t>
      </w:r>
    </w:p>
    <w:p>
      <w:r>
        <w:rPr>
          <w:b/>
        </w:rPr>
        <w:t xml:space="preserve">Tulos</w:t>
      </w:r>
    </w:p>
    <w:p>
      <w:r>
        <w:t xml:space="preserve">Annettiinko lennolla ateria?</w:t>
      </w:r>
    </w:p>
    <w:p>
      <w:r>
        <w:rPr>
          <w:b/>
        </w:rPr>
        <w:t xml:space="preserve">Esimerkki 7.1148</w:t>
      </w:r>
    </w:p>
    <w:p>
      <w:r>
        <w:t xml:space="preserve">Ennen kuin aloin puhdistaa suihkua, poistin kaiken suihkussa olleen, kuten shampoon ja vartalopesuaineen, ja istutin kaiken wc-istuimelle. Estin koiriani pääsemästä sisään, laitoin tuulettimen päälle ja vedin suihkuverhon kiinni wc-säiliön taakse, jotta se ei olisi tiellä. Suihkutin kaiken vaahtoavalla suihkunpuhdistusaineella niin, että seinät, ammeen sivut ja ammeen pohja olivat paksun vaahtokerroksen peitossa. Annoin sen imeytyä muutama minuutti, ja sitten käytin sienellä, jossa oli hankain, kaikkia suihkun osia, joillakin alueilla on paljon kovan veden tahroja, joten jouduin hankaamaan vielä kovemmin. Kun olin hangannut kaiken puhtaaksi, seisoin ammeen reunalla ja käänsin suihkun kylmään veteen, siirsin suihkupäätä ympäriinsä huuhdellakseni seinät. Suuntasin vesivirran työntääkseni kaiken vaahtoavan veden viemäriin. Huuhtelun jälkeen jätin tuulettimen päälle ja suljin kylpyhuoneen oven, jotta se voisi kuivua.</w:t>
      </w:r>
    </w:p>
    <w:p>
      <w:r>
        <w:rPr>
          <w:b/>
        </w:rPr>
        <w:t xml:space="preserve">Tulos</w:t>
      </w:r>
    </w:p>
    <w:p>
      <w:r>
        <w:t xml:space="preserve">Auttoiko kukaan muu suihkun siivoamisessa?</w:t>
      </w:r>
    </w:p>
    <w:p>
      <w:r>
        <w:rPr>
          <w:b/>
        </w:rPr>
        <w:t xml:space="preserve">Esimerkki 7.1149</w:t>
      </w:r>
    </w:p>
    <w:p>
      <w:r>
        <w:t xml:space="preserve">Olin innoissani päästessäni museoon ja oppiessani lisää historiasta. Odotin jonossa muiden sisään haluavien ihmisten kanssa, ja kun oli minun vuoroni, maksoin lippuni ja menin sisään. Siellä oli niin paljon nähtävää! Siellä oli huone erilaisista kivistä ja siitä, mistä ne ovat peräisin. Toisessa osassa museota oli kaikenlaisten vanhojen eläinten luurankoja - dinosaurusten, sapelihammastiikerin ja jopa mammutin! Niiden vieressä olevat taulut kertoivat minulle kaiken siitä, milloin ja missä eläimet elivät. Museossa ollessani siirryin huoneesta toiseen ja luin kaikessa rauhassa niin paljon kuin mahdollista, jotta pystyin todella nauttimaan matkasta. Vietin koko päivän oppimalla luonnonhistoriaa, ja oli vielä asioita, joita en ehtinyt nähdä, joten suunnittelin palaavani museoon niin pian kuin mahdollista. Se oli ihana päivä!</w:t>
      </w:r>
    </w:p>
    <w:p>
      <w:r>
        <w:rPr>
          <w:b/>
        </w:rPr>
        <w:t xml:space="preserve">Tulos</w:t>
      </w:r>
    </w:p>
    <w:p>
      <w:r>
        <w:t xml:space="preserve">Pitivätkö he museosta?</w:t>
      </w:r>
    </w:p>
    <w:p>
      <w:r>
        <w:rPr>
          <w:b/>
        </w:rPr>
        <w:t xml:space="preserve">Esimerkki 7.1150</w:t>
      </w:r>
    </w:p>
    <w:p>
      <w:r>
        <w:t xml:space="preserve">Osallistuin hiljattain kahden opiskeluaikaisen ystäväni häihin.  Sinne oli pitkä ajomatka, joten ajoimme seuralaiseni kanssa sinne tavallisissa katuvaatteissa.  Vaihdoimme viralliset hääpukumme, kun saavuimme hotelliin, jossa yövyimme illan.  Ajoimme kirkolle ja kävelimme sisään.  Häät olivat juuri alkamassa, joten löysimme nopeasti istumapaikat muiden ystäviemme läheltä.  Urut alkoivat soida, mikä kertoi meille, että seremonia oli alkamassa.  Hääparin jäsenet saapuivat kulkueessa.  Morsian saapui viimeisenä alttarille.  Pappi suoritti seremonian.  Morsian ja sulhanen vaihtoivat valat ja myös sormukset.  Kun seremonia päättyi, pari suuteli, ja kaikki taputtivat.  Sitten morsian ja sulhanen sekä heidän morsiusneitonsa ja sulhaspoikansa marssivat takaisin ulos kirkosta.  Sen jälkeen he ottivat monia kuvia ennen vastaanottoa.</w:t>
      </w:r>
    </w:p>
    <w:p>
      <w:r>
        <w:rPr>
          <w:b/>
        </w:rPr>
        <w:t xml:space="preserve">Tulos</w:t>
      </w:r>
    </w:p>
    <w:p>
      <w:r>
        <w:t xml:space="preserve">Kuka meni naimisiin?</w:t>
      </w:r>
    </w:p>
    <w:p>
      <w:r>
        <w:rPr>
          <w:b/>
        </w:rPr>
        <w:t xml:space="preserve">Esimerkki 7.1151</w:t>
      </w:r>
    </w:p>
    <w:p>
      <w:r>
        <w:t xml:space="preserve">Katie ja Jesse naapurista tulivat käymään ja jättivät kutsun grillijuhliin heidän luokseen. Kun pakkasimme lapset, tein perunasalaattia odottaessani, että he tappelivat ja riitelivät ja lopulta laittoivat kengät ja takit jalkaan, jotta voisimme lähteä. "Kevin", huusin, kun saavuin ulko-ovelle, "älä unohda tuoda isoa kylmälaukkua autoon, kun nouset ylös ja kiertelet. Mieheni Kevin oli juuri leikannut selkänsä, ja häneltä kesti paljon kauemmin nousta ylös ja liikkua. Hän ei todellakaan pystynyt kulkemaan vartin mittaista matkaa Katien ja Jessen luokse. Tosin olin melko varma, että hän piti naapureiden juhlista vielä enemmän kuin lapset. "Soitin Katien luo, ja hän sanoi, että heillä on siellä jo kaikki liha, joten sinun ei tarvitse raahautua ruokakauppaan. Lepää vain, niin nähdään siellä. Minä rakastan sinua. Säästän sinulle juustohampurilaisen", kiusoittelin suudellessani häntä hyvästiksi. Hän virnisti minulle ja piipitti nenääni: "Rakastan sinua, Sally Jean", hän sanoi liioitellulla etelävaltiolaisuudella. Sitten hän kääntyi ja katsoi neljää nuorta poikaamme ilkeästi silmiin: "Odotan, että olette kiltisti ja syötte paljon hampurilaisia ja hodareita grillijuhlissa." He kaikki nyökkäsivät yhteen ääneen ja huusivat: "Hampurilaisia!" kuin villit intiaanit. Rakastan mennä syömään toisten ihmisten ruokaa ja antaa lasteni sotkea jossain, ettei minun tarvitse siivota sitä.</w:t>
      </w:r>
    </w:p>
    <w:p>
      <w:r>
        <w:rPr>
          <w:b/>
        </w:rPr>
        <w:t xml:space="preserve">Tulos</w:t>
      </w:r>
    </w:p>
    <w:p>
      <w:r>
        <w:t xml:space="preserve">kuka pitää grillijuhlat?</w:t>
      </w:r>
    </w:p>
    <w:p>
      <w:r>
        <w:rPr>
          <w:b/>
        </w:rPr>
        <w:t xml:space="preserve">Esimerkki 7.1152</w:t>
      </w:r>
    </w:p>
    <w:p>
      <w:r>
        <w:t xml:space="preserve">Heather ja hänen äitinsä pesevät pyykkiä aina torstai-iltaisin.  Joka torstai he aloittavat keräämällä kaikki likaiset vaatteet jokaisen makuuhuoneen ja kylpyhuoneen roskakorista. Sitten he laittavat ne isompaan koriin ja tuovat ne pesutupaan.  He lajittelevat vaatteet huolellisesti kolmeen pääkasaan: värillisiin, valkoisiin ja tummiin.  Joskus on vielä neljäs kasa, joka on tarkoitettu hienojakoisille vaatteille.    Kun he ovat lajitelleet vaatteet, he laittavat ensimmäisen kasan vaatteita yhdessä pesuaineen kanssa pesukoneeseen ja käynnistävät pesukoneen.  He valitsevat haluamansa veden lämpötilan ja antavat koneen pestä vaatteet.  Kun ensimmäinen kuorma on valmis, he laittavat sen kuivausrumpuun. He aloittavat toisen pesukerran, kun ensimmäinen on kuivumassa.  Näin jatketaan, kunnes kaikki vaatekasat on pesty ja kuivattu.  He taittelevat kaikki vaatteet ja laittavat ne huoneisiin, joista ne ovat tulleet, jotta muut lapset voivat laittaa ne pois.</w:t>
      </w:r>
    </w:p>
    <w:p>
      <w:r>
        <w:rPr>
          <w:b/>
        </w:rPr>
        <w:t xml:space="preserve">Tulos</w:t>
      </w:r>
    </w:p>
    <w:p>
      <w:r>
        <w:t xml:space="preserve">Milloin he alkoivat taittaa vaatteita?</w:t>
      </w:r>
    </w:p>
    <w:p>
      <w:r>
        <w:rPr>
          <w:b/>
        </w:rPr>
        <w:t xml:space="preserve">Esimerkki 7.1153</w:t>
      </w:r>
    </w:p>
    <w:p>
      <w:r>
        <w:t xml:space="preserve">Kuljen bussilla kouluun joka päivä . Asun New Yorkissa, joten bussilla kulkeminen on tavallista . Kaikki tekevät sitä koska se on kätevää . Kaupungissamme on paljon väkeä , joten autoilu ei ole yhtä kätevää tai edullista . Pysäköinti on kallista , joten julkisilla kulkuneuvoilla säästämme paljon rahaa . Joka aamu kun menen kouluun , odotan bussipysäkillä . Aamubussi tulee kymmenen minuutin välein . Kun se saapuu, nousen bussiin ja asetan metrokorttini. Metrokortin sisällä on saldona rahaa . Tämä raha vähennetään saldosta joka kerta, kun matkustan bussilla ja asetan metrokortin. Periaatteessa metrokortti maksaa bussimatkan . Kun rahat loppuvat, menen metrokorttiautomaatille ja laitan lisää rahaa saldooni. Bussilla matkustaminen on joskus ärsyttävää . Aamulla se on hyvin täynnä , joten joskus ei ole tarpeeksi paikkoja kaikille . Silloin joudun seisomaan ja pitämään kiinni tolpasta . Joskus se on niin täynnä , että olen ihmisten välissä . Jos olen onnekas , joskus on vapaita paikkoja . Muuten joudun seisomaan 40 minuuttia.</w:t>
      </w:r>
    </w:p>
    <w:p>
      <w:r>
        <w:rPr>
          <w:b/>
        </w:rPr>
        <w:t xml:space="preserve">Tulos</w:t>
      </w:r>
    </w:p>
    <w:p>
      <w:r>
        <w:t xml:space="preserve">Kuinka pitkä on heidän bussimatkansa?</w:t>
      </w:r>
    </w:p>
    <w:p>
      <w:r>
        <w:rPr>
          <w:b/>
        </w:rPr>
        <w:t xml:space="preserve">Esimerkki 7.1154</w:t>
      </w:r>
    </w:p>
    <w:p>
      <w:r>
        <w:t xml:space="preserve">Vaimoni ja minä lensimme lentokoneessa pari kuukautta sitten. Olimme menossa Las Vegasiin koska ystäväni oli menossa naimisiin . Hän asuu siellä ja sanoi hakevansa meidät lentokentältä . Mutta , sää oli kylmä ja satoi jäätävää sadetta , joten lentomme myöhästyi kaksi tuntia . Oli vähän pelottavaa lähteä lentoon , koska sää oli edelleen kylmä ja sateinen , mutta kahden tunnin odottelun jälkeen olin valmis lähtemään . Ihmiset lennolla olivat aika iloisia, kun vihdoin pääsivät lähtemään ja monet ihmiset joivat juomia . Kaikki valmistautuivat omiin pikku juhliinsa Las Vegasissa . Itse lento kesti hieman yli neljä tuntia , koska meillä oli välilaskuton lento . Olin iloinen, että maksoin ylimääräistä rahaa siitä, etten tehnyt mitään välilaskuja . Kuusi tuntia lentokoneessa istumista on minulle enemmän kuin tarpeeksi . Lento oli melko rauhallinen lukuun ottamatta vilkkaita matkustajia , joten se oli hyvä asia , varsinkin kun vaimoni vihaa lentämistä . Ystäväni päätyi vielä hakemaan meidät lentokentältä ja meillä oli hauskaa Las Vegasissa .</w:t>
      </w:r>
    </w:p>
    <w:p>
      <w:r>
        <w:rPr>
          <w:b/>
        </w:rPr>
        <w:t xml:space="preserve">Tulos</w:t>
      </w:r>
    </w:p>
    <w:p>
      <w:r>
        <w:t xml:space="preserve">Kuinka pitkä lentomatka oli?</w:t>
      </w:r>
    </w:p>
    <w:p>
      <w:r>
        <w:rPr>
          <w:b/>
        </w:rPr>
        <w:t xml:space="preserve">Esimerkki 7.1155</w:t>
      </w:r>
    </w:p>
    <w:p>
      <w:r>
        <w:t xml:space="preserve">Kävelin olohuoneeseeni ja mietin, miltä se näytti. Huone oli tylsä, ja siinä oli sohva, jolla ei tuntunut hyvältä istua. Päätin korjata huoneen, kunnostaa sen. Myin kaikki huonekalut, joita en halunnut huoneeseen, ja aloitin alusta. Maalasin seinät värillä, josta pidin paljon enemmän kuin vanhasta. Ostin verhot, jotka näyttivät kivoilta huoneen ikkunoiden päällä. Verhot sopivat hyvin yhteen myös seinien kanssa. Ostin myös säästämilläni rahoilla hienomman sohvan, joka oli mukava ja pehmeä ja jolla oli mukava istua. Ostin myös lamput, jotka näyttivät hyvältä huoneen pöydällä. Viimeiseksi päätin ripustaa sohvan takana olevaan seinään taidetta, joka teki huoneesta erittäin hyvän näköisen. Olin saanut remontin valmiiksi.</w:t>
      </w:r>
    </w:p>
    <w:p>
      <w:r>
        <w:rPr>
          <w:b/>
        </w:rPr>
        <w:t xml:space="preserve">Tulos</w:t>
      </w:r>
    </w:p>
    <w:p>
      <w:r>
        <w:t xml:space="preserve">Oliko huoneessa huonekaluja?</w:t>
      </w:r>
    </w:p>
    <w:p>
      <w:r>
        <w:rPr>
          <w:b/>
        </w:rPr>
        <w:t xml:space="preserve">Esimerkki 7.1156</w:t>
      </w:r>
    </w:p>
    <w:p>
      <w:r>
        <w:t xml:space="preserve">Eräänä päivänä ajattelin Floridassa asuvaa isoäitiäni.  Ajattelin, että olisi mukavaa kirjoittaa hänelle kirje.  Istuin pöydän ääreen ja otin esiin kynän ja paperin.  Kirjoitin hänelle ja kerroin hänelle kaiken elämässäni tapahtuvasta.  Kerroin hänelle, miten kävin ystäväni syntymäpäiväjuhlissa ja miten odotin innolla elokuussa alkavaa lomaa.  Kerroin hänelle, kuinka suunnittelimme ystävieni kanssa matkaa Washington D.C.:hen lomalle.  Allekirjoitin kirjeen ja taittelin sen kokoon.  Laitoin kirjeen huolellisesti kirjekuoreen ja osoitin sen isoäidilleni.  Laitoin kirjeeseen postimerkin ja kävelin postiin.  Annoin kirjeeni postimiehelle, ja hän laittoi sen postiin seuraavana päivänä.  Isoäiti on varmasti innoissaan saadessaan kirjeeni!</w:t>
      </w:r>
    </w:p>
    <w:p>
      <w:r>
        <w:rPr>
          <w:b/>
        </w:rPr>
        <w:t xml:space="preserve">Tulos</w:t>
      </w:r>
    </w:p>
    <w:p>
      <w:r>
        <w:t xml:space="preserve">Kenelle kirje oli menossa?</w:t>
      </w:r>
    </w:p>
    <w:p>
      <w:r>
        <w:rPr>
          <w:b/>
        </w:rPr>
        <w:t xml:space="preserve">Esimerkki 7.1157</w:t>
      </w:r>
    </w:p>
    <w:p>
      <w:r>
        <w:t xml:space="preserve">Kävin ajo-opetuksessa kuusitoistavuotiaana. Minun kaupungissani ajotunneilla piti ajaa kolme erillistä päivää kaksi tuntia kerrallaan. Kuljettajani oli hyvin rauhallinen ja rento. Ensimmäistä kertaa ajaminen on hyvin hermostuttavaa, joten oli hyvä, että opettajani oli niin rento kaveri. Se auttoi unohtamaan kaikki huolet. Olin aluksi hyvin hermostunut. Mutta aloimme ajaa kaupungilla ja totuin siihen paremmin. Opettajan autossa on polkimet myös heidän puolellaan. Se lohdutti, kun tiesin, että he voivat ottaa auton hallintaansa, jos jokin menee pieleen. Se todella auttoi minua huolehtimaan paljon vähemmän. Kaiken kaikkiaan se oli erittäin hyvä kokemus, ja tunsin oloni erittäin mukavaksi sen päätteeksi.</w:t>
      </w:r>
    </w:p>
    <w:p>
      <w:r>
        <w:rPr>
          <w:b/>
        </w:rPr>
        <w:t xml:space="preserve">Tulos</w:t>
      </w:r>
    </w:p>
    <w:p>
      <w:r>
        <w:t xml:space="preserve">Kuka oli kuljettaja?</w:t>
      </w:r>
    </w:p>
    <w:p>
      <w:r>
        <w:rPr>
          <w:b/>
        </w:rPr>
        <w:t xml:space="preserve">Esimerkki 7.1158</w:t>
      </w:r>
    </w:p>
    <w:p>
      <w:r>
        <w:t xml:space="preserve">Minua janottaa. Onneksi täällä on juoma-automaatti, josta saan juotavaa. Automaatit ovat erikoisautomaatteja, jotka myyvät automaattisesti esimerkiksi ruokaa, juomia ja muita pieniä asioita. Tänään aion ostaa tästä automaatista vesipullon. Ensimmäiseksi laitan rahani sisään. Laitan yhden dollarin, haluamani pullon hinnan. Sitten laitan veden numeron. Jokaisella automaatissa olevalla tuotteella on oma numeronsa, jonka näppäilet erityiseen kenttään tilataksesi sen. Kun painan numeron, kone työntää vesipullon alas, josta se putoaa aukkoon, josta voin hakea sen. Jotkin automaatit sen sijaan tarttuvat pulloon ja kantavat sen varovasti alas, varsinkin jos se kuljettaa lasipulloja. Nyt kun minulla on vettä, en tunne enää niin janoa!</w:t>
      </w:r>
    </w:p>
    <w:p>
      <w:r>
        <w:rPr>
          <w:b/>
        </w:rPr>
        <w:t xml:space="preserve">Tulos</w:t>
      </w:r>
    </w:p>
    <w:p>
      <w:r>
        <w:t xml:space="preserve">Onko siellä vain ruoka-automaatti vai onko siellä myös limsaa?</w:t>
      </w:r>
    </w:p>
    <w:p>
      <w:r>
        <w:rPr>
          <w:b/>
        </w:rPr>
        <w:t xml:space="preserve">Esimerkki 7.1159</w:t>
      </w:r>
    </w:p>
    <w:p>
      <w:r>
        <w:t xml:space="preserve">Heräsin aikaisin tänä aamuna siihen, että sanomalehteni laskeutui ajotielleni. Istahdin ylös ja kiedoin vaaleanpunaisen aamutakkini ympärilleni. Sujautin jalkani tohveleihini ja katsoin kelloa. Kello oli vasta seitsemän, mutta oli jo aika hakea sanomalehti ja juoda kahvia. Katsoin ulos ikkunasta ja huomasin, että satoi melkoisesti. Näin sanomalehden pihatieni päässä, niin kaukana kuin se saattoi olla. Nappasin sateenvarjoni vaatekaapista ja avasin etuoven sen verran, että sain työnnettyä sateenvarjon läpi ja avattua sen ulos. Astuin ovesta ulos ja peitin nopeasti pääni sateenvarjolla. Sitten juoksin ajotieni päähän, kauhoin sanomalehden muovikääreeseen ja juoksin takaisin etuovelle. Suljin sateenvarjoni, otin tossut jalastani ja kuivasin itseni. Sitten purin sanomalehteni ja istuin lukemaan sitä.</w:t>
      </w:r>
    </w:p>
    <w:p>
      <w:r>
        <w:rPr>
          <w:b/>
        </w:rPr>
        <w:t xml:space="preserve">Tulos</w:t>
      </w:r>
    </w:p>
    <w:p>
      <w:r>
        <w:t xml:space="preserve">Toimitetaanko se joka päivä?</w:t>
      </w:r>
    </w:p>
    <w:p>
      <w:r>
        <w:rPr>
          <w:b/>
        </w:rPr>
        <w:t xml:space="preserve">Esimerkki 7.1160</w:t>
      </w:r>
    </w:p>
    <w:p>
      <w:r>
        <w:t xml:space="preserve">Rakastan ajamista. Noin 6 kuukautta sitten ajoin kaupunkiin, joka sijaitsi noin 100 kilometrin päässä. Edellisenä päivänä varmistin, että minulla oli täysi tankki bensaa ja että auto oli puhdas sisältä ja ulkoa matkaa varten. Lähdin matkalle aamulla. Olin iloinen, että auto oli puhdas ja tankattu, jotta minun ei tarvinnut tehdä kaikkea tätä juuri ennen matkaa. Oli lauantaiaamu ja ei ollut liikaa liikennettä. Asun kaupungissa. Kesti noin 45 minuuttia päästä kaupungista ulos. Ajan mielelläni turvallisesti ja annan paljon tilaa itselleni ja edessäni olevalle ajoneuvolle. Koskaan ei voi tietää, milloin joku tekee jotain typerää ja minun on väistettävä tieltä. Matkallani kaikki ajoivat turvallisesti, eikä minun tarvinnut väistää.</w:t>
      </w:r>
    </w:p>
    <w:p>
      <w:r>
        <w:rPr>
          <w:b/>
        </w:rPr>
        <w:t xml:space="preserve">Tulos</w:t>
      </w:r>
    </w:p>
    <w:p>
      <w:r>
        <w:t xml:space="preserve">Minne he ajoivat?</w:t>
      </w:r>
    </w:p>
    <w:p>
      <w:r>
        <w:rPr>
          <w:b/>
        </w:rPr>
        <w:t xml:space="preserve">Esimerkki 7.1161</w:t>
      </w:r>
    </w:p>
    <w:p>
      <w:r>
        <w:t xml:space="preserve">Nousen suihkusta virkistyneenä ja lähden keittiöön aamutakissani. Otan esiin munat, pekonin ja voin. Laitan leivänpaahtimeen viipaloidun bagelin, unohdin ottaa tuorejuuston. Minun on haettava se. Rakastan valkosipuli-ruohosipuli-tuorejuustoa sipulirinkelieni päällä. Se on täydellinen yhdistelmä. Rikon kananmunat kulhoon ja vatkkaan ne munakokkeliksi. Mutta minun on ensin paistettava pekoni. Kypsennän pekonia voissa, kunnes se on kullanruskeaa ja rapeaa. Pannuni on täynnä öljyä ja voita. Teen munakokkelin siinä. Siitä tulee herkullisen dekadenttia. Ruskistan munat sulatetun rasvan ja voin sekoituksessa, kunnes ne ovat melkein valmiita. Sitten laitan munat ja pekonin lautaselle. sekä bagelin, jonka päälle on levitetty tuorejuustoa. Nyt on aika syödä. Tarvitsen kananmunieni kanssa pico de galloa. Täydellistä.</w:t>
      </w:r>
    </w:p>
    <w:p>
      <w:r>
        <w:rPr>
          <w:b/>
        </w:rPr>
        <w:t xml:space="preserve">Tulos</w:t>
      </w:r>
    </w:p>
    <w:p>
      <w:r>
        <w:t xml:space="preserve">Missä huoneessa he valmistivat aamiaisen?</w:t>
      </w:r>
    </w:p>
    <w:p>
      <w:r>
        <w:rPr>
          <w:b/>
        </w:rPr>
        <w:t xml:space="preserve">Esimerkki 7.1162</w:t>
      </w:r>
    </w:p>
    <w:p>
      <w:r>
        <w:t xml:space="preserve">Huuhtelin tuoreen haavan kylmällä vedellä ja painoin sitä sitten muutaman minuutin ajan kuivalla paperipyyhkeellä. Kun haava lakkasi vuotamasta verta, levitin varovasti peroksidia ja annoin sen kuivua. Sitten levitin ohuen kerroksen neo sporinia. Jouduin etsimään laastareita ja löysin lopulta yhden autossa olevasta ensiapupakkauksesta. Löysin sopivan kokoisen laastarin, poistin kääreen ja heitin kääreen pois. Kuorin laastarin toisen puolen tahmeasta päällyksestä pois, toinen tahmea puoli paljastui, ja liimasin sen paljaalle iholle aivan haavan sivulle. Sitten irrotin toisen puolen ja painoin laastarin varovasti ihoa vasten varmistaen, että haava oli keskellä ja laastarin tyynyosa peitti sen kunnolla. Yritin parhaani mukaan olla kostuttamatta haavoja ja laastaria seuraavien päivien aikana. Laitoin laastarin uudelleen vähintään kerran päivässä kolmen päivän ajan, kunnes haava pysyi kiinni itsestään.</w:t>
      </w:r>
    </w:p>
    <w:p>
      <w:r>
        <w:rPr>
          <w:b/>
        </w:rPr>
        <w:t xml:space="preserve">Tulos</w:t>
      </w:r>
    </w:p>
    <w:p>
      <w:r>
        <w:t xml:space="preserve">Miten he avasivat siteen?</w:t>
      </w:r>
    </w:p>
    <w:p>
      <w:r>
        <w:rPr>
          <w:b/>
        </w:rPr>
        <w:t xml:space="preserve">Esimerkki 7.1163</w:t>
      </w:r>
    </w:p>
    <w:p>
      <w:r>
        <w:t xml:space="preserve">On sunnuntai. Isoveljeni herättää minut melko rajusti, hän nauttii tällaisesta, minä en. Kysyin häneltä, miksi hän herätti minut näin aikaisin koulun lomapäivänä. Hän ei vastannut, vaan virnisti vain.  Minulla on tapana nukkua myöhään niinä päivinä, jolloin minulla ei ole koulua. Hän sanoi, että isä käski ja että hänellä oli töitä minulle. Tiesin heti, mitä se tarkoitti. Minun piti mennä auttamaan häntä puutarhanhoidossa. Olin vielä puoliunessa, kun saavuin puutarhaan. Siellä näin isäni, jolla oli lapio toisessa kädessä ja pieni kasvi toisessa. Heti kun hän näki minut, hänen silmänsä loisti. Pilailen, että hänen silmänsä kirjaimellisesti säihkyivät minulle. Hän tuli ovelle ja ojensi minulle lapion ja kasvin. Hän sanoi, että koska olin 11-vuotias, olen iso poika ja minun on autettava häntä ja äitiä talossa, ja siihen kuuluu tietenkin puutarhanhoito. Isäni ei välitä liasta , mutta minä välitän. Nyt minun piti viettää koko iltapäivä auttaen häntä. Se on syvältä.</w:t>
      </w:r>
    </w:p>
    <w:p>
      <w:r>
        <w:rPr>
          <w:b/>
        </w:rPr>
        <w:t xml:space="preserve">Tulos</w:t>
      </w:r>
    </w:p>
    <w:p>
      <w:r>
        <w:t xml:space="preserve">Mitä työkaluja he käyttivät puutarhassa?</w:t>
      </w:r>
    </w:p>
    <w:p>
      <w:r>
        <w:rPr>
          <w:b/>
        </w:rPr>
        <w:t xml:space="preserve">Esimerkki 7.1164</w:t>
      </w:r>
    </w:p>
    <w:p>
      <w:r>
        <w:t xml:space="preserve">On aamu, ja olen juuri herännyt. Olen hyvin unelias ja luulen, että kahvi herättää minut. Kahvissa on kofeiinia, joka on hyvä herättämään ja antamaan energiaa. Liika kofeiini on kuitenkin pahasta ja voi tehdä olon hermostuneeksi. Varmistan, että juon kahvia vain silloin tällöin pysyäkseni terveenä. Kahvi valmistetaan kaatamalla kuumaa vettä kahvipapujen päälle, ja kahvinkeitin tekee tämän puolestasi. Varmistan, että kahvinkeittimessä on tarpeeksi vettä, ja laitan kahvipapuja, jotka on murskattu, yläosaan. Kahvi on helpompi valmistaa, kun pavut ovat murskattuja, joten ihmiset yleensä murskaavat pavut jauhetuiksi. Laitan kahvinkeittimen päälle, ja se lämmittää veden ja kaataa sen kahvinporoihin. Vesi kulkee koneen läpi ja tippuu kahvina ulos kuppiin, jonka laitan pohjalle. Kahvini on kuumaa ja valmista, ja se tuoksuu hyvältä.</w:t>
      </w:r>
    </w:p>
    <w:p>
      <w:r>
        <w:rPr>
          <w:b/>
        </w:rPr>
        <w:t xml:space="preserve">Tulos</w:t>
      </w:r>
    </w:p>
    <w:p>
      <w:r>
        <w:t xml:space="preserve">Kuka keitti kahvin?</w:t>
      </w:r>
    </w:p>
    <w:p>
      <w:r>
        <w:rPr>
          <w:b/>
        </w:rPr>
        <w:t xml:space="preserve">Esimerkki 7.1165</w:t>
      </w:r>
    </w:p>
    <w:p>
      <w:r>
        <w:t xml:space="preserve">Kun olin valinnut kokoelmastani DVD-levyn, joka sisälsi haluamani elokuvan, poistin levyn pakkauksesta ja käänsin sen heijastavalle puolelle nähdäkseni, oliko siinä naarmuja tai sormenjälkiä, jotka keskeyttäisivät elokuvan toistamisen DVD-soittimessa. Puhdistin DVD-levyn heijastavan pinnan hiukan alkoholia sisältävällä pumpulipallolla pyyhkimällä sivulta toiselle ja ylös ja alas eikä ympyräkuvioittain, jotta vältettäisiin jo olemassa olevien naarmujen syventyminen. Kun olin poistanut kaikki sormenjäljet ja tahrat, käytin kuivaa paperilaattaa ylimääräisen alkoholin ja pumpulipallosta mahdollisesti irronneiden säikeiden poistamiseen. Nyt kun DVD on valmis toistettavaksi, painan DVD-soittimen virtapainiketta. Painan avauspainiketta, jotta DVD-levyä soittimen sisällä pitävä kasetti vapautuu. Kun kasetti poistettiin, näin, että soittimen sisällä oli jo ollut DVD-levy, joten otin DVD-levyn pois soittimesta ja laitoin sen sivuun. Kädessäni oli DVD, joka sisälsi elokuvan, jonka halusin katsoa, ja laitoin sen samaan kasettiin, josta olin juuri poistanut toisen DVD:n. Sitten painoin jälleen soittimen avauspainiketta, ja kasetti vetäytyi automaattisesti takaisin soittimeen DVD:n kanssa. Kun kuulin DVD-soittimen pyörittävän levyä, otin kaukosäätimen käteeni valmistautuakseni painamaan play-painiketta, kun video oli latautunut.</w:t>
      </w:r>
    </w:p>
    <w:p>
      <w:r>
        <w:rPr>
          <w:b/>
        </w:rPr>
        <w:t xml:space="preserve">Tulos</w:t>
      </w:r>
    </w:p>
    <w:p>
      <w:r>
        <w:t xml:space="preserve">Missä elokuvaa esitettiin?</w:t>
      </w:r>
    </w:p>
    <w:p>
      <w:r>
        <w:rPr>
          <w:b/>
        </w:rPr>
        <w:t xml:space="preserve">Esimerkki 7.1166</w:t>
      </w:r>
    </w:p>
    <w:p>
      <w:r>
        <w:t xml:space="preserve">Viime viikolla menimme ystäväni kanssa asuinalueemme lähellä sijaitsevaan julkiseen uima-altaaseen. Ulkona oli kaunis päivä - aurinkoinen 80 astetta, eikä pilviä näkynyt. Kun saavuimme paikalle, löysimme tyhjän paikan ja laskimme sinne pyyhkeemme sekä mukanamme olevat tavarat, joihin kuului välipaloja, aurinkovoidetta, kirjoja, juomia ja vaihtovaatteita. Siellä oli paljon ihmisiä, myös paljon lapsia vanhempiensa kanssa ja joitakin aikuisia yksin tai ystävien kanssa. Pian saapumisemme jälkeen laitoimme aurinkovoidetta ja pulahdimme altaaseen. Se oli juuri sopivan lämpöinen. Viileä, mutta ei liian kylmä. Uimme vähän aikaa ja sitten nousimme ulos ja makasimme hetken pyyhkeillämme. Rentouduimme auringossa ja juttelimme mukavasti siitä, mitä elämässämme tapahtuu, samalla kun söimme välipaloja. Sitten otin kirjani esiin ja aloin lukea, kun ystäväni rentoutui silmät kiinni jonkin aikaa. Lopulta kyllästyin lukemiseen ja menin uimaan altaaseen yksinäni hetkeksi. Muutaman tunnin uinnin ja auringossa rentoutumisen jälkeen alkoi olla jo myöhä, joten päätimme lähteä kotiin. Laitoimme lämpimät vaatteet päälle pukuhuoneessa ja suuntasimme kotiin päivän ajaksi.</w:t>
      </w:r>
    </w:p>
    <w:p>
      <w:r>
        <w:rPr>
          <w:b/>
        </w:rPr>
        <w:t xml:space="preserve">Tulos</w:t>
      </w:r>
    </w:p>
    <w:p>
      <w:r>
        <w:t xml:space="preserve">Kuinka kuuma ulkona oli, kun he menivät uima-altaalle?</w:t>
      </w:r>
    </w:p>
    <w:p>
      <w:r>
        <w:rPr>
          <w:b/>
        </w:rPr>
        <w:t xml:space="preserve">Esimerkki 7.1167</w:t>
      </w:r>
    </w:p>
    <w:p>
      <w:r>
        <w:t xml:space="preserve">Heräsin tänä aamuna ja päätin käydä heti suihkussa.  Nousin sängystä ja menin lipaston luo hakemaan kaikki päivän vaatteeni laatikoista.  Otin ne mukaani kylpyhuoneeseen, jotta voisin vaihtaa vaatteet heti suihkun jälkeen.  Riisuin itseni ja otin pyyhkeen valmiiksi, jotta pääsin nopeasti kuiville, kun suihku oli ohi.  Laitoin suihkun veden päälle oikealla kädelläni ja odotin, että vesi lämpeni hieman.  Kun se oli lämmennyt, menin veteen ja kastuin kaikkialle.  Aloin laittaa saippuaa päälleni ja odotin hetken, kun se puhdisti vartaloni.  Huuhtelin vartaloni pois saippualta ja olin valmis tulemaan ulos.  Kävelin ulos suihkusta ja kuivasin itseni pyyhkeellä, jonka olin valmistellut.</w:t>
      </w:r>
    </w:p>
    <w:p>
      <w:r>
        <w:rPr>
          <w:b/>
        </w:rPr>
        <w:t xml:space="preserve">Tulos</w:t>
      </w:r>
    </w:p>
    <w:p>
      <w:r>
        <w:t xml:space="preserve">Odottivatko he veden lämpenemistä ennen kuin he menivät siihen?</w:t>
      </w:r>
    </w:p>
    <w:p>
      <w:r>
        <w:rPr>
          <w:b/>
        </w:rPr>
        <w:t xml:space="preserve">Esimerkki 7.1168</w:t>
      </w:r>
    </w:p>
    <w:p>
      <w:r>
        <w:t xml:space="preserve">Minun piti päästä kotoa töihin, mutta autoni ei käynnistynyt. Päätin , että paras vaihtoehto oli mennä bussilla . Kävelin katua pitkin lähimmälle bussipysäkille, joka veisi minut lähelle työpaikkaa . Odotin noin viisi minuuttia , että bussi tulisi . Kun olin noussut bussiin , laitoin rahani automaattiin ja suuntasin kohti takaosaa etsimään istumapaikkaa . Siellä oli vain kolme vapaata paikkaa , joten otin yhden niistä ja laitoin korvakuulokkeet korvaan kuunnellakseni musiikkia . Otin myös kirjan mukaan luettavaksi, jotta kukaan ei yrittäisi puhua minulle. Bussi pysähtyi kolme kertaa ennen kuin pääsimme työpaikkaani lähimpänä olevaan kulmaan . Joka kerta ihmiset jäivät pois ja kun he hipsuttelivat ohi, he törmäsivät polviini, mikä oli todella ärsyttävää. Sitten bussiin nousi lisää ihmisiä ja jotkut löysivät istumapaikan , mutta toiset joutuivat seisomaan. Yksi henkilö seisoi suoraan edessäni , jatkuvasti kosketuksissa jalkoihini . Tämä todella ärsytti minua vielä enemmän . En pidä julkisilla liikennevälineillä matkustamisesta . Lopulta pääsimme pysäkilleni ja nousin ulos bussista takaovista .</w:t>
      </w:r>
    </w:p>
    <w:p>
      <w:r>
        <w:rPr>
          <w:b/>
        </w:rPr>
        <w:t xml:space="preserve">Tulos</w:t>
      </w:r>
    </w:p>
    <w:p>
      <w:r>
        <w:t xml:space="preserve">Istuivatko vai seisoivatko he bussissa?</w:t>
      </w:r>
    </w:p>
    <w:p>
      <w:r>
        <w:rPr>
          <w:b/>
        </w:rPr>
        <w:t xml:space="preserve">Esimerkki 7.1169</w:t>
      </w:r>
    </w:p>
    <w:p>
      <w:r>
        <w:t xml:space="preserve">Minut oli kutsuttu juhliin, ja minulla oli erittäin hieno mekko, jonka päätin pukea päälleni. Mutta kun näin sen, siitä puuttui yksi nappi. Joten minun piti korjata se. Siinä napissa oli 4 reikää, joten halusin korjata sen niin, että se näyttää hyvältä. Minun oli siis valittava täsmälleen sopiva väri mekkoni kanssa. Nappi oli kultainen. Aloin ommella sitä takapuolelle, jotta solmu ei näkyisi. Sitten pistin neulan yhteen reikään ja venytin langan kokonaan, sitten työnsin neulan reiän vastakkaiselle puolelle. Kun se meni alaspäin, vedin sen koko matkan, ja sitten, sain sen ulos reiästä, joka oli tyhjä tähän asti, ja sitten ylhäältä päin taas toistan saman asian ja työnnän langan vastakkaiseen reikään. Jatkan tätä, kunnes minusta tuntuu, että se on vahva, sitten teen solmun ja kiinnitän sen tiukasti napilla. työni oli tehty.</w:t>
      </w:r>
    </w:p>
    <w:p>
      <w:r>
        <w:rPr>
          <w:b/>
        </w:rPr>
        <w:t xml:space="preserve">Tulos</w:t>
      </w:r>
    </w:p>
    <w:p>
      <w:r>
        <w:t xml:space="preserve">Minkä väristä lankaa käytetään?</w:t>
      </w:r>
    </w:p>
    <w:p>
      <w:r>
        <w:rPr>
          <w:b/>
        </w:rPr>
        <w:t xml:space="preserve">Esimerkki 7.1170</w:t>
      </w:r>
    </w:p>
    <w:p>
      <w:r>
        <w:t xml:space="preserve">Oli lauantai-ilta, ja olin odottanut parhaan ystäväni tulevan myöhemmin käymään, sillä olimme aiemmin sopineet tapaavamme ja katsovamme elokuvan. Kun laitoin television päälle, laitoin pussillisen popcornia mikroaaltouuniin valmistautuakseni ystäväni tuloon. Kuulin ovikellon soivan ja tervehdin ystävääni, joka tuli sisään muutaman laatikollisen leffateatterikarkkia mukanaan. Kun johdatin hänet sohvalle, hän istuutui ja minä juoksin takaisin mikroaaltouunille hakemaan popcornia. Otin suurimman kulhon, jonka löysin, ja kaadoin pussillisen kakkaisia jyviä kulhoon. Näytin ystävilleni muutamia vaihtoehtoja elokuvista, joita voisimme katsoa, ja hän valitsi uuden komedian. Avasin DVD-soittimen, otin levyn ulos ja laitoin sen sisään. Istuin ystäväni viereen sohvalle ja painoin kaukosäätimestä play-painiketta.</w:t>
      </w:r>
    </w:p>
    <w:p>
      <w:r>
        <w:rPr>
          <w:b/>
        </w:rPr>
        <w:t xml:space="preserve">Tulos</w:t>
      </w:r>
    </w:p>
    <w:p>
      <w:r>
        <w:t xml:space="preserve">Missä elokuvaa esitettiin?</w:t>
      </w:r>
    </w:p>
    <w:p>
      <w:r>
        <w:rPr>
          <w:b/>
        </w:rPr>
        <w:t xml:space="preserve">Esimerkki 7.1171</w:t>
      </w:r>
    </w:p>
    <w:p>
      <w:r>
        <w:t xml:space="preserve">Halusin katsoa elokuvan ja päätin vuokrata sen myymälän videovuokraamosta. Ajoin kauppaan ja menin sisään rakennukseen. Siellä oli osastot elokuvagenrejen mukaan; draama, komedia, kauhu, toiminta, animaatio, trilleri. Päätin suunnata draamaosastolle. Katselin siellä olevia elokuvia. Valitsin tuoreen julkaisun ja toin tyhjän laatikon tiskille. Siellä myyjä otti elokuvan kannen ja lähti etsimään vastaavaa elokuvaa. He toivat elokuvan takaisin kirkkaassa kannessa ja kertoivat, että minulla oli kolme päivää aikaa vuokrata se. Maksoin sen seuraavaksi. Sitten menin kotiin ja katsoin elokuvan. Se oli miellyttävä ja olin tyytyväinen valintaani. seuraavana päivänä palautin sen kauppaan. En halunnut unohtaa palauttaa sitä, koska elokuvien myöhästyneistä palautuksista peritään myöhästymismaksuja.</w:t>
      </w:r>
    </w:p>
    <w:p>
      <w:r>
        <w:rPr>
          <w:b/>
        </w:rPr>
        <w:t xml:space="preserve">Tulos</w:t>
      </w:r>
    </w:p>
    <w:p>
      <w:r>
        <w:t xml:space="preserve">joka vuokrasi elokuvan</w:t>
      </w:r>
    </w:p>
    <w:p>
      <w:r>
        <w:rPr>
          <w:b/>
        </w:rPr>
        <w:t xml:space="preserve">Esimerkki 7.1172</w:t>
      </w:r>
    </w:p>
    <w:p>
      <w:r>
        <w:t xml:space="preserve">Jerryn äiti lähtee viikonloppuna matkalle, joten hänen on pakattava matkalaukku. Hän pyytää Jerryä auttamaan häntä.  Jerry ei ole koskaan ennen tehnyt tällaista, joten hän istuu sängylle äitinsä viereen ja kysyy äidiltä, mitä tehdä.  Jerry sanoo: "Odota tässä, kun valitsen vaatteet, jotka otan mukaani." Jerry sanoo: "Odota tässä, kun valitsen vaatteet, jotka otan mukaani." Hän hyppää ylös ja kurottautuu lipaston luo.  Hän avaa laatikot ja valitsee mukavat vaatteet matkalleen.  Hän tarvitsee myös kenkiä sekä hammastahnaa, shampoota ja saippuaa.  Niinpä hänellä on erillinen pussi näitä varten, ja kun se on täynnä, hän laittaa vaatteet isoon pussiinsa Jerryn avustuksella. hän laittaa pienemmän pussinsa, jossa on saippuaa ja hammastahnaa, isoon pussiin viimeisenä. Hän laittaa kaiken todella siististi ja järjestyksessä pussiin, ja sitten hän sulkee pussin vetoketjulla. Hän laittaa laukun oven lähelle, jotta hän tietää, missä se on, kun on aika lähteä.</w:t>
      </w:r>
    </w:p>
    <w:p>
      <w:r>
        <w:rPr>
          <w:b/>
        </w:rPr>
        <w:t xml:space="preserve">Tulos</w:t>
      </w:r>
    </w:p>
    <w:p>
      <w:r>
        <w:t xml:space="preserve">Kuinka monta matkalaukkua oli pakattu?</w:t>
      </w:r>
    </w:p>
    <w:p>
      <w:r>
        <w:rPr>
          <w:b/>
        </w:rPr>
        <w:t xml:space="preserve">Esimerkki 7.1173</w:t>
      </w:r>
    </w:p>
    <w:p>
      <w:r>
        <w:t xml:space="preserve">Steve ja Jeff muuttivat uuteen taloon Main Streetillä. muuttoauto toi paketin puulattioita. Steve ja Jeff eivät olleet varmoja, miten se tulisi asentaa, joten he varmistivat, että heillä oli budjetissa tarpeeksi rahaa jäljellä, jotta he voisivat hankkia yrityksen asentamaan lattian heidän keittiöönsä. ja niin he tekivätkin, joten he varasivat tapaamisen keskiviikoksi.  Keskiviikko koitti nopeasti, ja Steven ja Jeffin oveen koputettiin Steve avasi oven. Se oli mies yrityksestä, jonka tehtävänä oli asentaa lattia keittiöön. Steve päästi hänet sisään ja mies aloitti työnsä hän aloitti leikkaamalla puulattian paketin auki veitsellä. sitten hän kerrosti sen kaiken ulos ja alkoi liimata sitä lattiaan ja sitten hän laittoi päälle erityistä kiiltoa viimeistelläkseen sen. Steve ja Jeff kiittivät työmiestä ja antoivat hänelle tämän vaatiman maksun ja sitten hän lähti. Steve ja Jeff istuivat ja nauttivat uudesta puulattiastaan sinä päivänä, kun he olivat muuttaneet uuteen taloonsa Main Streetillä.</w:t>
      </w:r>
    </w:p>
    <w:p>
      <w:r>
        <w:rPr>
          <w:b/>
        </w:rPr>
        <w:t xml:space="preserve">Tulos</w:t>
      </w:r>
    </w:p>
    <w:p>
      <w:r>
        <w:t xml:space="preserve">Olivatko he tyytyväisiä lattiaan?</w:t>
      </w:r>
    </w:p>
    <w:p>
      <w:r>
        <w:rPr>
          <w:b/>
        </w:rPr>
        <w:t xml:space="preserve">Esimerkki 7.1174</w:t>
      </w:r>
    </w:p>
    <w:p>
      <w:r>
        <w:t xml:space="preserve">Viime vuonna, kun järjestin juhlat tyttöystäväni syntymäpäivänä, valmistelin mukavat juhlat, joissa perhe ja ystävät olivat molemmat innoissaan. Ensimmäinen tehtäväni oli löytää sopiva päivä ja yrittää olla hienotunteinen. Tämä oli vaikeaa, koska olemme molemmat kiireisiä ja myös siksi, että minun piti varoittaa molempia ystäviämme kutsuttavaksi ja samalla varmistaa, ettei kukaan heistä paljasta salaisuutta. Minun oli myös keksittävä, miten saisin tyttöystäväni juhliin kertomatta hänelle, että pidämme juhlat hänelle. Kun olin selvittänyt kaikki nämä yksityiskohdat, suunnittelin juhlat ja lähetin kutsut, suunnittelin ruoan ja suunnittelin lahjoja. Tämä kokemus oli hyvä, mutta oli hieman vaikea . Juhlien edetessä tyttöystäväni nautti niistä ja arvosti vaivannäköäni. Se oli hauskaa ja nautin kokemuksesta täysin rinnoin.</w:t>
      </w:r>
    </w:p>
    <w:p>
      <w:r>
        <w:rPr>
          <w:b/>
        </w:rPr>
        <w:t xml:space="preserve">Tulos</w:t>
      </w:r>
    </w:p>
    <w:p>
      <w:r>
        <w:t xml:space="preserve">Kuka lähetti kutsut?</w:t>
      </w:r>
    </w:p>
    <w:p>
      <w:r>
        <w:rPr>
          <w:b/>
        </w:rPr>
        <w:t xml:space="preserve">Esimerkki 7.1175</w:t>
      </w:r>
    </w:p>
    <w:p>
      <w:r>
        <w:t xml:space="preserve">Kuumana kesäpäivänä mikään ei ole parempaa kuin mennä uima-altaaseen.  Seurakuntakeskuksessa on yksi, joten voimme kävellä sinne.  Ennen kuin menemme, pukeudumme uimapukuihin ja laitamme varvassandaalit jalkaan.  Pakkaamme eväät, pyyhkeet ja juomat laukkuun ja otamme mukaan kellukkeen ja pallon leikkiä varten.  Kävelemme uima-altaalle, ja kuuma päivä saa meidät innostumaan uimaan vielä enemmän.  Perillä kiirehdimme etsimään tyhjiä lepotuoleja, joihin laitamme pyyhkeemme, emmekä tuhlaa aikaa altaaseen menemiseen.  Vesi tuntuu aluksi niin kylmältä, mutta se on niin virkistävää.  Uimme ympäriinsä ja huomaamme, että meillä on siellä ystäviä.  Leikimme hetken aikaa pallopeliä, ennen kuin lähdemme hakemaan välipalaa.  Kuivailemme auringossa syödessämme ja juodessamme, ja kun on taas kuuma, menemme takaisin veteen uimaan lisää.  Uima-altaassa käyminen kuumina päivinä on paras tapa pysyä viileänä ja pitää myös hauskaa.</w:t>
      </w:r>
    </w:p>
    <w:p>
      <w:r>
        <w:rPr>
          <w:b/>
        </w:rPr>
        <w:t xml:space="preserve">Tulos</w:t>
      </w:r>
    </w:p>
    <w:p>
      <w:r>
        <w:t xml:space="preserve">Käyttivätkö he aurinkovoidetta?</w:t>
      </w:r>
    </w:p>
    <w:p>
      <w:r>
        <w:rPr>
          <w:b/>
        </w:rPr>
        <w:t xml:space="preserve">Esimerkki 7.1176</w:t>
      </w:r>
    </w:p>
    <w:p>
      <w:r>
        <w:t xml:space="preserve">Käyn joka viikko kaupassa ostamassa elintarvikkeita perheelleni.  Ensin teen suunnitelman aterioista, joita haluan valmistaa viikon aikana.  Sitten katson kaapeista, jääkaapista ja pakastimesta, mitä minulla jo on.  Jos tarvitsen jotakin aterian valmistamiseen, mutta sitä ei ole jo valmiina, merkitsen sen listalle.  Kun olen tehnyt tämän, tarkistan ruokakaappini niitten peruselintarvikkeiden varalta.  Haluan, että minulla on aina tiettyjä asioita, kuten ketsuppia tai kasviöljyä, käsillä.  Tarkistan myös, että emme tarvitse paperituotteita, kuten vessapaperia tai paperipyyhkeitä.  Jos löydän jotain tarvitsemaamme, se merkitään listalle.  Kun lista on valmis, nousen autoon ja ajan kauppaan.  Merkitsen jokaisen tavaran, kun laitan sen ostoskärryyn, jottei minulta jää mitään huomaamatta.</w:t>
      </w:r>
    </w:p>
    <w:p>
      <w:r>
        <w:rPr>
          <w:b/>
        </w:rPr>
        <w:t xml:space="preserve">Tulos</w:t>
      </w:r>
    </w:p>
    <w:p>
      <w:r>
        <w:t xml:space="preserve">Miksi he olivat menossa ostoksille?</w:t>
      </w:r>
    </w:p>
    <w:p>
      <w:r>
        <w:rPr>
          <w:b/>
        </w:rPr>
        <w:t xml:space="preserve">Esimerkki 7.1177</w:t>
      </w:r>
    </w:p>
    <w:p>
      <w:r>
        <w:t xml:space="preserve">Illallisen ja kylvyn jälkeen oli nukkumaanmenon aika. Varmistin, että lapset pesivät hampaansa ja pukeutuivat pyjamiinsa. Kun olin peitellyt heidät sänkyynsä, istuin sängyn reunalle ja valitsin heidän lempikirjansa, jotta voisimme lukea muutaman sivun yhdessä. Annamme kirjan aina edestakaisin, joten luemme kaikki yhdessä. Autan heitä, jos heillä on vaikeuksia sanojen kanssa, jotta voimme kaikki oppia virheistämme. Luemme yleensä luvun iltalukemista, mutta sitten on aika sulkea silmät ja vaipua uneen. Muistan suudella heidän päätään, ennen kuin sammutan valon ja vedän peitot ylös, jotta he pysyvät lämpiminä. Jätän aina oven raolleen, jotta heillä on vähän valoa, jos heidän on käytävä vessassa tai jos he haluavat hakea minut, jos heitä pelottaa.</w:t>
      </w:r>
    </w:p>
    <w:p>
      <w:r>
        <w:rPr>
          <w:b/>
        </w:rPr>
        <w:t xml:space="preserve">Tulos</w:t>
      </w:r>
    </w:p>
    <w:p>
      <w:r>
        <w:t xml:space="preserve">Miksi lapsi menee nukkumaan?</w:t>
      </w:r>
    </w:p>
    <w:p>
      <w:r>
        <w:rPr>
          <w:b/>
        </w:rPr>
        <w:t xml:space="preserve">Esimerkki 7.1178</w:t>
      </w:r>
    </w:p>
    <w:p>
      <w:r>
        <w:t xml:space="preserve">Tanya rakasti ripustaa kuvia isänsä kanssa.  Hän tykkäsi maalata tavaroita isälle.  Niinpä hänen isänsä päätti eräänä päivänä auttaa häntä ripustamaan joitakin tauluja.  Hän auttoi Tanyaa valitsemaan joitakin hänen suosikkipiirroksistaan ja laittamaan ne kauniisiin kehyksiin kaupasta. Isällä oli pieniä ja isoja kehyksiä, ja hän laittoi kuhunkin eri kuvia.  Sitten hänen isänsä otti taulun kehykseen ja koukun ja työnsi koukun seinään.  Se ruuvattiin helposti sisään, ja hän varmisti, että se oli seinää vasten, ja sitten hän ripusti kehyksen koukkuun.  Hän varmisti, että koukku oli kiinni kehyksen takana ja että se roikkui suorassa.  Hän ripusti kaikki kehykset ja kuvat tällä tavalla.  Hänen äitinsä oli iloinen nähdessään kaikki taideteoksensa hienoissa kehyksissä seinällä.</w:t>
      </w:r>
    </w:p>
    <w:p>
      <w:r>
        <w:rPr>
          <w:b/>
        </w:rPr>
        <w:t xml:space="preserve">Tulos</w:t>
      </w:r>
    </w:p>
    <w:p>
      <w:r>
        <w:t xml:space="preserve">Miltä maalaus näytti?</w:t>
      </w:r>
    </w:p>
    <w:p>
      <w:r>
        <w:rPr>
          <w:b/>
        </w:rPr>
        <w:t xml:space="preserve">Esimerkki 7.1179</w:t>
      </w:r>
    </w:p>
    <w:p>
      <w:r>
        <w:t xml:space="preserve">Elämän valitettava totuus on, että jonain päivänä me kaikki kuolemme. Valitettavasti menetin isoäitini pari viikkoa sitten. Hän oli ollut huonossa kunnossa viimeiset kahdeksan vuotta aivohalvauksen vuoksi, ja toinen vakava aivohalvaus muutama viikko ennen hänen kuolemaansa jätti hänet täysin toimintakyvyttömäksi. Wisconsiniin oli pitkä matka, joten lensin New Yorkista päivää ennen valvojaisia. Koko perheeni oli paikalla, myös tätini, setäni, serkkuni ja vanhempani. Valvojaiset olivat surulliset, mutta perheeni kokosi yhteen valokuvia ja videon isoäitini elämästä, ja puhuimme hyvistä hetkistä, joita muistimme. Seuraavana aamuna osallistuimme hautajaisiin, joissa setäni piti muistopuheen, pastori saarnasi ja lauloimme isoäidin lempivirsiä. Sitten ajoimme kulkueessa eli pitkässä autojonossa hautausmaalle, jossa sanoimme viimeiset jäähyväiset ja itkimme. Hautajaiset ovat aina surulliset, mutta saamme muistella muistoja hyvistä ajoista edesmenneiden rakkaidemme kanssa.</w:t>
      </w:r>
    </w:p>
    <w:p>
      <w:r>
        <w:rPr>
          <w:b/>
        </w:rPr>
        <w:t xml:space="preserve">Tulos</w:t>
      </w:r>
    </w:p>
    <w:p>
      <w:r>
        <w:t xml:space="preserve">Miksi ihmiset puhuivat hautajaisissa?</w:t>
      </w:r>
    </w:p>
    <w:p>
      <w:r>
        <w:rPr>
          <w:b/>
        </w:rPr>
        <w:t xml:space="preserve">Esimerkki 7.1180</w:t>
      </w:r>
    </w:p>
    <w:p>
      <w:r>
        <w:t xml:space="preserve">Kaksi kesää sitten veljeni ja minä lähdimme matkalle tädin ja hänen perheensä luokse koko viikoksi. Vietimme koko viikon ennen lähtöä valmistautuen tähän matkaan. Tärkein asia, josta meidän piti huolehtia, oli vaatteet viikon ajaksi. Tämän tietäen haimme matkalaukkumme ja pidimme huolen siitä, että varasimme erilaisia vaatteita, myös alusvaatteita, lähes jokaiselle seuraavalle viikon päivälle. Lisäksi otimme mukaan ylimääräisiä vaatteita uintia varten siltä varalta, että tekisimme sitä siellä ollessamme. Vaatteiden jälkeen pakkasimme mukaan hygieniatarvikkeet, kuten hammasharjat, hammastahnan, shampoon ja niin edelleen. Pakkasimme nämä pieneen laukkuun päivää ennen lähtöä. Viimeisenä pakattiin kaikki muut tavarat, jotka halusimme ottaa mukaan. Minä päätin ottaa huovan, ja veljeni päätti ottaa tyynyn. Pakkasimme nämä matkalaukkuun, ja kun olimme varmoja, että meillä oli kaikki mukana, lähdimme tätimme luokse.</w:t>
      </w:r>
    </w:p>
    <w:p>
      <w:r>
        <w:rPr>
          <w:b/>
        </w:rPr>
        <w:t xml:space="preserve">Tulos</w:t>
      </w:r>
    </w:p>
    <w:p>
      <w:r>
        <w:t xml:space="preserve">Miksi he pakkasivat?</w:t>
      </w:r>
    </w:p>
    <w:p>
      <w:r>
        <w:rPr>
          <w:b/>
        </w:rPr>
        <w:t xml:space="preserve">Esimerkki 7.1181</w:t>
      </w:r>
    </w:p>
    <w:p>
      <w:r>
        <w:t xml:space="preserve">Työpäivä oli pitkä, ja päätin käydä kuntosalilla ennen kotiinlähtöä.  Juoksin juoksumatolla ja nostelin painoja. Päätin myös uida muutaman kierroksen uima-altaassa.  Kun olin lopettanut treenaamisen, menin pukuhuoneeseen, riisuutuin ja kietoutuin pyyhkeeseen.  Menin saunaan ja laitoin kiukaan päälle.  Annoin sen lämmetä mukavasti ja höyryää. Istuin alas ja rentouduin.  Annoin mieleni ajatella vain rauhallisia, onnellisia ajatuksia.  Olin siellä vain noin kymmenen minuuttia, koska se oli niin kuuma ja höyryävä.  Kun tulin ulos, sammutin saunan energian säästämiseksi ja kävin viileässä suihkussa.  Nousin suihkusta ja kuivasin itseni.  Sen jälkeen puin päälleni mukanani tuomat ylimääräiset puhtaat vaatteet, nousin autooni ja ajoin kotiin.</w:t>
      </w:r>
    </w:p>
    <w:p>
      <w:r>
        <w:rPr>
          <w:b/>
        </w:rPr>
        <w:t xml:space="preserve">Tulos</w:t>
      </w:r>
    </w:p>
    <w:p>
      <w:r>
        <w:t xml:space="preserve">Kuinka kuuma sauna oli?</w:t>
      </w:r>
    </w:p>
    <w:p>
      <w:r>
        <w:rPr>
          <w:b/>
        </w:rPr>
        <w:t xml:space="preserve">Esimerkki 7.1182</w:t>
      </w:r>
    </w:p>
    <w:p>
      <w:r>
        <w:t xml:space="preserve">Nautin todella kaikista urheilulajeista, ja mielestäni tenniksen pelaaminen on erinomainen tapa pysyä kunnossa.  Muutin juuri uudelle asuinalueelle, ja asuntoani vastapäätä olevassa puistossa on joitakin julkisia tenniskenttiä.  Päätin ottaa tennistunteja talven aikana varmistaakseni, että olisin valmis pelaamaan, kun kevät koittaa.  Nautin oppitunneista todella paljon, ja minusta tuli aika hyvä pelaaja.  Päätin liittyä naapurustossani toimivaan vapaa-ajan tennisliigaan.  Liityin naisten kaksinpeliliigaan, ja minulla on ollut todella hauskaa pelata tennistä kerran tai kaksi viikossa.  On erittäin kätevää tavata suoraan naapuruston kentillä ja pelata tennistä tunnin ajan iltaisin.  Päätin jopa lahjoittaa itselleni upouuden tennismailan.  Tennis on urheilulaji, jonka harrastamista toivon jatkossakin, kun tulen vanhemmaksi.</w:t>
      </w:r>
    </w:p>
    <w:p>
      <w:r>
        <w:rPr>
          <w:b/>
        </w:rPr>
        <w:t xml:space="preserve">Tulos</w:t>
      </w:r>
    </w:p>
    <w:p>
      <w:r>
        <w:t xml:space="preserve">Miten he saivat tennisvälineet?</w:t>
      </w:r>
    </w:p>
    <w:p>
      <w:r>
        <w:rPr>
          <w:b/>
        </w:rPr>
        <w:t xml:space="preserve">Esimerkki 7.1183</w:t>
      </w:r>
    </w:p>
    <w:p>
      <w:r>
        <w:t xml:space="preserve">Isäni sanoi minulle, että minun oli aika mennä hammaslääkäriin.  Kävimme siellä kerran vuodessa, ja nyt oli aika mennä sinne.  Nousin autooni ja ajoin hammaslääkärin vastaanotolle.  Minut kirjattiin sisään ja minua pyydettiin odottamaan hetki, kunnes hammaslääkäri pääsee tapaamaan minua.  Odotellessani katselin asioita puhelimestani ja joitakin lehtiä, jotka olivat siellä.  He kutsuivat nimeni ja menin takaisin pieneen huoneeseen, jossa oli tuoli, jossa lepäsin.  Avustajat tulivat sisään ja puhdistivat hampaani joillakin välineillään.  Suuni piti pitkään auki, mutta tiesin sen olevan parhaaksi.  Hammaslääkäri tuli sisään ja kertoi minulle, ettei minulla ollut reikiä ja että voisin palata kotiin.</w:t>
      </w:r>
    </w:p>
    <w:p>
      <w:r>
        <w:rPr>
          <w:b/>
        </w:rPr>
        <w:t xml:space="preserve">Tulos</w:t>
      </w:r>
    </w:p>
    <w:p>
      <w:r>
        <w:t xml:space="preserve">Milloin he olivat viimeksi käyneet hammaslääkärissä?</w:t>
      </w:r>
    </w:p>
    <w:p>
      <w:r>
        <w:rPr>
          <w:b/>
        </w:rPr>
        <w:t xml:space="preserve">Esimerkki 7.1184</w:t>
      </w:r>
    </w:p>
    <w:p>
      <w:r>
        <w:t xml:space="preserve">Viime vuonna, kun hankin tyttöystävälleni syntymäpäivälahjan, ajattelin, että pussin sijasta minun pitäisi yrittää kääriä se. Se oli melko iso, joten minun piti ostaa paljon käärepaperia. Menin Targetiin ostamaan käärepaperia, ja kun tulin kotiin, järjestin sakset ja teipin yhteen, jotta olisin valmis suorittamaan tämän tehtävän. Sitten asetin lahjapaperin lattialle ja asetin lahjat sen ympärille. Kun olin tehnyt tämän, aloin leikata kääreitä niin, että ne sopivat lahjaan, jättäen hieman ylimääräistä. Minulla oli hieman vaikeuksia, mutta sain käärittyä lahjan onnistuneesti ja annettua lahjan. Minusta tuntui, että ylimääräinen käärepaperi ja tarvikkeet valmiina ja saatavilla olivat edukseni ja auttoivat minua suorittamaan tämän tehtävän nopeasti ja tehokkaasti. Tämä oli hieno kokemus.</w:t>
      </w:r>
    </w:p>
    <w:p>
      <w:r>
        <w:rPr>
          <w:b/>
        </w:rPr>
        <w:t xml:space="preserve">Tulos</w:t>
      </w:r>
    </w:p>
    <w:p>
      <w:r>
        <w:t xml:space="preserve">Mitä juhlittiin?</w:t>
      </w:r>
    </w:p>
    <w:p>
      <w:r>
        <w:rPr>
          <w:b/>
        </w:rPr>
        <w:t xml:space="preserve">Esimerkki 7.1185</w:t>
      </w:r>
    </w:p>
    <w:p>
      <w:r>
        <w:t xml:space="preserve">Heräsin tänä aamuna valppaana ja valmiina.  Ennen kuin tein mitään muuta, tiesin, että minun piti peta sänkyni.  Äitini vihaa, kun sänkyni on sotkuinen.  Minustakin se näyttää siistimmältä, kun se on pedattu!  Heitin kaikki tyynyt sängystä lattialle, jotta ne eivät olisi tiellä.  Sitten otin lakanan ja vedin sen sängyn päähän.  Kävelin toiselle puolelle ja varmistin, että kaikki oli tasaisesti.  Kun lakanat oli korjattu, tein saman peiton kanssa.  Varmistin, että kaikki oli kaunista ja rypytöntä.  Silloin laitoin tyynyt takaisin sängylle.  Järjestin ne siististi päällekkäin.  Tyynynpäällisen avonaisen osan laitoin seinään päin, koska se näyttää minusta siistimmältä.  Sen jälkeen olin valmis ja menin hakemaan vaatteeni.</w:t>
      </w:r>
    </w:p>
    <w:p>
      <w:r>
        <w:rPr>
          <w:b/>
        </w:rPr>
        <w:t xml:space="preserve">Tulos</w:t>
      </w:r>
    </w:p>
    <w:p>
      <w:r>
        <w:t xml:space="preserve">Oliko sängyn päälle laitettu peitto?</w:t>
      </w:r>
    </w:p>
    <w:p>
      <w:r>
        <w:rPr>
          <w:b/>
        </w:rPr>
        <w:t xml:space="preserve">Esimerkki 7.1186</w:t>
      </w:r>
    </w:p>
    <w:p>
      <w:r>
        <w:t xml:space="preserve">Olin valmistautumassa asettamaan herätyskelloa, jotta voisin herätä aikaisin seuraavana aamuna, kun tajusin, että paristot olivat tyhjät ja ne piti vaihtaa. Otin siis paristokannen pois herätyskellon pohjasta, jolloin näin kaksi tyhjää AA-paristoa. Otin paristot yksi kerrallaan pois ja vanhat paristot roskiin. Sitten avasin upouuden, kaupasta ostetun AA-paristopakkauksen ja otin kaksi niistä pois pakkauksesta. Seurasin herätyskellon paristolokerossa olevia suoria toimia ja asetin paristot yksitellen paikalleen varmistaen, että positiiviset ja negatiiviset napat olivat oikeisiin suuntiin. Kun molemmat paristot olivat paikoillaan ja tiukasti kiinni, laitoin paristokotelon kannen takaisin herätyskellon pohjaan paristojen kiinnittämiseksi paikoilleen. Sitten käänsin kellon niin, että se oli oikein päin ja minuun päin. Painoin virtapainiketta ja kellon näyttö syttyi, ja kello 12 vilkkui punaisena.</w:t>
      </w:r>
    </w:p>
    <w:p>
      <w:r>
        <w:rPr>
          <w:b/>
        </w:rPr>
        <w:t xml:space="preserve">Tulos</w:t>
      </w:r>
    </w:p>
    <w:p>
      <w:r>
        <w:t xml:space="preserve">Missä herätyskello oli?</w:t>
      </w:r>
    </w:p>
    <w:p>
      <w:r>
        <w:rPr>
          <w:b/>
        </w:rPr>
        <w:t xml:space="preserve">Esimerkki 7.1187</w:t>
      </w:r>
    </w:p>
    <w:p>
      <w:r>
        <w:t xml:space="preserve">Oli maanantai-ilta heinäkuun lämpimässä helleaallossa. Olimme juuri valmistaneet vaimoni kanssa erityisen maukkaan aterian, jonka olin valmistanut meille molemmille. Olimme molemmat hyvin kylläisiä ja istuimme hetken hiljaisuudessa pohtiessamme edessämme olevaa tilannetta. Tiesimme, että meidän oli siivottava pöytä, mutta kumpikaan meistä ei ollut erityisen innostunut tehtävästä. Lopulta tulimme lopputulokseen. Minä tyhjentäisin lautaset, aterimet, lautasliinat ja juomalasit pöydästä ja laittaisin ne astianpesukoneeseen. Vaimoni hakisi kaapin alta puunpuhdistusainetta, jotta voisimme pyyhkiä pöytälevyn. Kun lautaset, aterimet, lautasliinat ja juomalasit olivat puhtaat, hän suihkutti puunpuhdistusainetta pöydän pinnalle. Hän otti valkoisen rätin ja pyyhki pöytälevyä, kunnes oli tyytyväinen, että se oli puhdas.</w:t>
      </w:r>
    </w:p>
    <w:p>
      <w:r>
        <w:rPr>
          <w:b/>
        </w:rPr>
        <w:t xml:space="preserve">Tulos</w:t>
      </w:r>
    </w:p>
    <w:p>
      <w:r>
        <w:t xml:space="preserve">Oliko pöydässä pöytäliina?</w:t>
      </w:r>
    </w:p>
    <w:p>
      <w:r>
        <w:rPr>
          <w:b/>
        </w:rPr>
        <w:t xml:space="preserve">Esimerkki 7.1188</w:t>
      </w:r>
    </w:p>
    <w:p>
      <w:r>
        <w:t xml:space="preserve">Kun nämä lapset pelaavat, se on kaaos. Annoin heidän tehdä sen sillä ehdolla, että he siivoavat leikin jälkeen, mutta heidän piti mennä tapaamiseen, joten tänään oli minun vuoroni siivota. Ensin varmistin, että kaikki muu paitsi lelut on hoidettu. Poimin kaikki vaatteet, joita oli ympäriinsä. Sitten keräsin kaikki kirjat ja laitoin ne hyllyyn. Nappasin lelulaatikon ja laitoin sinne lelut, jotka piti laittaa sinne. Siellä on isoja nukkeja, jotka laitoin kaappiin. Siellä on ratsuhevonen, jonka siirsin nurkkaan. Siellä oli joitain kuorma-autoja ja autoja, jotka olivat aika isoja, järjestin ne hyllylle. Siellä oli niin paljon väriliituja, että laitoin ne kaikki muovipussiin. Nukkekodin huonekalut olivat väärällä paikalla, joten laitoin ne takaisin paikoilleen ja olin valmis.</w:t>
      </w:r>
    </w:p>
    <w:p>
      <w:r>
        <w:rPr>
          <w:b/>
        </w:rPr>
        <w:t xml:space="preserve">Tulos</w:t>
      </w:r>
    </w:p>
    <w:p>
      <w:r>
        <w:t xml:space="preserve">Miksi he siivosivat lelut?</w:t>
      </w:r>
    </w:p>
    <w:p>
      <w:r>
        <w:rPr>
          <w:b/>
        </w:rPr>
        <w:t xml:space="preserve">Esimerkki 7.1189</w:t>
      </w:r>
    </w:p>
    <w:p>
      <w:r>
        <w:t xml:space="preserve">Työskentelen työkseen maalarina. Joskus ihmiset haluavat tapetteja, joista en pidä, mutta asiakas on aina oikeassa. Ensin laitan seinälle pohjamaalin, jotta tapetti levittyy kauniisti ja tasaisesti. Sitten minun on leikattava ja mitattava paperi. Minulla on erikoiskone, jolla voin rullata paperin tarvitsemaani pituuteen ja leikata sen sitten suoriksi linjoiksi. Sitten minun on laitettava liimaa paperiin. Levitän sitä paperin kääntöpuolelle ja kiinnitän sen sitten seinään niin tasaisesti kuin mahdollista. Tasoitan paperissa olevat kuplat maaliveitsellä. Sitten pyyhin ylimääräisen liiman pois märällä sienellä. Nyt on seuraavan teoksen aika. Toistan prosessin ja varmistan, että kuvio on linjassa. Toistan, kunnes kaikki on valmista.</w:t>
      </w:r>
    </w:p>
    <w:p>
      <w:r>
        <w:rPr>
          <w:b/>
        </w:rPr>
        <w:t xml:space="preserve">Tulos</w:t>
      </w:r>
    </w:p>
    <w:p>
      <w:r>
        <w:t xml:space="preserve">Miksi he korjaavat?</w:t>
      </w:r>
    </w:p>
    <w:p>
      <w:r>
        <w:rPr>
          <w:b/>
        </w:rPr>
        <w:t xml:space="preserve">Esimerkki 7.1190</w:t>
      </w:r>
    </w:p>
    <w:p>
      <w:r>
        <w:t xml:space="preserve">Minulla oli kasa vaatteita, jotka piti pestä. Ensin erotin valkoiset vaatteet värillisistä vaatteista. Pesin ensin valkoiset vaatteet. Laitoin vaatteet pesukoneeseen. Sitten laitoin pyykkisaippuaa. Laitoin myös noin kupin valkaisuainetta. Valkaisuaineen avulla valkoiset vaatteet pysyvät valkoisina. Laitoin pesukoneen päälle asettamalla valitsimen vaatteiden pesuajan kohdalle. Asetin myös säätimen sille, kuinka täynnä pesukone on. Asetin myös veden lämpötilan. Kun vaatteet oli pesty, laitoin ne kuivausrumpuun. Asetin kuivausrummulle 30 minuutin ajan, koska ajattelin, että niin kauan vaatteiden kuivattaminen kestää. Tein värillisille vaatteille kaiken edellä mainitun paitsi valkaisuaineen laittamisen. Pesin vain 2 vaatekuormaa.</w:t>
      </w:r>
    </w:p>
    <w:p>
      <w:r>
        <w:rPr>
          <w:b/>
        </w:rPr>
        <w:t xml:space="preserve">Tulos</w:t>
      </w:r>
    </w:p>
    <w:p>
      <w:r>
        <w:t xml:space="preserve">Kuka pesi pyykit?</w:t>
      </w:r>
    </w:p>
    <w:p>
      <w:r>
        <w:rPr>
          <w:b/>
        </w:rPr>
        <w:t xml:space="preserve">Esimerkki 7.1191</w:t>
      </w:r>
    </w:p>
    <w:p>
      <w:r>
        <w:t xml:space="preserve">Minulla oli tavallinen lauantaiaamu, kun päätin, että minun pitäisi pestä pyykkiä.  Sää oli kirkas ja aurinkoinen, ja ajattelin, että olisi hyvä päivä viedä koira puistoon kanssani.  Minulla oli vain yksi tärkeä askare, joka piti saada tehtyä ennen kuin voisin tavoittaa ystäväni ja kysyä, haluaisiko hän ja hänen seuralaisensa tulla mukaan - pyykinpesu.  Varmistin, että tein vain välttämättömimmät pyykit tulevaa viikkoa varten, joten en tuhlannut paljon aikaa, ja sitten tuli päätös siitä, taittelenko pyykit heti vai odottelenko myöhempään.  Ajattelin, että kun pyykkiä oli niin vähän, voisin taittaa ne ja laittaa ne pois melko nopeasti, ja niin tein.  Vaatteiden taittaminen jätti minulle yhden huolenaiheen vähemmän, ja me kaikki pystyimme olemaan mukavasti ja rennosti näin kauniina päivänä.</w:t>
      </w:r>
    </w:p>
    <w:p>
      <w:r>
        <w:rPr>
          <w:b/>
        </w:rPr>
        <w:t xml:space="preserve">Tulos</w:t>
      </w:r>
    </w:p>
    <w:p>
      <w:r>
        <w:t xml:space="preserve">Oliko tämä normaali osa heidän päiväänsä?</w:t>
      </w:r>
    </w:p>
    <w:p>
      <w:r>
        <w:rPr>
          <w:b/>
        </w:rPr>
        <w:t xml:space="preserve">Esimerkki 7.1192</w:t>
      </w:r>
    </w:p>
    <w:p>
      <w:r>
        <w:t xml:space="preserve">Halusin siistiä kotini ennen kuin tiimini jäsenet töistä tulivat koulutukseen. Minulla oli kolme maalausta plumerian kukista odottamassa ripustamista seinälle. Nämä maalaukset olivat minulle hyvin erityisiä. Sain ne ystävältäni. Ne roikkuivat hänen talossaan, jonka hän hiljattain myi. Otin ne mielelläni vastaan ja ripustin ne kotiini. Päätin ensin, millä seinällä kuvat olisivat parhaiten esillä. Valitsin ruokasalin seinän. Laitoin taulut lattialle seinän juurelle nähdäkseni, miten saisin maalauksille tilaa. Sitten pyysin tytärtäni pitämään yhtä maalausta ylhäällä, jotta voisin mitata etäisyyden katosta mittanauhalla. Mittasin etäisyyden ja merkitsin seinälle kynällä. Vasaroin naulan merkin kohdalle ja ripustin sitten taulut.</w:t>
      </w:r>
    </w:p>
    <w:p>
      <w:r>
        <w:rPr>
          <w:b/>
        </w:rPr>
        <w:t xml:space="preserve">Tulos</w:t>
      </w:r>
    </w:p>
    <w:p>
      <w:r>
        <w:t xml:space="preserve">Miksi he ripustivat maalauksen?</w:t>
      </w:r>
    </w:p>
    <w:p>
      <w:r>
        <w:rPr>
          <w:b/>
        </w:rPr>
        <w:t xml:space="preserve">Esimerkki 7.1193</w:t>
      </w:r>
    </w:p>
    <w:p>
      <w:r>
        <w:t xml:space="preserve">Asuin ensimmäisessä omassa asunnossani, ja vanhempani olivat tulossa vierailulle. Asunto oli kuitenkin hyvin likainen, joten minun oli siivottava se nopeasti ennen vanhempieni tuloa. Aloitin keittiöstä. Laitoin kaikki astiat astianpesukoneeseen ja käynnistin sen. Sitten pyyhin kaikki työtasot ja varmistin, että kaikki oli siististi järjestyksessä.  Sitten siirryin kylpyhuoneeseen. Jynssäsin nopeasti vessan ja kylpyammeen ja pyyhin kylpyhuoneen tiskipöydän. Muistin myös puhdistaa peilin. Siirryin makuuhuoneeseeni. Poimin kaikki vaatteeni lattialta, järjestelin lipastoni tavarat uudelleen ja petasin sänkyni. Lopuksi siirryin siivoamaan olohuonetta. Imuroin nopeasti olohuoneen lattian ja oikaisin sohvan tyynyt. Vilkaisin vielä kerran asuntoani ja olin tyytyväinen, että se oli puhdas.</w:t>
      </w:r>
    </w:p>
    <w:p>
      <w:r>
        <w:rPr>
          <w:b/>
        </w:rPr>
        <w:t xml:space="preserve">Tulos</w:t>
      </w:r>
    </w:p>
    <w:p>
      <w:r>
        <w:t xml:space="preserve">Kuka siivosi?</w:t>
      </w:r>
    </w:p>
    <w:p>
      <w:r>
        <w:rPr>
          <w:b/>
        </w:rPr>
        <w:t xml:space="preserve">Esimerkki 7.1194</w:t>
      </w:r>
    </w:p>
    <w:p>
      <w:r>
        <w:t xml:space="preserve">Joinakin päivinä, kun tunnen itseni laiskaksi, täytän astianpesukoneen sen sijaan, että tiskaisin itse. Käytän astianpesukoneeseen mitä tahansa astianpesuainepakkauksia tai -nestettä, joita meillä on kotona, ja asetan pesukoneen täyttömäärän sen mukaan, kuinka paljon likaisia astioita on. Varsinainen astianpesuprosessi vie jonkin aikaa, joten odotan talossa, kun kone on valmis. Kun kone on valmis, avaan koneen ja vedän molemmat astiat ulos kuivumaan. Kun astiat ovat kuivuneet, käyn vielä paperipyyhkeellä läpi ne varmistaakseni, ettei niihin jäänyt märkiä tahroja. Sitten, kun tiedän, että astiat ovat täysin kuivia, alan laittaa niitä pois. Laitan aterimet laatikkoonsa, kaikki lautaset, kupit ja kulhot oikeisiin kaappeihinsa ja kaikki kattilat ja pannut omiin kaappeihinsa.</w:t>
      </w:r>
    </w:p>
    <w:p>
      <w:r>
        <w:rPr>
          <w:b/>
        </w:rPr>
        <w:t xml:space="preserve">Tulos</w:t>
      </w:r>
    </w:p>
    <w:p>
      <w:r>
        <w:t xml:space="preserve">Tykkäävätkö he astianpesukoneen purkamisesta?</w:t>
      </w:r>
    </w:p>
    <w:p>
      <w:r>
        <w:rPr>
          <w:b/>
        </w:rPr>
        <w:t xml:space="preserve">Esimerkki 7.1195</w:t>
      </w:r>
    </w:p>
    <w:p>
      <w:r>
        <w:t xml:space="preserve">Joskus laitan lahjan laatikkoon, jos siinä ei ole jo laatikkoa, jotta se olisi helpompi paketoida. Laatikon sisälle on kiva laittaa myös pehmopaperia. Se tekee lahjan avaamisesta mielenkiintoisempaa. Kun olen saanut lahjan pakattua laatikkoon, kokoan käärintätarvikkeet. Käytän rullattua käärepaperia, kirkasta teippiä, saksia ja nauhaa. Seuraavaksi rullaan käärepaperia ja asetan lahjapakkauksen tasaisen paperin päälle. Tutkin sitä ja yritän miettiä, kuinka paljon paperia rullasta pitää leikata. En halua tuhlata paperia, mutta haluan myös peittää lahjan siististi. Kun olen päättänyt, kuinka paljon paperia leikataan pois, merkitsen paikan lyijykynällä, taittelen siihen ja leikkaan paperin taitosviivaa pitkin. Nyt käännän lahjan ylösalaisin ja asetan sen paperin keskelle. Vedän paperin toisen pään ylös ja teippaan sen laatikon keskimmäiseen pohjaan. Vedän paperin toisen pään sileäksi, vedän sen laatikon ympäri ja teippaan sen myös paikalleen. Sitten teen paketin päät, taittelen paperin alaspäin, leikkaan sen lyhyemmäksi, jos on pakko, ja tasoitan sen siististi lahjalaatikon ympärille. Teippaan sen paikalleen ja koristelen laatikon kauniilla nauhoilla ja ruseteilla, jotta mahdolliset virheet eivät häiritsisi.</w:t>
      </w:r>
    </w:p>
    <w:p>
      <w:r>
        <w:rPr>
          <w:b/>
        </w:rPr>
        <w:t xml:space="preserve">Tulos</w:t>
      </w:r>
    </w:p>
    <w:p>
      <w:r>
        <w:t xml:space="preserve">Kuka tarjoutui auttamaan heitä?</w:t>
      </w:r>
    </w:p>
    <w:p>
      <w:r>
        <w:rPr>
          <w:b/>
        </w:rPr>
        <w:t xml:space="preserve">Esimerkki 7.1196</w:t>
      </w:r>
    </w:p>
    <w:p>
      <w:r>
        <w:t xml:space="preserve">Joskus pienistä asioista tulee iso juttu. Sama pätee minuun, kun vaihdan paristoja. Minulla on herätyskello, johon piti vaihtaa paristo. Niin monta kertaa unohdin hakea paristot kaupasta, ja kun minulla oli ne, unohdin, mihin laitoin ne. Mutta lopulta tuli päivä, jolloin pystyin tekemään sen. Sain kelloni, avasin paikan ja asensin paristot ruuvimeisselillä. Aukko oli hieman ruostunut, mutta toimi. Sitten ruuvimeisselin terävällä puolella napsautin vanhat paristot ulos. Se, jolla ne olivat aiemmin, otti ne pois, nyt etsin negatiivisen ja positiivisen , sekä paristoista että paikasta, johon minun piti asentaa ne. Koska jos et asenna niitä oikein , se ei toimi oikein.  Laitoin ne sisään, sitten säädin kellon ajan ja nollasin hälytysajan,</w:t>
      </w:r>
    </w:p>
    <w:p>
      <w:r>
        <w:rPr>
          <w:b/>
        </w:rPr>
        <w:t xml:space="preserve">Tulos</w:t>
      </w:r>
    </w:p>
    <w:p>
      <w:r>
        <w:t xml:space="preserve">Kuinka kauan se kesti?</w:t>
      </w:r>
    </w:p>
    <w:p>
      <w:r>
        <w:rPr>
          <w:b/>
        </w:rPr>
        <w:t xml:space="preserve">Esimerkki 7.1197</w:t>
      </w:r>
    </w:p>
    <w:p>
      <w:r>
        <w:t xml:space="preserve">Eilen illalla katsoin kotona elokuvan tyttäreni kanssa. Kahdeksalta illalla, kun elokuva oli ohi, sammutin television, koska oli aika valmistautua nukkumaanmenoon. Ensin menimme kylpyhuoneeseen. Aloitin kylvyn juoksuttamisen samalla kun tyttäreni riisuutui. Laitoin veteen vaahtokylpyjä ja autoin tytärtäni astumaan kylpyammeeseen. Noin 10 minuutin kuluttua hänen oli aika nousta ammeesta. Annoin hänelle pyyhkeen kuivattelua varten ja autoin häntä pukeutumaan pyjamaansa. Kun hän oli pessyt hampaansa, menimme makuuhuoneeseen. Peittelin tyttäreni sänkyyn, jotta hänellä oli mukavan lämmin ja mukava olo peittojen alla. Lauloin hänelle tuutulaulun ja sammutin sitten valot, jolloin vain yövalo paloi. Sanoin "kauniita unia" ja astuin hiljaa ulos huoneesta, jotta hän voisi nukahtaa rauhallisesti.</w:t>
      </w:r>
    </w:p>
    <w:p>
      <w:r>
        <w:rPr>
          <w:b/>
        </w:rPr>
        <w:t xml:space="preserve">Tulos</w:t>
      </w:r>
    </w:p>
    <w:p>
      <w:r>
        <w:t xml:space="preserve">Mihin aikaan lapsi vietiin nukkumaan?</w:t>
      </w:r>
    </w:p>
    <w:p>
      <w:r>
        <w:rPr>
          <w:b/>
        </w:rPr>
        <w:t xml:space="preserve">Esimerkki 7.1198</w:t>
      </w:r>
    </w:p>
    <w:p>
      <w:r>
        <w:t xml:space="preserve">Autoni oli korjaamolla , joten päätin tänään matkustaa kouluun julkisella bussilla. Ensin katsoin mitä bussia tarvitsisin. Sain selville, että minun on otettava kaksi bussia ja vaihdettava keskellä . Lähdin kävelemään ensimmäiselle bussipysäkille ja saavuin sinne kymmenen minuuttia ennen kuin bussin oli määrä saapua. Bussi tuli ajallaan , ja bussinkuljettaja päästi muut matkustajat pois . Astuin bussiin ja maksoin kuljettajalle lipun . Sitten löysin avoimen paikan ikkunan vierestä ja istuin . Matka kesti noin 15 minuuttia . Sitten kuljettaja ilmoitti pysäkkini . Suuntasin ulos takaovista . Ulkona löysin penkin ja istuin alas . Seuraava bussi tuli melko nopeasti . Hyppäsin kyytiin ja näytin kuljettajalle vaihtolippuni . Tällä kertaa bussi oli täynnä , joten löysin tolpan ja roikuin kiinni . Kyyti ei kuitenkaan kestänyt kauaa , ja pian olin määränpäässäni . Löysin tieni ulos bussista ja kävelin koululle .</w:t>
      </w:r>
    </w:p>
    <w:p>
      <w:r>
        <w:rPr>
          <w:b/>
        </w:rPr>
        <w:t xml:space="preserve">Tulos</w:t>
      </w:r>
    </w:p>
    <w:p>
      <w:r>
        <w:t xml:space="preserve">Minne he olivat menossa?</w:t>
      </w:r>
    </w:p>
    <w:p>
      <w:r>
        <w:rPr>
          <w:b/>
        </w:rPr>
        <w:t xml:space="preserve">Esimerkki 7.1199</w:t>
      </w:r>
    </w:p>
    <w:p>
      <w:r>
        <w:t xml:space="preserve">Haluan pitää yhteyttä perheeseeni ja ystäviini.  Kun meillä on kiireitä, pidämme yleensä yhteyttä tekstiviesteillä, mutta haluamme kuulla toistemme äänen, joten soitamme usein toisillemme.  Ystäväni ja veljeni käyttävät mielellään kännyköitä.  Annan heille kaikille erityisen soittoäänen, jotta tiedän heti, kuka soittaa.  Otan puhelimeni taskustani ja katson kasvoja ja näen veljeni tai ystäväni kuvan.  Sitten pyyhkäisen vihreää puhelimen kuvaketta, pidän sitä korvaani vasten ja sanon "Hei".  Joskus käytän kuitenkin edelleen lankapuhelimia, esimerkiksi kun olen töissä tai isovanhempieni luona.  Silloin kuulen vanhan puhelimen klassisen soiton, ja minun on mentävä puhelimen luokse ja vastattava siihen.  Otan luurin pois telineestä, jossa se on, pidän sitä korvaani vasten ja sanon "Haloo".  Puhelimen toisessa päässä olevan henkilön on esiteltävä itsensä, koska en tiedä, kuka on soittanut.  Mutta yleensä minulla on onnea, ja se on joku, jonka kanssa haluan puhua, joten se on hauska yllätys.</w:t>
      </w:r>
    </w:p>
    <w:p>
      <w:r>
        <w:rPr>
          <w:b/>
        </w:rPr>
        <w:t xml:space="preserve">Tulos</w:t>
      </w:r>
    </w:p>
    <w:p>
      <w:r>
        <w:t xml:space="preserve">Miksi tämä henkilö soitti?</w:t>
      </w:r>
    </w:p>
    <w:p>
      <w:r>
        <w:rPr>
          <w:b/>
        </w:rPr>
        <w:t xml:space="preserve">Esimerkki 7.1200</w:t>
      </w:r>
    </w:p>
    <w:p>
      <w:r>
        <w:t xml:space="preserve">Olin halunnut saada tatuointini korjattua jo viiden vuoden ajan, enkä vain pystynyt säästämään useita satoja dollareita, jotka sen korjaaminen olisi maksanut. Eräänä päivänä minulle valkeni, että voisin ostaa oman tatuointikoneen netistä. Tutkin tatuointikoneita, neuloja ja musteita lähes kuukauden ajan eri verkkokauppiailta, ennen kuin päädyin erääseen jälleenmyyjään. Sitten tutkin tuotetta ja sen käyttöä vielä muutaman viikon ajan. Katselin tuotteesta kertovia videoita, opetusohjelmia ja käyttäjien arvosteluja. Ajattelin, että koska olen taiteilija ja melko hyvä piirtämään ja jäljittämään, kokeilisin sitä. Säästin amazon-lahjakortteja vielä useita viikkoja. Se kesti jonkin aikaa, mutta lopulta säästin paremman osan sadasta dollarista, dollarin lahjakortti kerrallaan. Päätin vihdoin tehdä ostokseni, ja tuote saapui kaksi päivää myöhemmin.</w:t>
      </w:r>
    </w:p>
    <w:p>
      <w:r>
        <w:rPr>
          <w:b/>
        </w:rPr>
        <w:t xml:space="preserve">Tulos</w:t>
      </w:r>
    </w:p>
    <w:p>
      <w:r>
        <w:t xml:space="preserve">Kuinka hyviä säästöjä ne olivat?</w:t>
      </w:r>
    </w:p>
    <w:p>
      <w:r>
        <w:rPr>
          <w:b/>
        </w:rPr>
        <w:t xml:space="preserve">Esimerkki 7.1201</w:t>
      </w:r>
    </w:p>
    <w:p>
      <w:r>
        <w:t xml:space="preserve">"Voi hyvänen aika, katsokaa tuota!" Äiti sanoi kurkistaessaan huoneeseeni. Katselin ympärilleni hirviön perään, mutta näin vain paljon sotkua! "Jos siivoat huoneesi tänään, voimme mennä puistoon", äiti sanoi. Kun äiti lähti, aloin siivota. Joskus kun sisko jättää nukkeja ympärilleen, täytyy siivota myös ne. Laitoin nuket sängylle ja karhut verkkoon hyllyn yläpuolelle. Sitten poimin palikoita. Palikoiden kerääminen kestää kauan! Laitoin ne kaikki lelulaatikkooni. Sitten muistin, että olin jättänyt palapelin kaiken sen alle. Laitoin kaikki palat takaisin puiseen palapeliin ja pinosin sen muiden päälle hyllyyn. Kaikki oli puhdasta! Nyt voin mennä puistoon. "Kaikki teini-ikäistä!" siskoni sanoi virnistäen.</w:t>
      </w:r>
    </w:p>
    <w:p>
      <w:r>
        <w:rPr>
          <w:b/>
        </w:rPr>
        <w:t xml:space="preserve">Tulos</w:t>
      </w:r>
    </w:p>
    <w:p>
      <w:r>
        <w:t xml:space="preserve">Ovatko he vanhempia?</w:t>
      </w:r>
    </w:p>
    <w:p>
      <w:r>
        <w:rPr>
          <w:b/>
        </w:rPr>
        <w:t xml:space="preserve">Esimerkki 7.1202</w:t>
      </w:r>
    </w:p>
    <w:p>
      <w:r>
        <w:t xml:space="preserve">Nautin teen juomisesta.  Tein teetä juuri tänä aamuna miellyttäväksi aluksi päivälleni.  Täytin vedenkeittimeni vedellä ja laitoin sen liedelle.  Käänsin lämmön täysin ylöspäin, jotta vesi kuumenisi nopeasti.  Kun vedenkeitin alkoi viheltää, se kertoi minulle, että vesi oli kuumaa.  Kaadoin veden mukiin varoen polttamasta itseäni.  Kauhoin teelehtiä pieneen teesuppiloon, jonka laitoin mukiini.  Useiden minuuttien kuluttua minusta tuntui, että tee oli luultavasti tarpeeksi vahvaa juodakseni sitä.  Tykkään lisätä teeheni hieman hunajaa, jotta se olisi makeaa.  Kun olin juonut kupillisen teetä loppuun, kuumaa vettä riitti vielä lisää! Kaadoin vettä termoskannuun, lisäsin lisää teetä teetäyteastiaan ja suljin sen tiiviisti, jotta minulla olisi mukavan vahvaa teetä valmiina juotavaksi, kun menen töihin.</w:t>
      </w:r>
    </w:p>
    <w:p>
      <w:r>
        <w:rPr>
          <w:b/>
        </w:rPr>
        <w:t xml:space="preserve">Tulos</w:t>
      </w:r>
    </w:p>
    <w:p>
      <w:r>
        <w:t xml:space="preserve">Kauanko kestää juoda teetä?</w:t>
      </w:r>
    </w:p>
    <w:p>
      <w:r>
        <w:rPr>
          <w:b/>
        </w:rPr>
        <w:t xml:space="preserve">Esimerkki 7.1203</w:t>
      </w:r>
    </w:p>
    <w:p>
      <w:r>
        <w:t xml:space="preserve">Olin juuri muuttanut uuteen kotiin.  Talo oli ollut tyhjillään jo muutaman vuoden.  Sen vuoksi siellä oli paljon remonttia tehtävänä.  Yksi ensimmäisistä asioista, jotka päätin tehdä, oli olohuoneen seinien maalaaminen.  Seinät oli tällä hetkellä maalattu ruman keltaiseksi ja maali oli hilseillyt.  Kävin maalikaupassa ja katselin maalivärejä.  Päädyin rauhoittavaan siniseen.  Laskin tarvitsemani maalimäärän laskemalla huoneen pinta-alan ja ostin sitten tarpeeksi monta litraa maalia.  Lähdin kaupasta ja lastasin ostamani maalit ja tarvikkeet autooni.  Kotiin päästyäni levitin lattialle muovisen peitelevyn ja laitoin maalin valmiiksi.  Otin siveltimen, kastoin sen maaliin ja levitin sen seinälle.  Tästä tulisi paljon paremman näköinen!</w:t>
      </w:r>
    </w:p>
    <w:p>
      <w:r>
        <w:rPr>
          <w:b/>
        </w:rPr>
        <w:t xml:space="preserve">Tulos</w:t>
      </w:r>
    </w:p>
    <w:p>
      <w:r>
        <w:t xml:space="preserve">Käytettiinkö sivellintä vai telaa?</w:t>
      </w:r>
    </w:p>
    <w:p>
      <w:r>
        <w:rPr>
          <w:b/>
        </w:rPr>
        <w:t xml:space="preserve">Esimerkki 7.1204</w:t>
      </w:r>
    </w:p>
    <w:p>
      <w:r>
        <w:t xml:space="preserve">Löysin taskustani ensin dollarin setelin. Kävelin automaatille ja katsoin ikkunasta sisään varmistaakseni, että tiesin mitä halusin. Siellä oli monta riviä karkkeja, välipaloja ja juomia, joista valita Valitsin tietyn suklaapatukan ja katsoin sen alla olevaa kirjainta ja numeroa. Muistaen kirjaimen ja numeron laitoin dollarin automaattiin, joka otti rahani. Sitten kosketin kirjainta ja numeroa näppäimistöllä. Metallivarret, jotka pitivät suklaapatukan paikallaan, työntyivät eteenpäin, ja automaatti pudotti suklaapatukkani alas paikkaan, josta pääsin kurkottamaan oven läpi poimiakseni sen. Kone tiesi, että laitoin liikaa rahaa sisään, ja kuulin kolikoiden äänen putoavan koneessa olevaan aukkoon, jonka poistin kädellä.  Kävelin tyytyväisenä pois automaatista ja annoin seuraavan henkilön käyttää sitä.</w:t>
      </w:r>
    </w:p>
    <w:p>
      <w:r>
        <w:rPr>
          <w:b/>
        </w:rPr>
        <w:t xml:space="preserve">Tulos</w:t>
      </w:r>
    </w:p>
    <w:p>
      <w:r>
        <w:t xml:space="preserve">Pudotettiinko automaattiostos heti vai jäikö se jumiin?</w:t>
      </w:r>
    </w:p>
    <w:p>
      <w:r>
        <w:rPr>
          <w:b/>
        </w:rPr>
        <w:t xml:space="preserve">Esimerkki 7.1205</w:t>
      </w:r>
    </w:p>
    <w:p>
      <w:r>
        <w:t xml:space="preserve">Istun auton kuljettajan puolelle, ja ohjaaja istuu viereeni matkustajan puolelle.  Laitan turvavyöni kiinni, säädän taustapeilin ja varmistan, että yletyn mukavasti polkimiin ja ohjauspyörään.  Laitan avaimen virtalukkoon ja käynnistän auton.  Opettaja pyytää minua kiertämään rakennuksen takaosaan, jossa harjoittelemme rinnakkaispysäköintiä.  Vaihdan auton vaihteen Drive-asentoon ja painan kaasupoljinta varovasti jalallani.  Ohjaan auton varovasti rakennuksen takaosaan.  Otan jalkani pois kaasupolkimelta ja painan sillä jarrupoljinta.  Opettaja käskee minun pysäköidä kahden oranssin kartiokartion väliin jalkakäytävän viereen.  Kun olen tehnyt tämän hänen hyväksymällään tavalla, siirrän auton pysäköintiasentoon ja sammutan sen.</w:t>
      </w:r>
    </w:p>
    <w:p>
      <w:r>
        <w:rPr>
          <w:b/>
        </w:rPr>
        <w:t xml:space="preserve">Tulos</w:t>
      </w:r>
    </w:p>
    <w:p>
      <w:r>
        <w:t xml:space="preserve">Ovatko he oppimassa ajamaan autoa?</w:t>
      </w:r>
    </w:p>
    <w:p>
      <w:r>
        <w:rPr>
          <w:b/>
        </w:rPr>
        <w:t xml:space="preserve">Esimerkki 7.1206</w:t>
      </w:r>
    </w:p>
    <w:p>
      <w:r>
        <w:t xml:space="preserve">Ostin juuri uuden talon, joten minun on sisustettava se taiteella. Minulla on paljon maalauksia, mutta ostin juuri uuden, jonka tiedän sopivan hyvin takan yläpuolelle.  Minulla on tikkaat, jotka ovat juuri oikean korkuiset, joten kiipeän niihin mittanauha kädessä. Mittaan seinän keskelle ja merkitsen paikan lyijykynällä. Sitten haen tyttöystäväni ruuvipistoolin ja pistän ruuvin seinään. Nyt on aika hakea maalaus ja ripustaa se ruuviin. Otan askeleen taaksepäin ja katson, pidänkö siitä. On myös tärkeää nähdä, pitääkö tyttöystäväni siitä. Kun hän tulee töistä kotiin, me molemmat tuijotamme maalausta ja varmistamme, että se on tasaisesti seinällä ja että pidämme siitä, mihin se on sijoitettu. Olemme molemmat tyytyväisiä maalaukseen.</w:t>
      </w:r>
    </w:p>
    <w:p>
      <w:r>
        <w:rPr>
          <w:b/>
        </w:rPr>
        <w:t xml:space="preserve">Tulos</w:t>
      </w:r>
    </w:p>
    <w:p>
      <w:r>
        <w:t xml:space="preserve">Kuinka kauan sen ripustaminen kesti?</w:t>
      </w:r>
    </w:p>
    <w:p>
      <w:r>
        <w:rPr>
          <w:b/>
        </w:rPr>
        <w:t xml:space="preserve">Esimerkki 7.1207</w:t>
      </w:r>
    </w:p>
    <w:p>
      <w:r>
        <w:t xml:space="preserve">Kerran ravintolassa jouduin lähettämään ruoan takaisin. Kerron teille, mitä tapahtui. No, siitä on yli viikko, viime tiistai. Olin pukenut aamulla parhaan solmioni päälleni ennen kuin menin työpaikalleni. Sitten menin ulos lounaalle. Lounasaika on nimittäin aika päivästä, jolloin pääsee pois työpöydän äärestä liikkumaan ja menemään paikkoihin, joissa tarjoillaan ruokaa. Tässä paikassa minulle tarjoiltiin kurpitsaa. Sanoin tarjoilijalle, etten ollut tilannut tällaista. Tarjoilija sanoi olevansa pahoillaan ja vei kurpitsan takaisin. Sitten hän toi grillattua lohta, jonka olin tilannut. Epäilin lohta, koska mikä ravintola tarjoilee vahingossa kurpitsaa grillatun lohen sijasta. Se ei herätä luottamusta.</w:t>
      </w:r>
    </w:p>
    <w:p>
      <w:r>
        <w:rPr>
          <w:b/>
        </w:rPr>
        <w:t xml:space="preserve">Tulos</w:t>
      </w:r>
    </w:p>
    <w:p>
      <w:r>
        <w:t xml:space="preserve">Kuinka paljon ruokaa tilattiin?</w:t>
      </w:r>
    </w:p>
    <w:p>
      <w:r>
        <w:rPr>
          <w:b/>
        </w:rPr>
        <w:t xml:space="preserve">Esimerkki 7.1208</w:t>
      </w:r>
    </w:p>
    <w:p>
      <w:r>
        <w:t xml:space="preserve">Lähdimme ystäväni kanssa hotellista aikaisin, noin puoli seitsemän aikaan. Kävelymatka asemalle kesti noin viisitoista minuuttia. Meidän piti kävellä pitkiä portaita alas asemalle. Otimme automaattiset maksukorttimme esiin, kävelimme esteelle ja pyyhkäisimme ne sähköisen lukijan läpi. Sulku avautui ja päästi meidät sisään. Kävelimme kartan luo, josta näkee, miten eri junaradat kulkevat. Vahvistimme, että meidän pitäisi vaihtaa junaa puolimatkassa. Katsoimme opasteita löytääksemme tarvitsemamme laiturin, ja kävelimme vielä portaita alas päästaksemme junaan. Odotimme laiturilla turvallisen välimatkan päässä, kunnes juna tuli jyrinällä. Kun se oli pysähtynyt ja muut matkustajat olivat poistuneet junasta, astuimme junaan. Se oli enimmäkseen tyhjä, ja löysimme istumapaikat. Kolmannella pysäkillä nousimme junasta ja kävelimme nopeasti portaita ylös, jotta löysimme seuraavan junan laiturin. Kahden minuutin kuluttua seuraava juna saapui ja nousimme siihen. Tämä juna oli täynnä, ja jouduimme seisomaan. Neljä pysäkkiä myöhemmin saavuimme määränpäähämme. Nousimme junasta ja kävelimme kohti uloskäyntiä.  Ohitimme jälleen yhden esteen ja pyyhkäisimme korttimme uudelleen, minkä jälkeen menimme liukuportaita pitkin ulos metrosta kadulle.</w:t>
      </w:r>
    </w:p>
    <w:p>
      <w:r>
        <w:rPr>
          <w:b/>
        </w:rPr>
        <w:t xml:space="preserve">Tulos</w:t>
      </w:r>
    </w:p>
    <w:p>
      <w:r>
        <w:t xml:space="preserve">Istuivatko vai seisoivatko he matkalla?</w:t>
      </w:r>
    </w:p>
    <w:p>
      <w:r>
        <w:rPr>
          <w:b/>
        </w:rPr>
        <w:t xml:space="preserve">Esimerkki 7.1209</w:t>
      </w:r>
    </w:p>
    <w:p>
      <w:r>
        <w:t xml:space="preserve">Ystäväni vei minut terminaaliin, joten minun ei tarvinnut pysäköidä. Menin sisälle sen lentoyhtiön tiskille, jolla lensin. Ojensin asiamiehelle passini ja kysyin, oliko minulla kirjattavia matkatavaroita, ja kerroin, että minulla oli vain yksi matkatavara, joten he pyysivät minua maksamaan matkatavaramaksun pankkikortillani. Asiamies tulosti maihinnousukorttini ja antoi sen minulle yhdessä passini ja numerotarran kanssa, joka vastasi matkalaukkuuni kiinnitettyä tarraa. Hän kertoi, että lento lähtee klo 6.15, joten minulla oli enemmän kuin tarpeeksi aikaa. Kiitin asiamiestä ja jätin matkalaukkuni, johon he kiinnittivät tarran ja laittoivat sen tiskin takana olevalle liukuhihnalle. Kiitin agenttia ja tarkistin vielä kerran, että minulla oli maihinnousukorttini ja passini, ja siirryin turvatarkastukseen.</w:t>
      </w:r>
    </w:p>
    <w:p>
      <w:r>
        <w:rPr>
          <w:b/>
        </w:rPr>
        <w:t xml:space="preserve">Tulos</w:t>
      </w:r>
    </w:p>
    <w:p>
      <w:r>
        <w:t xml:space="preserve">Kuinka monta matkalaukkua heillä oli lähtöselvityksessä?</w:t>
      </w:r>
    </w:p>
    <w:p>
      <w:r>
        <w:rPr>
          <w:b/>
        </w:rPr>
        <w:t xml:space="preserve">Esimerkki 7.1210</w:t>
      </w:r>
    </w:p>
    <w:p>
      <w:r>
        <w:t xml:space="preserve">Oli kolea talvi-ilta, ja päätimme poikaystäväni kanssa, että haluamme tehdä keittoa. Ajattelin, että täytetty uuniperunakeitto sopisi hyvin kylmään iltaan. Menin jääkaappiin etsimään tarvitsemamme ainekset. Otin esiin jo keitettyjä perunoita, porkkanoita, kermaa, maitoa, smetanaa, ruohosipulia, pekonipaloja, voita ja jauhoja. Aloitin tekemällä paistinpannuun rouheen sekoittamalla voin ja jauhot keskenään. Kun rouhe oli valmis, lisäsin pannulle kerman ja maidon. Annoin kerma-maitoseoksen kiehua ja lisäsin sitten smetanan ja cheddarjuuston. Tämän jälkeen lisäsin keitetyt perunat ja pilkotut vihannekset. Kun keitto oli paksuuntunut, lisäsin sen päälle pekonipaloja ja ruohosipulia. Kaadoin kulhollisen keittoa sekä itselleni että poikaystävälleni ja kruunasin ne smetanalla. Söimme keittomme ja nautimme tekemästämme.</w:t>
      </w:r>
    </w:p>
    <w:p>
      <w:r>
        <w:rPr>
          <w:b/>
        </w:rPr>
        <w:t xml:space="preserve">Tulos</w:t>
      </w:r>
    </w:p>
    <w:p>
      <w:r>
        <w:t xml:space="preserve">auttoiko useampi kuin yksi henkilö ruoanlaitossa?</w:t>
      </w:r>
    </w:p>
    <w:p>
      <w:r>
        <w:rPr>
          <w:b/>
        </w:rPr>
        <w:t xml:space="preserve">Esimerkki 7.1211</w:t>
      </w:r>
    </w:p>
    <w:p>
      <w:r>
        <w:t xml:space="preserve">Eilen illalla päätin mennä tanssimaan. Mieheni, tyttäreni, siskoni ja heidän miehensä ja veljentyttäreni menivät mukavaan paikkaan, jossa käy paljon ihmisiä. Saavuimme paikkaan, jonne olimme menossa tanssimaan. Ovella oli mies, joka tarkisti henkkarit varmistaakseen, ettei sisään menisi alle 21-vuotiaita. Tietysti me olimme kaikki yli 21-vuotiaita, joten mitään ongelmia ei ollut. Menimme kaikki sisään ja meille löytyi pöytä. Päätimme sitten tilata juomia, ja samoihin aikoihin tarjoilija tuli paikalle ja kysyi, mitä haluaisimme. Me kaikki annoimme hänelle tilauksemme ja hän meni hakemaan juomia. Hänen ollessaan poissa alkoi soida hyvä kappale ja me kaikki päätimme tanssia. Menimme kaikki tanssilattialle ja tanssimme kappaleen loppuun asti. Palasimme takaisin pöytäämme ja juomamme saapuivat heti kun olimme palanneet. Me kaikki joimme juomamme ja päätimme tanssia vielä lisää. Jäimme tanssimaan muutamaksi tunniksi. Sitten päätimme kaikki, että oli aika lähteä kotiin. Menimme kaikki ovelle. Sanoimme toisillemme heippa ja me kaikki lähdimme ja menimme kotiin.</w:t>
      </w:r>
    </w:p>
    <w:p>
      <w:r>
        <w:rPr>
          <w:b/>
        </w:rPr>
        <w:t xml:space="preserve">Tulos</w:t>
      </w:r>
    </w:p>
    <w:p>
      <w:r>
        <w:t xml:space="preserve">Miksi ihmiset tanssivat yhdessä?</w:t>
      </w:r>
    </w:p>
    <w:p>
      <w:r>
        <w:rPr>
          <w:b/>
        </w:rPr>
        <w:t xml:space="preserve">Esimerkki 7.1212</w:t>
      </w:r>
    </w:p>
    <w:p>
      <w:r>
        <w:t xml:space="preserve">Vauvani oli nälkäinen puolenpäivän aikaan, kuten joka päivä. Ennen kuin söin lounaani, ruokin lapseni. Otin ensin äidinmaidonkorvikkeen jääkaapista ja kaadoin normaalin määrän hänen pulloonsa. Laitoin pullon hellalla olevaan kattilaan, jossa oli kevyesti kiehuvaa vettä, jotta se lämpenisi. Testasin kaavan ihollani varmistaakseni, että se oli oikean lämpöistä, ja otin pullon pois vedestä, kun kaava oli valmis. Pidin vauvaani sylissä, kun syötin hänelle pulloa, ja varmistin, että hän viihtyi ja pystyi juomaan hyvin. Kun hän oli juonut kaiken äidinmaidonkorvikkeen, laitoin pullon lavuaariin puhdistettavaksi myöhemmin ja röyhtäisin sitten vauvani. Pidin häntä olkapäätäni vasten paidan päälle laittamani pyyhkeen päällä ja hieroin hänen selkäänsä hellästi, kunnes hän röyhtäisi. Kun hän oli röyhtäissyt, laskin hänet alas, puhdistin pullon ja söin sitten oman lounaani.</w:t>
      </w:r>
    </w:p>
    <w:p>
      <w:r>
        <w:rPr>
          <w:b/>
        </w:rPr>
        <w:t xml:space="preserve">Tulos</w:t>
      </w:r>
    </w:p>
    <w:p>
      <w:r>
        <w:t xml:space="preserve">Milloin he syöttivät vauvan?</w:t>
      </w:r>
    </w:p>
    <w:p>
      <w:r>
        <w:rPr>
          <w:b/>
        </w:rPr>
        <w:t xml:space="preserve">Esimerkki 7.1213</w:t>
      </w:r>
    </w:p>
    <w:p>
      <w:r>
        <w:t xml:space="preserve">Kuulen liikkuvia jalkoja ja lapsen huudon. Pitkät päivät teen töitä, tasaisesti ja aina joutuen johonkin töissä. Tulen kotiin työpäivän jälkeen, paperit jätetty maahan, televisio päällä ja iPod sohvalla. "Isä, isä", nuori huutaa, nukkumaanmenoaika muutaman minuutin päästä, "papa papa", haluan valvoa myöhään!", ei ole aikaa, koulu aamulla, nuori elämä, tarvitsee koulutusta, ainoa tapa ansaita tämä on mennä aikaisin nukkumaan. Saan hänet harjaamaan hampaansa, kovana oleminen saa minut katsomaan häntä, kun hän on vanhempi. Hän makaa sängyssään ja luen hänelle tarinaa, se on hanurisatu, elävän nuken yö. Hän rakastaa kummitusjuttuja jo niin nuorena, niin minäkin, niin isä ja poika tulevat toimeen. Lopetan ja lähden ulos huoneesta ja sanon hyvää yötä pojallesi, ja niin myös sinulle, isä.</w:t>
      </w:r>
    </w:p>
    <w:p>
      <w:r>
        <w:rPr>
          <w:b/>
        </w:rPr>
        <w:t xml:space="preserve">Tulos</w:t>
      </w:r>
    </w:p>
    <w:p>
      <w:r>
        <w:t xml:space="preserve">Missä he pitivät lapsen pyjamaa?</w:t>
      </w:r>
    </w:p>
    <w:p>
      <w:r>
        <w:rPr>
          <w:b/>
        </w:rPr>
        <w:t xml:space="preserve">Esimerkki 7.1214</w:t>
      </w:r>
    </w:p>
    <w:p>
      <w:r>
        <w:t xml:space="preserve">Halusin pitää suo-illalliset kaikkien ystävieni kanssa. Aloin valmistella valtavaa juhla-ateriaa. Laitoin ison sohvapöydän ruokapöytääni ja menin lähimpääni hakemaan parhaan pöytäliinani pöydän päälle. Kun olin peittänyt sen juuri sopivasti, otin kaapistani esiin hienoimmat posliinini ja aloin levittää astioita jokaiselle istuimelle. Laitoin jokaisen lautasen omalle paikalleen haarukoiden, veitsien ja lusikoiden kera. Seuraavaksi minun oli haettava kristallilaseja, jotta voisin laittaa yhden jokaisen lautasen viereen ja täyttää ne vedellä vieraita varten. Kun ystäväni olivat saapuneet ja olin tarjoillut heille, nostimme lasimme maljan suhteillemme. Meillä oli ihana ateria, ja he jäivät auttamaan minua pöydän tyhjentämisessä ja laittamaan kaikki astiat takaisin sinne, minne ne kuuluivat.</w:t>
      </w:r>
    </w:p>
    <w:p>
      <w:r>
        <w:rPr>
          <w:b/>
        </w:rPr>
        <w:t xml:space="preserve">Tulos</w:t>
      </w:r>
    </w:p>
    <w:p>
      <w:r>
        <w:t xml:space="preserve">Kuka kattaa pöydän?</w:t>
      </w:r>
    </w:p>
    <w:p>
      <w:r>
        <w:rPr>
          <w:b/>
        </w:rPr>
        <w:t xml:space="preserve">Esimerkki 7.1215</w:t>
      </w:r>
    </w:p>
    <w:p>
      <w:r>
        <w:t xml:space="preserve">Kun viikko oli ohi, istuimme vaimoni kanssa alas tekemään ostoslistaa.  Mietimme ruokia, joita halusimme syödä sillä viikolla.  Etsin internetistä joitakin asioita, joita voisimme kokeilla, mutta joita emme olleet koskaan kokeilleet aiemmin.  Löysimme hyviä reseptejä ja kirjasimme muistiin, mitä elintarvikkeita ne tarvitsivat.  Kirjoitimme ylös elintarvikkeet ja määrän, joka meidän olisi ostettava reseptien valmistamiseksi.  Ympyröimme kaikki listalla olevat elintarvikkeet, joita emme ehkä tarvitsisi ostaa.  Otimme ostoslistan ja kirjasimme myös ylös, mistä kaupasta löytäisimme elintarvikkeet.  Järjestimme sen hedelmistä maitotuotteisiin järjestyksessä.  Laitoimme ostoslistan jääkaappiin, jotta emme unohtaisi sitä seuraavana päivänä, kun menemme ostamaan ruokaa.</w:t>
      </w:r>
    </w:p>
    <w:p>
      <w:r>
        <w:rPr>
          <w:b/>
        </w:rPr>
        <w:t xml:space="preserve">Tulos</w:t>
      </w:r>
    </w:p>
    <w:p>
      <w:r>
        <w:t xml:space="preserve">Milloin he menivät kauppaan?</w:t>
      </w:r>
    </w:p>
    <w:p>
      <w:r>
        <w:rPr>
          <w:b/>
        </w:rPr>
        <w:t xml:space="preserve">Esimerkki 7.1216</w:t>
      </w:r>
    </w:p>
    <w:p>
      <w:r>
        <w:t xml:space="preserve">Syötän kissoilleni pehmeää ruokaa joka aamu ja ilta. Niillä on koko ajan käytettävissään kulho kuivaa kissanruokaa ja raikasta vettä. Ostan ruokakaupasta suuria pakkauksia pehmeää kissanruokaa tölkeissä ja säilytän sitä paljon, jotta minulla on aina kissoille sitä. Kun on aika ruokkia ne, otan esiin kolme puhdasta astiaa ja avaan kolme ruokapurkkia. Joskus tölkeissä on kieleke, josta niitä voi vetää, ja joskus minun on käytettävä tölkinavaajaa. Kun tölkki on avattu, laitan kullekin lautaselle yhden tölkin ruokaa ja murskaan sen haarukalla ja levitän sen. Kissat tietävät, että laitan niiden ruoan valmiiksi heti, kun nostan purkin, joten minun ei tarvitse kutsua niitä. Ne seisovat vieressäni ja odottavat, kunnes laitan niille ruoan. Laitan ruoka-astiat lattialle ja kissat syövät. Kun ne ovat syöneet, nostan astiat ja pesen ne, jotta ne ovat valmiina seuraavaa kertaa varten.</w:t>
      </w:r>
    </w:p>
    <w:p>
      <w:r>
        <w:rPr>
          <w:b/>
        </w:rPr>
        <w:t xml:space="preserve">Tulos</w:t>
      </w:r>
    </w:p>
    <w:p>
      <w:r>
        <w:t xml:space="preserve">Miksi kissa oli onnellinen?</w:t>
      </w:r>
    </w:p>
    <w:p>
      <w:r>
        <w:rPr>
          <w:b/>
        </w:rPr>
        <w:t xml:space="preserve">Esimerkki 7.1217</w:t>
      </w:r>
    </w:p>
    <w:p>
      <w:r>
        <w:t xml:space="preserve">Ystäväni Thomas oli lähdössä pois kaupungista ja kysyi, voisinko ruokkia hänen kalansa. Sanoin, että tietysti voisin. Hänen rakennukseensa pääseminen oli haasteellisempaa. Minun oli kirjauduttava sisään vastaanotossa, nimettävä parkkipaikkani ja annettava rekisterikilveni, ennen kuin ovimies päästi minut sisään. Poikkesin aulan poikki ja suuntasin yläkertaan. Kun astun sisään asuntoon, näen akvaarion. Ne näyttävät iloisilta ja hyvin aktiivisilta. Aurinko paistaa sisään huoneen toisella puolella olevasta ikkunasta, ja akvaarion vieressä on pöytä, jossa on kalanruokaa sisältävä astia. Luen säiliön varmistaakseni, että ymmärrän ohjeen. Thomas käski antaa kaloille kaksi mukavan kokoista nipistystä ruokaa. Niille ei saa antaa liikaa, muuten se uppoaa ja tekee vedestä sameaa. Yritän saada juuri oikean määrän. Kalat käyvät todella aktiivisiksi, kun ne huomaavat ruoan ja alkavat heti syödä. Kalat ovat niin helppoja.</w:t>
      </w:r>
    </w:p>
    <w:p>
      <w:r>
        <w:rPr>
          <w:b/>
        </w:rPr>
        <w:t xml:space="preserve">Tulos</w:t>
      </w:r>
    </w:p>
    <w:p>
      <w:r>
        <w:t xml:space="preserve">Missä kalanruokaa säilytettiin?</w:t>
      </w:r>
    </w:p>
    <w:p>
      <w:r>
        <w:rPr>
          <w:b/>
        </w:rPr>
        <w:t xml:space="preserve">Esimerkki 7.1218</w:t>
      </w:r>
    </w:p>
    <w:p>
      <w:r>
        <w:t xml:space="preserve">Aloin hiljattain opiskella autolla ajamista. Kun olin käyttänyt tähän tarpeeksi aikaa, kysyin isältäni, voisiko hän viedä minut ulos ajamaan avoimelle tielle harjoittelemaan, ja hän suostui. Kun veimme auton avoimelle, tyhjälle tielle, yritin parhaani mukaan näyttää hänelle, mitä olin oppinut. Osoitin, että osasin vaihtaa vaihteita, käyttää seisontajarrua ja että pystyin tekemään sekä tasaisia että jyrkkiä käännöksiä sekä pitämään silmällä muun muassa nopeusrajoituksia ja bensatankin varauksia. Hän näytti olevan hyvin vaikuttunut siitä, miten pärjäsin, joten hän antoi minun saada oppilasluvan, jotta voisin laillisesti opetella ajamaan kadulla muiden ihmisten kanssa, kunhan hän tai äitini olisi autossa kanssani. Tämä on vain yksi askel lähemmäs ajokortin saamista.</w:t>
      </w:r>
    </w:p>
    <w:p>
      <w:r>
        <w:rPr>
          <w:b/>
        </w:rPr>
        <w:t xml:space="preserve">Tulos</w:t>
      </w:r>
    </w:p>
    <w:p>
      <w:r>
        <w:t xml:space="preserve">Oliko kuljettaja kokenut?</w:t>
      </w:r>
    </w:p>
    <w:p>
      <w:r>
        <w:rPr>
          <w:b/>
        </w:rPr>
        <w:t xml:space="preserve">Esimerkki 7.1219</w:t>
      </w:r>
    </w:p>
    <w:p>
      <w:r>
        <w:t xml:space="preserve">Iltapäivisin haluan joskus juoda kupin teetä ja rentoutua takaterassillani lukiessani kirjaa ja nauttiessani hiljaisuudesta.  Menin ensin keittiöön ja otin esiin vedenkeittimeni.  Täytin sen vedellä ja laitoin liedelle.  Laitoin hellan päälle ja annoin vedenkeittimen lämmetä.  Kun vesi vedenkeittimessä kuumeni, tutkin kaappini ja otin sieltä esiin laatikollisen teepusseja. Katsoin läpi valikoimani ja päätin valita piparminttuteetä.  Sitten otin esiin teekupin ja laitoin pussin kuppiin.  Useiden minuuttien kuluttua vedenkeittimeni alkoi viheltää, mikä oli merkki siitä, että vesi oli tarpeeksi kuumaa. Otin varovasti vedenkeittimen pois liedeltä varoen polttamasta itseäni.  Kaadoin hitaasti vettä teekuppiin ja annoin pussin imeytyä kuumaan veteen.  Sen jälkeen vein teekupin terassille ja istahdin alas lempikirjani kanssa.</w:t>
      </w:r>
    </w:p>
    <w:p>
      <w:r>
        <w:rPr>
          <w:b/>
        </w:rPr>
        <w:t xml:space="preserve">Tulos</w:t>
      </w:r>
    </w:p>
    <w:p>
      <w:r>
        <w:t xml:space="preserve">Onko se kuumaa vai jääteetä?</w:t>
      </w:r>
    </w:p>
    <w:p>
      <w:r>
        <w:rPr>
          <w:b/>
        </w:rPr>
        <w:t xml:space="preserve">Esimerkki 7.1220</w:t>
      </w:r>
    </w:p>
    <w:p>
      <w:r>
        <w:t xml:space="preserve">Minulla oli tylsää ja halusin pelata peliä. Tällä kertaa päätin mennä keilaamaan. Ajoin keilahalliin ja maksoin siellä työskentelevälle työntekijälle keilakenkien vuokraamisesta. Laitoin kengät jalkaan varmistaakseni, että ne sopivat, ja minulle kerrottiin, millä radalla saisin keilata. Menin omalle radalleni keilapalloni kanssa, joka oli juuri oikean kokoinen eikä liian raskas. Astuin lattialla olevalle viivalle ja heilautin pallon oikean olkapääni alta lattialle. Pallo osui lattiaan ja rullasi nopeasti pitkin radan keskiosaa. Monet tapit olivat rivissä väylän päässä, ja palloni rullasi suoraan niiden keskelle. Kaikki nastat putosivat alas, ja sain strike-pisteen. Olin hyvin vaikuttunut, ja kone nosti nastat takaisin puolestani ja laittoi ne takaisin väylän päähän. Heitin palloa vielä muutaman kerran, kunnes peli oli ohi.</w:t>
      </w:r>
    </w:p>
    <w:p>
      <w:r>
        <w:rPr>
          <w:b/>
        </w:rPr>
        <w:t xml:space="preserve">Tulos</w:t>
      </w:r>
    </w:p>
    <w:p>
      <w:r>
        <w:t xml:space="preserve">Kuinka monta ihmistä kävi keilaamassa?</w:t>
      </w:r>
    </w:p>
    <w:p>
      <w:r>
        <w:rPr>
          <w:b/>
        </w:rPr>
        <w:t xml:space="preserve">Esimerkki 7.1221</w:t>
      </w:r>
    </w:p>
    <w:p>
      <w:r>
        <w:t xml:space="preserve">Halusin nähdä taidetta, joten päätin käydä museossa. Hain ystäväni Ryanin kotoa ja ajoimme yhdessä kaupungin keskustassa sijaitsevaan taidemuseoon. Maksoimme lippumme kassalla ja saimme rannekkeet. Sitten kävelimme museon pääsaliin. Kuljeskelimme jonkin aikaa ympäriinsä, kuljimme portaita eri kerroksiin ja kävelimme kaikkiin eri huoneisiin. Joissakin huoneissa näimme maalauksia, toisissa veistoksia, ja joissakin huoneissa oli käynnissä erikoisnäyttelyitä. Kun aloimme väsyä, pysähdyimme kahvilaan nauttimaan kahvia ja välipalaa. Kahvilassa levättyämme katselimme vielä muutamia näyttelyitä ja katsoimme museosta kertovan videon valkokangashuoneessa. Tämän jälkeen olimme valmiita lähtemään, joten kävelimme autolle ja ajoimme kotiin.</w:t>
      </w:r>
    </w:p>
    <w:p>
      <w:r>
        <w:rPr>
          <w:b/>
        </w:rPr>
        <w:t xml:space="preserve">Tulos</w:t>
      </w:r>
    </w:p>
    <w:p>
      <w:r>
        <w:t xml:space="preserve">Mikä oli museon teema?</w:t>
      </w:r>
    </w:p>
    <w:p>
      <w:r>
        <w:rPr>
          <w:b/>
        </w:rPr>
        <w:t xml:space="preserve">Esimerkki 7.1222</w:t>
      </w:r>
    </w:p>
    <w:p>
      <w:r>
        <w:t xml:space="preserve">Viime viikolla oli poikani syntymäpäivä, hänen nimensä on Jamie. Suunnittelin hänelle yllätysjuhlat. Laitoin ilmapalloja ja tein kakun. Vieraat saapuivat puoliltapäivin, monet heistä toivat lahjoja. Halusin saada kuvia kaikista. Otin kamerani esiin ja pyysin kaikkia kokoontumaan ryhmäkuvaan. He seisoivat aivan paikallaan hymy kasvoillaan. Nostin kameran kasvoilleni, katsoin näköaukon läpi ja varmistin, että sain kaikki kuvaan. Painoin valokuvapainiketta ja otin kuvat. Otin pari kuvaa Jamiesta, kun hän astui sisään ja kaikki huusivat yllättyneinä. Söimme kakkua ja pidimme hauskaa, sitten kaikki lähtivät kotiin. Vein filmin kauppaan ja he tulostivat kuvat. Maksoin kuvat ja lähdin kaupasta. Nyt Jamie saa aina kuvat syntymäpäivänsä yllätysjuhlista.</w:t>
      </w:r>
    </w:p>
    <w:p>
      <w:r>
        <w:rPr>
          <w:b/>
        </w:rPr>
        <w:t xml:space="preserve">Tulos</w:t>
      </w:r>
    </w:p>
    <w:p>
      <w:r>
        <w:t xml:space="preserve">Kuka otti kuvan?</w:t>
      </w:r>
    </w:p>
    <w:p>
      <w:r>
        <w:rPr>
          <w:b/>
        </w:rPr>
        <w:t xml:space="preserve">Esimerkki 7.1223</w:t>
      </w:r>
    </w:p>
    <w:p>
      <w:r>
        <w:t xml:space="preserve">Ennen kuin istutat puun , sinun on otettava yhteyttä sähköyhtiöön . He tulevat kiinteistöllesi ja merkitsevät kunnallistekniikan linjat . Ilman tätä voit kaivaa ja osua johtoon , mikä voi olla hengenvaarallista ! Kun tiedät, mihin kaivaa , valitse haluamasi puulaji. Ota huomioon asioita , kuten kuinka paljon aurinkoa se saa , missä vyöhykkeessä olet , ja kuinka nopeasti haluat sen kasvavan . Kaiva riittävän suuri kuoppa puulle ja juurille . Aseta puu kuoppaan ja täytä kuoppa sitten maalla . Monet pienet puut tarvitsevat tukea, kunnes ne ovat isompia . Näin varmistetaan, että ne kasvavat pitkiksi ja suoriksi . On tärkeää pitää puu kasteltuna ! Se tarvitsee aluksi paljon vettä . Multa on hyvä pitää kosteana . On myös tärkeää odottaa, kunnes pakkasen uhka on ohi tai sitä ei ole lähitulevaisuudessa . Hoitamalla uutta puuta varmistat, että se kasvaa suureksi ja vahvaksi !</w:t>
      </w:r>
    </w:p>
    <w:p>
      <w:r>
        <w:rPr>
          <w:b/>
        </w:rPr>
        <w:t xml:space="preserve">Tulos</w:t>
      </w:r>
    </w:p>
    <w:p>
      <w:r>
        <w:t xml:space="preserve">Lannoittavatko he puun?</w:t>
      </w:r>
    </w:p>
    <w:p>
      <w:r>
        <w:rPr>
          <w:b/>
        </w:rPr>
        <w:t xml:space="preserve">Esimerkki 7.1224</w:t>
      </w:r>
    </w:p>
    <w:p>
      <w:r>
        <w:t xml:space="preserve">New Yorkin kaltaisessa vilkkaassa kaupungissa on viisasta käyttää maanalaista liikennettä. Olimme Long Islandin alueella. Halusimme mennä katsomaan vapaudenpatsasta ja ympäröiviä nähtävyyksiä. Emme tunne aluetta kovin hyvin, ja olemme vasta käymässä siellä. Soitimme siis vastaanotolle, jossa olimme majoittumassa. He auttoivat meitä ja antoivat aikataulun metrolle ja maanalaiselle liikenteelle. Halusimme lähteä noin klo 10. Joten katsoin ja siellä oli juna, joka lähti 9:50. Valmistauduimme ennen aikaa, ja bussi vei meidät asemalle. Meidän piti kävellä siltaa pitkin, joka vei meidät toiselle puolelle ja lopulta menimme portaita pitkin maan alle junaan. Siellä oli tungosta, mutta juna oli ajoissa. Se pysähtyi siellä vain pariksi minuutiksi. Nousimme junaan ja saavuimme määränpäähämme ajoissa.</w:t>
      </w:r>
    </w:p>
    <w:p>
      <w:r>
        <w:rPr>
          <w:b/>
        </w:rPr>
        <w:t xml:space="preserve">Tulos</w:t>
      </w:r>
    </w:p>
    <w:p>
      <w:r>
        <w:t xml:space="preserve">Mistä he tiesivät, mihin junaan heidän piti nousta?</w:t>
      </w:r>
    </w:p>
    <w:p>
      <w:r>
        <w:rPr>
          <w:b/>
        </w:rPr>
        <w:t xml:space="preserve">Esimerkki 7.1225</w:t>
      </w:r>
    </w:p>
    <w:p>
      <w:r>
        <w:t xml:space="preserve">Ystävä kuoli, ja aion mennä hänen hautajaisiinsa. Hautajaisia edeltävänä päivänä valitsen vaatteet, jotka puen hautajaisiin. Varmistan, että vaatteet ovat puhtaita. Jos eivät ole, vien vaatteet pesulaan puhdistettavaksi. Haen ne sitten myöhemmin samana päivänä. Hautajaispäivänä laitan valitsemani vaatteet päälleni. Ajan hautaustoimistoon ja yritän ehtiä sinne ajoissa, jos siellä on paljon ihmisiä. Jos pääsen ajoissa paikalle, saan hyvän paikan. Hautajaisten aikana kuuntelen ihmisten puhetta. Yleensä hautajaisissa joku puhuu niistä hyvistä asioista, joita vainaja teki. Tämän hautajaisten osan jälkeen menen hautausmaalle, jonne vainaja haudataan. Joskus sen jälkeen monet ihmiset kokoontuvat yhteen, syövät ruokaa ja vierailevat.</w:t>
      </w:r>
    </w:p>
    <w:p>
      <w:r>
        <w:rPr>
          <w:b/>
        </w:rPr>
        <w:t xml:space="preserve">Tulos</w:t>
      </w:r>
    </w:p>
    <w:p>
      <w:r>
        <w:t xml:space="preserve">Kenen hautajaiset ne olivat?</w:t>
      </w:r>
    </w:p>
    <w:p>
      <w:r>
        <w:rPr>
          <w:b/>
        </w:rPr>
        <w:t xml:space="preserve">Esimerkki 7.1226</w:t>
      </w:r>
    </w:p>
    <w:p>
      <w:r>
        <w:t xml:space="preserve">Halusin puhua ystävälleni, joten minun oli kirjoitettava hänelle kirje. Istuin työpöytäni ääreen ja otin esiin paperin ja kynän. Kirjoitin hänen nimensä paperin yläkulmaan ja kirjoitin kaikesta, mitä elämässäni tapahtuu juuri nyt. Kerroin hänelle, miten lemmikkini voivat, miten töissä meni ja jopa siitä, miten paljon elämäni on parantunut. Kysyin häneltä, miten hän voi ja että ajattelin häntä koko ajan. Kirjeen lopussa kerroin hänelle, että hän voi ottaa minuun yhteyttä milloin tahansa, ja allekirjoitin nimeni. Kun kirje oli valmis, minun piti hakea kirjekuori ja postimerkki, jotta voisin postittaa sen hänelle. Kirjoitin kirjekuoreen nimemme ja osoitteemme. Laitoin postimerkin kirjekuoreen ja laitoin sen postilaatikkoon, jotta se voitaisiin toimittaa perille. En malttanut odottaa, että hän saisi sen.</w:t>
      </w:r>
    </w:p>
    <w:p>
      <w:r>
        <w:rPr>
          <w:b/>
        </w:rPr>
        <w:t xml:space="preserve">Tulos</w:t>
      </w:r>
    </w:p>
    <w:p>
      <w:r>
        <w:t xml:space="preserve">Kenelle he kirjoittavat?</w:t>
      </w:r>
    </w:p>
    <w:p>
      <w:r>
        <w:rPr>
          <w:b/>
        </w:rPr>
        <w:t xml:space="preserve">Esimerkki 7.1227</w:t>
      </w:r>
    </w:p>
    <w:p>
      <w:r>
        <w:t xml:space="preserve">Ajoin kotiani lähinnä olevalle keilaradalle. Kävelin ovesta sisään ja menin tiskille. Kerroin kassalle, kuinka monta peliä haluaisin pelata. Hän kysyi, haluaisinko vuokrata keilakengät. Sanoin kyllä. Kassanhoitaja kysyi kengänkokoa, ja kerroin, että minulla on koko 9. Kassanhoitaja meni taakse ja haki oikean kokoiset kengät. Kassanhoitaja kertoi minulle loppusumman ja maksoin laskun. Kun olin maksanut, kassanhoitaja kertoi minulle, mitä kaistaa käyttäisin.  Sitten menin ja valitsin keilapallon. Valitsin vaaleanpunaisen keilapallon. Sitten menin minulle osoitetulle radalle. Kirjoitin nimeni tietokoneelle ja aloitin pelin. Pelasin 4 peliä. Sitten alkoi tulla nälkä, joten menin välipalakioskille ja tilasin nachoja. Kun olin syönyt nachot, pelasin vielä kaksi peliä. Sitten palautin keilapalloni oikeaan paikkaan ja palautin kenkäni kassalle.  Kassanhoitaja sanoi minulle, että minulla on mukava päivä ja että palaan pian takaisin. Kävelin ulos ovesta ja nousin autooni. Nautin iltapäivän viettämisestä keilaradalla.</w:t>
      </w:r>
    </w:p>
    <w:p>
      <w:r>
        <w:rPr>
          <w:b/>
        </w:rPr>
        <w:t xml:space="preserve">Tulos</w:t>
      </w:r>
    </w:p>
    <w:p>
      <w:r>
        <w:t xml:space="preserve">Keilasi kukaan muu heidän kanssaan?</w:t>
      </w:r>
    </w:p>
    <w:p>
      <w:r>
        <w:rPr>
          <w:b/>
        </w:rPr>
        <w:t xml:space="preserve">Esimerkki 7.1228</w:t>
      </w:r>
    </w:p>
    <w:p>
      <w:r>
        <w:t xml:space="preserve">Erica ja David haluavat maksaa laskunsa yhdessä. He maksavat useimmat niistä kuukauden viimeisellä viikolla. Hän ottaa laskut laatikosta, johon ne oli laitettu pois, kun ne tulivat. Hän ottaa esiin heidän shekkivihkonsa, ja he molemmat istuutuvat keittiön pöydän ääreen työskentelemään. He käyvät yksi kerrallaan läpi kaikki laskut ja tarkistavat, että kaikki on niin kuin pitääkin. Kaapelilaskut ja autovakuutus ovat Erican nimissä, kun taas yleishyödylliset palvelut ja puhelimet ovat Davidin nimissä. He kirjoittavat kumpikin shekit laskuista, ja sitten David kirjoittaa shekin heidän asuntonsa vuokrasta. He tarkistavat jokaisen laskun vielä kerran, sulkevat kirjekuoret ja lyövät niihin postimerkit. Sitten he kävelevät yhdessä postilaatikolle lähettämään laskut. He pitävät aina toisiaan kädestä kiinni, kun he kävelevät postilaatikolta takaisin.</w:t>
      </w:r>
    </w:p>
    <w:p>
      <w:r>
        <w:rPr>
          <w:b/>
        </w:rPr>
        <w:t xml:space="preserve">Tulos</w:t>
      </w:r>
    </w:p>
    <w:p>
      <w:r>
        <w:t xml:space="preserve">Maksettiinko laskuja verkossa?</w:t>
      </w:r>
    </w:p>
    <w:p>
      <w:r>
        <w:rPr>
          <w:b/>
        </w:rPr>
        <w:t xml:space="preserve">Esimerkki 7.1229</w:t>
      </w:r>
    </w:p>
    <w:p>
      <w:r>
        <w:t xml:space="preserve">Kissani Max ilmoittaa minulle, kun sillä on nälkä. Se narskuttelee säälittävästi, aivan kuin sen sydän olisi särkynyt. Sitten se kävelee edestakaisin edessäni, kun valmistan sen ruokaa, ja napsauttaa häntäänsä. Se on kai siksi, etten unohda sitä. Pesen aina sen kulhon ensin. Sitten kuivaan sen ja kaadan siihen lusikallisen ruokaa. Sen päälle laitan palan kissanruokasäilykettä, alle neljänneksen purkkia. Seuraavaksi laitan kulhon lattialle ja siirryn taaksepäin. Se juoksee kulholle ja alkaa syödä niin nopeasti kuin pystyy. Se syö kaiken päällä olevan pehmeän ruoan salamannopeasti. Sitten se syö hitaasti ja hitaammin, kunnes se on loppu. Kun se vihdoin syö, se luikertelee pois. Sitten pyyhin lattian, koska Max ei ole siisti syöjä.</w:t>
      </w:r>
    </w:p>
    <w:p>
      <w:r>
        <w:rPr>
          <w:b/>
        </w:rPr>
        <w:t xml:space="preserve">Tulos</w:t>
      </w:r>
    </w:p>
    <w:p>
      <w:r>
        <w:t xml:space="preserve">Missä he syöttivät sen?</w:t>
      </w:r>
    </w:p>
    <w:p>
      <w:r>
        <w:rPr>
          <w:b/>
        </w:rPr>
        <w:t xml:space="preserve">Esimerkki 7.1230</w:t>
      </w:r>
    </w:p>
    <w:p>
      <w:r>
        <w:t xml:space="preserve">Terri tykkää imuroida maton, se on yksi hänen askareistaan, jotka hän tekee joka toinen päivä.  Koulun jälkeen hänellä on pieni lista pienistä askareista, joita hän voi tehdä ympäri taloa.  Hänen on imuroitava olohuone ja eteinen niinä päivinä.  Niinpä yhtenä näistä päivistä hän ottaa imurin esiin, purkaa johdon, kytkee sen pistorasiaan ja säätää imurin korkeutta.  Näin se on matalalla ja saa kaiken lian ylös.  Sitten hän painaa käynnistyspainiketta, ja imuri käynnistyy.  Hän työntää sitä varovasti olohuoneen ja eteisen maton ja lattian yli. Hän varmistaa, että hän pääsee reunoille ja kaikkien liikkuvien mattojen alle. Hän imuroi myös sohvan etuosan alta.  Kun hän on valmis, hän sammuttaa koneen, tyhjentää lian roskakoriin ja laittaa säiliön takaisin imuriin.  Hän rullaa johdon kokoon ja palauttaa sen takaisin kaappiin.</w:t>
      </w:r>
    </w:p>
    <w:p>
      <w:r>
        <w:rPr>
          <w:b/>
        </w:rPr>
        <w:t xml:space="preserve">Tulos</w:t>
      </w:r>
    </w:p>
    <w:p>
      <w:r>
        <w:t xml:space="preserve">Mitä huoneita he imuroivat?</w:t>
      </w:r>
    </w:p>
    <w:p>
      <w:r>
        <w:rPr>
          <w:b/>
        </w:rPr>
        <w:t xml:space="preserve">Esimerkki 7.1231</w:t>
      </w:r>
    </w:p>
    <w:p>
      <w:r>
        <w:t xml:space="preserve">Ostin todella kauniin maalauksen uuteen asuntooni. Minun piti pystyttää maalaus seinälle, jotta se olisi esillä. Löysin seinältä täydellisen paikan, johon halusin sen laittaa. Kävin työkalulaukussani ja otin vasaran, naulan, liidun ja tasoittajan. Merkitsin liitupalalla kohdan, johon halusin naulan laittaa. Laitoin naulan varovasti paikalleen, sitten otin vasaran ja löin sitä muutaman kerran. Kun tarkistin, että naula meni varmasti suoraan, jatkoin sen lyömistä. Vasaroin sitä sisään, kunnes se oli puoliksi seinässä ja puoliksi ei. Laskin vasaran alas. Nostin maalauksen ja ripustin kehyksen seinälle. Sitten otin vaa'an ja varmistin, että se oli tasainen. Kun olin varma, että se oli ripustettu tasaisesti, laitoin työkalut pois.</w:t>
      </w:r>
    </w:p>
    <w:p>
      <w:r>
        <w:rPr>
          <w:b/>
        </w:rPr>
        <w:t xml:space="preserve">Tulos</w:t>
      </w:r>
    </w:p>
    <w:p>
      <w:r>
        <w:t xml:space="preserve">Miksi he ripustivat maalauksen?</w:t>
      </w:r>
    </w:p>
    <w:p>
      <w:r>
        <w:rPr>
          <w:b/>
        </w:rPr>
        <w:t xml:space="preserve">Esimerkki 7.1232</w:t>
      </w:r>
    </w:p>
    <w:p>
      <w:r>
        <w:t xml:space="preserve">Oli perhe-elokuvailta, joten mieheni, minä ja kolme lastamme istuimme isolla mukavalla violetilla sohvalla ja katselimme uusinta Pixar-elokuvaa popcornia syödessämme. Kun elokuva oli ohi, kaksi nuorinta lastamme oli jo nukahtanut, joten kumpikin kantoi yhden lapsen sänkyynsä. Emme viitsineet herättää heitä pesemään hampaitaan (tunnen syyllisyyttä aina, kun näin tapahtuu.) Peittelimme heidät, varmistimme, että yövalot olivat päällä, ja annoimme heille hyvänyönsuukon. Poikamme oli vielä hereillä, joten käytimme tilaisuutta hyväkseni ja halasimme vielä vähän aikaa ennen kuin veimme hänet hampaiden pesuun. Hampaiden harjauksen jälkeen varmistimme, että yövalo oli päällä ja että hän oli valmis yöksi. Halasimme häntä todella tiukasti, annoimme hänelle suukon ja sanoimme hyvää yötä. Viisi minuuttia kului. "Tarvitsen juotavaa." Kului vielä viisi minuuttia. "Minun pitää mennä pissalle" Vielä viisi minuuttia. "Hierotko niskaani ja hiuksiani, kunnes nukahdan?" "Kyllä.</w:t>
      </w:r>
    </w:p>
    <w:p>
      <w:r>
        <w:rPr>
          <w:b/>
        </w:rPr>
        <w:t xml:space="preserve">Tulos</w:t>
      </w:r>
    </w:p>
    <w:p>
      <w:r>
        <w:t xml:space="preserve">Olivatko he valmiita menemään nukkumaan?</w:t>
      </w:r>
    </w:p>
    <w:p>
      <w:r>
        <w:rPr>
          <w:b/>
        </w:rPr>
        <w:t xml:space="preserve">Esimerkki 7.1233</w:t>
      </w:r>
    </w:p>
    <w:p>
      <w:r>
        <w:t xml:space="preserve">John valmistautui muuttamaan uuteen taloon. Hän oli innoissaan, mutta hänen piti tehdä talossa töitä, ennen kuin hän voisi muuttaa sinne. Hän päätti, että hän halusi vaihtaa uuden talonsa olohuoneen matot, joten hän riisui olohuoneen vanhan maton kavereidensa kanssa, jotka olivat paikalla auttamassa häntä. Hän repi maton ylös ja hankkiutui siitä eroon ja varmisti, että lattia oli kunnossa. Se oli hyvä työskennellä, joten hän haki huoneen pehmusteet autostaan ja toi ne olohuoneeseen. Hän pehmusti lattiaa ystäviensä kanssa. Hän laski sen koko huoneen alueelle ja jatkoi nyt maton hakemista autostaan. Hän toi maton ystäviensä kanssa sisälle ja asetti sen koko huoneeseen. Hän oli tyytyväinen siihen, miltä lopputulos näytti.</w:t>
      </w:r>
    </w:p>
    <w:p>
      <w:r>
        <w:rPr>
          <w:b/>
        </w:rPr>
        <w:t xml:space="preserve">Tulos</w:t>
      </w:r>
    </w:p>
    <w:p>
      <w:r>
        <w:t xml:space="preserve">Mitä he käyttivät mittaamiseen?</w:t>
      </w:r>
    </w:p>
    <w:p>
      <w:r>
        <w:rPr>
          <w:b/>
        </w:rPr>
        <w:t xml:space="preserve">Esimerkki 7.1234</w:t>
      </w:r>
    </w:p>
    <w:p>
      <w:r>
        <w:t xml:space="preserve">On vuoden loppu ja on aika lähteä lomalle .  Joka vuosi vuoden lopussa otan kaksi viimeistä viikkoa vuodesta perheeni luona ja lähdemme lomalle jonnekin uuteen paikkaan. Tänä vuonna haluamme käydä Brasiliassa.  Olen vastuussa lennon varaamisesta ja matkan suunnittelusta. Menen nettiin ja teen lentovaraukset kahdensuuntaiselle lennolle LA:sta Brasiliaan. Aiomme viipyä reilun viikon ja varaan pienen matkaoppaan tärkeimpiin nähtävyyksiin maassa.  Tiedän jokaisen perheeni mieltymyksen istumapaikkojen suhteen lentokoneessa ja sen, missä huoneissa he haluavat yöpyä. Etsin aina parhaat tarjoukset lentolippujen hinnoista ja pyrin säästämään suurimman osan rahoista varsinaista matkaa varten.  Haluamme pitää hauskaa ja viettää laatuaikaa toistemme kanssa ja luoda uusia muistoja.  En malta odottaa matkaamme.</w:t>
      </w:r>
    </w:p>
    <w:p>
      <w:r>
        <w:rPr>
          <w:b/>
        </w:rPr>
        <w:t xml:space="preserve">Tulos</w:t>
      </w:r>
    </w:p>
    <w:p>
      <w:r>
        <w:t xml:space="preserve">Oliko liput meno-paluu?</w:t>
      </w:r>
    </w:p>
    <w:p>
      <w:r>
        <w:rPr>
          <w:b/>
        </w:rPr>
        <w:t xml:space="preserve">Esimerkki 7.1235</w:t>
      </w:r>
    </w:p>
    <w:p>
      <w:r>
        <w:t xml:space="preserve">Pesin pyykkiä aiemmin päivällä, ja nyt sängylläni oli kasa pyykkiä, jotka piti laittaa pois.  Ensin lajittelin kaiken ja ripustin vaatteet, jotka menivät kaappiin henkareille.  Sitten taittelin t-paidat.  Ensin laskin ne tasaiseksi, sitten taittelin yhden käsivarren sisäänpäin ja sitten toisen.  Sitten taittelin paidan alaosan ylöspäin ja yläosan alaspäin.  Paitojen jälkeen siirryin alushousuihin.  Taittelin ne puoliksi keskeltä ja sitten ylhäältä alaspäin.  Seuraavaksi vuorossa olivat housut.  Kohdistin saumat riviin ja taittelin ne kahtia pitkittäin ja sitten ylhäältä keskelle ja sitten alhaalta keskelle.  Sovitin sukat yhteen ja asetin ne päällekkäin.  Sitten otin hihansuut noin kolmanneksen matkasta alaspäin, jotta ne pysyisivät samansisältöisinä.  Sitten laitoin taitellut vaatteet pois laatikoihin.</w:t>
      </w:r>
    </w:p>
    <w:p>
      <w:r>
        <w:rPr>
          <w:b/>
        </w:rPr>
        <w:t xml:space="preserve">Tulos</w:t>
      </w:r>
    </w:p>
    <w:p>
      <w:r>
        <w:t xml:space="preserve">Kuka taitteli vaatteita?</w:t>
      </w:r>
    </w:p>
    <w:p>
      <w:r>
        <w:rPr>
          <w:b/>
        </w:rPr>
        <w:t xml:space="preserve">Esimerkki 7.1236</w:t>
      </w:r>
    </w:p>
    <w:p>
      <w:r>
        <w:t xml:space="preserve">Eilen illalla meillä oli erikoisvieraita illallisella. Minä ja veljeni autoimme äitiä kattamaan ruokapöydän. Ensin siivosimme pöydän hyvin. Sitten levitimme puhtaan pöytäliinan ja asetimme keskelle kauniin kukkamaljakon. Asettelimme maljakkoon tuoreita, kauniita kukkia. Nyt vuorossa on lautasten asettelu. Asetimme ruokalautaset, pienet lautaset ja juomalasit jokaiselle tuolille laskettuna. Sitten järjestimme lusikat vasemmalle puolelle ja haarukat oikealle puolelle lautasia. Sitten taittelimme siististi ruokaliinat ja pidimme ne jokaisen lautasen lähellä. Pöydän keskellä säilytettiin myös ylimääräisiä lusikoita ja haarukoita sisältävä teline. Erillinen teline, jossa oli pehmopapereita, oli myös sijoitettu. Suihkutimme pöydän alle mietoa ilmanraikastinta, jotta vieraat saisivat hyvän tuoksun illallisen aikana. Ruokailupöytämme on täydellisesti valmis illallista varten.</w:t>
      </w:r>
    </w:p>
    <w:p>
      <w:r>
        <w:rPr>
          <w:b/>
        </w:rPr>
        <w:t xml:space="preserve">Tulos</w:t>
      </w:r>
    </w:p>
    <w:p>
      <w:r>
        <w:t xml:space="preserve">Valittiko kukaan siitä, miten pöytä oli katettu?</w:t>
      </w:r>
    </w:p>
    <w:p>
      <w:r>
        <w:rPr>
          <w:b/>
        </w:rPr>
        <w:t xml:space="preserve">Esimerkki 7.1237</w:t>
      </w:r>
    </w:p>
    <w:p>
      <w:r>
        <w:t xml:space="preserve">Minulla oli tylsää ja halusin pelata peliä. Ulkona oli oikein mukava sää, joten päätin pelata tennistä puistossa ystäväni kanssa. Laitoin juoksukengät jalkaan, koska juoksisin paljon tenniskentällä. Sandaalit eivät olisi olleet turvalliset juosta niin paljon. Otin puistoon mukaan tennismailani ja tennispalloja ja tapasin ystäväni siellä. Menimme kentälle ja valitsimme kumpikin oman puolen kentästä. Minä olin verkon vasemmalla puolella ja ystäväni oikealla. Oli minun vuoroni syöttää, joten heitin kädessäni olleen pallon ylös ja löin sen verkon yli. Pallo kimposi lattialle verkon ohi, ja ystäväni löi pallon takaisin minulle. Olin nopea ja hyppäsin ylös lyömään pallon ennen kuin se osui lattiaan. Pallo suhahti ystäväni ohi, eikä hän pystynyt lyömään sitä takaisin. Minä sain pisteen. Voitin pelin muutamaa minuuttia myöhemmin, kun olimme lyöneet palloa edestakaisin lisää.</w:t>
      </w:r>
    </w:p>
    <w:p>
      <w:r>
        <w:rPr>
          <w:b/>
        </w:rPr>
        <w:t xml:space="preserve">Tulos</w:t>
      </w:r>
    </w:p>
    <w:p>
      <w:r>
        <w:t xml:space="preserve">Kuka voitti pelin?</w:t>
      </w:r>
    </w:p>
    <w:p>
      <w:r>
        <w:rPr>
          <w:b/>
        </w:rPr>
        <w:t xml:space="preserve">Esimerkki 7.1238</w:t>
      </w:r>
    </w:p>
    <w:p>
      <w:r>
        <w:t xml:space="preserve">Vanhempani sanoivat, että voin alkaa seurustella, kunhan treffeillä oli kaksi vanhempaa siskoani, joka käytännössä olisi minun esiliinani.  Minua nolotti tämä järjestely, mutta se oli parempi kuin se, ettei seurustelisi ollenkaan.   Siskoni sanoi, että menisimme katsomaan elokuvaa paikalliseen elokuvateatteriin lauantaina klo 18.00.  Vanhempamme halusivat minut kotiin kello 23:00.  Lauantaina olin niin innoissani ja aloin valmistautua hyvin aikaisin.  Siskoni käski minun rauhoittua, että valmistauduin aivan liian aikaisin.  Joten otin vaatteeni pois ja laitoin jotain muuta päälle.  Lopulta tuli aika valmistautua ja olin taas innoissani.  Lähdimme kotoa puoli viideltä ja haimme ystäväni.  Hän oli niin komea! Kello 17:00 olimme jäätelökioskilla, jossa tapasimme hänen poikaystävänsä ja söimme jäätelöä.  Sitten menimme elokuviin. Siskoni poikaystävä osti popcornia ja limsaa meille kaikille.  Me mässäilimme, joimme ja katsoimme elokuvaa.  Kun elokuva oli ohi, menimme ostoskeskukseen ja söimme ruokapaikassa ja menimme pelaamaan videopelejä pelihalliin. Noin klo 22.00 olimme valmiita lähtemään.  Siskoni suuteli poikaystäväänsä hyvästiksi ja minä ja ystäväni menimme takaisin siskoni autoon.  Hän jätti miehen kotiin noin 22:15 ja hän antoi minulle nuolaisun poskelle.  Siskoni kohotti kulmakarvojaan muttei sanonut mitään.  Noin 10:30 ilmestyimme kotiimme, jossa äitini halusi tietää kaiken tapahtuneen.  Olin seitsemännessä taivaassa ja kerroin hänelle koko tarinan.  Paitsi ehkä sen suudelman.</w:t>
      </w:r>
    </w:p>
    <w:p>
      <w:r>
        <w:rPr>
          <w:b/>
        </w:rPr>
        <w:t xml:space="preserve">Tulos</w:t>
      </w:r>
    </w:p>
    <w:p>
      <w:r>
        <w:t xml:space="preserve">Kuinka monta ihmistä on menossa treffeille?</w:t>
      </w:r>
    </w:p>
    <w:p>
      <w:r>
        <w:rPr>
          <w:b/>
        </w:rPr>
        <w:t xml:space="preserve">Esimerkki 7.1239</w:t>
      </w:r>
    </w:p>
    <w:p>
      <w:r>
        <w:t xml:space="preserve">Kävin hiljattain paikallisen YMCA:n uima-altaassa. Päätin mennä kello 13:00, koska siellä olisi vähemmän ihmisiä. En pidä siitä, että joudun jakamaan kaistaa. Vaikka jakaminen on välittämistä, altaassa on mielestäni tungosta ja kaistan jakaminen häiritsee. Ajoin YMCA:lle noin 15 minuuttia. Sitten pysäköin autoni ja menin sisälle. Vaihdoin sitten uimapukuni. Jatkoin uintia noin 35 minuuttia. Enimmäkseen vain eturyömintää ja selkäuintia. Käytin myös potkulaudan noin 200 metriä tai 4 kierrosta 50 metrin altaassa. Lopulta lopetin uinnin. Tässä YMCA:ssa on poreallas, joten liotin porealtaassa puoli tuntia rentouttaakseni lihaksiani. Sitten menin takaisin pukuhuoneeseen, kävin suihkussa ja vaihdoin taas työvaatteet ennen lähtöä.</w:t>
      </w:r>
    </w:p>
    <w:p>
      <w:r>
        <w:rPr>
          <w:b/>
        </w:rPr>
        <w:t xml:space="preserve">Tulos</w:t>
      </w:r>
    </w:p>
    <w:p>
      <w:r>
        <w:t xml:space="preserve">Milloin he menevät uima-altaalle?</w:t>
      </w:r>
    </w:p>
    <w:p>
      <w:r>
        <w:rPr>
          <w:b/>
        </w:rPr>
        <w:t xml:space="preserve">Esimerkki 7.1240</w:t>
      </w:r>
    </w:p>
    <w:p>
      <w:r>
        <w:t xml:space="preserve">Kutsuin eilen illalla ystäviä luokseni. Oli mukava ilta, joten päätimme tehdä nuotion. Ensin raivasimme nurmikon ja rakensimme isoista kivistä suuren ympyrän. Seuraavaksi laitoimme kivipiirin ympärille tukkeja, joiden päällä istuimme. Sitten menimme metsään keräämään kuivia puun oksia ja kuivia lehtiä. Sitten laitoimme ne kivien ympyrän sisälle ja teimme suuren kasan. Sytytimme tulitikun ja laitoimme sen suureen kasaan, jolloin oksat ja lehdet syttyivät tuleen. Siitä syntyi valtavat liekit, joiden äärellä oli mukava ja kuuma istua. Sitten istuimme nuotion ympärillä, kerroimme tarinoita, lauloimme lauluja ja paistoimme vaahtokarkkeja. Muutaman tunnin kuluttua tuli alkoi sammua, mutta saimme sen ansiosta viettää hyvän yön. Kun nuotio oli sammunut, lähdimme ja menimme nukkumaan.</w:t>
      </w:r>
    </w:p>
    <w:p>
      <w:r>
        <w:rPr>
          <w:b/>
        </w:rPr>
        <w:t xml:space="preserve">Tulos</w:t>
      </w:r>
    </w:p>
    <w:p>
      <w:r>
        <w:t xml:space="preserve">Millaista puuta he käyttivät nuotion tekoon?</w:t>
      </w:r>
    </w:p>
    <w:p>
      <w:r>
        <w:rPr>
          <w:b/>
        </w:rPr>
        <w:t xml:space="preserve">Esimerkki 7.1241</w:t>
      </w:r>
    </w:p>
    <w:p>
      <w:r>
        <w:t xml:space="preserve">Kirkkaana, aurinkoisena maanantaiaamuna puin päälleni kevyet vaatteet ja lähdin ulos leikkaamaan nurmikkoa. Avasin autotallin oven, laitoin aurinkolasit päähäni ja nappasin pullon kylmää vettä. Tankkasin ruohonleikkurin kannettavalla kaasusäiliölläni. Työnsin ruohonleikkurin pihalle, jossa yleensä aloin leikata. Käynnistin ruohonleikkurin, ja kolmannella yrittämällä se käynnistyi. Työnsin ruohonleikkuria edestakaisin pitkin pihaani luoden suoria ja yhdenmukaisia linjoja. Kun olin niittänyt pihan etupuolen kokonaan, sammutin leikkurin ja join pitkään vettä. Sitten työnsin leikkurin takapihalle ja käynnistin sen uudelleen. Tehdessäni ruohoon suoria viivoja sain myös takapihan valmiiksi. Kun sammutin ruohonleikkurini, ohi kulkeva naapuri vilkutti ja hymyili minulle. Hymyilin takaisin ja jatkoin siivoamista ja ruohonleikkurin laittamista pois.</w:t>
      </w:r>
    </w:p>
    <w:p>
      <w:r>
        <w:rPr>
          <w:b/>
        </w:rPr>
        <w:t xml:space="preserve">Tulos</w:t>
      </w:r>
    </w:p>
    <w:p>
      <w:r>
        <w:t xml:space="preserve">Mitä he joivat niittäessään?</w:t>
      </w:r>
    </w:p>
    <w:p>
      <w:r>
        <w:rPr>
          <w:b/>
        </w:rPr>
        <w:t xml:space="preserve">Esimerkki 7.1242</w:t>
      </w:r>
    </w:p>
    <w:p>
      <w:r>
        <w:t xml:space="preserve">Lauantai-iltana päätin mennä keilaamaan neljän hyvän ystäväni kanssa.  Kun saavuimme keilaradalle, maksoimme kassalle.  Sitten saimme kukin kengät keilailua varten ja valitsimme keilapallot.  Meidän piti kokeilla muutamaa palloa nostamalla ne käteen ja katsomalla, miltä se tuntuu, kun pidämme sitä kädessä.  Kun kaikilla oli kengät ja pallot, menimme omalle radallemme.  Siellä meidän oli asetettava tietokone, joka pitää kirjaa tuloksista, syöttämällä nimemme.  Kun se oli tehty, ystäväni Darren lähti ensimmäiseksi. Hän sai osuman!  Darrenin jälkeen menivät Lori, Ann ja Jeff.  Minä menin viimeisenä ja sain kourupallon.  Sain mennä uudestaan ja löin viisi tappia.  Tietokone laski pisteemme ja siirryimme seuraavaan ruutuun.  Lopussa tietokone laski kaikkien lopulliset pisteet.</w:t>
      </w:r>
    </w:p>
    <w:p>
      <w:r>
        <w:rPr>
          <w:b/>
        </w:rPr>
        <w:t xml:space="preserve">Tulos</w:t>
      </w:r>
    </w:p>
    <w:p>
      <w:r>
        <w:t xml:space="preserve">Minä päivänä he menivät keilaamaan?</w:t>
      </w:r>
    </w:p>
    <w:p>
      <w:r>
        <w:rPr>
          <w:b/>
        </w:rPr>
        <w:t xml:space="preserve">Esimerkki 7.1243</w:t>
      </w:r>
    </w:p>
    <w:p>
      <w:r>
        <w:t xml:space="preserve">Rakastan leikkiä ystävieni kanssa, ja leikimme kaikenlaisilla hauskoilla ja hienoilla leluilla ja peleillä.  Kun minä ja ystäväni olemme lopettaneet leikkimisen, tiedämme, että on aika siivota lelumme.  Me kaikki autamme yhdessä ja laitamme kaikki lelut takaisin laatikoihinsa, ja sitten laitamme laatikot pois oikeille hyllyille.  On tärkeää pitää hyvää huolta tavaroistamme, jotta voimme leikkiä niillä taas toisena päivänä.  On tärkeää varmistaa, että kaikki osat löytyvät ja että ne laitetaan takaisin oikeisiin laatikoihin.  Ei ole hauskaa, kun joku haluaa tehdä palapelin, mutta palat puuttuvat, tai kun haluamme pelata peliä, mutta kortit tai nopat eivät ole laatikossa!  Tavaroistamme huolehtiminen ja niiden siivoaminen niiden käytön jälkeen osoittaa, että välitämme tavaroistamme.</w:t>
      </w:r>
    </w:p>
    <w:p>
      <w:r>
        <w:rPr>
          <w:b/>
        </w:rPr>
        <w:t xml:space="preserve">Tulos</w:t>
      </w:r>
    </w:p>
    <w:p>
      <w:r>
        <w:t xml:space="preserve">Halusivatko he siivota lelunsa?</w:t>
      </w:r>
    </w:p>
    <w:p>
      <w:r>
        <w:rPr>
          <w:b/>
        </w:rPr>
        <w:t xml:space="preserve">Esimerkki 7.1244</w:t>
      </w:r>
    </w:p>
    <w:p>
      <w:r>
        <w:t xml:space="preserve">Vaimollani oli ollut stressaava työviikko, ja viikonloppu oli vihdoin koittanut. Tiesin, että hän tarvitsi rentoutumista ja hemmottelua, joten järjestin meille käynnin paikallisessa saunassa. Yllätin hänet uutisella, ja hän vaikutti hyvin iloiselta. Laitoimme molemmat mukavat vaatteet päällemme ja suuntasimme rentouttavaan retriittiimme. Kun saavuimme sinne, hoitaja otti tietomme ja kysyi, mitä palveluja tarvitsisimme. Järjestin meille molemmille hieronnan, ja meille annettiin kaapin avaimet ja kylpytakit. Erosimme toisistamme ja menimme asianmukaisiin pukuhuoneisiin ja vaihdoimme kylpytakit ja mukanamme olleet uimahousut. Vaihdettuamme vaatteet saimme hieronnat, jotka rentouttivat kehomme kaikkia osia. Sitten menimme molemmat yksityiseen saunahuoneeseen ja suljimme puisen oven. Huoneen keskellä oli pannu kuumia hiiliä ja meille oli opastettu, miten sitä käytetään. Otin kauhallisen vettä nurkassa olevalta korokkeelta ja kaadoin sen kuumille hiilille. Höyry virtasi hiilistä ja täytti lämpimän huoneen. Pian sauna täyttyi lämpimästä rauhoittavasta höyrystä ja me molemmat makasimme yhdessä lauteilla ja nautimme tuntemuksista. Meistä tuli äärimmäisen rentoutuneita ja olimme unohtaneet työstressin. Sen jälkeen vaihdoimme molemmat takaisin vaatteisiimme ja suuntasimme kotiin stressittömään viikonloppuun.</w:t>
      </w:r>
    </w:p>
    <w:p>
      <w:r>
        <w:rPr>
          <w:b/>
        </w:rPr>
        <w:t xml:space="preserve">Tulos</w:t>
      </w:r>
    </w:p>
    <w:p>
      <w:r>
        <w:t xml:space="preserve">Mihin he istuivat?</w:t>
      </w:r>
    </w:p>
    <w:p>
      <w:r>
        <w:rPr>
          <w:b/>
        </w:rPr>
        <w:t xml:space="preserve">Esimerkki 7.1245</w:t>
      </w:r>
    </w:p>
    <w:p>
      <w:r>
        <w:t xml:space="preserve">Eilen illalla tilasin pizzaa päivälliseksi. Pizza on yksi lempiruokiani. Minulla oli pari ystävää kylässä, joten päätimme tilata kaksi pizzaa, jotta saisimme kaikki ruokaa. Ystäväni ja minä emme päässeet yksimielisyyteen siitä, mitä täytteitä halusimme, joten päätimme tilata toisen pizzan, jossa oli puoliksi juustoa ja puoliksi pepperonia, ja toisen pizzan, jossa oli puoliksi kasviksia ja puoliksi makkaraa. Etsimme internetistä läheisen pizzapaikan puhelinnumeron. Sitten soitimme ja puhuimme emännän kanssa, joka otti tilauksemme vastaan. Hän sanoi, että pizza olisi valmis noudettavaksi noin kolmenkymmenen minuutin kuluttua. Kysyimme, tarjosiko pizzeria myös toimitusta, ja hän vastasi kyllä, mutta siitä perittäisiin 5 dollarin lisämaksu. Suostuimme maksamaan toimituksen. Hän kertoi meille laskun loppusumman, annoimme luottokorttitietomme ja suljimme puhelimen. Kolmekymmentä minuuttia myöhemmin haimme pizzan kotiin vietäväksi.</w:t>
      </w:r>
    </w:p>
    <w:p>
      <w:r>
        <w:rPr>
          <w:b/>
        </w:rPr>
        <w:t xml:space="preserve">Tulos</w:t>
      </w:r>
    </w:p>
    <w:p>
      <w:r>
        <w:t xml:space="preserve">Tilasivatko he mitään muuta?</w:t>
      </w:r>
    </w:p>
    <w:p>
      <w:r>
        <w:rPr>
          <w:b/>
        </w:rPr>
        <w:t xml:space="preserve">Esimerkki 7.1246</w:t>
      </w:r>
    </w:p>
    <w:p>
      <w:r>
        <w:t xml:space="preserve">Kesäisin vapaapäivinä käyn mielelläni rannalla.  Lähden aikaisin aamulla ja pakkaan autoon kylmälaukun, jossa on juomia ja voileipiä, tuoleja, pyyhkeitä ja sateenvarjo.  Ajan rannalle ja pysäköin niin lähelle kuin mahdollista.  Kerään kaiken kasaan ja kannan sen hiekan poikki, kunnes löydän mukavan paikan veden äärellä.  Sitten pystytän tuolini ja sateenvarjoni ja työnnän sen syvälle hiekkaan, jotta se ei pääse lentämään pois.  Laitan aurinkovoidetta, ennen kuin asetun tuolille ottamaan aurinkoa.  Ja kun olen hikinen ja kuuma, juoksen veteen ja uin ympäriinsä viilentääkseni itseäni.  Kun kuivun, syön voileivän ja jotain juotavaa.  Kuuntelen mielelläni aaltojen pauhua ja lokkeja. Hengailen auringossa ja uin myöhään iltapäivään asti ennen kuin lähden kotiin.  Sitten minun on pakattava kaikki tavarat, käveltävä kuuman hiekan poikki ja palattava autolleni.  Varmistan, että koputan hiekan pois kaikista tavaroistani ennen kuin pakkaan autoni ja ajan kotiin.</w:t>
      </w:r>
    </w:p>
    <w:p>
      <w:r>
        <w:rPr>
          <w:b/>
        </w:rPr>
        <w:t xml:space="preserve">Tulos</w:t>
      </w:r>
    </w:p>
    <w:p>
      <w:r>
        <w:t xml:space="preserve">Paloivatko he auringossa?</w:t>
      </w:r>
    </w:p>
    <w:p>
      <w:r>
        <w:rPr>
          <w:b/>
        </w:rPr>
        <w:t xml:space="preserve">Esimerkki 7.1247</w:t>
      </w:r>
    </w:p>
    <w:p>
      <w:r>
        <w:t xml:space="preserve">Viime lauantaina kotonani vieraillut ystäväni huomautti, että näytti siltä, etten olisi hoitanut nurmikkoani vähään aikaan. Tajusin, että hän oli oikeassa - rikkaruohot olivat kasvaneet melko korkeiksi, enkä ollut leikannut ruohoa viikkoihin. Päätin, että oli aika leikata nurmikko seuraavana päivänä. Menin autotalliin etsimään ruohonleikkuriani. Pyöräytin ruohonleikkurin nurmikolle ja käynnistin ruohonleikkurin. Se alkoi jyrähtää, mikä oli merkki siitä, että se oli päällä ja valmis leikkaamaan ruohoa. Leikkasin ruohon siististi riviin, aloitin nurmikon toiselta puolelta ja leikkasin toiselle puolelle asti. Varmistin, etten jätä yhtään kohtaa väliin menemällä edestakaisin leikkurin kanssa. Tarkastettuani työni päätin, että olin siihen tyytyväinen. Ruoho näytti paljon siistimmältä. Sammutin ruohonleikkurin ja palautin sen autotalliin.</w:t>
      </w:r>
    </w:p>
    <w:p>
      <w:r>
        <w:rPr>
          <w:b/>
        </w:rPr>
        <w:t xml:space="preserve">Tulos</w:t>
      </w:r>
    </w:p>
    <w:p>
      <w:r>
        <w:t xml:space="preserve">Milloin heidän on tehtävä se uudelleen?</w:t>
      </w:r>
    </w:p>
    <w:p>
      <w:r>
        <w:rPr>
          <w:b/>
        </w:rPr>
        <w:t xml:space="preserve">Esimerkki 7.1248</w:t>
      </w:r>
    </w:p>
    <w:p>
      <w:r>
        <w:t xml:space="preserve">Etsimme vaimoni kanssa tekemistä eilen illalla.  Sovimme keilaamisesta.  Nousimme autoon ja ajoimme keilaradalle.  Menimme vastaanotolle.  Vastaanoton väki oli erittäin mukavaa.  He kysyivät meiltä, kuinka monta peliä haluamme keilata. En ollut varma, ja katsoin vaimoani.  Päätimme, että keilaamme kaksi peliä.  He kysyivät, minkä kokoisia kenkiä käytimme.  Kerroin, että minulla on koko 11.  Rouva antoi minulle kengän koon 11 ja käski meidän mennä väylälle 2.  Vaimoni halusi myös juotavaa, joten menimme myyntikojulle.  Ostimme limonadin ja menimme väylälle 2.  Laitoimme molemmat kengät jalkaamme, ja sitten etsimme palloja etsiessämme sellaisia, joista pidimme.  Kun olimme löytäneet kengät, aloitimme keilaamisen.  Minä menin ensin, ja vaimoni meni perässä.  Vaihdoimme vuorotellen pallon heittämistä, ja pidimme toistemme pisteet.</w:t>
      </w:r>
    </w:p>
    <w:p>
      <w:r>
        <w:rPr>
          <w:b/>
        </w:rPr>
        <w:t xml:space="preserve">Tulos</w:t>
      </w:r>
    </w:p>
    <w:p>
      <w:r>
        <w:t xml:space="preserve">Miten he pitivät pisteet?</w:t>
      </w:r>
    </w:p>
    <w:p>
      <w:r>
        <w:rPr>
          <w:b/>
        </w:rPr>
        <w:t xml:space="preserve">Esimerkki 7.1249</w:t>
      </w:r>
    </w:p>
    <w:p>
      <w:r>
        <w:t xml:space="preserve">Halusimme ystävieni kanssa tehdä telttailureissun. Meidän piti ensin päättää, minne menisimme. Valitsimme kansallispuiston, joka ei ollut kovin kaukana. Meidän piti soittaa ja puhua puistonvartijan kanssa ja sopia leiripaikasta.Kun se oli tehty, aloimme suunnitella loput. Meidän piti varmistaa, että meillä oli oikeat varusteet. Ostimme teltan, joka oli tarpeeksi iso meille kaikille, ja tarpeeksi makuupusseja, jotta me kaikki saimme nukkua. Otimme keittiöstä valurautapannuja, jotta voisimme laittaa niillä ruokaa. Ostimme myös tarpeeksi ruokaa. Ostimme ruokaa, joka ei pilaantuisi, jos se ei olisi jääkaapissa. Ostimme paljon säilykkeitä. Ostimme myös pullotettua vettä, tarpeeksi koko matkan ajaksi. Poimimme vaatteet, joita käyttäisimme. Pakkasimme myös kaikki varusteemme. Kun olimme varmoja, että olimme valmiita, lähdimme metsään telttailemaan.</w:t>
      </w:r>
    </w:p>
    <w:p>
      <w:r>
        <w:rPr>
          <w:b/>
        </w:rPr>
        <w:t xml:space="preserve">Tulos</w:t>
      </w:r>
    </w:p>
    <w:p>
      <w:r>
        <w:t xml:space="preserve">Aioivatko he leiriytyä metsään?</w:t>
      </w:r>
    </w:p>
    <w:p>
      <w:r>
        <w:rPr>
          <w:b/>
        </w:rPr>
        <w:t xml:space="preserve">Esimerkki 7.1250</w:t>
      </w:r>
    </w:p>
    <w:p>
      <w:r>
        <w:t xml:space="preserve">Katselin eilen peiliin ja huomasin, että hiukseni olivat liian pitkät , joten päätin käydä leikkauttamassa hiukset. Soitin vakituiseen kampaamooni ja kysyin onko heillä kiireitä . Onneksi heillä ei ollut ja minua kehotettiin tulemaan heti sisään . Ajoin salonkiin ja ilmoittauduin vastaanotossa vastaanottovirkailijalle . Minua kehotettiin istumaan alas ja että joku tulisi pian kanssani . Istuin vain muutaman minuutin , kun kampaaja sanoi , että hän oli valmis minua varten . Hän johdatti minut tuolille ja minä istuin . Keskustelimme siitä , mitä halusin tehdä hiuksilleni , trimmaus , ja sitten hän vei minut shampoo-alueelle . Hiukseni pestiin ja hoidettiin ja sitten minut vietiin takaisin kampaajan tuoliin . Hän kampasi hiukseni ja leikkasi sitten hiusteni latvat pois muutama pieni osa kerrallaan . Näin pienten hiusteni putoavan lattialle . Kun kampaaja oli lopettanut leikkaamisen , hän otti esiin föönin ja kuivasi hiukseni . Katsoin peiliin ja olin hyvin tyytyväinen hiustenleikkaukseeni . Kävelin takaisin vastaanottovirkailijan luo ja maksoin leikkauksen . Lisäsin noin kaksikymmentä prosenttia juomarahaa palkitakseni kampaajan hyvästä työstä . Lähdin kampaamosta ja ajoin kotiin .</w:t>
      </w:r>
    </w:p>
    <w:p>
      <w:r>
        <w:rPr>
          <w:b/>
        </w:rPr>
        <w:t xml:space="preserve">Tulos</w:t>
      </w:r>
    </w:p>
    <w:p>
      <w:r>
        <w:t xml:space="preserve">Missä he leikkasivat hiuksensa?</w:t>
      </w:r>
    </w:p>
    <w:p>
      <w:r>
        <w:rPr>
          <w:b/>
        </w:rPr>
        <w:t xml:space="preserve">Esimerkki 7.1251</w:t>
      </w:r>
    </w:p>
    <w:p>
      <w:r>
        <w:t xml:space="preserve">En ole koskaan joutunut matkustamaan julkisella bussilla ennen kuin 4 vuotta sitten, kun minulla ei ollut muuta kuljetusta ja minun oli pakko ottaa julkinen bussi minne tahansa minun piti mennä. Ensimmäinen asia, joka minun piti tehdä, oli löytää bussiaikataulu ja oppia lukemaan kellonajat ja paikat, joista bussilla pääsee kyytiin, ja miten tehdä tarvittavat siirtymiset. Tämä oli hieman vaikeaa , mutta kun sain sen selville , se oli OK , kunhan pidin aikataulun aina mukanani . Käytin enimmäkseen bussia töihin ja minun piti huolehtia vain yhden bussin saamisesta kadulla, jolla asuin, eikä minun tarvinnut pahoitella siirtymisiä. Bussimatka maksoi minulle 1,25 dollaria ja siirtymiset maksoivat vielä 50 senttiä . Monet ihmiset ajoivat bussilla ja tapasin useita mukavia ihmisiä bussissa . Bussinkuljettajat olivat aina mukavia ja ystävystyin useiden kanssa. Bussi tuli vain kerran tunnissa ja minun piti varmistaa, etten myöhästy siitä, jos olin menossa töihin, koska silloin myöhästyisin töistä. Bussi pysähtyi aina päävarikolla poimiakseen lisää ihmisiä . Bussia piti yleensä odottaa noin 20 minuuttia , jotta kuljettaja sai pitää tauon myöhään iltapäivällä . En pitänyt bussin käyttämisestä , mutta se palveli tarkoitustani jonkin aikaa ja olin kiitollinen siitä , että bussi oli käytettävissä .</w:t>
      </w:r>
    </w:p>
    <w:p>
      <w:r>
        <w:rPr>
          <w:b/>
        </w:rPr>
        <w:t xml:space="preserve">Tulos</w:t>
      </w:r>
    </w:p>
    <w:p>
      <w:r>
        <w:t xml:space="preserve">Kuka ajoi bussia?</w:t>
      </w:r>
    </w:p>
    <w:p>
      <w:r>
        <w:rPr>
          <w:b/>
        </w:rPr>
        <w:t xml:space="preserve">Esimerkki 7.1252</w:t>
      </w:r>
    </w:p>
    <w:p>
      <w:r>
        <w:t xml:space="preserve">Rakastan verkko-ostoksia. Viime viikonloppuna halusin tilata vitamiineja. Etsin kahdelta sivustolta juuri sellaisia vitamiineja, joita halusin. Ja katsoin myös hintoja. Yritin jopa löytää niitä läheltäni, jotta ne toimitettaisiin minulle nopeasti. Nopein tapa saada ne ilman, että minun tarvitsisi maksaa liikaa rahaa, olisi saada ne minulle neljässä päivässä. Niinpä päätin tilata ja odottaa. Maanantaiaamuna kotiovellani oli paketti. Avasin sen. Se oli vitamiineja. Kesti alle 24 tuntia, ennen kuin ne olivat perillä. Olin iloinen, että vitamiinit olivat täällä. Yritin miettiä, miten ne menivät minulle niin nopeasti. Sitten tajusin, että ne tulivat Amazonin toimipisteestä läheltäni. Saatan tilata Amazonista uudelleen, koska ne tulivat tänne nopeasti.</w:t>
      </w:r>
    </w:p>
    <w:p>
      <w:r>
        <w:rPr>
          <w:b/>
        </w:rPr>
        <w:t xml:space="preserve">Tulos</w:t>
      </w:r>
    </w:p>
    <w:p>
      <w:r>
        <w:t xml:space="preserve">Mistä tilaus lähetetään?</w:t>
      </w:r>
    </w:p>
    <w:p>
      <w:r>
        <w:rPr>
          <w:b/>
        </w:rPr>
        <w:t xml:space="preserve">Esimerkki 7.1253</w:t>
      </w:r>
    </w:p>
    <w:p>
      <w:r>
        <w:t xml:space="preserve">Noin kello 12 iltapäivällä menin kotini edessä olevalle postilaatikolle noutamaan arkipäivän postini. Avatessani postilaatikon näin, että se oli täynnä, joten nappasin kaikki kirjeet ja postit kahdella kädellä. Kävelin takaisin kohti ulko-ovea ja menin sisälle kotiini avaamaan postissa saamani kirjeet. Avasin ensimmäisen kirjeen, sitten toisen, kolmanteen kirjeeseen mennessä olin varmaan hajamielinen ja revin kirjekuoren liian nopeasti. Silloin tunsin paperin reunan repeävän sormeeni. Automaattisesti reagoin ja pudotin kirjeen pöydälle ja näin sormessani viillon, josta alkoi vuotaa verta. Suuntasin kylpyhuoneeseen ja otin lääkekaapista esiin ensiapupakkauksen. Huuhtelin sormeni lämpimän veden alla ja desinfioin sen alkoholilla. Sitten taputtelin sormeni kuivaksi ja avasin keskikokoisen laastarin ja laitoin sen sormeeni. Irrotin laastarin taustapinnan ja laitoin sen sormeni pienen haavan päälle. Käärin sormeni laastarilla ja siivosin. Sitten suuntasin takaisin avaamaan loput postistani.</w:t>
      </w:r>
    </w:p>
    <w:p>
      <w:r>
        <w:rPr>
          <w:b/>
        </w:rPr>
        <w:t xml:space="preserve">Tulos</w:t>
      </w:r>
    </w:p>
    <w:p>
      <w:r>
        <w:t xml:space="preserve">Kuka kiinnitti laastarin?</w:t>
      </w:r>
    </w:p>
    <w:p>
      <w:r>
        <w:rPr>
          <w:b/>
        </w:rPr>
        <w:t xml:space="preserve">Esimerkki 7.1254</w:t>
      </w:r>
    </w:p>
    <w:p>
      <w:r>
        <w:t xml:space="preserve">Viime yönä ilmastointilaitteeni lakkasi toimimasta. Oli niin kuuma ja hikinen, kun nukuin. Kun heräsin, oli selvää, että minun oli vaihdettava lakanat! Otin pois peitot, lakanat ja tyynyliinat. Vein ne kaikki pyykkihuoneeseen. Laitoin ne pesukoneeseen. Lisäsin sopivan määrän nestemäistä pyykinpesuainetta. Pidän sellaisesta aineesta, jossa on todella voimakas haju. Suljin kannen ja annoin sen pestä. Kun se oli valmis, otin ne pois ja laitoin ne kuivausrumpuun pehmentimen kanssa. Niiden kuivuminen kesti tunnin. Otin ne pois, kun ne olivat vielä lämpimiä, ja kannoin ne huoneeseeni. Laitoin lakanan päälle, sillä kulmat leikkivät poksahtelua, kun juoksin nurkasta nurkkaan laittamalla sen takaisin päälle. Sitten laitoin lakanan päälle, peitot päälle, tyynyliinat päälle ja makasin hetken tuoreiden vuodevaatteiden päällä ja haistelin niitä hetken. Se on maailman paras tuoksu.</w:t>
      </w:r>
    </w:p>
    <w:p>
      <w:r>
        <w:rPr>
          <w:b/>
        </w:rPr>
        <w:t xml:space="preserve">Tulos</w:t>
      </w:r>
    </w:p>
    <w:p>
      <w:r>
        <w:t xml:space="preserve">Millaiset lakanat he laittoivat sänkyyn?</w:t>
      </w:r>
    </w:p>
    <w:p>
      <w:r>
        <w:rPr>
          <w:b/>
        </w:rPr>
        <w:t xml:space="preserve">Esimerkki 7.1255</w:t>
      </w:r>
    </w:p>
    <w:p>
      <w:r>
        <w:t xml:space="preserve">Minun ja tyttäreni piti mennä lentokentälle lentokoneeseen matkalle.  Menimme sinne aikaisin aamulla, jotta meillä olisi paljon aikaa.  Tarkistimme, pääsisimmekö vielä ajoissa koneeseen.  Tarkistimme, oliko meillä passit, jotka meillä oli oltava, jos halusimme mennä lentokoneeseen.  Meidän piti varmistaa, että olimme oikeassa paikassa, koska emme halunneet eksyä.  Meidän piti löytää lentokoneemme.  Niissä voi eksyä kuten bussissakin.  Me löysimme sen.  Meillä oli vielä viisikymmentä minuuttia aikaa, joten menimme lentokentän ravintolaan hakemaan kupin kahvia ja donitsin.  Donitsi oli herkullinen.  Siinä oli hyytelöä keskellä.  Tarkistimme laukkumme varmistaaksemme, että meillä oli kaikki mukana ja sitten nousimme koneeseen.</w:t>
      </w:r>
    </w:p>
    <w:p>
      <w:r>
        <w:rPr>
          <w:b/>
        </w:rPr>
        <w:t xml:space="preserve">Tulos</w:t>
      </w:r>
    </w:p>
    <w:p>
      <w:r>
        <w:t xml:space="preserve">Miksi he ottivat passinsa mukaan?</w:t>
      </w:r>
    </w:p>
    <w:p>
      <w:r>
        <w:rPr>
          <w:b/>
        </w:rPr>
        <w:t xml:space="preserve">Esimerkki 7.1256</w:t>
      </w:r>
    </w:p>
    <w:p>
      <w:r>
        <w:t xml:space="preserve">Minulla oli lomaa viime viikolla. Se oli pitkä viikonloppu ja ajattelin katsoa jonkin elokuvan. Isäni antoi idean kerätä ystäväni yhteen ja katsoa jokin hyvä elokuva, ja hän lupasi auttaa elokuvan esittämisessä. Kutsuin muutamia kiinnostuneita ystäviäni katsomaan elokuvaa. Keskustelimme ja päätimme katsoa animaatioelokuvan 'Up'. Menin isäni kanssa kauppaan ostamaan DVD:n elokuvasta 'Up'. Isäni opetti minua liittämään DVD-soittimen televisioomme. Kun soitin oli kytketty, minun piti laittaa levy soittimeen oikeasta reiästä. Kun levy oli laitettu, minun piti painaa soittopainiketta, jotta elokuva alkoi pyöriä. Kun elokuva on valmis, meidän on painettava pysäytyspainiketta ja otettava levy pois soittimesta. Opin kaiken hyvin isältäni ja soitin elokuvan, kun ystävämme kokoontuivat. Me kaikki nautimme elokuvasta hyvin.</w:t>
      </w:r>
    </w:p>
    <w:p>
      <w:r>
        <w:rPr>
          <w:b/>
        </w:rPr>
        <w:t xml:space="preserve">Tulos</w:t>
      </w:r>
    </w:p>
    <w:p>
      <w:r>
        <w:t xml:space="preserve">Kuinka hyvä elokuva oli?</w:t>
      </w:r>
    </w:p>
    <w:p>
      <w:r>
        <w:rPr>
          <w:b/>
        </w:rPr>
        <w:t xml:space="preserve">Esimerkki 7.1257</w:t>
      </w:r>
    </w:p>
    <w:p>
      <w:r>
        <w:t xml:space="preserve">Tämänpäiväisen treenin jälkeen halusin saada välipalaa pitääkseni energiani yllä, joten päätin mennä pukuhuoneiden ulkopuolella olevaan myyntiautomaattiriviin, jota kuntosali pitää pukuhuoneiden ulkopuolella. Se on yleensä vaikea päätös, kun menen sinne, koska terveellisiä välipaloja on niin paljon tarjolla. Tutkin energiapatukoiden ja kasvispatukoiden rivejä löytääkseni sen, mikä antaisi minulle suurimman piristysruiskeen harjoituksen jälkeen. Tein valintani ja kurotin laukussani olevaa vaihtorahaa, jotta voisin maksaa makuherkkuni. Laitoin kolikoita automaatissa olevaan aukkoon, kunnes minulla oli tarpeeksi rahaa välipalani ostamiseen. Näppäilin valitsemani numeron, jotta automaatti voisi tehdä työnsä. Kela alkoi pyöriä, kunnes energiapatukkani putosi sen aukosta. Työnsin läpän läpi saadakseni patukkani takaisin ja aloin syödä.</w:t>
      </w:r>
    </w:p>
    <w:p>
      <w:r>
        <w:rPr>
          <w:b/>
        </w:rPr>
        <w:t xml:space="preserve">Tulos</w:t>
      </w:r>
    </w:p>
    <w:p>
      <w:r>
        <w:t xml:space="preserve">Miksi he halusivat saada jotain automaatista?</w:t>
      </w:r>
    </w:p>
    <w:p>
      <w:r>
        <w:rPr>
          <w:b/>
        </w:rPr>
        <w:t xml:space="preserve">Esimerkki 7.1258</w:t>
      </w:r>
    </w:p>
    <w:p>
      <w:r>
        <w:t xml:space="preserve">Minun piti siivota asuntoni. Minun oli haettava luuta ja imuri ja kaikki tarvitsemani puhdistusaineet. Aloitin käymällä ympäriinsä ja keräämällä kaikki roskat, joita näkyi, kuten käytetyt karkkipaperit ja vanhat vesipullot.Heitin ne pois. Kävin ympäriinsä ja keräsin tiskit, jotka olivat ulkona, ja laitoin ne lavuaariin ja pesin ne sitten. Käytin luutaa lakaistakseni kaiken pölyn ja lian lattioilta, jotka olivat kovilla lattioilla, ja imuroin lattiat, joilla oli mattoja. Kun kovat lattiat oli lakaistu, käytin ämpäriä, jossa oli lattianpuhdistusainetta ja vettä, ja moppia niiden moppaamiseen. Kun lattiat olivat kuivuneet, otin rätin ja aloin pyyhkiä pölyjä kaikesta huoneessa olevasta. Pöydät, pöydät ja tiskit ja kaikki muu, mikä oli kovaa pintaa, pölytin rätillä. Asuntoni näytti erittäin hienolta, kun se oli puhdas.</w:t>
      </w:r>
    </w:p>
    <w:p>
      <w:r>
        <w:rPr>
          <w:b/>
        </w:rPr>
        <w:t xml:space="preserve">Tulos</w:t>
      </w:r>
    </w:p>
    <w:p>
      <w:r>
        <w:t xml:space="preserve">Missä he imuroivat?</w:t>
      </w:r>
    </w:p>
    <w:p>
      <w:r>
        <w:rPr>
          <w:b/>
        </w:rPr>
        <w:t xml:space="preserve">Esimerkki 7.1259</w:t>
      </w:r>
    </w:p>
    <w:p>
      <w:r>
        <w:t xml:space="preserve">Olin poikaystäväni kanssa illallisella, ja olimme molemmat hyvin innoissamme, koska oli vuosipäivämme. Menimme hienoon ravintolaan, johon olimme molemmat halunneet mennä jo pitkään. Tilasimme aluksi alkupaloja, juustolautasen ja paistettua munakoisoa. Alkupalat olivat mahtavia, joten olimme molemmat niin innoissamme siitä, millaisia alkupalat olisivat. Tilasin karitsan ja poikaystäväni tilasi pihvin. Kuitenkin heti kun tarjoilijamme toi ruoan, huomasin, että jokin oli vialla. Karitsanlihan sijasta tarjoilijamme oli tuonut minulle kokonaisen kokonaisen kalan lautasella! Heti kun tarjoilijamme laski lautasen eteeni, ilmoitin hänelle kohteliaasti, että olin tilannut lammasta ja etten halunnut syödä kalaa. Hän pyysi vuolaasti anteeksi ja toi kalan nopeasti takaisin keittiöön. Vain minuutissa hän palasi takaisin kauniin lampaanlihan kanssa, joka oli herkullista.</w:t>
      </w:r>
    </w:p>
    <w:p>
      <w:r>
        <w:rPr>
          <w:b/>
        </w:rPr>
        <w:t xml:space="preserve">Tulos</w:t>
      </w:r>
    </w:p>
    <w:p>
      <w:r>
        <w:t xml:space="preserve">Kuinka monta ihmistä söi yhdessä?</w:t>
      </w:r>
    </w:p>
    <w:p>
      <w:r>
        <w:rPr>
          <w:b/>
        </w:rPr>
        <w:t xml:space="preserve">Esimerkki 7.1260</w:t>
      </w:r>
    </w:p>
    <w:p>
      <w:r>
        <w:t xml:space="preserve">Pesen hiukseni aina suihkun alussa. Laitan veden kuumaksi ja seison kuuman veden alla, jotta hiukseni kastuvat. Vaihdan eri shampoo- ja hoitoainemerkkien välillä niin, että nappaan sen tuoksun, jonka haluan tuoksua sinä päivänä. Puristan ison palan shampoota käteeni ja hieron käteni yhteen, sitten vaahdotan sen hiuksiini ja huuhtelen shampoon pois. Puristan sopivan hoitoaineen käteeni ja aloitan hiusten juurista hieromalla sitä päänahkaan asti. Kun olen saanut kaiken hoitoaineen levitettyä, annan sen vaikuttaa muutaman minuutin ajan ja pesen loput vartalostani sillä aikaa, kun hoitoaine vaikuttaa. Huuhtelen kaiken hoitoaineen pois ja suljen veden. Laitan hiukseni varovasti pyyhkeeseen kuivumaan, ja kun ne ovat pyyhekuivat, juoksutan niiden läpi jätettävää hoitoainetta, jotta niistä tulisi helpommin käsiteltävät.</w:t>
      </w:r>
    </w:p>
    <w:p>
      <w:r>
        <w:rPr>
          <w:b/>
        </w:rPr>
        <w:t xml:space="preserve">Tulos</w:t>
      </w:r>
    </w:p>
    <w:p>
      <w:r>
        <w:t xml:space="preserve">Kuka pesi heidän hiuksensa?</w:t>
      </w:r>
    </w:p>
    <w:p>
      <w:r>
        <w:rPr>
          <w:b/>
        </w:rPr>
        <w:t xml:space="preserve">Esimerkki 7.1261</w:t>
      </w:r>
    </w:p>
    <w:p>
      <w:r>
        <w:t xml:space="preserve">Kun olin pessyt ja kuivattanut vaatteita päivän ajan, keräsin vaatteet syrjään ripustettavaksi erilliseen koriin. Halusin varmistaa, että pääsen niistä eroon kaikista rypyistä ennen ripustamista. Sitten vein pyykkikorin yläkertaan ja otin silityslaudan kaapista esiin. Taittelin silityslaudan auki ja otin kaapista esiin myös silitysraudan. Vein silitysraudan lavuaarin luo, jotta voisin täyttää sen höyrytoimintoa varten. Sitten vein silitysraudan silityslaudan päälle. Kytkin silitysraudan johdon pistorasiaan. Kun kuulin silitysraudan alkavan lämmetä, asetin ensimmäisen silitettävän esineen laudalle. Litistin housut laudalle niin, että rypyt olisivat aivan saumojen kohdalla. Kun silitin silitysraudalla housuja, rypyt alkoivat hävitä, ja jatkoin prosessia korissa olevien muiden vaatekappaleiden kanssa.</w:t>
      </w:r>
    </w:p>
    <w:p>
      <w:r>
        <w:rPr>
          <w:b/>
        </w:rPr>
        <w:t xml:space="preserve">Tulos</w:t>
      </w:r>
    </w:p>
    <w:p>
      <w:r>
        <w:t xml:space="preserve">Miksi siitä tulee höyryä?</w:t>
      </w:r>
    </w:p>
    <w:p>
      <w:r>
        <w:rPr>
          <w:b/>
        </w:rPr>
        <w:t xml:space="preserve">Esimerkki 7.1262</w:t>
      </w:r>
    </w:p>
    <w:p>
      <w:r>
        <w:t xml:space="preserve">Kävin kaupassa ja ostin kaiken tarvittavan illallista varten. Tulin kotiin ja menin suoraan keittiöön aloittamaan ruoanlaiton. Aloitin ensin veden keittämisen, jotta voisin keittää pastaa. Samalla kun vesi kiehui, ruskistin hampurilaisen lihan. Lisäsin nuudelit kiehuvaan veteen ja odotin, että ne kiehuvat. Kun hampurilainen oli kypsennetty kokonaan läpi, lisäsin mausteita. Lisäsin hampurilaislihan joukkoon puoli tölkkiä pizzakastiketta, puoli tölkkiä spagettikastiketta ja kourallisen pippurisilppua ja lämmitin kaiken tämän. Nyt kun päivälliseni molemmat osat ovat valmiit, valutan nuudelit ja lisään lihakastikkeen keitettyjen nuudeleiden pannulle. Kuumennan kaiken, jotta se on mukavan kuumaa, ja lisään sitten hieman parmesaania ja mozzarellajuustoa. Annostelen lusikallisen kulhoon ja nautin.</w:t>
      </w:r>
    </w:p>
    <w:p>
      <w:r>
        <w:rPr>
          <w:b/>
        </w:rPr>
        <w:t xml:space="preserve">Tulos</w:t>
      </w:r>
    </w:p>
    <w:p>
      <w:r>
        <w:t xml:space="preserve">Missä he valmistivat päivällisen?</w:t>
      </w:r>
    </w:p>
    <w:p>
      <w:r>
        <w:rPr>
          <w:b/>
        </w:rPr>
        <w:t xml:space="preserve">Esimerkki 7.1263</w:t>
      </w:r>
    </w:p>
    <w:p>
      <w:r>
        <w:t xml:space="preserve">Perheeni lähti sunnuntaina piknikille. Vanhempani olivat pakanneet meille ruokaa piknikille. Menimme vuorelle, joka oli noin 30 kilometrin päässä kotoa. Kello oli noin 11 aamulla, kun saavuimme vuorelle. Siellä oli pieni lampi, jossa oli paljon ankkoja. Minä ja veljeni leikimme jonkin aikaa vedessä. Leikimme piilosta jonkin aikaa. Perheelläni oli hauskaa, me kaikki juttelimme, leikimme ja lauloimme. Kello oli noin yksi iltapäivällä. Meillä oli nyt nälkä. Pesimme kätemme ja otimme esiin ruokaa, jonka vanhempani olivat pakanneet. Äitini laittoi ruoat erillisille lautasille. Tarjoilin sen kaikille. Söimme ruokamme hyvin nopeasti, koska meillä kaikilla oli nälkä.Ruoka oli herkullista. Lounaan jälkeen aloimme pelata korttia. Kello oli noin 16.00, kun päätimme lähteä. Pakkasimme tavaramme ja lähdimme. Se oli hauska päivä meille kaikille.</w:t>
      </w:r>
    </w:p>
    <w:p>
      <w:r>
        <w:rPr>
          <w:b/>
        </w:rPr>
        <w:t xml:space="preserve">Tulos</w:t>
      </w:r>
    </w:p>
    <w:p>
      <w:r>
        <w:t xml:space="preserve">Jäivätkö he piknikille pitkäksi aikaa?</w:t>
      </w:r>
    </w:p>
    <w:p>
      <w:r>
        <w:rPr>
          <w:b/>
        </w:rPr>
        <w:t xml:space="preserve">Esimerkki 7.1264</w:t>
      </w:r>
    </w:p>
    <w:p>
      <w:r>
        <w:t xml:space="preserve">Ensin siivoamme ruokapöydästä kaiken, mikä ei liity päivälliseen, kuten värikynät, paperit ja tietokoneet.  Sitten laskemme, kuinka monta ihmistä on tulossa illalliselle. Tänä iltana on äiti, isä, isoäiti, isoisä, Tom ja vauva. Mukana on siis viisi ihmistä ja yksi syöttötuolissa istuva henkilö. Sitten haemme viisi ruokalautasta sivukaapista. Sitten asetamme lautasliinat siististi tuoliin. Kun olemme asettaneet ruokalautasen jokaiselle tuolille, haemme lautaset. Äiti, isä, isoäiti ja isoisä ottavat isot lautaset, mutta Tom on vielä pieni, joten hän saa pienen muovilautasen. Asetamme lautasen jokaiselle pöytälautaselle. Nyt tarvitsemme lautasliinan jokaiseen paikkaan. Onneksi meillä on vielä viime viikolla pidetyistä syntymäpäiväjuhlista jäljellä lautasliinoja, joten käytämme niitä. Ei haittaa, että niissä lukee "Hyvää syntymäpäivää". Laitamme taitetun lautasliinan jokaisen lautasen vasemmalle puolelle. Jokaisen lautasliinan päälle laitamme haarukan. Tomia lukuun ottamatta, hän saa pienen haarukan. Lautasen oikealle puolelle laitetaan veitsi ja lusikka. Meidän on oltava varovaisia veitsien kanssa. Lähemmäksi pöydän keskiosaa laitamme lasin jokaisen lautasen viereen. Tom saa muovilasin, koska hän ei ole vielä valmis oikeaan lasilasiin. Olemme valmiita syömään!</w:t>
      </w:r>
    </w:p>
    <w:p>
      <w:r>
        <w:rPr>
          <w:b/>
        </w:rPr>
        <w:t xml:space="preserve">Tulos</w:t>
      </w:r>
    </w:p>
    <w:p>
      <w:r>
        <w:t xml:space="preserve">Missä pöytä oli katettu ?</w:t>
      </w:r>
    </w:p>
    <w:p>
      <w:r>
        <w:rPr>
          <w:b/>
        </w:rPr>
        <w:t xml:space="preserve">Esimerkki 7.1265</w:t>
      </w:r>
    </w:p>
    <w:p>
      <w:r>
        <w:t xml:space="preserve">En tiennyt, miten se käynnistetään. En edes tiennyt mitä sanoa. Pitäisikö minun tavata hänet henkilökohtaisesti? Pitäisikö minun soittaa? Näitä kysymyksiä olen kysynyt itseltäni. Lopulta päätin kirjoittaa kirjeen. "Hei" kirjoitin. Kynä pysähtyi. Hikihelmiä valui otsaltani. Pitäisikö minun vain sanoa suoraan "rakastan sinua"? Ei, ei, se on liian suoraa. Ehkä minun pitäisi aloittaa small talk. Hyvä on, teen niin: Hei, mukava sää tänään, vai mitä? En ole itse sääfani, mutta mitä mieltä sinä olet? En tiennyt, miten ottaisin sinuun yhteyttä, henkilökohtaisesti vai miten, joten päätin kirjoittaa sinulle kirjeen. Totuus on, että olen aina rakastanut sinua. Siitä lähtien kun näin sinut vuosia sitten olen ollut niin uskomattoman ja hullun rakastunut sinuun. Minun oli vain saatava tämä pois rinnastani.</w:t>
      </w:r>
    </w:p>
    <w:p>
      <w:r>
        <w:rPr>
          <w:b/>
        </w:rPr>
        <w:t xml:space="preserve">Tulos</w:t>
      </w:r>
    </w:p>
    <w:p>
      <w:r>
        <w:t xml:space="preserve">Mihin he kirjoittivat sen?</w:t>
      </w:r>
    </w:p>
    <w:p>
      <w:r>
        <w:rPr>
          <w:b/>
        </w:rPr>
        <w:t xml:space="preserve">Esimerkki 7.1266</w:t>
      </w:r>
    </w:p>
    <w:p>
      <w:r>
        <w:t xml:space="preserve">Kävelin olohuoneeseen ,ja matto oli likainen. se häiritsi minua, joten päätin puhdistaa sen. Otin imurin ja varmistin ensin ettei pussissa ollut roskia. Oli, joten puhdistin sen. Ensin varmistin että huoneessa ei ollut nauloja tai isoja tavaroita lojumassa. Poimin ne pois. Kytkin sen pistorasiaan.  Laitoin imurin päälle. Siivosin riveittäin, jotta en jätä mitään aluetta väliin. Sitten kiinnitin litteän imurin puhdistaakseni seinien sivut ja alueen huonekalujen alla. ääni oli hyvin kova Asetin imurin pohjan matolle . Imuroin koko maton ja se oli lopulta kaikki puhdas . Kutsuin perheeni katsomaan sitä. Se oli hyvä ja olin vihdoin valmis sen kanssa.</w:t>
      </w:r>
    </w:p>
    <w:p>
      <w:r>
        <w:rPr>
          <w:b/>
        </w:rPr>
        <w:t xml:space="preserve">Tulos</w:t>
      </w:r>
    </w:p>
    <w:p>
      <w:r>
        <w:t xml:space="preserve">Mitä he tekivät imuroinnin jälkeen?</w:t>
      </w:r>
    </w:p>
    <w:p>
      <w:r>
        <w:rPr>
          <w:b/>
        </w:rPr>
        <w:t xml:space="preserve">Esimerkki 7.1267</w:t>
      </w:r>
    </w:p>
    <w:p>
      <w:r>
        <w:t xml:space="preserve">Perjantai-iltana ystäväni Stacey soitti minulle ja kutsui minut keilaamaan hänen ja hänen ystäviensä kanssa.  Olin innoissani ja tapasin heidät keilaradalla noin kymmenen minuutin päässä kotoa.  Kun pääsin sinne, vuokrasin kokoani vastaavat keilakengät ja laitoin ne sukkieni päälle, minkä jälkeen tapasin ystäväni.  Keilasin muutaman kerran en osunut yhtään keilaa alas.  Hämmästyksekseni tähtäsin keskelle ja osuin!  Kaikki keilat putosivat alas.  Olin hyvin innoissani.  Miten voisin tehdä tämän uudestaan, ihmettelin.  Koko illan ajan tähtäsin edelleen keskelle ja tein vielä muutaman lyönnin.  Keilailu vaatii paljon harjoittelua, mutta ennen kaikkea se on hauskaa.  Oli mukavaa pelata ystävieni kanssa, ja teimme siitä hienon illan.  Seuraavalla kerralla taidan ottaa mukaan muitakin ihmisiä!</w:t>
      </w:r>
    </w:p>
    <w:p>
      <w:r>
        <w:rPr>
          <w:b/>
        </w:rPr>
        <w:t xml:space="preserve">Tulos</w:t>
      </w:r>
    </w:p>
    <w:p>
      <w:r>
        <w:t xml:space="preserve">Kuka lähti heidän mukaansa?</w:t>
      </w:r>
    </w:p>
    <w:p>
      <w:r>
        <w:rPr>
          <w:b/>
        </w:rPr>
        <w:t xml:space="preserve">Esimerkki 7.1268</w:t>
      </w:r>
    </w:p>
    <w:p>
      <w:r>
        <w:t xml:space="preserve">Kävelin eilen illalla töistä autolleni ja olin valmis ajamaan kotiin. Käynnistin auton , mutta huomasin , että jätin puhelimeni töihin , joten sammutin sytytysvirran , lukitsin auton ovet ja suljin kuljettajan oven . Minun epäonnekseni suljin oven avainten ollessa vielä virtalukossa . Aivan oikein , olin lukittu ulos omasta autostani . Hätääntyneenä ja hämmentyneenä vedin ovien kahvoista ja yritin avata auton takakontin - ei mitään onnea. Kävelin takaisin toimistooni , otin puhelimeni ja pohdin, mitä tekisin seuraavaksi. Siellä ei ollut ketään mukanani , joten ainoa toivoni oli ajaa julkisella bussilla -LRB- minulla ei ollut rahaa taksiin -RRB- . Odotin bussia , illan viimeistä , bussipysäkillä . Bussinkuljettaja avasi minulle oven ja nousin kyytiin . Maksoin kahden dollarin bussimaksun , jotta sain ajaa ja pyysin häneltä siirtoa , jotta voisin nousta seuraavaan bussiin terminaalissa . Istuin paikoilleni , ja bussi vei minut plazan terminaaliin . Nousin bussista ja hyppäsin bussiin , joka veisi minut kotiin . Ojensin siirtokortin kuljettajalle ja istuin paikalleni . Kun lähestyin asuntoani , painoin nappia pyytääkseni bussin pysähtymistä . Kuljettaja pysähtyi , kiittelin ja nousin pois . Kun pääsin asuntoon , hyppäsin heti sänkyyn . Olin aivan poikki , ja vaikka minulla olikin pulma , että avaimet olivat lukossa autossa , selvittäisin sen aamulla .</w:t>
      </w:r>
    </w:p>
    <w:p>
      <w:r>
        <w:rPr>
          <w:b/>
        </w:rPr>
        <w:t xml:space="preserve">Tulos</w:t>
      </w:r>
    </w:p>
    <w:p>
      <w:r>
        <w:t xml:space="preserve">Kenen kanssa he menivät bussipysäkille?</w:t>
      </w:r>
    </w:p>
    <w:p>
      <w:r>
        <w:rPr>
          <w:b/>
        </w:rPr>
        <w:t xml:space="preserve">Esimerkki 7.1269</w:t>
      </w:r>
    </w:p>
    <w:p>
      <w:r>
        <w:t xml:space="preserve">Pöytäni on tahmea illallisesta, joten on aika siivota se. Pöydän puhdistaminen auttaa pitämään pöydän kauemmin ja pitää ötökät poissa, joten se on hyvä tehdä. Jotkut pöydät voi puhdistaa märällä rätillä, mutta jotkut pöydät ovat erityisen likaisia, joten ne tarvitsevat puhdistuskemikaaleja. Minun pöytäni on todella likainen ja kivestä tehty, joten etsin siihen hyvän puhdistussuihkeen. Valitsemani suihke on hyvä kivelle eikä vahingoita sitä, ja se myös poistaa pöydän tahmeuden ja lian. Suihkutan pöydälle ei liikaa kemikaalia, ja sitten käytän paperipyyhkeitä pöydän hankaamiseen. Varmistan, että hieron koko pöydän ja hankaan pois kaiken lian ja tahmeuden. Kun koko pöytä on hierottu, varmistan, ettei pöydälle jää kemikaaleja ja että se on kuiva. Pöytäni on taas mukava ja puhdas.</w:t>
      </w:r>
    </w:p>
    <w:p>
      <w:r>
        <w:rPr>
          <w:b/>
        </w:rPr>
        <w:t xml:space="preserve">Tulos</w:t>
      </w:r>
    </w:p>
    <w:p>
      <w:r>
        <w:t xml:space="preserve">Läikyttikö joku jotain pöydälle?</w:t>
      </w:r>
    </w:p>
    <w:p>
      <w:r>
        <w:rPr>
          <w:b/>
        </w:rPr>
        <w:t xml:space="preserve">Esimerkki 7.1270</w:t>
      </w:r>
    </w:p>
    <w:p>
      <w:r>
        <w:t xml:space="preserve">Rakastan kirsikoita . Ajattelin että olisi mukavaa jos minulla olisi kirsikkapuu takapihallani . Pihallani oli paljon tilaa isolle puulle , joten päätin istuttaa sellaisen . Ajoin lava-autollani taimitarhalle lähelle asuinpaikkaani . Siellä oli monia erilaisia puulajeja , jotka kaikki kasvoivat suurissa ruukuissa . Puut olivat hyvin laihoja , mutta tiesin , että kunhan ne olisi otettu ruukuista ja istutettu maahan , niistä kasvaisi suuria puita . Löysin joitakin kirsikkapuita ja katsoin , kuinka paljon ne maksaisivat . Kysyin taimitarhalla työskentelevältä mieheltä , jos hän laittaisi puun autooni sen jälkeen , kun olisin maksanut sen . Menin kassalle ja maksoin puun ja mies lastasi sen autooni . Kun pääsin kotiin , otin lapion ja kaivoin valtavan kuopan sinne missä halusin puun kasvavan . Varmistin , että kaikki suuret kivet ja muiden puiden juuret eivät jääneet kuoppaan . Lisäsin hieman lantaa , jotta juuret saisivat kaikki ylimääräiset ravinteet , joita kasvava puu tarvitsisi . Kuopan keskelle laitoin multaa korkeammalle ylösalaisin olevan kartion muotoon . Otin puun ulos autostani ja irrotin sen ruukusta . Pystytin puun kuopan keskelle , puu oli kartion päällä ja juuret levittäytyivät sen ympärille . Näin puu ei seisoisi vedessä ja juuret pääsisivät juomaan vettä helposti . Vaihdoin mullan ja varmistin, että puu oli tasainen kuopan ympärillä olevan maan kanssa. Kun kuoppa oli täytetty, talloin puun ympärille varmistaakseni, että puun juuret olivat tiukasti kiinni maaperässä. Kun olin varma, että puu oli tukevasti maassa eikä liikkunut, otin puutarhaletkun. Laitoin veden päälle ja kastelin puuta hitaasti. Muutaman tunnin kuluttua kastelin sitä uudelleen. Kun kaikki vesi oli uponnut maahan , laitoin muutaman sentin multaa puun ympärille pitämään juuret kosteina ja estämään rikkaruohojen kasvua . Tiesin , että minun pitäisi kastella puu joka viikko , kunnes juuret ovat vakiintuneet . Puu kasvaa vuosi vuodelta , ja odotan innolla sitä päivää , jolloin voin poimia kirsikoita omalla takapihallani !</w:t>
      </w:r>
    </w:p>
    <w:p>
      <w:r>
        <w:rPr>
          <w:b/>
        </w:rPr>
        <w:t xml:space="preserve">Tulos</w:t>
      </w:r>
    </w:p>
    <w:p>
      <w:r>
        <w:t xml:space="preserve">Mihin puuta käytetään?</w:t>
      </w:r>
    </w:p>
    <w:p>
      <w:r>
        <w:rPr>
          <w:b/>
        </w:rPr>
        <w:t xml:space="preserve">Esimerkki 7.1271</w:t>
      </w:r>
    </w:p>
    <w:p>
      <w:r>
        <w:t xml:space="preserve">Kävin viime viikolla taidemuseossa.  Menin sinne aikaisin päivällä, jotta minulla olisi paljon aikaa katsella kaikkea.  Museossa oli monenlaista taidetta.  Siellä oli maalauksia ja piirustuksia.  Siellä oli keramiikkaa.  Siellä oli veistoksia.  Menin ensin katsomaan maalauksia.  Siellä oli kuuluisten taiteilijoiden maalauksia.  Toisia maalauksia oli taiteilijoilta, joista en ollut koskaan kuullutkaan.  Pidin asetelmamaalauksista, kuten kukista ja hedelmistä.  Seuraavaksi menin katsomaan keramiikkanäyttelyä.  Osa keramiikasta oli yli 1 000 vuotta vanhaa.  Keramiikan kuviot olivat yksityiskohtaisia ja hyvin kauniita.  Jotkut palat olivat kirkkaan värisiä ja toiset ruskeita ja beigejä.  Osa keramiikasta oli vaurioitunut ja paloja puuttui. Oli kiinalaista keramiikkaa, johon oli maalattu värikkäitä lohikäärmeitä.   Nautin kaikkien eri tyylien ja mallien katselusta.  Lopuksi menin katsomaan veistoksia.  Pidin hevosveistoksista.  Eräässä veistoksessa oli hevosen selässä ratsastava mies, josta pidin erityisen paljon.  Mies oli intiaani, ja hänellä oli yllään vain housut ja sulka hiuksissaan.  Hänellä oli hurja ilme kasvoillaan. Oli helppo kuvitella hänet ratsastamassa taisteluun hevosensa selässä.  Vierailtuani museon näyttelyesineissä useita tunteja olin väsynyt, joten nousin autooni ja ajoin kotiin.</w:t>
      </w:r>
    </w:p>
    <w:p>
      <w:r>
        <w:rPr>
          <w:b/>
        </w:rPr>
        <w:t xml:space="preserve">Tulos</w:t>
      </w:r>
    </w:p>
    <w:p>
      <w:r>
        <w:t xml:space="preserve">Mikä oli viimeinen näyttely, jonka he näkivät sinä päivänä?</w:t>
      </w:r>
    </w:p>
    <w:p>
      <w:r>
        <w:rPr>
          <w:b/>
        </w:rPr>
        <w:t xml:space="preserve">Esimerkki 7.1272</w:t>
      </w:r>
    </w:p>
    <w:p>
      <w:r>
        <w:t xml:space="preserve">Joka vuosi vietämme Arbor Day -päivää . Viime vuonna päätimme juhlistaa juhlapäivää istuttamalla puun . Menimme paikalliseen taimitarhaan . Juttelimme työntekijöiden kanssa saadaksemme selville , mitkä puut kasvavat hyvin alueellamme ja meidän maaperässämme . Valitsimme pienen vaahteran taimen . Kun pääsimme kotiin , valitsimme pihaltamme alueen , jossa oli paljon aurinkoa . Kaivoimme kuopan, joka oli hieman suurempi kuin taimemme juuret . Laitoimme taimen hyvin varovasti kuoppaan ja peitimme juuret mullalla. Taputtelimme multaa todella hyvin, jotta pieni puun taimi pysyisi maassa vakaasti, kun tuuli käy . Sitten kastelimme puun . Olemme tarkkailleet ja kastelleet puuta vuoden ajan ja hitaasti mutta varmasti pieni puumme kasvaa.</w:t>
      </w:r>
    </w:p>
    <w:p>
      <w:r>
        <w:rPr>
          <w:b/>
        </w:rPr>
        <w:t xml:space="preserve">Tulos</w:t>
      </w:r>
    </w:p>
    <w:p>
      <w:r>
        <w:t xml:space="preserve">Millainen puu istutettiin?</w:t>
      </w:r>
    </w:p>
    <w:p>
      <w:r>
        <w:rPr>
          <w:b/>
        </w:rPr>
        <w:t xml:space="preserve">Esimerkki 7.1273</w:t>
      </w:r>
    </w:p>
    <w:p>
      <w:r>
        <w:t xml:space="preserve">Aamu oli aivan samanlainen kuin mikä tahansa muukin, eikä ollut mitään syytä, miksi se ei olisi ollut. Harjasin pölyä silmistäni ja kävelin auringon valaisemaan keittiöön, auringonsäteet pilkistivät sisään toisen kerroksen ikkunan kaihtimen läpi. Muistelin aiempaa aikaa, jolloin muutin tänne ensimmäistä kertaa. Maailma oli tavallaan uusi, ja näen elävästi itseni aamuna, jolloin heräsin ensimmäistä kertaa uudessa kodissani. Menin tekemään munakokkelia, ja nämä munat eivät olleet mitään tavallisia munia. Ne olivat ihmeellisimpiä munia, joita minulla on koskaan ollut ilo syödä. Se ei ollut vain uudessa paikassa olemisen ja uuden aloittamisen yhdistelmä, joka teki munista parempia. Aivan kuin kaikki olisi tuolla hetkellä elämässäni synkronoitunut niin täydellisesti yhteen, että nämä munakokkelit, jotka tein, olivat vain kirsikka elämäni sunnuntain huipulla.</w:t>
      </w:r>
    </w:p>
    <w:p>
      <w:r>
        <w:rPr>
          <w:b/>
        </w:rPr>
        <w:t xml:space="preserve">Tulos</w:t>
      </w:r>
    </w:p>
    <w:p>
      <w:r>
        <w:t xml:space="preserve">kuinka monta ihmistä osallistui ruoanlaittoon?</w:t>
      </w:r>
    </w:p>
    <w:p>
      <w:r>
        <w:rPr>
          <w:b/>
        </w:rPr>
        <w:t xml:space="preserve">Esimerkki 7.1274</w:t>
      </w:r>
    </w:p>
    <w:p>
      <w:r>
        <w:t xml:space="preserve">Eräänä aamuna minulla oli kova nälkä, joten päätin tehdä munakkaan. Nappasin jääkaapista ainekset, jotka olivat kolme kananmunaa, punasipuli, vihreä paprika ja punainen paprika. Otin leikkuulaudan ja veitsen esiin ja kuutioin sipulin ja paprikat. Kun ne oli kuutioitu, otin pannun esiin ja laitoin sen hellan päälle ja laitoin lieden päälle. Kun se lämpeni, löin kolme munaa kulhoon. Sekoitin munat huolellisesti. Kun pannu oli lämmennyt, laitoin paprikat ja munat pannulle. Annoin niiden hautua noin kolme minuuttia ennen kuin sekoitin munat joukkoon. Vähensin lämpöä ja annoin kypsyä. Kun se oli suunnilleen puolikypsä, käänsin puolet itselleen. Peitin sen päälle ja annoin sen olla, kunnes se oli valmis. Sammutin liesitaso ja laitoin munakkaan lautaselle. Se oli herkullista!</w:t>
      </w:r>
    </w:p>
    <w:p>
      <w:r>
        <w:rPr>
          <w:b/>
        </w:rPr>
        <w:t xml:space="preserve">Tulos</w:t>
      </w:r>
    </w:p>
    <w:p>
      <w:r>
        <w:t xml:space="preserve">Milloin he tekivät munakkaan?</w:t>
      </w:r>
    </w:p>
    <w:p>
      <w:r>
        <w:rPr>
          <w:b/>
        </w:rPr>
        <w:t xml:space="preserve">Esimerkki 7.1275</w:t>
      </w:r>
    </w:p>
    <w:p>
      <w:r>
        <w:t xml:space="preserve">Olin ollut matkalla Bostonissa, ja oli aika lähteä kotiin.  Saavuin lentokentälle yhdeksänkymmentä minuuttia ennen lennon lähtöä, jotta minulla olisi riittävästi aikaa tehdä lähtöselvitys, kulkea turvatarkastuksen läpi ja ehtiä portille.  Olin vahvistanut varaukseni etukäteen ja tulostanut boarding passin, jonka otin mukaani lentokentälle.  Kun saavuin, minulla oli matkatavaroita tarkistettavana.  Koska minulla oli riittävästi aikaa saapua paikalle, tarkistin laukkuni lähtöselvitystiskillä.  Siellä oli paljon lyhyempi jono niille, joilla oli jo boarding pass.  Minulle annettiin kuitit, joita tarvitsisin matkatavaroideni lunastamiseen matkakohteessani.  Laitoin kuitit lompakkooni, jotta en hukkaisi niitä.  Seuraavaksi oli jono turvatarkastukseen.  Odotin kärsivällisesti jonossa muiden matkustajien kanssa.  Jonon läpäisy kesti 30 minuuttia.  Läpivalaisupisteessä tarkistettiin, ettei minulla ollut mukanani vaarallisia esineitä.  Nyt pääsin portille, josta koneeni lähtisi.  Minulla oli 20 minuuttia aikaa rentoutua ennen lentoni lähtöä.</w:t>
      </w:r>
    </w:p>
    <w:p>
      <w:r>
        <w:rPr>
          <w:b/>
        </w:rPr>
        <w:t xml:space="preserve">Tulos</w:t>
      </w:r>
    </w:p>
    <w:p>
      <w:r>
        <w:t xml:space="preserve">Menikö kaikki sujuvasti sisäänkirjautumisessa?</w:t>
      </w:r>
    </w:p>
    <w:p>
      <w:r>
        <w:rPr>
          <w:b/>
        </w:rPr>
        <w:t xml:space="preserve">Esimerkki 7.1276</w:t>
      </w:r>
    </w:p>
    <w:p>
      <w:r>
        <w:t xml:space="preserve">Huomasin, että herätyskelloni ei toiminut. Numerot eivät näkyneet näytöllä. Tiesin, että oli aika vaihtaa paristot. Ensin tarkistin, millaisia paristoja se käyttää. Se käyttää yhtä 9 voltin paristoa. Seuraavaksi tarkistin, oliko minulla kotona 9 voltin paristoja. Minulla ei ollut, joten tiesin, että minun oli mentävä kauppaan. Kävelin kauppaan, ostin 9 voltin paristopaketin ja palasin kotiin. Sitten menin herätyskellon luo ja avasin paristolokeron. Otin vanhan pariston ulos ja heitin sen pois. Sitten otin uuden pariston juuri ostamastani paristopaketista. Laitoin sen paristolokeroon ja suljin lokeron. Sitten tarkistin, syttyivätkö numerot. Sitten oli aika asettaa aika. Tarkistin kellostani oikean ajan ja painoin nappeja, jotta herätyskello olisi oikeassa ajassa. Lopuksi asetin herätysajan siihen aikaan, jolloin yleensä herään, ja asetin herätyksen seuraavalle päivälle.</w:t>
      </w:r>
    </w:p>
    <w:p>
      <w:r>
        <w:rPr>
          <w:b/>
        </w:rPr>
        <w:t xml:space="preserve">Tulos</w:t>
      </w:r>
    </w:p>
    <w:p>
      <w:r>
        <w:t xml:space="preserve">Miten uudet akut asennettiin?</w:t>
      </w:r>
    </w:p>
    <w:p>
      <w:r>
        <w:rPr>
          <w:b/>
        </w:rPr>
        <w:t xml:space="preserve">Esimerkki 7.1277</w:t>
      </w:r>
    </w:p>
    <w:p>
      <w:r>
        <w:t xml:space="preserve">Minua alkoi hermostuttaa.  Paras ystäväni oli järjestänyt minulle sokkotreffit.  Menin ravintolaan aikaisin, jotta näkisin hänen kävelevän ovesta sisään.  Käteni alkoivat hikoilla, ja katselin jännittyneenä, kun joku muu käveli sisään.  Oliko se hän?  Nuori nainen katsoi minua ja hymyili.  Hän käveli minua kohti ja huusi nimeäni.  Hymyilin takaisin helpottuneena siitä, että pahin osa saattoi olla ohi.  Ainakin hän näytti ystävälliseltä tytöltä.  Tilasimme ruokaa ja juttelimme keskenämme syödessämme.  Hänellä ja minulla oli todella paljon yhteistä!  Ruoan jälkeen saatoin hänet asunnolleen, ja hän antoi minulle puhelinnumeronsa ja hyvänyönsuukon.  Olin niin onnellinen!  Ihmettelin, miten olin voinut koskaan olla huolissani, kun nämä olivat ehdottomasti parhaat treffit, jotka minulla oli koskaan elämässäni ollut!</w:t>
      </w:r>
    </w:p>
    <w:p>
      <w:r>
        <w:rPr>
          <w:b/>
        </w:rPr>
        <w:t xml:space="preserve">Tulos</w:t>
      </w:r>
    </w:p>
    <w:p>
      <w:r>
        <w:t xml:space="preserve">Nauttivatko he treffeistä?</w:t>
      </w:r>
    </w:p>
    <w:p>
      <w:r>
        <w:rPr>
          <w:b/>
        </w:rPr>
        <w:t xml:space="preserve">Esimerkki 7.1278</w:t>
      </w:r>
    </w:p>
    <w:p>
      <w:r>
        <w:t xml:space="preserve">Olin laittanut astioita astianpesukoneeseen ennen kuin lähdin kauppaan. Astianpesukoneeni on hyvin äänekäs, joten en halua olla kotona, kun se käy.  Astianpesukone oli hiljainen, ja vihreä valo näytti "puhdas", joten tiesin, että astiat olivat valmiit.  Avasin astianpesukoneen luukun ja työnsin ylimmän telineen ulos.  Ylin teline oli täynnä laseja ja mukeja ja Tupperware-astioita.  Pinosin lasit ja mukit kaksi kerrallaan ja laitoin ne kaappiin.  Tupperware-astioissa oli vielä hieman vettä, joten laitoin ne kuivaustelineeseeni tuulettumaan.  Sitten liu'utin alimman telineen auki, jossa oli monia lautasia ja kulhoja sekä laatikollinen aterimia.  Otin aterimet ulos ja laitoin jokaisen aterimen omaan laatikkoonsa.  Sitten otin kulhot ja lautaset ulos ja laitoin ne yläkaappiin.  Tunsin itseni suoritetuksi, kun olin saanut askareen valmiiksi.</w:t>
      </w:r>
    </w:p>
    <w:p>
      <w:r>
        <w:rPr>
          <w:b/>
        </w:rPr>
        <w:t xml:space="preserve">Tulos</w:t>
      </w:r>
    </w:p>
    <w:p>
      <w:r>
        <w:t xml:space="preserve">Tekikö astianpesukoneen purkaminen heidät onnelliseksi?</w:t>
      </w:r>
    </w:p>
    <w:p>
      <w:r>
        <w:rPr>
          <w:b/>
        </w:rPr>
        <w:t xml:space="preserve">Esimerkki 7.1279</w:t>
      </w:r>
    </w:p>
    <w:p>
      <w:r>
        <w:t xml:space="preserve">Viime viikonloppuna otin junan kaupunkiin nuoremman veljeni kanssa osallistuakseni konserttiin. Ajoimme juna-asemalle, jotta ehdimme klo 16.00 lähtevään junaan. Parkkipaikan löytäminen kesti jonkin aikaa . Kun olimme nousseet junaan , otimme paikan . Junan konduktööri kävi ja ostimme 2 meno-paluulippua käteisellä . Matka kaupunkiin kesti noin tunnin . Joka pysäkillä nousi ja poistui paljon ihmisiä . Nautin ihmisten katselusta . Siellä oli monenlaisia ihmisiä , liikemiehiä , opiskelijoita , perheitä ja opiskelijoita . Oli myös pari äänekästä vauvaa ja ärsyttäviä blondeja . Se oli hyvin äänekästä . Noin tunnin kuluttua olimme melkein pysäkillämme . Kun olimme perillä , juna pysähtyi järjestelmään ja konduktööri ilmoitti , että se oli viimeinen pysäkki ja että kaiken piti lähteä . Kävelimme laiturille ja rautatieasemalle , sitten olimme matkalla .</w:t>
      </w:r>
    </w:p>
    <w:p>
      <w:r>
        <w:rPr>
          <w:b/>
        </w:rPr>
        <w:t xml:space="preserve">Tulos</w:t>
      </w:r>
    </w:p>
    <w:p>
      <w:r>
        <w:t xml:space="preserve">Tarvitsivatko he varauksia?</w:t>
      </w:r>
    </w:p>
    <w:p>
      <w:r>
        <w:rPr>
          <w:b/>
        </w:rPr>
        <w:t xml:space="preserve">Esimerkki 7.1280</w:t>
      </w:r>
    </w:p>
    <w:p>
      <w:r>
        <w:t xml:space="preserve">Vauvaparka kävi lääkärissä, ja hänellä oli korvatulehdus. Lääkäri antoi hänelle lääkettä, jota hän sai ottaa 10 päivän ajan, jotta hänen olonsa paranisi. Hän tykkää purukumin makuisesta lääkkeestä, joten annoimme sen maistua purukumilta. Täytimme lääketipan hänen tarvitsemaansa määrään. Kun hän näki minut tippapullon kanssa, hän käpertyi huulilleen ja alkoi itkeä. Näytin hänelle, että pidin lääkkeestä ja että se maistui todella herkulliselta. Sitten teeskentelin, että se oli kuorma-auto, ja se ajoi suoraan hänen suuhunsa. Hän näytti ensin hämmentyneeltä, sitten hän hymyili ja kurottautui hakemaan lisää. Nauroin hänelle ja sanoin, että ei, sinun on odotettava, kunnes sinun on aika ottaa se uudelleen. Nyt kun hän näkee pudotetun lääkkeen, hän hymyilee minulle ja taputtaa. Hän nauttii siitä, että juna pudottaa lääkkeensä suuhunsa joka päivä.</w:t>
      </w:r>
    </w:p>
    <w:p>
      <w:r>
        <w:rPr>
          <w:b/>
        </w:rPr>
        <w:t xml:space="preserve">Tulos</w:t>
      </w:r>
    </w:p>
    <w:p>
      <w:r>
        <w:t xml:space="preserve">Kenen on otettava lääke?</w:t>
      </w:r>
    </w:p>
    <w:p>
      <w:r>
        <w:rPr>
          <w:b/>
        </w:rPr>
        <w:t xml:space="preserve">Esimerkki 7.1281</w:t>
      </w:r>
    </w:p>
    <w:p>
      <w:r>
        <w:t xml:space="preserve">Halusin keittää teetä. Ensin tarkastin hyllyt, joissa oli värikkäitä laatikoita teepusseja, ja päätin, millaista teetä halusin. Siellä oli enimmäkseen oransseja laatikoita, jotka sisälsivät Orange Pekoe -teetä. Vihreällä reunustetut laatikot sisälsivät vihreää teetä. Rasiat, joissa oli maanvärinen luontokuva, sisälsivät yrttiteetä. Otin hyllystä yrttiteetä sisältävän laatikon, avasin laatikon ja otin siitä teepussin. Sitten menin kaappiin ja otin sieltä esiin keltaisen mikrossa lämmitettävän mukin. Täytin mukin vedellä ja laitoin teepussin siihen. Laitoin mukin mikroaaltouuniin korkealle kahden minuutin ajaksi. Sitten laitoin mukin lautaselle ja annoin sen olla kymmenen tai viisitoista minuuttia, kunnes tee tummui. Kesti jonkin aikaa, ennen kuin tee oli valmis, sillä sitä ei tarvitse lämmittää koko aikaa, koska se on vielä hyvin kuumaa, kun se tulee mikroaaltouunista. Sitten join yrttiteetä.</w:t>
      </w:r>
    </w:p>
    <w:p>
      <w:r>
        <w:rPr>
          <w:b/>
        </w:rPr>
        <w:t xml:space="preserve">Tulos</w:t>
      </w:r>
    </w:p>
    <w:p>
      <w:r>
        <w:t xml:space="preserve">Tekivätkö he teetä itselleen vai muille?</w:t>
      </w:r>
    </w:p>
    <w:p>
      <w:r>
        <w:rPr>
          <w:b/>
        </w:rPr>
        <w:t xml:space="preserve">Esimerkki 7.1282</w:t>
      </w:r>
    </w:p>
    <w:p>
      <w:r>
        <w:t xml:space="preserve">Puhelimessa puhuminen on aina ollut säännöllinen osa elämääni. Käytän puhelinta joka ikinen päivä puhuakseni vanhempieni kanssa ja toisinaan puhuakseni ystävieni ja muiden sukulaisteni kanssa. Juuri viime viikolla sain puhelun ystävältäni, joka asuu vanhassa kotikaupungissani. Kello oli suunnilleen keskellä päivää, ja kuulin puhelimeni soivan. Puhelinnumero oli minulle tuntematon, ja ainoa asia, jonka tunnistin, oli suuntanumero. Tämän vuoksi vastasin puhelimeen ja olin iloisesti yllättynyt kuullessani toisessa linjassa yhden hyvän ystäväni äänen. Kun tiesin, että kyseessä oli todellakin yksi ystävistäni, puhuimme puhelimessa noin kaksi tuntia yrittäen vain vaihtaa kuulumisia siitä, mitä olemme tehneet. Kun lopetin puhelun, olin iloinen siitä, että sain puhua vanhan ystäväni kanssa.</w:t>
      </w:r>
    </w:p>
    <w:p>
      <w:r>
        <w:rPr>
          <w:b/>
        </w:rPr>
        <w:t xml:space="preserve">Tulos</w:t>
      </w:r>
    </w:p>
    <w:p>
      <w:r>
        <w:t xml:space="preserve">Mistä soittaja soitti?</w:t>
      </w:r>
    </w:p>
    <w:p>
      <w:r>
        <w:rPr>
          <w:b/>
        </w:rPr>
        <w:t xml:space="preserve">Esimerkki 7.1283</w:t>
      </w:r>
    </w:p>
    <w:p>
      <w:r>
        <w:t xml:space="preserve">Halusin remontoida pääkylpyhuoneeni.  Kylpyhuone oli vanha eikä ollut ajan tasalla.  Katselin paljon lehtiä ja erilaisia kylpyhuoneita saadakseni inspiraatiota siitä, miltä halusin vastaremontoidun kylpyhuoneeni näyttävän.  Päätin tehdä marmoritiskit ja keraamiset lattialaatat.  Päätin myös uusia suihkun kehyksettömällä lasisella suihkuovella ja kromatuilla kalusteilla.  Sitten pyysin ystäviltä ja perheeltä suosituksia urakoitsijoista.  Otin yhteyttä kolmeen eri urakoitsijaan, joita ystäväni pitivät luotettavina, ja pyysin tarjouksia.  Tarjoukset olivat hinnaltaan hyvin lähellä toisiaan, mutta ne erosivat toisistaan sen suhteen, milloin ne voisivat aloittaa ja lopettaa.  Valitsin henkilön, joka mielestäni antoi realistisen aikataulun siitä, milloin työ voitaisiin tehdä.  Työt aloitettiin, ja urakoitsija purki olemassa olevan kylpyhuoneen, mutta sen jälkeen kesti yli viikon tulla takaisin ja kunnostaa kylpyhuone.  Se kesti kauemmin kuin luulin, mutta lopputulos on hieno.  Rakastan uutta kylpyhuonettani.  Se on juuri sellainen kuin haluan sen olevan.</w:t>
      </w:r>
    </w:p>
    <w:p>
      <w:r>
        <w:rPr>
          <w:b/>
        </w:rPr>
        <w:t xml:space="preserve">Tulos</w:t>
      </w:r>
    </w:p>
    <w:p>
      <w:r>
        <w:t xml:space="preserve">Rakennettiinko uusia muureja?</w:t>
      </w:r>
    </w:p>
    <w:p>
      <w:r>
        <w:rPr>
          <w:b/>
        </w:rPr>
        <w:t xml:space="preserve">Esimerkki 7.1284</w:t>
      </w:r>
    </w:p>
    <w:p>
      <w:r>
        <w:t xml:space="preserve">Vaimoni ja minä olemme olleet naimisissa yli 50 vuotta, emmekä ole enää yhtä urheilullisia kuin ennen. Noin kerran kuukaudessa vaimoni ja minä kuitenkin tylsistymme ja päätämme tehdä jotain, mitä olemme tehneet yhdessä siitä lähtien, kun tapasimme 50 vuotta sitten. Pukeudun yhteen hienommista puvuistani ja hän pukeutuu mekkoon, jossa hän näyttää aivan upealta. Kuulutamme kerhoon, jossa järjestetään tanssitunteja joka viikko, joten ilmoittaudumme etukäteen ja menemme sinne. Saavuttuamme tervehdimme kaikkia vanhoja ystäviämme ja saamme lyhyen oppitunnin siitä, mitä meidän on tarkoitus opetella sinä iltana. Sitten noin tunnin ajan vaimoni ja minä tanssimme toisiamme ja joitakin ystäviämme. Yritämme pysyä mukana kaikissa askeleissa, mutta vanhat nivelet antavat meille pian ymmärtää ikämme. En silti koskaan luopuisi mahdollisuudesta tanssia.</w:t>
      </w:r>
    </w:p>
    <w:p>
      <w:r>
        <w:rPr>
          <w:b/>
        </w:rPr>
        <w:t xml:space="preserve">Tulos</w:t>
      </w:r>
    </w:p>
    <w:p>
      <w:r>
        <w:t xml:space="preserve">Mitä mieltä he olivat tanssimisesta?</w:t>
      </w:r>
    </w:p>
    <w:p>
      <w:r>
        <w:rPr>
          <w:b/>
        </w:rPr>
        <w:t xml:space="preserve">Esimerkki 7.1285</w:t>
      </w:r>
    </w:p>
    <w:p>
      <w:r>
        <w:t xml:space="preserve">Laitan pannun liedelle ja otan muovikulhon lieden yläpuolella olevasta kaapista ja asetan sen tiskipöydälle lieden viereen. Avaan jääkaapin ja otan kaksi kananmunaa laatikosta. Rikon munat varovasti astian kylkeä vasten ja avaan ne sitten kulhon päällä varmistaen, ettei kulhossa ole kuoria, ja heitän sitten kuoret takanani olevaan roskakoriin. Laitan kananmuniin tilkan kermaa, maitoa tai vettä ja vatkaan ne sitten raivokkaasti haarukalla tai vispilällä. Sitten nappaan leivänpaahtimen vierestä pehmeää voita ja laitan yhden taputtelun pannulle. Laitan polttimen päälle, ja kun voi alkaa sihistä, kaadan vatkatut kananmunat pannulle, lisään hieman suolaa ja pippuria ja odotan, kunnes ne ovat puolikiinteitä. Sitten tartun lastaan ja pilkon munat ja annan siirrettävän lämmön kypsentää munat loppumatkan.</w:t>
      </w:r>
    </w:p>
    <w:p>
      <w:r>
        <w:rPr>
          <w:b/>
        </w:rPr>
        <w:t xml:space="preserve">Tulos</w:t>
      </w:r>
    </w:p>
    <w:p>
      <w:r>
        <w:t xml:space="preserve">Milloin munat siirretään pannulla?</w:t>
      </w:r>
    </w:p>
    <w:p>
      <w:r>
        <w:rPr>
          <w:b/>
        </w:rPr>
        <w:t xml:space="preserve">Esimerkki 7.1286</w:t>
      </w:r>
    </w:p>
    <w:p>
      <w:r>
        <w:t xml:space="preserve">Palasin juuri lomalta, jonka vietin viikon rannalla poikani kanssa. Oli niin mukavaa päästä hetkeksi pois. Se, mikä ei ole mukavaa, on pyykin määrä, joka minun on nyt pestävä! Ensimmäinen asia, jonka tein, oli viedä molempien matkalaukut käytävää pitkin pyykkitupaan. Kaadoin sinne kaikki likaiset vaatteemme. Lajittelin 3 kasaan- pyyhkeet ja paksut tavarat, joilla ei ole pesurajoituksia. Toinen kasa oli minun vaatteeni, joista monet pitää ripustaa, mutta haluan käyttää voimakkaan tuoksuista pesuainetta. Kolmas kasa koostui kaikista poikani vaatteista sekä kaikista herkistä vaatteista, kuten uimapuvuista, jotka pestään vapaalla ja kirkkaalla pesuaineella, koska pojallani on ihoallergioita. Laitoin yhden lastin pesukoneeseen sopivalla pesuaineella. Kun se oli valmis, laitoin vaatteet kuivausrumpuun tai ripustin ne vaatteet, jotka eivät voi kuivua. Lisäsin kuivauspyyhkeen ja aloitin prosessin alusta seuraavalla erällä. Se vie aikaa, mutta lajittelu on paras tapa tarttua tehtävään.</w:t>
      </w:r>
    </w:p>
    <w:p>
      <w:r>
        <w:rPr>
          <w:b/>
        </w:rPr>
        <w:t xml:space="preserve">Tulos</w:t>
      </w:r>
    </w:p>
    <w:p>
      <w:r>
        <w:t xml:space="preserve">Milloin he alkoivat pestä vaatteita?</w:t>
      </w:r>
    </w:p>
    <w:p>
      <w:r>
        <w:rPr>
          <w:b/>
        </w:rPr>
        <w:t xml:space="preserve">Esimerkki 7.1287</w:t>
      </w:r>
    </w:p>
    <w:p>
      <w:r>
        <w:t xml:space="preserve">Emily oli nukahtanut sohvalle illallisen jälkeen, kun olimme kaikki katsomassa uutta elokuvaa, jonka isä oli vuokrannut. Elokuva oli ollut tylsä, ja Emily oli nukahtanut nopeasti. Äiti pyysi minua yrittämään herättää hänet, kun elokuva oli ohi, mutta hän vain kuorsasi kovempaa joka kerta, kun yritin ravistella häntä hereille. Hän oli niin syväuninen. Isä vitsaili joskus, että hän voisi nukkua vaikka puhallinorkesteri marssisi hänen huoneensa läpi. Uskoin sen nyt. Olin yrittänyt kovasti herättää häntä. Menin sisälle ja kerroin äidille, etten saanut häntä hereille. Äiti hymyili ja halasi minua, toivotti hyvää yötä ja taputti päätäni. Menin olohuoneeseen katsomaan, kun hän suuteli Emilyä otsalle. Hän liu'utti kätensä varovasti Emilyn nukkuvan vartalon alle ja nosti hänet rinnan korkeudelle. Seurasin häntä portaita ylös ja huoneeseen, jonka minä ja Emily jaoimme. Äiti veti peitot alas Emilyn sängystä, ja minä vedin omani alas. Emily heräsi juuri sen verran, että kiipesi äidin päältä alas ja käpertyi peiton alle. Äiti suuteli meitä molempia vielä kerran ja sammutti valot.</w:t>
      </w:r>
    </w:p>
    <w:p>
      <w:r>
        <w:rPr>
          <w:b/>
        </w:rPr>
        <w:t xml:space="preserve">Tulos</w:t>
      </w:r>
    </w:p>
    <w:p>
      <w:r>
        <w:t xml:space="preserve">Kuka laittoi lapsen nukkumaan?</w:t>
      </w:r>
    </w:p>
    <w:p>
      <w:r>
        <w:rPr>
          <w:b/>
        </w:rPr>
        <w:t xml:space="preserve">Esimerkki 7.1288</w:t>
      </w:r>
    </w:p>
    <w:p>
      <w:r>
        <w:t xml:space="preserve">Olin lapsenvahtina veljenpojalleni eräänä iltana, kun siskoni ja lankoni lähtivät treffeille.  Olin syöttänyt hänet, röyhtäyttänyt hänet ja leikkinyt hänen kanssaan.  Olimme keskellä kurkistusleikkiä, kun haistoin jotain outoa.  Tiesin, että hänen vaippansa piti vaihtaa.  Menin eteiseen ja otin hänen vaippapussinsa.  Sitten otin esiin hänen vihreän vaipanvaihtomattonsa.  Tutkin laukun ja otin sieltä puhtaan vaipan, pyyhkeet ja vauvapulveria.  Sitten tartuin veljenpoikaani, otin hänen housunsa pois ja avasin hänen alusvaatteensa.  Hän oli kauhean kiemurteleva, joten tiesin, että minun oli tehtävä tämä nopeasti!  Otin hänen likaisen vaippansa pois. Sitten otin purkista pyyhkeen ja pyyhin hänen takapuolensa.  Kun olin varma, että hän oli tarpeeksi puhdas, laitoin puhtaan vaipan hänen alleen ja ripottelin vauvapuuteria hänen päälleen.  Sitten kiinnitin vaipan ja laitoin hänen vaatteensa takaisin hänen päälleen.</w:t>
      </w:r>
    </w:p>
    <w:p>
      <w:r>
        <w:rPr>
          <w:b/>
        </w:rPr>
        <w:t xml:space="preserve">Tulos</w:t>
      </w:r>
    </w:p>
    <w:p>
      <w:r>
        <w:t xml:space="preserve">Milloin he lopettivat vaipanvaihdon?</w:t>
      </w:r>
    </w:p>
    <w:p>
      <w:r>
        <w:rPr>
          <w:b/>
        </w:rPr>
        <w:t xml:space="preserve">Esimerkki 7.1289</w:t>
      </w:r>
    </w:p>
    <w:p>
      <w:r>
        <w:t xml:space="preserve">Sally sai juuri palkkashekin postissa, ja hänestä tuntui siltä, että hän ansaitsi mennä ostoksille ja hemmotella itseään jollain kivalla. Kauppakeskukseen oli hieman matkaa hänen kotoaan, mutta hän ajatteli, että se oli kaikkien bensarahojen arvoista. Kun Sally pääsi ostoskeskukseen, hän näki vaatteita, uusia puhelimia ja kirjoja! Hän oli niin innoissaan, sillä hän ei ollut käynyt tässä ostoskeskuksessa aiemmin. Sallyn ensimmäinen ajatus oli mennä kirjakauppaan ja katsoa, millaisia uusia hittejä hän haluaisi lukea. Hän pääsi kirjaosastolle ja valitsi kirjan, jonka nimi oli: Flippity Floppity Bibbity Boppity Boo:n maagiset käyttötarkoitukset ja ihmeet. ja se oli hänen mielestään ihana, joten hän toi sen tiskille ja maksoi kirjan. Sally alkoi väsyttää kaiken ostosten jälkeen, joten hän palasi autoonsa ja lähti kotiin. hänen piti pysähtyä huoltoasemalla tankkaamaan autoaan, ja kun hän oli valmis, hän palasi autoonsa ja ajoi kotiin. hän oli hyvin väsynyt, joten hän meni nukkumaan. Hyvää yötä Sally.</w:t>
      </w:r>
    </w:p>
    <w:p>
      <w:r>
        <w:rPr>
          <w:b/>
        </w:rPr>
        <w:t xml:space="preserve">Tulos</w:t>
      </w:r>
    </w:p>
    <w:p>
      <w:r>
        <w:t xml:space="preserve">Missä he kävivät ostoksilla?</w:t>
      </w:r>
    </w:p>
    <w:p>
      <w:r>
        <w:rPr>
          <w:b/>
        </w:rPr>
        <w:t xml:space="preserve">Esimerkki 7.1290</w:t>
      </w:r>
    </w:p>
    <w:p>
      <w:r>
        <w:t xml:space="preserve">John aikoi mennä teatteriin ystäviensä kanssa viikonloppuna. Hän oli innoissaan viettämästä aikaa kavereidensa kanssa ja odotti sitä koko viikon. Hän aikoi mennä lempielokuvaansa, Hämähäkkimies-elokuvaan. Hän säästi rahaa, jonka hän käytti elokuvateatterissa juomaan, karkkeihin ja popcorniin. Hän tuhlasi rahaa itselleen, mutta hän oli päättänyt pitää hauskaa. Hän meni elokuviin ystäviensä kanssa, kun aika koitti, ja hänellä oli hauskaa. Elokuva oli hyvä elokuva ja ruoka oli hyvää. Hän oli superonnellinen, että hän meni ja piti hauskaa ystäviensä kanssa. Hän ei katunut sitä, että meni ystäviensä kanssa elokuviin. Hän meni kotiin sinä iltana elokuvan jälkeen ja hän kirjoitti arvostelun nettiin kertoakseen kaikille, kuinka hyvä elokuva oli hänen nähtyään sen. Hän antoi sille hyvän arvostelun.</w:t>
      </w:r>
    </w:p>
    <w:p>
      <w:r>
        <w:rPr>
          <w:b/>
        </w:rPr>
        <w:t xml:space="preserve">Tulos</w:t>
      </w:r>
    </w:p>
    <w:p>
      <w:r>
        <w:t xml:space="preserve">Söivätkö he karkkia?</w:t>
      </w:r>
    </w:p>
    <w:p>
      <w:r>
        <w:rPr>
          <w:b/>
        </w:rPr>
        <w:t xml:space="preserve">Esimerkki 7.1291</w:t>
      </w:r>
    </w:p>
    <w:p>
      <w:r>
        <w:t xml:space="preserve">Heräsin herätykseen ja nousin verkkaisesti sängystä. Menin kylpyhuoneeseen ja sammutin valon. Menin suihkuun ja laitoin veden päälle. Sen lämmetessä otin kaapista pyyhkeen ja riisuutuin. Astuin suihkuun ja nappasin shampoopullon, jota pidän reunalla. Ruiskutin hieman käteeni, noin neljännesdollarin kokoisen määrän. Kostutan hiukseni ja hieron sitten shampoota. Hankaan hiuksiani ja tunnen, kuinka kaikki vaahto muodostuu päähäni. Muutaman minuutin kuluttua huuhtelen saippuan varovasti pois hiuksistani. En halua saada sitä silmiini. Sitten otan hoitoainepullon ja toistan saman kuin shampoon kanssa. Tällä kertaa annan sen kuitenkin vaikuttaa pari minuuttia, jotta monet hiukset voivat imeä ravinteita. Sitten huuhtelen hiukseni uudelleen varmistaen, ettei saippuaa ole jäänyt jäljelle.  Suljen suihkun ja kuivaan itseni, hiukseni ovat nyt kirkkaasti puhtaat.</w:t>
      </w:r>
    </w:p>
    <w:p>
      <w:r>
        <w:rPr>
          <w:b/>
        </w:rPr>
        <w:t xml:space="preserve">Tulos</w:t>
      </w:r>
    </w:p>
    <w:p>
      <w:r>
        <w:t xml:space="preserve">Milloin heidän hiuksensa pestiin?</w:t>
      </w:r>
    </w:p>
    <w:p>
      <w:r>
        <w:rPr>
          <w:b/>
        </w:rPr>
        <w:t xml:space="preserve">Esimerkki 7.1292</w:t>
      </w:r>
    </w:p>
    <w:p>
      <w:r>
        <w:t xml:space="preserve">Tyttäreni 10-vuotissyntymäpäivä oli tulossa noin kuukauden kuluttua. Olimme mieheni kanssa päättäneet järjestää hänelle juhlat, koska hän oli niin innoissaan 10 vuoden iästä. Suunnittelimme juhliin viihdettä ja sovimme tarjoiltavasta ruoasta ja herkuista. Sitten oli aika kutsua kaikki hänen ystävänsä juhliin. Teimme hänen avullaan listan hänen ystävistään. Sitten etsimme kutsuja netistä ja löysimme suuren valikoiman. Annoimme tyttäremme valita suosikkinsa ja tilasimme niitä 30 kappaletta. Kun kutsut tulivat, täytimme jokaisen nimet ja osoitimme kirjekuoriin vain nimet, jotta hän voisi jakaa kutsut koulussa. Jokaisessa kutsussa kerrottiin, mitä varten juhlat järjestetään, milloin ne pidetään ja mitä on tuotava ja odotettavissa. Seuraavana päivänä hän vei kutsut kouluun ja jakoi ne kaikille ystävilleen tuskin pystyäkseen hillitsemään innostustaan. Juhlat olivat menestys.</w:t>
      </w:r>
    </w:p>
    <w:p>
      <w:r>
        <w:rPr>
          <w:b/>
        </w:rPr>
        <w:t xml:space="preserve">Tulos</w:t>
      </w:r>
    </w:p>
    <w:p>
      <w:r>
        <w:t xml:space="preserve">Kenelle juhlat järjestettiin?</w:t>
      </w:r>
    </w:p>
    <w:p>
      <w:r>
        <w:rPr>
          <w:b/>
        </w:rPr>
        <w:t xml:space="preserve">Esimerkki 7.1293</w:t>
      </w:r>
    </w:p>
    <w:p>
      <w:r>
        <w:t xml:space="preserve">Hammaslääkärissä käynti oli Mikelle vaikeaa. Hän pelkäsi hieman, mutta hänen äitinsä lähti aina hänen mukaansa.  Kun hän pääsi hammaslääkärin vastaanotolle, kaikki olivat hänelle mukavia.  Hänen piti mennä istumaan hammaslääkärin tuoliin ja nojata taaksepäin, jotta nainen voisi tarkistaa hänen hampaansa.  Sitten hän alkoi puhdistaa hänen hampaitaan pienellä koneella ja tikulla.  Koneesta kuului suriseva ääni, mutta siinä oli vain vettä, ja se pesi hänen suunsa, kun nainen oli lopettanut.  Sitten hän hieroi hampaita puskurilla, joka sai hampaat kiiltämään.  Se maistui purukumilta. Hän piti siitä osasta.  Sitten hammaslääkäri tuli sisään ja tutki hänen suunsa varmistaakseen, että nainen oli puhdistanut ne hyvin. Hän tarkisti myös reikien varalta.  Mikella ei ollut sinä päivänä yhtään reikää, ja hammaslääkäri oli tyytyväinen Miken puhtaaseen suuhun. Hän antoi Mikelle pussillisen tavaroita kotiin vietäväksi, uuden hammasharjan, hammastahnan ja hammaslangan.</w:t>
      </w:r>
    </w:p>
    <w:p>
      <w:r>
        <w:rPr>
          <w:b/>
        </w:rPr>
        <w:t xml:space="preserve">Tulos</w:t>
      </w:r>
    </w:p>
    <w:p>
      <w:r>
        <w:t xml:space="preserve">Mitä hammaslääkäri teki heidän hampailleen?</w:t>
      </w:r>
    </w:p>
    <w:p>
      <w:r>
        <w:rPr>
          <w:b/>
        </w:rPr>
        <w:t xml:space="preserve">Esimerkki 7.1294</w:t>
      </w:r>
    </w:p>
    <w:p>
      <w:r>
        <w:t xml:space="preserve">Joka ilta vien poikani Jimmyn nukkumaan. Ensin vien hänet kylpyhuoneeseen, jotta hän voi pestä hampaansa ja pestä kasvonsa. Sitten otan häntä kädestä kiinni ja johdatan hänet sänkyyn, jossa hän yleensä haukottelee, kun pääsemme sinne. Varmistan, että hänellä on pyjama päällä ja sitten peiton alle. Luen hänelle yleensä tarinan, jonka hän saa valita. Eräänä iltana hän valitsi kirjan "Missä villieläimet ovat", joka on myös hänen lempikirjansa. Sadun jälkeen annan hänelle hyvänyönsuukon ja sammutan valot, mutta yleensä Jimmy pyytää minua sytyttämään hänen yövalonsa, mutta ei aina, sillä joskus Jimmy haluaa katsoa ulos ikkunasta, mutta vain silloin, kun kuu on kirkas ja taivas on pilvetön. Sanon hänelle "hyvää yötä" vielä kerran ennen kuin suljen hänen ovensa ja menen itse nukkumaan.</w:t>
      </w:r>
    </w:p>
    <w:p>
      <w:r>
        <w:rPr>
          <w:b/>
        </w:rPr>
        <w:t xml:space="preserve">Tulos</w:t>
      </w:r>
    </w:p>
    <w:p>
      <w:r>
        <w:t xml:space="preserve">Menikö lapsi nukkumaan omaan makuuhuoneeseensa?</w:t>
      </w:r>
    </w:p>
    <w:p>
      <w:r>
        <w:rPr>
          <w:b/>
        </w:rPr>
        <w:t xml:space="preserve">Esimerkki 7.1295</w:t>
      </w:r>
    </w:p>
    <w:p>
      <w:r>
        <w:t xml:space="preserve">Oltuani kahden viikon matkalla Euroopassa palasin kotiin, jossa oli paljon pyykkiä.  Päätin, että minun pitäisi aloittaa vaatteiden pesu samana iltana, kun saavuin kotiin.  Pesin kolme pyykkikuormaa, mutta olin niin väsynyt, että heitin kaikki vaatteet sohvalle taittamatta niitä.  Heräsin seuraavana aamuna hieman virkeänä ja päätin, että oli aika tarttua sohvalla olevaan vaatekasaan.  Erittelin vaatteet ensin kasoihin vaatetyypin mukaan ja aloin sitten taittaa kaikkia vaatekappaleita.  Työskentelin aiemmin vaatekaupassa, joten aloin taittaa vaatteita hyvin tarkasti.  Taittelin kaiken siististi ja tein kasoja sen mukaan, miten vaatteet olisivat vaatekaapissani.  Kun kaikki vaatteet oli taiteltu, palautin ne takaisin oikeille paikoilleen kaapissani ja olin valmis aloittamaan päiväni.</w:t>
      </w:r>
    </w:p>
    <w:p>
      <w:r>
        <w:rPr>
          <w:b/>
        </w:rPr>
        <w:t xml:space="preserve">Tulos</w:t>
      </w:r>
    </w:p>
    <w:p>
      <w:r>
        <w:t xml:space="preserve">Mihin he laittoivat kaiken, kun he lopettivat?</w:t>
      </w:r>
    </w:p>
    <w:p>
      <w:r>
        <w:rPr>
          <w:b/>
        </w:rPr>
        <w:t xml:space="preserve">Esimerkki 7.1296</w:t>
      </w:r>
    </w:p>
    <w:p>
      <w:r>
        <w:t xml:space="preserve">Vaimoni ja minä päätimme pitää piknikin siskoni ja lankoni kanssa.  Valitsimme puiston, koska siellä oli paviljonki, jonka alla voisimme istua ja nauttia säästä.  Suunnittelimme vaimoni kanssa tekevämme salaatin, jossa oli avokadoa ja paprikaa.  Siskoni sanoi tuovansa pizzaa ja jälkiruokaa.  Valmistelimme salaatin paloittelemalla salaattia ja muita vihanneksia salaattia varten.  Laitoimme sen kulhoon ja otimme sen mukaan, kun ajoimme puistoon.  Löysimme ruokapaikan ja odotimme siskoni ja lankoni saapumista.  Noin kymmenen minuutin kuluttua he ilmestyivät ruoan ja pöytäliinan kanssa.  Me levitimme liinan ja laitoimme ruoan sen päälle ja lautaset.  Söimme siellä seuraavat pari tuntia yhdessä.</w:t>
      </w:r>
    </w:p>
    <w:p>
      <w:r>
        <w:rPr>
          <w:b/>
        </w:rPr>
        <w:t xml:space="preserve">Tulos</w:t>
      </w:r>
    </w:p>
    <w:p>
      <w:r>
        <w:t xml:space="preserve">Kuinka monta ihmistä meni piknikille?</w:t>
      </w:r>
    </w:p>
    <w:p>
      <w:r>
        <w:rPr>
          <w:b/>
        </w:rPr>
        <w:t xml:space="preserve">Esimerkki 7.1297</w:t>
      </w:r>
    </w:p>
    <w:p>
      <w:r>
        <w:t xml:space="preserve">Lapseni nukkumaan vieminen illalla on yksi päiväni tärkeimmistä osista joka ikinen päivä. Meidän nukkumaanmenorutiinimme on yleensä sama joka päivä. Se alkaa kylvystä. Lapseni rakastaa kylpyä, eikä missään nimessä mene nukkumaan, ellei hän saa kylpeä. Hän ui ja leikkii kylpyammeessa vielä pitkään sen jälkeen, kun hän on ollut aivan puhdas. Seuraavaksi hän pukeutuu pyjamaan ja pesee hampaansa. Sen jälkeen hän tulee kädestäni kiinni ja sanoo, että hän on valmis kirjoihinsa. Kävelemme molemmat käsi kädessä sängylleni, jossa hän nukkuu. Hän poimii kirjoja ja kiipeää sänkyyn. Vedämme peitot alas ja molemmat käyvät mukavasti. Luen hänelle kaksi, kolme tai neljä kirjaa, kunnes hän tuntee olonsa rauhalliseksi ja tarpeeksi väsyneeksi. Sitten sammutan valot ja asetun hänen viereensä, kun hän rukoilee. Sitten hän kertoo minulle päivänsä lempikohdan. Annan hänelle suukon päähän, puhallan oviaukosta monta suukkoa ja sanon "Miljoona suukkoa huoneeseen". Sitten lähden ja hän menee nukkumaan.</w:t>
      </w:r>
    </w:p>
    <w:p>
      <w:r>
        <w:rPr>
          <w:b/>
        </w:rPr>
        <w:t xml:space="preserve">Tulos</w:t>
      </w:r>
    </w:p>
    <w:p>
      <w:r>
        <w:t xml:space="preserve">Miksi lapsen piti mennä nukkumaan?</w:t>
      </w:r>
    </w:p>
    <w:p>
      <w:r>
        <w:rPr>
          <w:b/>
        </w:rPr>
        <w:t xml:space="preserve">Esimerkki 7.1298</w:t>
      </w:r>
    </w:p>
    <w:p>
      <w:r>
        <w:t xml:space="preserve">Päätimme perheeni kanssa järjestää naapuruston grillijuhlat. Oli kesäaika, täydellinen sää grillijuhlille. Kutsuimme useimmat naapurimme, ja useimmat heistä suostuivat ystävällisesti. Jotkut heistä kieltäytyivät, koska heillä oli kiireitä grillijuhlien suunniteltuna ajankohtana. Päätimme tehdä ruokalajeiksi hampurilaisia ja hodareita. Suurin osa grillijuhlien osanottajista oli tyytyväisiä ruokavalintaamme. Lapseni viihtyivät melko hyvin, sillä monilla naapuruston ihmisillä on myös lapsia, joten heillä oli paljon ystäviä, joiden kanssa leikkiä juhlissa. Kehotimme kaikkia ottamaan mukaan myös uima-asut, sillä olimme juuri avanneet uima-altaamme. Olen varma, että suurin osa lapsista nautti siitä. Kaikki sanoivat, että ruoka maistui mahtavalta, ja se todella ilahdutti minua. Kaikilla oli hauskaa, kun grillijuhlat jatkuivat yöhön.</w:t>
      </w:r>
    </w:p>
    <w:p>
      <w:r>
        <w:rPr>
          <w:b/>
        </w:rPr>
        <w:t xml:space="preserve">Tulos</w:t>
      </w:r>
    </w:p>
    <w:p>
      <w:r>
        <w:t xml:space="preserve">Pidetäänkö grillijuhlat puistossa vai heidän kotonaan?</w:t>
      </w:r>
    </w:p>
    <w:p>
      <w:r>
        <w:rPr>
          <w:b/>
        </w:rPr>
        <w:t xml:space="preserve">Esimerkki 7.1299</w:t>
      </w:r>
    </w:p>
    <w:p>
      <w:r>
        <w:t xml:space="preserve">Ennen kuin menen ruokaostoksille, teen listan . Itse asiassa pidän listaa jääkaapissa olevalla magneettimuistilapulla ja yhtä puhelimessani aina kun tiedän, että jokin on loppu tai vähissä. Yritän käydä kaupassa vain kerran viikossa, paitsi jos tarvitsen jotain tiettyä ateriaa varten. Otan sähköisen listan mukaani kauppaan , mutta kävelen silti usein useimpia käytäviä pitkin ja poikin vain selaillakseni, etsinkö mitään uutta tai sellaista, jota haluaisin kokeilla. Haluan pitää karkean arvion siitä, kuinka paljon ostan pyöristämällä ylöspäin . Joten jos keittotölkki maksaa 1,50 dollaria, ajattelen 2 dollaria ja lisään sen ostosten yhteydessä, jos haluan pysyä tietyssä budjetissa. Kun kaikki tuotteet ovat ostoskorissa, menen kassalle, jossa näyttää olevan vähiten ihmisiä. En halua hypätä jonojen yli, jos yksi jono näyttää etenevän nopeammin. On hyvä olla hieman kärsivällisyyttä . Yritän muistaa ottaa laukut mukaan, jotta en aina saa muovipusseja .</w:t>
      </w:r>
    </w:p>
    <w:p>
      <w:r>
        <w:rPr>
          <w:b/>
        </w:rPr>
        <w:t xml:space="preserve">Tulos</w:t>
      </w:r>
    </w:p>
    <w:p>
      <w:r>
        <w:t xml:space="preserve">Ostivatko he jotain tiettyä tilaisuutta varten?</w:t>
      </w:r>
    </w:p>
    <w:p>
      <w:r>
        <w:rPr>
          <w:b/>
        </w:rPr>
        <w:t xml:space="preserve">Esimerkki 7.1300</w:t>
      </w:r>
    </w:p>
    <w:p>
      <w:r>
        <w:t xml:space="preserve">Perjantaisin ystäväni ja minä tykkäämme käydä elokuvissa.  Joskus jäämme sisälle ja vuokraamme elokuvia.  Eräässä paikassa, jossa haluamme käydä, on Redbox-niminen automaatti täynnä elokuvia. Menemme tähän kauppaan ja käytämme konetta elokuvien vuokraamiseen.  Kun menet Redbox-automaatin luo, painat vain "Rent Movies", ja se näyttää sinulle elokuvia, joista saatat pitää.  Heillä on jopa kategorioita, joista voit valita, kuten komedia, draama, jännityselokuvat ja jopa pelottavat elokuvat.  Yleensä minä ja ystäväni valitsemme komediaelokuvia, kun katsomme elokuvia yhdessä.  Kun olet valinnut elokuvan, painat elokuvan painiketta, ja voit käyttää pankkikorttiasi elokuvan maksamiseen.  Kone tallentaa korttitietosi pankistasi, joten aina kun tuot sen takaisin, se veloittaa sinua siitä, kuinka monta päivää olet säilyttänyt sitä.  Se on erittäin halpa käyttää ja erittäin mukava.</w:t>
      </w:r>
    </w:p>
    <w:p>
      <w:r>
        <w:rPr>
          <w:b/>
        </w:rPr>
        <w:t xml:space="preserve">Tulos</w:t>
      </w:r>
    </w:p>
    <w:p>
      <w:r>
        <w:t xml:space="preserve">Miten he maksoivat elokuvan?</w:t>
      </w:r>
    </w:p>
    <w:p>
      <w:r>
        <w:rPr>
          <w:b/>
        </w:rPr>
        <w:t xml:space="preserve">Esimerkki 7.1301</w:t>
      </w:r>
    </w:p>
    <w:p>
      <w:r>
        <w:t xml:space="preserve">Ilmestyin lentokentälle muutama tunti ennen koneeni lähtöä. Minulla oli kaikki laukkuni pakattuna ja henkilöllisyystodistukseni valmiina. Löysin lentoyhtiöni ja varmistin, että olin oikeassa terminaalissa. Tein lähtöselvityksen laukkuihini ja pidin käsimatkatavaralaukkuni mukanani. Tulostin maihinnousukorttini ja menin turvatarkastuksen läpi. Laitoin kaikki metalliesineeni koriin, jonka jätin turvatarkastajalle. Otin takkini pois ja menin metallinpaljastimen läpi. Sitten sain kaikki esineet takaisin TSA-agentilta. Tarkistin maihinnousukortistani, millä portilla minun piti olla päästäkseni paikalleni. Menin portilleni, jotta odottaisin oikeassa paikassa. Koska minulla oli ylimääräistä aikaa, hain kahvia yhdestä automaatista ja luin lehteä, kunnes oli aika nousta koneeseeni.</w:t>
      </w:r>
    </w:p>
    <w:p>
      <w:r>
        <w:rPr>
          <w:b/>
        </w:rPr>
        <w:t xml:space="preserve">Tulos</w:t>
      </w:r>
    </w:p>
    <w:p>
      <w:r>
        <w:t xml:space="preserve">Mitä heillä on päällään lentoa varten?</w:t>
      </w:r>
    </w:p>
    <w:p>
      <w:r>
        <w:rPr>
          <w:b/>
        </w:rPr>
        <w:t xml:space="preserve">Esimerkki 7.1302</w:t>
      </w:r>
    </w:p>
    <w:p>
      <w:r>
        <w:t xml:space="preserve">Kävelen keittiöön. Minulla on nälkä. On vielä aikainen aamu, joten aamiainen olisi sopiva. Munien pitäisi riittää. Avaan jääkaapin ja nappaan 1 kananmunan. Katson kaappeihini ja nappaan myös pienen pannun. Laitan pannun liedelle ja käännän lieden kyljessä olevaa nuppia, kunnes kaasu syttyy pannuni alla. Pidän tulen matalalla. Sillä välin kun tämä kuumenee, otan jääkaapistani voita. Otan myös lastan keittiön laatikostani. Kauhon lastalla hieman voita säiliöstä ja siirrän voin sitten pieneen pannuun. Voi alkaa sulaa lieden pinnalla. On aika murtaa kananmuna ja aloittaa paistaminen. Rikon kananmunan kevyesti tiskipöydällä, kunnes sen sisältö alkaa tihkua. Asettelen kananmunani pienen pannun päälle ja murran kananmunan kahteen osaan niin, että kananmuna laskeutuu pienelle pannulle. Halkaisen keltuaisen lastalla. Sitten odotan 3 minuuttia, kun muna kypsyy. Ripottelen munan päälle suolaa ja pippuria. Kun on aika, käännän kananmunan ja toistan prosessin. Kun kananmuna on valmis, irrotan sen pannulta lastalla ja laitan kananmunan lautaselle. Nyt on aika syödä.</w:t>
      </w:r>
    </w:p>
    <w:p>
      <w:r>
        <w:rPr>
          <w:b/>
        </w:rPr>
        <w:t xml:space="preserve">Tulos</w:t>
      </w:r>
    </w:p>
    <w:p>
      <w:r>
        <w:t xml:space="preserve">Haiseeko kaasu?</w:t>
      </w:r>
    </w:p>
    <w:p>
      <w:r>
        <w:rPr>
          <w:b/>
        </w:rPr>
        <w:t xml:space="preserve">Esimerkki 7.1303</w:t>
      </w:r>
    </w:p>
    <w:p>
      <w:r>
        <w:t xml:space="preserve">Olin keittiössä siivoamassa ja kuulin yhtäkkiä vauvan itkevän pinnasängystään. Hän oli varmaan herännyt päiväunilta. Juoksin yläkertaan pitelemään ja hellimään häntä, ja tajusin, ettei häntä rauhoitettu. Tiesin, ettei hän tarvinnut vaipanvaihtoa, sillä olin juuri vaihtanut vaipan ennen päiväunia ja vaippa tuntui kuivalta. Tajusin, että hänellä oli varmaan nälkä. Toin hänet takaisin alakertaan ja avasin jääkaapin saadakseni maitopullon. Toin hänet ja pullon sohvalle, istutin hänet syliini ja vein pullon nännin hänen huulilleen. Vauva imi pulloa, ja kuulin, kuinka hän imi maitoa. Muutaman minuutin kuluttua hän irrotti huulensa nännistä osoittaen minulle, että hän oli saanut tarpeeksi syötyä. Laskin pullon alas ja laitoin vauvan olkapääni yli röyhtäyttääkseni hänet.</w:t>
      </w:r>
    </w:p>
    <w:p>
      <w:r>
        <w:rPr>
          <w:b/>
        </w:rPr>
        <w:t xml:space="preserve">Tulos</w:t>
      </w:r>
    </w:p>
    <w:p>
      <w:r>
        <w:t xml:space="preserve">Ruokivatko he lasta vain siksi, että se itki?</w:t>
      </w:r>
    </w:p>
    <w:p>
      <w:r>
        <w:rPr>
          <w:b/>
        </w:rPr>
        <w:t xml:space="preserve">Esimerkki 7.1304</w:t>
      </w:r>
    </w:p>
    <w:p>
      <w:r>
        <w:t xml:space="preserve">Siskoni tuli hiljattain käymään New Yorkissa. Koska hän rakastaa hot dogeja, päätin tarjota hänelle kotitekoisia hot dogeja. Kävimme ostamassa ainekset supermarketista. Kun palasimme takaisin, kello oli noin puoliltapäivin, joten menimme keittiöön valmistelemaan lounasta. Olimme ottaneet mukaan lihaa, paprikaa, valkosipulia ja selleriä. Paistettuamme sellerin, sekoitimme sen paprikaan ja valkosipuliin ja lisäsimme sillä makua lihaan. Minä täytin lihan suoleen, kun siskoni leikkasi sämpylät. Sitten laitoimme makkarat kypsymään uuniin noin kolmekymmentä minuuttia. Istuimme kertomassa, kuinka äitimme opetti meitä nuorempana kokkaamaan ja kuinka hän aina korjasi meitä, kun olimme väärässä. Kun makkarat olivat kypsiä , laitoimme ne sämpylöiden väliin. Niin herkullinen lounas.</w:t>
      </w:r>
    </w:p>
    <w:p>
      <w:r>
        <w:rPr>
          <w:b/>
        </w:rPr>
        <w:t xml:space="preserve">Tulos</w:t>
      </w:r>
    </w:p>
    <w:p>
      <w:r>
        <w:t xml:space="preserve">Miksi he tekivät hodarin?</w:t>
      </w:r>
    </w:p>
    <w:p>
      <w:r>
        <w:rPr>
          <w:b/>
        </w:rPr>
        <w:t xml:space="preserve">Esimerkki 7.1305</w:t>
      </w:r>
    </w:p>
    <w:p>
      <w:r>
        <w:t xml:space="preserve">Asun hyvin pienessä kaupungissa, eikä minulla ole paljon tekemistä. Yksi urheilulaji on keilailu. Päätimme mennä siihen tänä viikonloppuna. Katsoin netistä, onko siellä tarjouksia ryhmille, ja löysin yhden. Varasin paikan netistä. Meillä ei ole keilakenkiä, joten se maksoi ylimääräistä, mutta se on OK. Laitoin lapseni valmiiksi ja he pukeutuivat mukaviin vaatteisiin. Aika oli klo 16-20. Valmistauduimme noin klo 15:30. Olimme jo ostaneet liput, joten meidän ei tarvinnut huolehtia siitä. pakattiin mukaan välipaloja ja juomia, jos sattuisimme tarvitsemaan niitä. Sitten menimme keilaamaan, ja saavuimme sinne 10 minuuttia aikaisemmin. Kävimme vaihtamassa kengät, ja saimme paikkamme ryhmällemme. Aluksi vain 2 keilaa oli alhaalla, mutta toisella kierroksella sain kaikki keilat alhaalla ensimmäisellä lyönnillä.</w:t>
      </w:r>
    </w:p>
    <w:p>
      <w:r>
        <w:rPr>
          <w:b/>
        </w:rPr>
        <w:t xml:space="preserve">Tulos</w:t>
      </w:r>
    </w:p>
    <w:p>
      <w:r>
        <w:t xml:space="preserve">Milloin he maksoivat peleistään?</w:t>
      </w:r>
    </w:p>
    <w:p>
      <w:r>
        <w:rPr>
          <w:b/>
        </w:rPr>
        <w:t xml:space="preserve">Esimerkki 7.1306</w:t>
      </w:r>
    </w:p>
    <w:p>
      <w:r>
        <w:t xml:space="preserve">Yksi napeista irtosi paidastani, joten minun on ommeltava se takaisin. Napin ompeleminen voi olla hankalaa, koska tarvitset hyvin vakaata kättä. Haen lankaa ja ompeluneulan ja ryhdyn töihin. Laitan napin varovasti paitaan ja alan ommella. Solmin langan päähän solmun ja työnnän neulan paidan alapuolen läpi napin kohdalle. Ohjaan neulan paidan alta yhden napin reiän läpi ja sitten takaisin toisen reiän läpi. Teen tämän monta kertaa vuorotellen neljän reiän välillä varmistaakseni, että nappi on tiukasti kiinni. Napin voi ommella monella eri tavalla, mutta minä teen sen mieluiten niin, että ommel näyttää X:ltä. Kun olen tehnyt sen tarpeeksi monta kertaa, voin katkaista langan ja nappi on kuin uusi!</w:t>
      </w:r>
    </w:p>
    <w:p>
      <w:r>
        <w:rPr>
          <w:b/>
        </w:rPr>
        <w:t xml:space="preserve">Tulos</w:t>
      </w:r>
    </w:p>
    <w:p>
      <w:r>
        <w:t xml:space="preserve">Milloin he lopettivat napin ompelun?</w:t>
      </w:r>
    </w:p>
    <w:p>
      <w:r>
        <w:rPr>
          <w:b/>
        </w:rPr>
        <w:t xml:space="preserve">Esimerkki 7.1307</w:t>
      </w:r>
    </w:p>
    <w:p>
      <w:r>
        <w:t xml:space="preserve">Ystäväni Tom oli muuttanut uuteen taloon ja päätti istuttaa pienen puun, jotta hänen pihansa näyttäisi paremmalta. Puuasiantuntija oli neuvonut häntä , että paras aika istuttaa puu olisi huhti- tai toukokuussa . Niinpä muutama viikko sen jälkeen, kun Tom oli muuttanut uuteen kotiinsa , hän istutti puun huhtikuun puolivälissä. Ensin hän hankki ja tarkisti joitakin karttoja varmistaakseen, ettei hän vahingossa päätyisi kaivamaan puhelin- tai kaasulinjoja . Kun hän oli löytänyt sopivan paikan uuden puun istuttamiselle , Tom otti lapion ja alkoi valmistella kuoppaa, johon puu istutettiin. Seuraavaksi hän valmisteli puun istutusta varten kääntämällä sen varovasti ylösalaisin ja irrottamalla sen ruukusta, jossa se oli . Sitten hän varovasti asetti puun kuoppaan. Tom täytti reiän myös kompostilla ja lannalla , jotta puu kasvaisi paremmin . Kun tämä oli tehty , hän täytti kuopan kokonaan ja kasteli puun. Lopuksi hän laittoi päälle multaa ja pysähtyi sitten ihailemaan kaunista uutta puuta pihallaan.</w:t>
      </w:r>
    </w:p>
    <w:p>
      <w:r>
        <w:rPr>
          <w:b/>
        </w:rPr>
        <w:t xml:space="preserve">Tulos</w:t>
      </w:r>
    </w:p>
    <w:p>
      <w:r>
        <w:t xml:space="preserve">Miksi puu istutettiin?</w:t>
      </w:r>
    </w:p>
    <w:p>
      <w:r>
        <w:rPr>
          <w:b/>
        </w:rPr>
        <w:t xml:space="preserve">Esimerkki 7.1308</w:t>
      </w:r>
    </w:p>
    <w:p>
      <w:r>
        <w:t xml:space="preserve">Ystäväni soittivat minulle ja kysyivät, olisinko kiinnostunut lähtemään heidän kanssaan keilaamaan. En ole koskaan kokenut, millaista se on, ja halusin muuttaa sen, joten suostuin lähtemään heidän kanssaan keilaamaan. He kävivät netissä varaamassa pöytävarauksen viiden hengen ryhmällemme. Matkustimme paikalle autolla ja saavuimme 10 minuuttia etuajassa. Olin niin yllättynyt, kun näin asetelman, joka meillä oli. Kaikki oli hehkua pimeässä. He kutsuvat sitä kosmiseksi keilailuksi. Laitoimme kaikki keilakengät jalkaamme ja sitten meidän piti sopia, mitä keilapalloa käyttäisimme. Minulle näytettiin, miten sormet laitetaan keilapallon reikiin. Sitten seisoin foul-viivan takana, joka on pala värillistä teippiä tai maalattua viivaa, tähtäsin 10 keilan edessä olevaan tappiin ja vieritin palloa rataa pitkin. Löin ensimmäisellä yrityksellä 7 keilaa alas. Minulla oli niin hauskaa ja sanoin ystävilleni, etteivät he koskaan tulisi ilman minua,</w:t>
      </w:r>
    </w:p>
    <w:p>
      <w:r>
        <w:rPr>
          <w:b/>
        </w:rPr>
        <w:t xml:space="preserve">Tulos</w:t>
      </w:r>
    </w:p>
    <w:p>
      <w:r>
        <w:t xml:space="preserve">Missä paikassa he keilasivat?</w:t>
      </w:r>
    </w:p>
    <w:p>
      <w:r>
        <w:rPr>
          <w:b/>
        </w:rPr>
        <w:t xml:space="preserve">Esimerkki 7.1309</w:t>
      </w:r>
    </w:p>
    <w:p>
      <w:r>
        <w:t xml:space="preserve">Päätimme poikani kanssa, että haluaisimme lähteä telttailemaan jonnekin, joka ei ole liian kaukana asuinpaikastamme. Katsoin netistä ja löysin leirintäalueen, jossa oli paljon aktiviteetteja. Siellä oli järvi ja pyöräilyreittejä, joten ottaisimme mukaan uimapuvut ja polkupyörät. Verkkosivustolla luki, että leirintäalueelle pääsi ensin, joten päätimme mennä sinne aikaisin, noin kello 15.00. Lastasimme autoon teltan ja makuupussit sekä hieman ruokaa grillattavaksi nuotiolla. Kun saavuimme leirintäalueelle, meille osoitettiin paikka järven rannalta. Menimme leirintäalueelle, purimme teltan ja pystytimme sen. Ostimme kaupasta polttopuita, jotta voisimme sytyttää illalla nuotion. Kun kaikki oli valmista nukkumista varten, laitoimme uimapuvut päälle ja lähdimme järvelle. Uinnin jälkeen menimme takaisin leirintäalueelle ja sytytimme nuotion. Teimme hyvää päivällistä ja luimme tarinoita ennen nukkumaanmenoa. Aamulla ajoimme pyörillä pyöräilyreiteillä ja kun palasimme, purimme teltan ja pakkasimme auton. Se oli ihana telttailukokemus.</w:t>
      </w:r>
    </w:p>
    <w:p>
      <w:r>
        <w:rPr>
          <w:b/>
        </w:rPr>
        <w:t xml:space="preserve">Tulos</w:t>
      </w:r>
    </w:p>
    <w:p>
      <w:r>
        <w:t xml:space="preserve">Lähtevätkö he vaeltamaan?</w:t>
      </w:r>
    </w:p>
    <w:p>
      <w:r>
        <w:rPr>
          <w:b/>
        </w:rPr>
        <w:t xml:space="preserve">Esimerkki 7.1310</w:t>
      </w:r>
    </w:p>
    <w:p>
      <w:r>
        <w:t xml:space="preserve">Minulla on ikävä parasta ystävääni Shellyä, joten päätin lähettää hänelle kirjeen, jossa kerron hänelle matkastani siskoni luokse Alaskaan ja toivon, että hän voi hyvin. Kirjoitin kirjeeni valmiiksi, ja kun menin etsimään postimerkkiä ja kirjekuorta, joita tarvitsin sen lähettämiseen, huomasin, ettei minulla ollut postimerkkiä ja kirjekuorta. Menin kortteja ja kirjekuoria myyvään kauppaan ja valitsin laatikollisen kauniita violetinvärisiä kirjekuoria, joissa lähetin kirjeeni.  Sen jälkeen menin postitoimistoon ostamaan postimerkkejä, jotka ovat kuin pieniä tarroja, ja valitsin sydänkuvion, josta pidin. Tarvitsin vain yhden kirjeen lähettämiseen, mutta ostin niitä lisää, jotta voisin halutessani lähettää pian uuden kirjeen. Kun pääsin kotiin, täytin kirjekuoren, jonka keskelle kirjoitin Shellyn nimen ja osoitteen, ja kirjoitin siskoni osoitteen kirjekuoren vasempaan yläkulmaan. Oikeaan yläkulmaan liimasin postimerkin, jossa oli sydänkuvio. Nyt se oli valmis laitettavaksi postiin, ja hän saa sen noin viikon kuluttua. Ajoin postiin ja laitoin kirjeeni lähtevän postin aukkoon. Shelly tulee olemaan niin yllättynyt!</w:t>
      </w:r>
    </w:p>
    <w:p>
      <w:r>
        <w:rPr>
          <w:b/>
        </w:rPr>
        <w:t xml:space="preserve">Tulos</w:t>
      </w:r>
    </w:p>
    <w:p>
      <w:r>
        <w:t xml:space="preserve">Miten kirjekuori leimattiin?</w:t>
      </w:r>
    </w:p>
    <w:p>
      <w:r>
        <w:rPr>
          <w:b/>
        </w:rPr>
        <w:t xml:space="preserve">Esimerkki 7.1311</w:t>
      </w:r>
    </w:p>
    <w:p>
      <w:r>
        <w:t xml:space="preserve">Törmäsin pöydän nurkkaan, ja kun katsoin polveani, huomasin, että minulla oli naarmu ja siitä valui verta. Se tarkoitti, että minun piti saada laastari, mutta ensin minun piti puhdistaa alue, jotta en saisi tulehdusta. Käytin paperipyyhettä, kostutin sen vedellä ja pyyhin sitten alueen varmistaakseni, että natsit muut kuin kouluttautumiseni. Käytän sitten eräänlainen kaikki imeä jonkin verran alkoholia ja sen sen viiltoja, joka oli pistävä, pistely tunne. Sitten sain laastarin, ja poistin pakkauksen ympäriltä. Seuraavaksi vedin takaisin yhden valkoisista nauhoista paljastaakseni laastarin tahmeat osat sekä keskimmäisen puuvillan, jotta voisin kohdistaa sen naarmuun. Kun olin asettanut neliönmuotoisen keskimmäisen puuvillan naarmun päälle ja varmistanut, että se oli siinä paikassa, jossa halusin laastarin olevan, kiinnitin laastarin liimautuvan osan paljastuneen puolen ja poistin sitten valkoisen suojalevyn, jotta laastarin liimautuvan osan toinen puoli paljastui. Kun molemmat liimat olivat kiinni ihossani, annoin haluamalleni laastarille sormeni avulla viimeisen sormilyönnin varmistaakseni, että se oli tiukasti ihoani vasten, ja nyt laastari oli kiinnitetty.</w:t>
      </w:r>
    </w:p>
    <w:p>
      <w:r>
        <w:rPr>
          <w:b/>
        </w:rPr>
        <w:t xml:space="preserve">Tulos</w:t>
      </w:r>
    </w:p>
    <w:p>
      <w:r>
        <w:t xml:space="preserve">Vuodattiko haava verta?</w:t>
      </w:r>
    </w:p>
    <w:p>
      <w:r>
        <w:rPr>
          <w:b/>
        </w:rPr>
        <w:t xml:space="preserve">Esimerkki 7.1312</w:t>
      </w:r>
    </w:p>
    <w:p>
      <w:r>
        <w:t xml:space="preserve">Kotona minulla on 20 gallonan akvaario, joka on täynnä värikkäitä trooppisia kaloja. Pidän sitä olohuoneessa erityisellä pöydällä, jossa kaikki voivat ihailla kaloja. Minusta tuntuu rauhalliselta istua ja katsella kaloja, kun ne ajelehtivat ja uivat ympäriinsä. Olen valinnut akvaarioon laitettavat kalat erittäin huolellisesti, jotta ne kaikki tulevat toimeen keskenään. Kalakaupassa on asiantuntija, joka antaa minulle ohjeita siitä, miten varmistan, että kalat ovat onnellisia ja terveitä ympäristössään. Osa päivittäistä hoitoa on syöttää kaloille parasta mahdollista ruokaa. Rakastan nostaa akvaarion kannen ja ripotella niiden erikoisruokaa veden pinnalle. Kalat nousevat pintaan ja alkavat syödä ruokaa. Ne tietävät liikkeistäni ja kannen nostosta, että on ruoka-aika. Tiedän, kuinka paljon ruokaa niille on annettava, jotta kalat pysyvät tyytyväisinä ja tyytyväisinä.</w:t>
      </w:r>
    </w:p>
    <w:p>
      <w:r>
        <w:rPr>
          <w:b/>
        </w:rPr>
        <w:t xml:space="preserve">Tulos</w:t>
      </w:r>
    </w:p>
    <w:p>
      <w:r>
        <w:t xml:space="preserve">Miksi he syöttivät kaloja?</w:t>
      </w:r>
    </w:p>
    <w:p>
      <w:r>
        <w:rPr>
          <w:b/>
        </w:rPr>
        <w:t xml:space="preserve">Esimerkki 7.1313</w:t>
      </w:r>
    </w:p>
    <w:p>
      <w:r>
        <w:t xml:space="preserve">Joskus haluan syödä päivälliseksi kalaa kanan tai naudanlihan sijasta.  Kun haluan syödä kalaa päivälliseksi, menen paikalliselle kalamarketille ja valitsen sieltä jotain, josta pidän.  Joskus se voi olla lohta, joskus tonnikalaa tai ehkä valkoista kalaa, kuten tilapiaa tai kampelaa.  Ostan sitä kilon, ja kalakauppias käärii sen vahapaperiin ja laittaa sen minulle pussiin.  Kun saan sen kotiin, tarkastan sen ja totean, että se on puhdas eikä haise lainkaan kalalta.  Laitan sen lasiseen kattilaan ja maustan sen suolalla, pippurilla, valkosipulilla, sitruunalla, etikalla ja oliiviöljyllä.  Saatan laittaa joukkoon muutaman sipulin.  Laitan uunin päälle, ja kun uuni kuumenee, teen salaatin.  Kun uuni on kuuma, laitan kalan sisään ja asetan ajastimen.  Sillä aikaa kun kala paistuu, teen muita lisukkeita.  Kun ajastin soi, tiedän, että kala on valmis, ja otan sen varovasti ulos uunikintailla.  Se tuoksuu niin hyvältä valkosipulilta ja on kypsää ja kypsää.  Kattaessani pöytää annan kalan jäähtyä, ja muutaman minuutin kuluttua tarjoilen itselleni palan sekä salaatin ja lisukkeet.</w:t>
      </w:r>
    </w:p>
    <w:p>
      <w:r>
        <w:rPr>
          <w:b/>
        </w:rPr>
        <w:t xml:space="preserve">Tulos</w:t>
      </w:r>
    </w:p>
    <w:p>
      <w:r>
        <w:t xml:space="preserve">Nauttiiko kukaan kalasta?</w:t>
      </w:r>
    </w:p>
    <w:p>
      <w:r>
        <w:rPr>
          <w:b/>
        </w:rPr>
        <w:t xml:space="preserve">Esimerkki 7.1314</w:t>
      </w:r>
    </w:p>
    <w:p>
      <w:r>
        <w:t xml:space="preserve">Judy tuli kotiin ja käveli kylpyhuoneen ohi. Hän huomasi, että suihku näytti hieman likaiselta. Hän meni suoraan keittiöön ja otti mukaansa kaiken, mitä hän tarvitsisi suihkun syväpuhdistamiseen. Ämpärin, sienen, suihkunpuhdistusainetta, pussillisen roskia varten, hankaustyynyn ja suuren ämpärin. Menemällä sisään hän aloitti suihkun käynnistämisen hyvin kuumalla, jotta koko suihkun alue kastuisi. Varoen polttamasta itseään, hän heilutti suihkupäätä edestakaisin saadakseen kaikki nurkat märiksi. Sitten hän suihkutti suihkunpuhdistusainetta koko suihkun alueelle ja järjesteli tiskinsä odottaen muutaman minuutin, jotta se imeytyisi. Sienellä hän jynssäsi ja jynssäsi saadakseen kaikki kerrostumat pois. Sitten hän laittoi suihkun takaisin päälle ja huuhteli kaikki laatat ja kalusteet käyttäen sieniä silloin tällöin levittääkseen vettä ympäriinsä. Hän laittoi kaikki roskat pussiin ja heitti ne keittiöön. Seisomassa hän taputti itseään pienesti selkään kiiltävästä kylpyhuoneen suihkusta, jonka hän oli jättänyt jälkeensä.</w:t>
      </w:r>
    </w:p>
    <w:p>
      <w:r>
        <w:rPr>
          <w:b/>
        </w:rPr>
        <w:t xml:space="preserve">Tulos</w:t>
      </w:r>
    </w:p>
    <w:p>
      <w:r>
        <w:t xml:space="preserve">Miltä heistä tuntui, kun suihku oli puhdas?</w:t>
      </w:r>
    </w:p>
    <w:p>
      <w:r>
        <w:rPr>
          <w:b/>
        </w:rPr>
        <w:t xml:space="preserve">Esimerkki 7.1315</w:t>
      </w:r>
    </w:p>
    <w:p>
      <w:r>
        <w:t xml:space="preserve">Sammyn puhelin alkoi soida, ja hän vastasi puheluun. Se oli mies nimeltä Geoff. Mies sanoi tarjoavansa palvelua ilmaiseksi, jos Sammy vain aktivoisi palvelun luottokorttinsa numerolla. Sammy sanoi, että ei kiitos, näkemiin, hyvää päivänjatkoa. hänen puhelimensa alkoi taas soida, ja se oli taas Geoff, joka kysyi Sammylta, jos Sammy ottaisi vain kaksi minuuttia aikaa ja puhuisi hänelle. Sammy sanoi: "Okei, onko sinulla jotain tarjottavaa?". Geoff vastasi yksinkertaisesti kyllä. Hän jatkoi puhumista, ja Sammy kyllästyi ja sulki puhelimen. hän esti sitten Geoffin puhelinnumeron. Mutta hän ei tiennyt, että Geoff oli juuri silloin hänen ovellaan, ja hän murtautui sisään ja sanoi: "Kokeile sitä, minä annan sinulle kolmenkymmenen päivän ilmaisen kokeilujakson! Sammy huusi niin kovaa kuin pystyi ja sanoi EI!!!</w:t>
      </w:r>
    </w:p>
    <w:p>
      <w:r>
        <w:rPr>
          <w:b/>
        </w:rPr>
        <w:t xml:space="preserve">Tulos</w:t>
      </w:r>
    </w:p>
    <w:p>
      <w:r>
        <w:t xml:space="preserve">Kuka soitti?</w:t>
      </w:r>
    </w:p>
    <w:p>
      <w:r>
        <w:rPr>
          <w:b/>
        </w:rPr>
        <w:t xml:space="preserve">Esimerkki 7.1316</w:t>
      </w:r>
    </w:p>
    <w:p>
      <w:r>
        <w:t xml:space="preserve">Aloin jutella tämän tytön kanssa Facebookissa, hän kuului meemiryhmään, johon kuuluin. Sain selville, että hän asui samassa osavaltiossa kuin minä vain tunnin ajomatkan päässä. Meillä oli paljon yhteistä, ja hän ehdottomasti flirttaili kanssani, ja minä flirttailin takaisin. Lopulta rohkaistuin pyytämään häntä treffeille, en tiedä miksi olin niin hermostunut (tiesin, että hän suostuisi.) Kysyin, millaisesta ruoasta hän pitää, ja hän sanoi, että sushista tai kiinalaisesta. Olin iloinen, koska se on myös minun lempiruokani. sovimme treffit seuraavalle keskiviikolle, valitsimme keskiviikon, koska ravintolat ovat yleensä vähemmän täynnä keskiviikkoisin puolenpäivän jälkeen, ja hänellä on sosiaalista ahdistusta. Keskiviikko koitti, ja nousin aikaisin ylös ja tein päivittäiset rutiinit. Kävin suihkussa ja pukeuduin parhaimpiin rentoihin mutta tyylikkäisiin vaatteisiini, laitoin lempivettä ja varmistin, että minulla oli puhelin, avaimet ja lompakko kortteineen mukana. Soitin hänelle kertoakseni, että olin matkalla ja olisin paikalla noin kello 11. Hän oli superonnellinen kuulostamaan ja sanoi olevansa valmis. Saavuin ja koputin oveen, ja hän tervehti minua kauniissa ja tyylikkäässä aurinkomekossa, joka sai hänen kirkkaanvihreät silmänsä ja punaruskeat hiuksensa loistamaan. Hän oli uskomaton. Ravintolassa olimme molemmat hyvin hiljaisia, mutta hymyilimme paljon toisillemme samalla kun täytimme kasvomme tuoreella sushilla ja munakääryleillä. Maksoin meidän molempien puolesta, ja hän tarjoutui jättämään tippiä.</w:t>
      </w:r>
    </w:p>
    <w:p>
      <w:r>
        <w:rPr>
          <w:b/>
        </w:rPr>
        <w:t xml:space="preserve">Tulos</w:t>
      </w:r>
    </w:p>
    <w:p>
      <w:r>
        <w:t xml:space="preserve">Tunsivatko he kyseisen henkilön henkilökohtaisesti ennen treffejä?</w:t>
      </w:r>
    </w:p>
    <w:p>
      <w:r>
        <w:rPr>
          <w:b/>
        </w:rPr>
        <w:t xml:space="preserve">Esimerkki 7.1317</w:t>
      </w:r>
    </w:p>
    <w:p>
      <w:r>
        <w:t xml:space="preserve">Minua janotti, joten päätin keittää kupin teetä. Tutkin teelaatikkoni ja selailin eri makuja. Päädyin Earl Gray -teehen, joka on bergamotti-appelsiinilla maustettua mustaa teetä. Täytin vedenkeittimen vedellä ja laitoin sen liedelle, jolloin laitoin polttimen päälle, jotta vesi kuumenisi ja alkaisi kiehua. Sillä välin otin esiin teekupin ja aluslautasen, otin sitten teepussin pakkauksesta ja laitoin sen tyhjään kuppiin. Jonkin ajan kuluttua liedellä oleva vesi alkoi kiehua, joten otin sen pois lieden päältä ja kaadoin kupin kokoisen määrän teekuppiin. Se täytti kupin, peitti teepussin ja liotti sen. Otin laatikosta lusikan ja asetin sen kuppiin, sekoitin varovasti, kun teepussin sisältö vapautui ja alkoi värjätä vettä vaaleanruskeaksi. Kun teepussin sisältö oli vielä sekoitettu, se oli vapautunut kokonaan ja tee oli valmis juotavaksi.</w:t>
      </w:r>
    </w:p>
    <w:p>
      <w:r>
        <w:rPr>
          <w:b/>
        </w:rPr>
        <w:t xml:space="preserve">Tulos</w:t>
      </w:r>
    </w:p>
    <w:p>
      <w:r>
        <w:t xml:space="preserve">Millä he sekoittivat teetä?</w:t>
      </w:r>
    </w:p>
    <w:p>
      <w:r>
        <w:rPr>
          <w:b/>
        </w:rPr>
        <w:t xml:space="preserve">Esimerkki 7.1318</w:t>
      </w:r>
    </w:p>
    <w:p>
      <w:r>
        <w:t xml:space="preserve">Joskus katson mielelläni elokuvia mieheni kanssa. Kun meillä ei ole lapsia kotona häiritsemässä meitä, ostamme mielellämme move on demand -elokuvan suoraan omasta olohuoneestamme. Viimeksi kun päätimme pelata elokuvaa, mieheni meni televisiomme "on demand" -toimintoon ja selasi läpi kaikki saatavilla olevat "uusimmat" elokuvat. Näimme molemmat muutaman elokuvan, jotka halusimme katsoa, mutta emme halunneet katsoa kaikkia samoja elokuvia, joten meidän oli päätettävä yksi. Lopulta päätimme katsoa elokuvan, josta olimme molemmat samaa mieltä. Hän painoi kaukosäätimestä "osta", ja elokuva alkoi pyöriä. Katsoimme molemmat elokuvan hiljaa ilman, että kukaan häiritsi meitä. Se oli todella mukavaa. Odotan innolla tällaisia elokuvapäiviä mieheni kanssa, sillä niitä on nykyään harvassa.</w:t>
      </w:r>
    </w:p>
    <w:p>
      <w:r>
        <w:rPr>
          <w:b/>
        </w:rPr>
        <w:t xml:space="preserve">Tulos</w:t>
      </w:r>
    </w:p>
    <w:p>
      <w:r>
        <w:t xml:space="preserve">Miksi he halusivat katsoa elokuvan?</w:t>
      </w:r>
    </w:p>
    <w:p>
      <w:r>
        <w:rPr>
          <w:b/>
        </w:rPr>
        <w:t xml:space="preserve">Esimerkki 7.1319</w:t>
      </w:r>
    </w:p>
    <w:p>
      <w:r>
        <w:t xml:space="preserve">Kaupungissa, jossa asuin, ei yleensä ollut paljon tekemistä. Kun paikallinen keilarata kuitenkin avattiin, siitä tuli heti suosittu paikka hengailla. Siellä oli lähes kaikkea pelihalleista keilaukseen ja baariin, ja siellä tarjoiltiin hyvää ruokaa. Tavallisesti kävin keilaradalla joko ystävä- tai perheeni kanssa. Aloitimme homman varsinaisella keilailupelillä. Menimme tiskille kirjautumaan sisään ja hakemaan keilakengät, minkä jälkeen saimme oman radan. Sillä aikaa kun yksi henkilö järjesti keilapelin, me muut kävimme hakemassa haluamamme oikean kokoisen keilapallon. Kun kaikki oli valmista, jatkoimme peliämme. Minä jäin yleensä aina viimeiseksi, koska en ole kovin hyvä keilaamaan. Keilailupelin jälkeen menimme pelaamaan pelihalleja ja laser tagia.</w:t>
      </w:r>
    </w:p>
    <w:p>
      <w:r>
        <w:rPr>
          <w:b/>
        </w:rPr>
        <w:t xml:space="preserve">Tulos</w:t>
      </w:r>
    </w:p>
    <w:p>
      <w:r>
        <w:t xml:space="preserve">Kuinka monta peliä he pelasivat?</w:t>
      </w:r>
    </w:p>
    <w:p>
      <w:r>
        <w:rPr>
          <w:b/>
        </w:rPr>
        <w:t xml:space="preserve">Esimerkki 7.1320</w:t>
      </w:r>
    </w:p>
    <w:p>
      <w:r>
        <w:t xml:space="preserve">Viime viikonloppuna kutsuin ystäväni kotiini grillijuhliin, jotka alkoivat neljän aikaan iltapäivällä. Aioin valmistaa kanaa ja pihvejä, joita minulla oli, kaikille halukkaille, mutta ystäväni aikoivat tuoda myös omia ruokiaan. Grilli on takapihallani. Ennen grillausta laitoin useita hickorypuun paloja grillin pohjalle pienten tikkujen ja paperin kanssa, jotta sain puupalat palamaan. Muutama minuutti syttymisen jälkeen liekit sammuivat, mutta puut muuttuivat valkoisiksi ja pysyivät todella kuumina. Silloin tiesin, että oli aika aloittaa lihan kypsentäminen. Koko päivän ajan minä ja ystäväni laitoimme ruokaa grilliin ja otimme sitä pois grillistä niille, joilla oli nälkä, kun taas kaikki muut joko roikkuivat ulkona tai pysyttelivät sisällä suojassa kuumuudelta. Talossani oli noin 15 ihmistä, ja viimeiset ihmiset lähtivät vasta myöhään illalla. Se oli kesän ensimmäinen grillijuhlani, enkä malta odottaa, että pääsen grillaamaan uudestaan.</w:t>
      </w:r>
    </w:p>
    <w:p>
      <w:r>
        <w:rPr>
          <w:b/>
        </w:rPr>
        <w:t xml:space="preserve">Tulos</w:t>
      </w:r>
    </w:p>
    <w:p>
      <w:r>
        <w:t xml:space="preserve">Kuka tuli grillijuhliin?</w:t>
      </w:r>
    </w:p>
    <w:p>
      <w:r>
        <w:rPr>
          <w:b/>
        </w:rPr>
        <w:t xml:space="preserve">Esimerkki 7.1321</w:t>
      </w:r>
    </w:p>
    <w:p>
      <w:r>
        <w:t xml:space="preserve">Rakastan käydä ruokaostoksilla ! Yleensä olen menossa kymmenen kuukauden ikäisen poikani kanssa, kun mieheni on töissä . ennen kuin menen , teen listan siitä, mitä tarvitsemme tai muuten ostan asioita, joita en tarvitse . Tarkistan alennusmyynnit varmistaakseni , että saan parhaat tarjoukset ja teen ateriasuunnitelman . Sitten laitan poikani autoon ja ajamme ruokakauppaan . Haemme ostoskärryt ja laitan poikani siihen . Annan hänelle lelun ja kiinnitän sen kärryyn, kun olen pyyhkinyt sen puhtaaksi, ja menemme kauppaan. Käymme läpi kaupan ja listan avulla haemme mitä tarvitsen . Koska käyn yleensä kaksi tai useampia kertoja viikossa , käytän siellä vain noin 3 minuuttia ennen kuin minulla on kaikki tarvitsemamme ja voin maksaa . Sitten menemme takaisin autolle . Laitan poikani takaisin turvaistuimeen ja pussitetut ruokatavarat takakonttiin ja lähden kotiin.</w:t>
      </w:r>
    </w:p>
    <w:p>
      <w:r>
        <w:rPr>
          <w:b/>
        </w:rPr>
        <w:t xml:space="preserve">Tulos</w:t>
      </w:r>
    </w:p>
    <w:p>
      <w:r>
        <w:t xml:space="preserve">Miksi heidän piti mennä kauppaan?</w:t>
      </w:r>
    </w:p>
    <w:p>
      <w:r>
        <w:rPr>
          <w:b/>
        </w:rPr>
        <w:t xml:space="preserve">Esimerkki 7.1322</w:t>
      </w:r>
    </w:p>
    <w:p>
      <w:r>
        <w:t xml:space="preserve">Olin lykännyt lääkärissä käyntiä, koska vakituinen perusterveydenhuollon hoitajani oli lähes kilometrin päässä, ja olin velkaa rahaa, jota minulla ei yksinkertaisesti ollut. Päätin käydä vastaanotolla, joka oli paljon lähempänä. Olin niin iloinen, että tein niin, koska heillä oli liukuva maksu, joka alensi huomattavasti lääkärikäyntien ja asiantuntijoiden kustannuksia, jotka minun oli epätoivoisesti nähtävä. Täytin kaikki tarvittavat paperityöt ja sain varattua ajan. Päivä koitti, ja menin tapaamaan uutta perusterveydenhuollon tarjoajaa. Olin ahdistunut, kuten aina, kun menen lääkärin vastaanotolle. Hän oli lopulta uskomattoman ystävällinen ja ymmärtäväinen ja antoi minulle lähetteen kiropraktikon vastaanotolle. Olin niin onnellinen siitä, että vihdoin saisin jonkun auttamaan selkäkipuuni. En pidä huumaavista kipulääkkeistä, eivätkä reseptivapaat kipulääkkeet riitä useimmiten. kaiken kaikkiaan kokemus oli myönteinen ja melko koominen, että olin oikeastaan peloissani.</w:t>
      </w:r>
    </w:p>
    <w:p>
      <w:r>
        <w:rPr>
          <w:b/>
        </w:rPr>
        <w:t xml:space="preserve">Tulos</w:t>
      </w:r>
    </w:p>
    <w:p>
      <w:r>
        <w:t xml:space="preserve">Kenen piti mennä lääkäriin?</w:t>
      </w:r>
    </w:p>
    <w:p>
      <w:r>
        <w:rPr>
          <w:b/>
        </w:rPr>
        <w:t xml:space="preserve">Esimerkki 7.1323</w:t>
      </w:r>
    </w:p>
    <w:p>
      <w:r>
        <w:t xml:space="preserve">Kun olen leikkinyt ulkona siskoni kanssa ja pyörinyt liassa, liukastellut liukumäessä ja heittänyt palloja toisillemme, olemme keränneet paljon likaa ja hikeä, jota siskoni ja minä emme voineet pyyhkiä pois. Menemme sisälle taloon ja päätämme, kumman pitäisi mennä ensin suihkuun. Menemme huoneisiimme ja kuorimme kaikki tahmeat ja ällöttävät vaatteet pois ja keräämme puhtaat vaatteet ja alusvaatteet. Siskoni menee ensin. Hän avaa hanan ja asettaa veden lämpötilan sellaiseksi, ettei se ole liian lämmintä tai viileää. Me molemmat tiedämme astua varovasti sisään, hakea pesuvaatteemme ja saippuamme. Raikas suihku suihkulla ja vedellä, jonka tiedämme pesevän kaiken lian pois kehostamme ja hiuksistamme. Varmistimme, että meillä on puhtaat pyyhkeet kuivattelua varten.  Suihkusta astuminen puhtaana ja raikkaana tuntuu todella hyvältä pitkän leikkipäivän jälkeen.</w:t>
      </w:r>
    </w:p>
    <w:p>
      <w:r>
        <w:rPr>
          <w:b/>
        </w:rPr>
        <w:t xml:space="preserve">Tulos</w:t>
      </w:r>
    </w:p>
    <w:p>
      <w:r>
        <w:t xml:space="preserve">Olivatko he omassa kodissaan vai jossain muualla?</w:t>
      </w:r>
    </w:p>
    <w:p>
      <w:r>
        <w:rPr>
          <w:b/>
        </w:rPr>
        <w:t xml:space="preserve">Esimerkki 7.1324</w:t>
      </w:r>
    </w:p>
    <w:p>
      <w:r>
        <w:t xml:space="preserve">Pikkupoikani oli sairas, hänen vatsaansa sattui ja hän tarvitsi lääkkeitä voidakseen paremmin. Menin lääkekaapille ja etsin vatsalääkettä. Luin ohjeet ja vein pullon keittiöön. Sen päällä on mittakuppi, joten otin sen pois ja laitoin sen tiskipöydälle. Avasin lääkepullon, otin sitten kupin ja katsoin mittariviivoja nähdäkseni, minkä annoksen annan hänelle. Pidin kuppia silmien korkeudella ja kaadoin lääkkeen kuppiin. Tarkistin, että siinä oli oikea määrä, ja laitoin kupin takaisin tiskipöydälle. Asetin lääkkeen kannen takaisin paikalleen. Otin hänelle lääkkeen ja käskin hänen juoda sen. Hän joi lääkkeen. Otin kupin, kun hän oli lopettanut, ja huuhtelin sen pois. Laitoin kupin takaisin lääkepullon päälle ja vein pullon takaisin kylpyhuoneeseen. Avasin lääkekaapin ja laitoin sen takaisin paikalleen.</w:t>
      </w:r>
    </w:p>
    <w:p>
      <w:r>
        <w:rPr>
          <w:b/>
        </w:rPr>
        <w:t xml:space="preserve">Tulos</w:t>
      </w:r>
    </w:p>
    <w:p>
      <w:r>
        <w:t xml:space="preserve">Kuka antoi lääkkeen?</w:t>
      </w:r>
    </w:p>
    <w:p>
      <w:r>
        <w:rPr>
          <w:b/>
        </w:rPr>
        <w:t xml:space="preserve">Esimerkki 7.1325</w:t>
      </w:r>
    </w:p>
    <w:p>
      <w:r>
        <w:t xml:space="preserve">Oli perjantai, vihdoinkin kallisarvoinen viikonloppu uuvuttavan pitkän työviikon jälkeen oli saapunut. Tiesin, että olisi arvokasta ajanhukkaa mennä kotiin vaihtamaan vaatteet, joten otin vaihtovaatteet mukaani toimistolle. Virkistäydyin ja vaihdoin vaatteet toimiston kylpyhuoneessa. Olen niin onnekas, että täällä on varsinainen suihku. Minä ja ystäväni olimme jo päättäneet, mihin pubiin menisimme tällä viikolla, se oli "The Hive". Se oli nimetty niin, koska se oli aina täynnä ihmisiä. Tyhmää vai fiksua? En tiedä. Joten meidän neljän, Clayn, Justinin, Tonyn ja minun, oli päästävä pubiin kello 8:00 mennessä. Otin puhelimeni esiin ja varasin taksin. Avasin ensin "olan" sovelluksen lataaminen kesti kauan, luultavasti koska internetin nopeus oli hidas. Minuutin kuluttua sovellus vihdoin avautui ja näytti, ettei takseja ollut paikalla. Sitten avasin "Uberin", joka latautui melkein heti, ja lähellä oli takseja, mutta suuren kysynnän vuoksi hinnoittelu oli ruuhkautunutta (tavallista korkeampi hinta). Minulla ei ollut muuta vaihtoehtoa kuin ottaa Uber korkeaan hintaan, koska meillä on harvoin aikaa hengailla.</w:t>
      </w:r>
    </w:p>
    <w:p>
      <w:r>
        <w:rPr>
          <w:b/>
        </w:rPr>
        <w:t xml:space="preserve">Tulos</w:t>
      </w:r>
    </w:p>
    <w:p>
      <w:r>
        <w:t xml:space="preserve">Miten he soittivat taksin?</w:t>
      </w:r>
    </w:p>
    <w:p>
      <w:r>
        <w:rPr>
          <w:b/>
        </w:rPr>
        <w:t xml:space="preserve">Esimerkki 7.1326</w:t>
      </w:r>
    </w:p>
    <w:p>
      <w:r>
        <w:t xml:space="preserve">Pikkutyttäreni oli todella väsynyt viime yönä.  Hän oli nukahtanut äidin syöttäessä häntä, ja hän alkoi nukahtaa.  En halunnut herättää häntä, joten varmistin, että otin hänet äidin sylistä äänettömästi.  Hän säikähti hieman, mutta meni takaisin nukkumaan.  Kun olin saanut hänet syliini, kävelin hitaasti hänen huoneeseensa, joka oli pimeä.  Kävelin hänen pinnasänkynsä luo ja varmistin, ettei siellä ollut mitään, mihin hän olisi voinut tarttua.  Yhdellä varovaisella liikkeellä laskin hänet sänkyynsä.  Hän venytteli hieman, mutta piti silmänsä vaatteissa.  Peräännyin hitaasti pois hänen huoneestaan ja varmistin, etten kompastuisi mihinkään.  Perääntyessäni suljin oven takanani, jotta tyttäreni huoneeseen ei pääsisi valoa, kun hän nukkui.</w:t>
      </w:r>
    </w:p>
    <w:p>
      <w:r>
        <w:rPr>
          <w:b/>
        </w:rPr>
        <w:t xml:space="preserve">Tulos</w:t>
      </w:r>
    </w:p>
    <w:p>
      <w:r>
        <w:t xml:space="preserve">Oliko lapsella jokin pehmolelu tai nukke, jonka kanssa hän nukkui?</w:t>
      </w:r>
    </w:p>
    <w:p>
      <w:r>
        <w:rPr>
          <w:b/>
        </w:rPr>
        <w:t xml:space="preserve">Esimerkki 7.1327</w:t>
      </w:r>
    </w:p>
    <w:p>
      <w:r>
        <w:t xml:space="preserve">Olin hiljattain urheilutapahtumassa ja päätin, että minulla on nälkä ja haluan ostaa jotain syötävää.  Huomasin porraskäytävän nurkassa olevan automaatin, joka myi pieniä välipaloja ja juomia.  Lähestyin automaattia ja katsoin lasin läpi päättääkseni, mitä halusin.  Löysin pussillisen sipsejä, joista tiedän pitäväni, ja päätin ostaa ne.  Luin, että sipsien hinta oli yksi dollari.  Kurkistin lompakkooni ja otin sieltä sipsien ostamiseen tarvittavan dollarin.  Katsoin takaisin automaattiin ja huomasin, että sipsit olivat B4-paikalla.  Laitoin dollarin automaattiin ja painoin ensin B-painiketta ja sitten 4-painiketta.  Kierukkametalli pyöri ja sipsipussi putosi automaatin pohjalle.  Kurkotin alhaalla olevasta luukusta sisään ja otin pelimerkkini talteen.</w:t>
      </w:r>
    </w:p>
    <w:p>
      <w:r>
        <w:rPr>
          <w:b/>
        </w:rPr>
        <w:t xml:space="preserve">Tulos</w:t>
      </w:r>
    </w:p>
    <w:p>
      <w:r>
        <w:t xml:space="preserve">Miten he maksoivat?</w:t>
      </w:r>
    </w:p>
    <w:p>
      <w:r>
        <w:rPr>
          <w:b/>
        </w:rPr>
        <w:t xml:space="preserve">Esimerkki 7.1328</w:t>
      </w:r>
    </w:p>
    <w:p>
      <w:r>
        <w:t xml:space="preserve">Lyftin ja Uberin takia kukaan ei enää ota taksia. Vaikka Lyft ja Uber ovat sääntelemättömiä ja luultavasti haitallisia taloudelle, kuljettajille ja matkustajille, ne ovat vain niin pirun käteviä. Jos otat taksin, sinun on soitettava taksiyhtiölle ja kerrottava, mistä haluat tulla haetuksi. Sitten he lähettävät kuljettajan luoksesi. Takseissa pitäisi olla luottokorttiautomaatteja, mutta usein niitä ei ole. Tämä tarkoittaa, että sinulla on oltava käteistä mukanasi. Sekä lipun hinnan että juomarahan maksamiseen. Soitan siis taksin ja pyydän sitä viemään minut French Quarteriin. Taksinkuljettaja hyväksyy sen ja ottaa mahdollisimman pitkän reitin, jotta hän saa enemmän rahaa. Juttelemme tyhjänpäiväistä jutustelua hänen ajaessaan, kunnes se käy liian kiusalliseksi, ja sitten istumme hiljaa. Kun saavumme määränpäähän, maksan hänelle kyydistä liikaa.</w:t>
      </w:r>
    </w:p>
    <w:p>
      <w:r>
        <w:rPr>
          <w:b/>
        </w:rPr>
        <w:t xml:space="preserve">Tulos</w:t>
      </w:r>
    </w:p>
    <w:p>
      <w:r>
        <w:t xml:space="preserve">Oliko taksinkuljettaja ajoissa?</w:t>
      </w:r>
    </w:p>
    <w:p>
      <w:r>
        <w:rPr>
          <w:b/>
        </w:rPr>
        <w:t xml:space="preserve">Esimerkki 7.1329</w:t>
      </w:r>
    </w:p>
    <w:p>
      <w:r>
        <w:t xml:space="preserve">Päätin kutsua ystäviä grillaamaan. Aioin kutsua noin 15 ihmistä, joten päätin, että minun pitäisi ostaa noin 8-10 kiloa lihaa. Ostin ruokakaupasta kanankoipia ja porsaankylkeä. Tiesin, että muutamat tulossa olevista ihmisistä eivät syö lihaa, joten varmistin, että vaihtoehtoja on paljon. Tein leivottuja papuja, coleslaw'ta ja grillattua maissia. Tein myös meksikolaista salaattia, jossa oli maissia, papuja ja tortillasipsejä. Paikalle oli tulossa noin viisi lasta, joten varmistin, että heillä on pelejä leikkiä varten, ja ostin jopa ilmapalloja vesipallojen heittelyä varten. Käskin ihmisiä ottamaan mukaan myös uimapuvut, jotta he voisivat uida. Minusta tuli hauska päivä, ja kaikki viihtyivät hyvin.</w:t>
      </w:r>
    </w:p>
    <w:p>
      <w:r>
        <w:rPr>
          <w:b/>
        </w:rPr>
        <w:t xml:space="preserve">Tulos</w:t>
      </w:r>
    </w:p>
    <w:p>
      <w:r>
        <w:t xml:space="preserve">Miltä ruoka maistui?</w:t>
      </w:r>
    </w:p>
    <w:p>
      <w:r>
        <w:rPr>
          <w:b/>
        </w:rPr>
        <w:t xml:space="preserve">Esimerkki 7.1330</w:t>
      </w:r>
    </w:p>
    <w:p>
      <w:r>
        <w:t xml:space="preserve">Olin leirillä ja valmistauduin johtamaan työpajaa, jossa opetettiin ruoanlaittoa leirinuotiolla. Onneksi ei ollut satanut muutamaan päivään, joten kaikki alueen puut olivat kuivia. Minulla oli muutamia isoja tukkeja nuotiopaikalla, joten lähdin etsimään pienempiä tikkuja ja sytykkeitä. Rakensin hirsirakennelman isommista hirsistä. Laitoin hirsirakennelman sisälle hyvin pientä sytykettä sekä muutamia käärittyjä sanomalehdenpaloja. Sytytin sanomalehden ja jatkoin hyvin pienten puupalojen lisäämistä siihen. Kun pienet palat alkoivat tarttua, aloin lisätä suurempia oksia. Kun pienemmät palat alkoivat syttyä palamaan, lisäsin yhä suurempia oksia ja tikkuja, kunnes isot tukit alkoivat palaa. Jatkoin tikkujen lisäämistä, jotta saisin palamaan mukavan kokoisen nuotion, joka loisi paljon kuumia hiiliä, jotta voisimme kokata niillä.</w:t>
      </w:r>
    </w:p>
    <w:p>
      <w:r>
        <w:rPr>
          <w:b/>
        </w:rPr>
        <w:t xml:space="preserve">Tulos</w:t>
      </w:r>
    </w:p>
    <w:p>
      <w:r>
        <w:t xml:space="preserve">Kauanko nuotion sytyttäminen kesti?</w:t>
      </w:r>
    </w:p>
    <w:p>
      <w:r>
        <w:rPr>
          <w:b/>
        </w:rPr>
        <w:t xml:space="preserve">Esimerkki 7.1331</w:t>
      </w:r>
    </w:p>
    <w:p>
      <w:r>
        <w:t xml:space="preserve">Aamulla tekstasin ystävälleni ja kysyin, haluaisiko hän tulla kanssani saunaan. Hän oli ilmaissut kiinnostuksensa aiemmin, joten ajattelin, että hän haluaisi lähteä. Päätimme ottaa Uberit kodeistamme ja tavata siellä. Kun pääsimme perille, tajusimme, ettei kumpikaan meistä ollut ottanut pyyhettä mukaan. Onneksi saunassa oli pyyhkeitä saatavilla pientä maksua vastaan. Maksoimme kumpikin käyntimme ja ostoksessa oli mukana pyyhe. Sitten menimme saunaan. Se oli hyvin lämmin ja kostea, aivan kuten odotimmekin. Se oli hyvin rentouttava. Juttelimme hieman, mutta enimmäkseen vain istuimme hiljaa ja nautimme tunnelmasta. Se oli puurakenteinen ja tuntui hyvin maalaismaiselta. Lopulta aloimme ylikuumentua, ja ystäväni ehdotti, että lähtisimme. Nousimme ylös ja poistuimme saunasta. Kiitimme vastaanoton työntekijöitä vierailustamme ja jatkoimme sitten päiväämme.</w:t>
      </w:r>
    </w:p>
    <w:p>
      <w:r>
        <w:rPr>
          <w:b/>
        </w:rPr>
        <w:t xml:space="preserve">Tulos</w:t>
      </w:r>
    </w:p>
    <w:p>
      <w:r>
        <w:t xml:space="preserve">Miksi he menivät saunaan?</w:t>
      </w:r>
    </w:p>
    <w:p>
      <w:r>
        <w:rPr>
          <w:b/>
        </w:rPr>
        <w:t xml:space="preserve">Esimerkki 7.1332</w:t>
      </w:r>
    </w:p>
    <w:p>
      <w:r>
        <w:t xml:space="preserve">Tarvitsen kuumaa teetä aloittaakseni päiväni. Löydän teetä kuumavesikattilan yläpuolella olevasta kaapista ja otan yhden teepussin esiin. Löydän toisesta kaapista suosikkiteemukini ja tuon sen vedenkeittimen luo. Otan teepussin irti paperikääreestä. Pidän teepussia kädessäni, pujotan narun kahvan ympärille ja pudotan pussin mukiin. Näin pussi ei pääse liukumaan kokonaan mukiin, kun kaadan vettä. Tartun vedenkeittimeen, avaan kannen ja täytän sen hanasta suodatetulla vedellä ääriään myöten. Sitten laitan vedenkeittimen takaisin jalustalleen ja käynnistän sen. Kiehuminen kestää vain reilun minuutin, ja vesi on täydellisen lämpöistä teetä varten. Alan hitaasti kaataa vettä mukiini. Teellä kestää muutama minuutti hautua ja sitten se on valmista.</w:t>
      </w:r>
    </w:p>
    <w:p>
      <w:r>
        <w:rPr>
          <w:b/>
        </w:rPr>
        <w:t xml:space="preserve">Tulos</w:t>
      </w:r>
    </w:p>
    <w:p>
      <w:r>
        <w:t xml:space="preserve">Kuinka kauan veden keittäminen tai mikroaaltouunissa keittäminen kesti?</w:t>
      </w:r>
    </w:p>
    <w:p>
      <w:r>
        <w:rPr>
          <w:b/>
        </w:rPr>
        <w:t xml:space="preserve">Esimerkki 7.1333</w:t>
      </w:r>
    </w:p>
    <w:p>
      <w:r>
        <w:t xml:space="preserve">Heräsin tänä aamuna, ja kun käänsin kylpyhuoneen valokatkaisijan päälle, huomasin, että yksi hehkulampuista oli poksahtanut ja palanut. Tarkistin kaapin, jossa yleensä säilytän lamppuja, mutta en löytänyt yhtään. Irrotin polttimon nähdäkseni, minkä kokoista tarvitsen, ja tein itselleni muistiinpanon post it -lapulle. Matkalla töihin pysähdyin ruokakauppaan ja ostin paketin vaihtolamppuja. Kun tulin töistä kotiin, avasin uuden polttimopakkauksen ja ruuvasin uuden polttimon varovasti paikalleen. Se syttyi heti, kun koskettimet kytkeytyivät. Ajattelin, että kolme muuta lamppua olivat samanikäisiä ja luultavasti räjähtäisivät pian, joten päätin vaihtaa loputkin. Irrotin ja vaihdoin varovasti jokaisen polttimon. Laitoin huonot polttimot pakettiin ja heitin ne roskiin.</w:t>
      </w:r>
    </w:p>
    <w:p>
      <w:r>
        <w:rPr>
          <w:b/>
        </w:rPr>
        <w:t xml:space="preserve">Tulos</w:t>
      </w:r>
    </w:p>
    <w:p>
      <w:r>
        <w:t xml:space="preserve">Milloin he huomasivat, että lamppu oli palanut loppuun?</w:t>
      </w:r>
    </w:p>
    <w:p>
      <w:r>
        <w:rPr>
          <w:b/>
        </w:rPr>
        <w:t xml:space="preserve">Esimerkki 7.1334</w:t>
      </w:r>
    </w:p>
    <w:p>
      <w:r>
        <w:t xml:space="preserve">Viime lauantaina päätin käydä ystäväni luona sairaalassa. Minulla on auto , mutta se on ollut viime aikoina huono , joten minun piti mennä bussilla . Lähdin asunnostani keväällä liikkeelle , koska oli upea päivä . Kävelin asuntoni parkkipaikan läpi bussipysäkille , jossa odotin bussia noin 5 minuuttia . Kun se pysähtyi edessäni , nousin kyytiin ja laitoin 1 dollarin setelin ja 2 kolikkoa maksukoneeseen . Valitsin istumapaikan läheltä sisäänkäyntiä , koska siellä on enemmän tilaa ja vähemmän ihmisiä. Bussilla matkustaminen aiheuttaa minulle usein matkapahoinvointia , joten suljin silmäni ja yritin olla välittämättä bussin keinumisesta sen rullatessa kadulla. Takanani kaksi opiskelijaa keskusteli innokkaasti luokkaprojektista. Aivan takapenkillä pieni lapsi esitti äänekkäästi dinosaurusta. Olin iloinen, kun vihdoin pääsin perille. Vedin narusta, joka ilmoitti, että minun pitäisi pysähtyä sairaalan viereen, ja nousin ylös poistuakseni bussin sivuovesta. Raikas ilma ei koskaan tuoksunut näin hyvältä !</w:t>
      </w:r>
    </w:p>
    <w:p>
      <w:r>
        <w:rPr>
          <w:b/>
        </w:rPr>
        <w:t xml:space="preserve">Tulos</w:t>
      </w:r>
    </w:p>
    <w:p>
      <w:r>
        <w:t xml:space="preserve">Istuivatko he bussin taka-, keski- vai etuosassa?</w:t>
      </w:r>
    </w:p>
    <w:p>
      <w:r>
        <w:rPr>
          <w:b/>
        </w:rPr>
        <w:t xml:space="preserve">Esimerkki 7.1335</w:t>
      </w:r>
    </w:p>
    <w:p>
      <w:r>
        <w:t xml:space="preserve">Samantha oli niin innoissaan päästäkseen uuden ystävänsä seitsemäs syntymäpäiväjuhliin; ne olivat Hämähäkkimies-aiheiset, ja Samantha rakasti Hämähäkkimiestä! Juhlat alkoivat tunnin kuluttua, ja hänen oli aika valmistautua, joten hän juoksi niin nopeasti kuin pystyi huoneeseensa hakemaan juhlavaatteet. Kun hän kurkisti laatikkoonsa hakemaan kauneinta mekkoaan - se oli kauniin vaaleanpunainen ja siinä oli kauniita violetteja kukkia ja pilkkuja - hän huomasi, että mekko näytti pilalle! Se oli ryppyinen ja rypistynyt, koska se oli ollut niin kauan laatikossa muiden vaatteiden alla. Hän juoksi paniikissa äitinsä luokse ja sanoi, ettei pääse juhliin pilalle menneessä mekossa! Hänen äitinsä hymyili ja sanoi, että kaikki järjestyy, sitten hän otti esiin jotain, jota hän kutsui silityslaudaksi ja jonka hän selitti auttavan häntä saamaan rypyt pois kauniista mekosta vahingoittamatta sitä. Äiti silitti mekon, ja totta tosiaan, mekko oli vapaa rypyistä ja hän oli valmis menemään synttärijuhliin!</w:t>
      </w:r>
    </w:p>
    <w:p>
      <w:r>
        <w:rPr>
          <w:b/>
        </w:rPr>
        <w:t xml:space="preserve">Tulos</w:t>
      </w:r>
    </w:p>
    <w:p>
      <w:r>
        <w:t xml:space="preserve">Miksi he tarvitsevat silityslautaa?</w:t>
      </w:r>
    </w:p>
    <w:p>
      <w:r>
        <w:rPr>
          <w:b/>
        </w:rPr>
        <w:t xml:space="preserve">Esimerkki 7.1336</w:t>
      </w:r>
    </w:p>
    <w:p>
      <w:r>
        <w:t xml:space="preserve">Mikey ja hänen äitinsä kävivät viikonloppuna luonnonhistoriallisessa museossa.  Siellä ollessaan hän näki monia ihania asioita.  Museossa oli vanhoja dinosaurusten jättiläisluita, ihania elokuvia dinosauruksista ja paljon muitakin ihania eläimiä.  Heillä oli jopa leijonien ja tiikerien luita, ja Mikey oli innoissaan.  Hän vietti koko päivän katsellen ihania luontokohteita ja sitä, miten kaunis Jumalan luomakunta on.  Hän oppi luonnonsuojelusta ja planeettamme hoitamisesta.  Hän oppi maapallosta, vedestä ja merestä sekä jopa taivaasta ja planeetoista.  Kun hän oli siellä, heillä oli kauppa, josta saattoi ostaa leluja ja kortteja.  Hän osti lahjan veljelleen ja isälleen. Yksi lahjoista oli dinosaurus hänen veljelleen, ja hänen isänsä sai maailman kupin kahvia varten. Hänen äitinsä ja hän söivät siellä lounaan, ja he pääsivät katsomaan elokuvan dinosauruksista. Heillä oli hauskaa.</w:t>
      </w:r>
    </w:p>
    <w:p>
      <w:r>
        <w:rPr>
          <w:b/>
        </w:rPr>
        <w:t xml:space="preserve">Tulos</w:t>
      </w:r>
    </w:p>
    <w:p>
      <w:r>
        <w:t xml:space="preserve">Miksi he käyttivät niin paljon aikaa nähdäkseen koko museon?</w:t>
      </w:r>
    </w:p>
    <w:p>
      <w:r>
        <w:rPr>
          <w:b/>
        </w:rPr>
        <w:t xml:space="preserve">Esimerkki 7.1337</w:t>
      </w:r>
    </w:p>
    <w:p>
      <w:r>
        <w:t xml:space="preserve">Oli toukokuun ensimmäinen lämmin ja aurinkoinen viikonloppu, joten olin innoissani päästessäni vuorille leiriytymään. Tarkistin retkeilylaatikkoni varmistaakseni, että minulla oli retkikeittimen polttoainetta, paristoja taskulamppuihin, retkeilyvälineitä, hyönteissumutetta ja kaikkea muuta tarvitsemaani. Tarkistin myös kahdesti, että kaikki telttapaalut ja -tolpat olivat mukana. Lopuksi latasin kylmälaukun täyteen ruokaa ja välipaloja. Keräsin lapset ja menimme autoon. Ajoimme puoli tuntia moottoritietä ennen kuin käännyimme Forest Service Roadille. Noin 15 minuutin kuluttua ajoimme leirintäalueelle. Valitsimme paikan, joka oli hyvin varjoisa ja sijaitsi kauempana tiestä. Lapset ottivat teltan esiin ja alkoivat koota tolppia. Autoin heitä teltan pystyttämisessä. Sitten keräsimme yhdessä polttopuita ja laitoimme ne nuotiopaikalle. Otin tulitikkuja laatikosta ja sytytin joitakin pienempiä oksia. Tönäisin nuotiota, kunnes se alkoi palaa hyvin, ja sitten aloin hakea ruokaa päivällistä varten.</w:t>
      </w:r>
    </w:p>
    <w:p>
      <w:r>
        <w:rPr>
          <w:b/>
        </w:rPr>
        <w:t xml:space="preserve">Tulos</w:t>
      </w:r>
    </w:p>
    <w:p>
      <w:r>
        <w:t xml:space="preserve">Kuinka kauan matka leirintäalueelle kesti?</w:t>
      </w:r>
    </w:p>
    <w:p>
      <w:r>
        <w:rPr>
          <w:b/>
        </w:rPr>
        <w:t xml:space="preserve">Esimerkki 7.1338</w:t>
      </w:r>
    </w:p>
    <w:p>
      <w:r>
        <w:t xml:space="preserve">Kello oli noin 20.00, ja tyttäreni tiesi, että oli nukkumaanmenoaika. Muistutin häntä siitä, että oli aika valmistautua nukkumaanmenoon ja tehdä se, mitä hänen piti tehdä ennen nukkumaanmenoa. Hän meni kylpyhuoneeseen, laittoi jakkaran lavuaarin eteen ja pesi kasvonsa. Sen jälkeen muistutin häntä harjaamaan hampaat. Pesin hampaani hänen kanssaan. Sitten autoin häntä käyttämään hammaslankaa. Sitten hän juoksi makuuhuoneeseensa tietäen, että oli valmistautunut. Hän avasi peitot ja meni sänkyyn. Laitoin hänen yövalonsa päälle ja luin hänelle nopean iltasadun, jonka hän oli valinnut kirjahyllyssä olevista kirjoista. Kun olin valmis poistumaan huoneesta, suutelin häntä hyvissä ajoin ja sanoin, että näkisin hänet aamulla. Napsautin valokatkaisijaa poistuessani huoneesta.</w:t>
      </w:r>
    </w:p>
    <w:p>
      <w:r>
        <w:rPr>
          <w:b/>
        </w:rPr>
        <w:t xml:space="preserve">Tulos</w:t>
      </w:r>
    </w:p>
    <w:p>
      <w:r>
        <w:t xml:space="preserve">Oliko se henkilö, joka vei lapsen nukkumaan, todennäköisesti hänen vanhempansa?</w:t>
      </w:r>
    </w:p>
    <w:p>
      <w:r>
        <w:rPr>
          <w:b/>
        </w:rPr>
        <w:t xml:space="preserve">Esimerkki 7.1339</w:t>
      </w:r>
    </w:p>
    <w:p>
      <w:r>
        <w:t xml:space="preserve">Päätin tehdä perjantai-iltana päivällistä perheelleni. Minulla oli muutama ainesosa spagetin tekemistä varten, mutta tarvitsin vielä spagettikastiketta ja sämpylöitä. Nuudelit minulla oli jo kotona. Ajoin autolla lähimpään supermarkettiin. Nappasin ostoskärryt ja menin kauppaan. Kuljeskelin käytävillä, kunnes löysin italialaisten ruokien saarekkeen. Etsin ja löysin suosikkispagettikastikkeeni. laitoin sen ostoskärryyn ja jatkoin matkaani leipomo-osastolle. Tilasin tuoreita italialaisia sämpylöitä. Laitoin kaikki tuotteet ostoskärryihini ja lähdin kulkemaan kohti kassakassaa. Laitoin tavarani kassalle ja maksoin tavarani. Maksettuani palasin autolleni parkkipaikalle ja laitoin tavarat autooni. Ajoin kotiin ja aloin keittää pastaa ja lämmittää spagettikastiketta. Laitoin leivän uuniin lämpenemään. 20 minuutin kuluttua ateria oli valmis ja istuin perheeni kanssa pöytään ja nautin ateriasta. Kun olin valmis, tiskasin astiat ja illallinen oli valmis.</w:t>
      </w:r>
    </w:p>
    <w:p>
      <w:r>
        <w:rPr>
          <w:b/>
        </w:rPr>
        <w:t xml:space="preserve">Tulos</w:t>
      </w:r>
    </w:p>
    <w:p>
      <w:r>
        <w:t xml:space="preserve">Kuka teki päivällistä?</w:t>
      </w:r>
    </w:p>
    <w:p>
      <w:r>
        <w:rPr>
          <w:b/>
        </w:rPr>
        <w:t xml:space="preserve">Esimerkki 7.1340</w:t>
      </w:r>
    </w:p>
    <w:p>
      <w:r>
        <w:t xml:space="preserve">Viime viikolla, kun tein matkan kaupunkiin, jouduin matkustamaan metrolla päästäkseni paikasta toiseen. Asemia on ympäri kaupunkia, joten minun oli löydettävä se, joka oli lähimpänä määränpäätäni, jotta minun ei tarvitsisi kävellä liian kauas pois päästyäni. Kun pääsin asemalle, kävelin alas metroasemalle johtavia portaita ja menin kioskille, jotta voisin maksaa maksuni. Maksettuani maksun otin lipun ja menin kääntöportin läpi kohti junaa. Jouduin odottamaan junan saapumista joukon kanssa, mutta se ei kestänyt kovin kauan. Kun juna saapui asemalleni, ovet liukuivat hitaasti auki ja kaikki menivät sisään. Löysimme paikkamme ja odotimme kärsivällisesti, että juna lähtisi liikkeelle. Minulla ei kestänyt kauan. Pian sisäpuhelimesta kuului mukava ääni, joka ilmoitti, että määränpääni oli seuraava pysäkki, joten nousin ylös ja odotin junasta poistumista.</w:t>
      </w:r>
    </w:p>
    <w:p>
      <w:r>
        <w:rPr>
          <w:b/>
        </w:rPr>
        <w:t xml:space="preserve">Tulos</w:t>
      </w:r>
    </w:p>
    <w:p>
      <w:r>
        <w:t xml:space="preserve">Miksi he matkustavat junalla?</w:t>
      </w:r>
    </w:p>
    <w:p>
      <w:r>
        <w:rPr>
          <w:b/>
        </w:rPr>
        <w:t xml:space="preserve">Esimerkki 7.1341</w:t>
      </w:r>
    </w:p>
    <w:p>
      <w:r>
        <w:t xml:space="preserve">Pöytä siivotaan jokaisen aterian jälkeen. Joskus ihmiset sotkevat syödessään ja joskus eivät. Se riippuu joskus siitä, mitä syömme. Yleensä haluan ensin saada lautaset pois pöydästä. Jos lautasilla ei ole paljon ruokaa jäljellä, pinoan ne päällekkäin siten, että likaisin lautanen on päällimmäisenä. Sitten vien astiat lavuaariin. Seuraavaksi otan aterimet ja vien ne lavuaariin. Jos ruokaa on jäljellä, poistan ruoan pöydästä ja laitan ruoan kulhoihin, jotka säilötään jääkaappiin tähteiksi. Lasit, kahvikupit ja jälkiruokalautaset poistetaan pöydästä. Joskus pöydästä on poistettava paikkamattoja tai pöytäliina. Yksi viimeisistä tehtävistä asioista on pöydän pyyhkiminen varmistaaksesi, että se on puhdas.</w:t>
      </w:r>
    </w:p>
    <w:p>
      <w:r>
        <w:rPr>
          <w:b/>
        </w:rPr>
        <w:t xml:space="preserve">Tulos</w:t>
      </w:r>
    </w:p>
    <w:p>
      <w:r>
        <w:t xml:space="preserve">Minkä pöydän he siivosivat?</w:t>
      </w:r>
    </w:p>
    <w:p>
      <w:r>
        <w:rPr>
          <w:b/>
        </w:rPr>
        <w:t xml:space="preserve">Esimerkki 7.1342</w:t>
      </w:r>
    </w:p>
    <w:p>
      <w:r>
        <w:t xml:space="preserve">Viime viikolla menin keilaamaan juhlimaan ystäväni syntymäpäivää. Keilarata oli nimeltään Barney's Bowl-o-rama. Kun saavuimme keilaradalle, menimme kaikki rakennuksen etuosassa olevalle tiskille maksamaan maksun ja hakemaan keilakengät. Kerroin tarjoilijalle kengänkokoni, ja hän antoi minulle kenkäni, sitten annoin hänelle rahat. Kun olimme kaikki saaneet kengät, suuntasimme meille osoitetulle radalle. Kaikki laittoivat kengät jalkaansa ja kävelivät pallohyllylle valitsemaan keilapallomme. Minä valitsin violetin pallon ja ystäväni vaaleanpunaisen. Joku muu valitsi vihreän! Kun kaikilla oli pallonsa, istuimme alas ja mietimme, missä järjestyksessä keilaisimme. Kirjoitimme kaikki nimemme tuloskorttiin, ja minut määrättiin pitämään pisteet. Meillä oli mahtava ilta keilata vuorotellen, ja ystävälläni oli lopussa korkeimmat pisteet! Kun olimme lopettaneet, annoimme kaikki kenkämme tiskillä, hyvästelimme ja menimme kotiin syömään päivällistä.</w:t>
      </w:r>
    </w:p>
    <w:p>
      <w:r>
        <w:rPr>
          <w:b/>
        </w:rPr>
        <w:t xml:space="preserve">Tulos</w:t>
      </w:r>
    </w:p>
    <w:p>
      <w:r>
        <w:t xml:space="preserve">Milloin he menivät keilaamaan?</w:t>
      </w:r>
    </w:p>
    <w:p>
      <w:r>
        <w:rPr>
          <w:b/>
        </w:rPr>
        <w:t xml:space="preserve">Esimerkki 7.1343</w:t>
      </w:r>
    </w:p>
    <w:p>
      <w:r>
        <w:t xml:space="preserve">Työskentelen kirjastossa, jonka kellarissa on hyvin vanhoja automaatteja. Tänään saimme kuitenkin uudet avaruusajan automaatit. Avaruusaikaa niistä tekee se, että niissä on paljon suurempi valikoima kuin vanhoissa automaateissamme. Ne ovat jäähdytettyjä, joten niissä on voileipiä ja suolakurkkuja ja muuta sellaista. Toinen asia, joka tekee niistä avaruusaikaisia, on se, että ne ottavat vastaan luottokortteja sekä käteistä. Tänään minulla ei ole käteistä, joten saan mennä automaatille kortillani. Vedän korttia ja se kertoo, että korttini on hyväksytty. Sitten valitsen tuotteeni. Maapähkinäisiä M&amp;M:iä. Se on aina maapähkinä M&amp;M's. Kirjoitan tavaran kirjaimen ja numeron. Automaatti miettii asiaa hetken ja pudottaa sitten tuotteeni. Kumarran ja työnnän oven auki. Otan karkkini ja hyppään pois.</w:t>
      </w:r>
    </w:p>
    <w:p>
      <w:r>
        <w:rPr>
          <w:b/>
        </w:rPr>
        <w:t xml:space="preserve">Tulos</w:t>
      </w:r>
    </w:p>
    <w:p>
      <w:r>
        <w:t xml:space="preserve">Mikä muu automaatti mainittiin?</w:t>
      </w:r>
    </w:p>
    <w:p>
      <w:r>
        <w:rPr>
          <w:b/>
        </w:rPr>
        <w:t xml:space="preserve">Esimerkki 7.1344</w:t>
      </w:r>
    </w:p>
    <w:p>
      <w:r>
        <w:t xml:space="preserve">Rakastan tehdä kuumaa kaakaota talvella. Tänään satoi lunta, joten päätin tehdä itselleni mukillisen kuumaa kaakaota. Jotkut ihmiset vain laittavat mukillisen vettä mikroaaltouuniin ja lisäävät siihen Swiss Missin. En minä. Minä käytän maitoa. Ensin laitan maidon kattilaan. Sitten laitan sen liedelle keskilämmölle. Kun maito kuumenee, sekoitan kaakaon ja sokerin keskenään. Minun täytyy olla varovainen maidon kiehumisessa, koska kerran tein sitä liian kauan. Silloin päälle muodostui iho ja se oli ällöttävää. Opin sen jälkeen, että heti kun maito kiehuu, se pitää vetää pois polttimelta. kun maito kiehuu kaadan sen mukiin. Sitten lisään kaakaon. Sitten sekoitan ja nautin sen takan ääressä.</w:t>
      </w:r>
    </w:p>
    <w:p>
      <w:r>
        <w:rPr>
          <w:b/>
        </w:rPr>
        <w:t xml:space="preserve">Tulos</w:t>
      </w:r>
    </w:p>
    <w:p>
      <w:r>
        <w:t xml:space="preserve">Miksi he halusivat keitetyn maidon?</w:t>
      </w:r>
    </w:p>
    <w:p>
      <w:r>
        <w:rPr>
          <w:b/>
        </w:rPr>
        <w:t xml:space="preserve">Esimerkki 7.1345</w:t>
      </w:r>
    </w:p>
    <w:p>
      <w:r>
        <w:t xml:space="preserve">Aina kun minun on mentävä kouluun tai töihin, minun on aina matkustettava julkisella bussilla . Minun on varmistettava, että olen bussipysäkillä, jotta ehdin bussiin ajoissa. Kun nousen bussiin, minun on maksettava bussimaksu. Asun suurkaupungissa , joten siellä on aina paljon ihmisiä , jotka joutuvat käyttämään bussia . Joskus en onnistu löytämään istumapaikkaa. Silloin minun on noustava seisomaan. Kaiken kaikkiaan bussilla matkustaminen ei ole miellyttävää, koska se on yleensä likainen, ihmiset ovat hyvin äänekkäitä ja se on hyvin täynnä. Puhumattakaan siitä , että se haisee aina virtsalle . Työmatkani on aina pitkä. Olen bussissa yleensä tunnin . Tuon tunnin aikana kuuntelen musiikkia tai soitan kännykälläni. Lopulta pääsen pysäkille . Nousen bussista ja saavun määränpäähäni .</w:t>
      </w:r>
    </w:p>
    <w:p>
      <w:r>
        <w:rPr>
          <w:b/>
        </w:rPr>
        <w:t xml:space="preserve">Tulos</w:t>
      </w:r>
    </w:p>
    <w:p>
      <w:r>
        <w:t xml:space="preserve">Mistä he tiesivät, mihin bussiin mennä?</w:t>
      </w:r>
    </w:p>
    <w:p>
      <w:r>
        <w:rPr>
          <w:b/>
        </w:rPr>
        <w:t xml:space="preserve">Esimerkki 7.1346</w:t>
      </w:r>
    </w:p>
    <w:p>
      <w:r>
        <w:t xml:space="preserve">Minulla on kissa, ja sen nimi on Felix. Se tarvitsee ruokaa joka päivä, jotta se pysyy hengissä. Kun herään aamulla, on minun vuoroni ruokkia Felix. Menen tiskialtaan alla olevaan kaappiin ja löydän sen kissanruokapurkin. Se on kalamaista. Felix pitää kalaisesta ruoasta. Otan tölkinavaajan ja väännän sitä niin, että tölkin kansi irtoaa. Sisällä on ruskeaa ja hyytelömäistä seosta, joka ei haise minusta kovin hyvältä. Felix on jo haistanut sen ja se kehrää jalkaani vasten. Etsin Felixin kulhon ja käännän purkkia, kunnes ruoka tippuu kulhoon. Soseutan sitä hieman haarukalla ja lasken kulhon Felixin viereen. Se alkaa heti syödä. Sen on täytynyt olla nälkäinen. Annan sille myös vähän vettä, koska sen on myös juotava.</w:t>
      </w:r>
    </w:p>
    <w:p>
      <w:r>
        <w:rPr>
          <w:b/>
        </w:rPr>
        <w:t xml:space="preserve">Tulos</w:t>
      </w:r>
    </w:p>
    <w:p>
      <w:r>
        <w:t xml:space="preserve">Mitä kissa söi?</w:t>
      </w:r>
    </w:p>
    <w:p>
      <w:r>
        <w:rPr>
          <w:b/>
        </w:rPr>
        <w:t xml:space="preserve">Esimerkki 7.1347</w:t>
      </w:r>
    </w:p>
    <w:p>
      <w:r>
        <w:t xml:space="preserve">Löysin kauniin pienen puun paikallisesta taimitarhasta ja toin sen kotiin istutettavaksi puutarhaani. Olin jo valinnut paikan, jonne sen piti mennä , paikka keskellä pihaani , jossa se saisi täyden auringon . Kerättyäni lapion ja kasteluletkun ja laitettuani puutarhahanskat käteeni aloin kaivaa kuoppaa. Minun oli varmistettava, että kuoppa oli tarpeeksi syvä, jotta sen juuret mahtuivat mukavasti. Kostutin kuopan multaa hieman vedellä . Kun kuoppa oli valmis , asetin puun kyljelleen ja irrotin varovasti ruukun siitä. Asetin taimen kuoppaan ja katsoin, että sen rungon tyvi oli maanpinnan tasalla , sitten aloin kaapia multaa takaisin kuoppaan juurien päälle. Painoin mullan maahan, jotta ilmataskuja ei syntyisi, ja kastelin sen vielä kerran. Uskon, että tästä pikku puusta tulee ihana lisä pihalleni !</w:t>
      </w:r>
    </w:p>
    <w:p>
      <w:r>
        <w:rPr>
          <w:b/>
        </w:rPr>
        <w:t xml:space="preserve">Tulos</w:t>
      </w:r>
    </w:p>
    <w:p>
      <w:r>
        <w:t xml:space="preserve">Mistä he ostivat kuusen?</w:t>
      </w:r>
    </w:p>
    <w:p>
      <w:r>
        <w:rPr>
          <w:b/>
        </w:rPr>
        <w:t xml:space="preserve">Esimerkki 7.1348</w:t>
      </w:r>
    </w:p>
    <w:p>
      <w:r>
        <w:t xml:space="preserve">Minun piti päästä käsityökauppaan , siellä oli alennusmyynti ! Valitettavasti , miehellä oli auto ja hän olisi poissa jonkin aikaa . Päätin mennä bussilla . Varmistin että minulla oli pari dollaria matkarahaa ja kävelin bussipysäkille . Odotin noin kymmenen minuuttia , sitten bussi tuli kulman takaa ja pysähtyi penkille , jossa istuin . Muutama ihminen nousi bussista ja minä astuin ovista sisään bussiin . Hymyilin bussinkuljettajalle ja laitoin rahat automaattiin maksaakseni kyydin . Istuin avoimelle paikalle ja katsoin ulos ikkunasta . Kauppa jonne olin menossa oli vain muutaman pysäkin päässä ja kun näin että olimme lähellä , vedin narusta viestittääkseni kuljettajalle että olin valmis jäämään pois . Hän pysähtyi ostoskeskuksen kohdalla ja kiitin häntä kyydistä astuessani jalkakäytävälle .</w:t>
      </w:r>
    </w:p>
    <w:p>
      <w:r>
        <w:rPr>
          <w:b/>
        </w:rPr>
        <w:t xml:space="preserve">Tulos</w:t>
      </w:r>
    </w:p>
    <w:p>
      <w:r>
        <w:t xml:space="preserve">Milloin he nousivat bussiin?</w:t>
      </w:r>
    </w:p>
    <w:p>
      <w:r>
        <w:rPr>
          <w:b/>
        </w:rPr>
        <w:t xml:space="preserve">Esimerkki 7.1349</w:t>
      </w:r>
    </w:p>
    <w:p>
      <w:r>
        <w:t xml:space="preserve">Minulla oli pitkä päivä ja halusin tehdä jotain rentouttavaa.  Oli ilta, joten päätin katsoa elokuvan.  Kaapissani säilytän kaikkia elokuvia, joita minulla on.  Menin kaapin luo ja valitsin täydellisen elokuvan, jonka voisin katsoa sinä iltana.  Käytin kymmenen minuuttia yrittäessäni valita parhaan DVD:n katsottavaksi sinä iltana.  Katsoin kaikki elokuvat läpi ja valitsin lopulta elokuvan, josta pidin, ja menin DVD-soittimen luo.  Laitoin soittimen päälle ja laitoin myös television päälle.  Otin elokuvalevyn kotelosta ja laitoin sen soittimeen.  Sitten työnsin elokuvan sisään.  Valikko ilmestyi televisioruutuun.  Valitsin koko elokuvan toistamisen ja aloin katsoa elokuvaa.  Katsoin koko elokuvan.</w:t>
      </w:r>
    </w:p>
    <w:p>
      <w:r>
        <w:rPr>
          <w:b/>
        </w:rPr>
        <w:t xml:space="preserve">Tulos</w:t>
      </w:r>
    </w:p>
    <w:p>
      <w:r>
        <w:t xml:space="preserve">Kuka näki elokuvan?</w:t>
      </w:r>
    </w:p>
    <w:p>
      <w:r>
        <w:rPr>
          <w:b/>
        </w:rPr>
        <w:t xml:space="preserve">Esimerkki 7.1350</w:t>
      </w:r>
    </w:p>
    <w:p>
      <w:r>
        <w:t xml:space="preserve">Minulla oli tulossa iso ulkomaanmatka, joten päätin suunnitella tarkkaan etukäteen, mitä tarvitsisin, jotta matkatavarat eivät kuormittaisi minua liikaa. Kävin läpi aikatauluni kiinnittäen erityistä huomiota siihen, mitä olin tekemässä joka päivä. Sen jälkeen varmistin, että minulla oli varattuna asu kyseistä päivää varten, ja lastasin ne kaikki matkalaukkuun. Tietyt kokoukset edellyttivät takkia ja solmiota, joten otin mukaan puvun takin ja useita solmioita. Mukaan otin myös kaksi paria pukukenkiä, jotka sopivat virallisempiin asuihin. Laitoin sitten alusvaatteet ja sukat koko matkan ajaksi ja pakkasin ne erilliseen lokeroon. Pakkasin mukaan myös tennarit ja pari rentoja lenkkareita. Sitten pakkasin muutamia T-paitoja ja shortseja sekä uimapuvun. Lopuksi pakkasin kaikki hygieniatarvikkeeni, kuten parranajokoneen, hammasharjan, hiusharjan ja lääkkeet. Olin valmis matkaa varten ja tarvitsin siihen vain yhden matkalaukun.</w:t>
      </w:r>
    </w:p>
    <w:p>
      <w:r>
        <w:rPr>
          <w:b/>
        </w:rPr>
        <w:t xml:space="preserve">Tulos</w:t>
      </w:r>
    </w:p>
    <w:p>
      <w:r>
        <w:t xml:space="preserve">Kuka pakkasi heille?</w:t>
      </w:r>
    </w:p>
    <w:p>
      <w:r>
        <w:rPr>
          <w:b/>
        </w:rPr>
        <w:t xml:space="preserve">Esimerkki 7.1351</w:t>
      </w:r>
    </w:p>
    <w:p>
      <w:r>
        <w:t xml:space="preserve">Kävin eilen Dallasin taidemuseossa. Se oli niin hauskaa. Otin mukaan ystäväni Beckyn. Hän rakastaa taidetta. Kun pääsimme sinne, ostimme liput. Pidin suuresta sisäänkäynnistä, jossa oli kaikenlaista taidetta ympärillä. Ensin menimme maalausalueelle. Siellä oli paljon maalauksia. Olisimme voineet viettää koko päivän katsellen kaikkia maalauksia ja puhuen niistä. Yhdessä maalauksessa oli nainen talon edessä. Se näytti yksinkertaiselta, mutta ystäväni Becky selitti minulle maalauksen. Maalauksessa oli merkityksiä tai symboliikkaa. Hän sanoi, että se oli kuin tarina, kun katsoin naisen ilmeitä ja sitä, miltä hänen talonsa näytti. Seuraavaksi menimme katsomaan veistoksia. Siellä oli hyvin vanhoja ja myös joitakin moderneja. Taisin pitää maalauksista enemmän. Pidin maalauksen väreistä.</w:t>
      </w:r>
    </w:p>
    <w:p>
      <w:r>
        <w:rPr>
          <w:b/>
        </w:rPr>
        <w:t xml:space="preserve">Tulos</w:t>
      </w:r>
    </w:p>
    <w:p>
      <w:r>
        <w:t xml:space="preserve">Missä museossa he kävivät?</w:t>
      </w:r>
    </w:p>
    <w:p>
      <w:r>
        <w:rPr>
          <w:b/>
        </w:rPr>
        <w:t xml:space="preserve">Esimerkki 7.1352</w:t>
      </w:r>
    </w:p>
    <w:p>
      <w:r>
        <w:t xml:space="preserve">Halusimme ystävieni kanssa mennä keilaamaan. Hyppäsimme autoon ja suuntasimme keilaradalle. Kun pääsimme sinne, vuokrasimme keilakengät. Työntekijä suihkutti kengät puhtaiksi. Laitoimme kengät jalkaan ja menimme omalle radallemme. Valitsimme pallon painon perusteella, koska jotkut pallot voivat olla todella painavia. Sitten heitimme vuorotellen palloja ja yritimme kaataa valkoiset keilat. Jokainen yritti saada osuman. Joskus emme osuneet keiloihin ja pallo vieri kouruun. Sitten meille tuli nälkä ja söimme keilaradan ruokalasta kanansiipiä. Hehku pimeässä -kierros alkoi, ja kaikki valot sammuivat ja kaikki hehkui. Sitten palautimme kengät. Sitten musiikki alkoi soida ja se tuntui juhlalta. Lopulta meitä nukutti ja menimme kotiin.</w:t>
      </w:r>
    </w:p>
    <w:p>
      <w:r>
        <w:rPr>
          <w:b/>
        </w:rPr>
        <w:t xml:space="preserve">Tulos</w:t>
      </w:r>
    </w:p>
    <w:p>
      <w:r>
        <w:t xml:space="preserve">Kuka lähti heidän mukaansa?</w:t>
      </w:r>
    </w:p>
    <w:p>
      <w:r>
        <w:rPr>
          <w:b/>
        </w:rPr>
        <w:t xml:space="preserve">Esimerkki 7.1353</w:t>
      </w:r>
    </w:p>
    <w:p>
      <w:r>
        <w:t xml:space="preserve">Viime viikonloppuna päätimme ystäväni kanssa, että olisi hyvä aika paperoida olohuoneemme. Talomme edelliset asukkaat olivat käyttäneet olohuoneen seinissä tapettia, joka oli hyvin outoa punaista, ja se näytti mielestämme oudolta. Halusimme olohuoneeseen uuden värisen tapetin, ja halusimme valita värin, joka sopisi persoonaamme. Kävimme ensin Sherwin-Williamsissa, joka on maali- ja tapettikauppa. Katselimme tapettien värinäytteitä ja otimme muutaman esitteen, joissa oli esimerkkejä siitä, miltä näytteet näyttäisivät seinillämme. Päätimme, että iloinen keltainen väri näyttäisi parhaalta seinillämme, ja valitsimme sen värin. Sitten palasimme Sherwin-Williamsille ja ostimme keltaisen tapetin. Sitten kiinnitimme tapetin seinillemme ja seisoimme ihailemassa työtämme.</w:t>
      </w:r>
    </w:p>
    <w:p>
      <w:r>
        <w:rPr>
          <w:b/>
        </w:rPr>
        <w:t xml:space="preserve">Tulos</w:t>
      </w:r>
    </w:p>
    <w:p>
      <w:r>
        <w:t xml:space="preserve">Kuka tapetoi huoneen?</w:t>
      </w:r>
    </w:p>
    <w:p>
      <w:r>
        <w:rPr>
          <w:b/>
        </w:rPr>
        <w:t xml:space="preserve">Esimerkki 7.1354</w:t>
      </w:r>
    </w:p>
    <w:p>
      <w:r>
        <w:t xml:space="preserve">Kello on viisi! On aika tehdä päivällistä. Otamme salaatin ja tomaatit jääkaapin pienestä laatikosta. Sitten pilkkomme ne pieniksi paloiksi. Äiti ottaa jääkaapista punaista lihaa ja laittaa sen paistinpannulle. Sitten hän ripottelee mausteita lihan päälle, ja kuulen sen sihisevän. Joskus syön tomaattia, kun äiti ei katso. Seuraavaksi otamme esiin juustoa ja raastamme isosta lohkosta pieniä paloja metalliesineellä. Kun liha on valmista, laitamme sen kulhoon. Sitten otamme taco-kuoret ja laitamme ne pöydälle. Kun kaikki on pilkottu, viemme sen pöytään ja kutsumme isäni ja siskoni syömään. "Tuoksuu hyvältä!" isäni sanoo. Siskoni ei pidä tacoista, mutta minä rakastan taco-iltaa! Tacot ovat lempiillalliseni.</w:t>
      </w:r>
    </w:p>
    <w:p>
      <w:r>
        <w:rPr>
          <w:b/>
        </w:rPr>
        <w:t xml:space="preserve">Tulos</w:t>
      </w:r>
    </w:p>
    <w:p>
      <w:r>
        <w:t xml:space="preserve">Miltä ruoka maistui?</w:t>
      </w:r>
    </w:p>
    <w:p>
      <w:r>
        <w:rPr>
          <w:b/>
        </w:rPr>
        <w:t xml:space="preserve">Esimerkki 7.1355</w:t>
      </w:r>
    </w:p>
    <w:p>
      <w:r>
        <w:t xml:space="preserve">Suihkuni oli likainen ja likainen. Vau! Kaiken sen suihkun lian oli lähdettävä. Joten menin paikalliseen Walmart-kauppaan ja ostin sienen, kumihanskat, tyhjän viiden gallonan ämpärin, valkaisuainetta ja suihkusuihkupuhdistusainetta. Keräsin nämä tavarat ja ostin ne kaikki, ja kaikki maksoivat minulle yhteensä 9,89, mukaan lukien vero näistä suihkun puhdistustarvikkeista. Suuntasin takaisin kotiin, täytin ämpärin kahdella gallonalla kuumaa vettä ja lisäsin siihen kaksi ruokalusikallista valkaisuainetta ja noin neljänneskupillisen suihkunpuhdistusainetta. Sen jälkeen laitoin käsilleni kumihanskat suojellakseni niitä ankarilta kemikaaleilta. Sitten laitoin sienen syvälle ämpärin puhdistusliuokseen ja jatkoin sitten suihkuni hankaamista kastuvalla märällä sienellä. Hieroin kaiken lian pois suihkusta märällä, kemiallisesti käsitellyllä sienellä. Kun olin saanut hankauksen valmiiksi, oli aika huuhdella, joten yksinkertaisesti juoksutin suihkun päähän haaleaa vettä, jotta kaikki lika valui suihkun viemäriin. Tämän jälkeen suihkuni oli vihdoin puhdas, likainen ja näytti kuin uudelta!</w:t>
      </w:r>
    </w:p>
    <w:p>
      <w:r>
        <w:rPr>
          <w:b/>
        </w:rPr>
        <w:t xml:space="preserve">Tulos</w:t>
      </w:r>
    </w:p>
    <w:p>
      <w:r>
        <w:t xml:space="preserve">Missä he puhdistavat suihkun?</w:t>
      </w:r>
    </w:p>
    <w:p>
      <w:r>
        <w:rPr>
          <w:b/>
        </w:rPr>
        <w:t xml:space="preserve">Esimerkki 7.1356</w:t>
      </w:r>
    </w:p>
    <w:p>
      <w:r>
        <w:t xml:space="preserve">Pitkän päivän jälkeen päätin, että haluan keittää teetä, jonka päällä istua. Aloitin hakemalla ruokakomerosta kiehuvan kattilan ja täyttämällä sen vedellä lavuaarista. Laitoin kattilan vedellä liedelle ja käänsin lämmön korkealle. Samalla kun annoin veden kiehua liedellä, otin teepussin laatikosta, purin sen foliosta ja valmistelin sen käyttöä varten. Sitten valitsin kupin, josta haluan juoda teetä, ja asetin valmistellun teepussin kupin sisään. Noin viiden minuutin kuluttua vesi oli alkanut kiehua, joten otin kattilan pois liedeltä ja kaadoin kuumaa vettä kuppiini. Täytin kupin vedellä, annoin teepussin upota kuumaan veteen ja katselin, kuinka teepussi muutti veden ruskehtavan väriseksi. Laitoin kattilat takaisin liedelle ja sammutin lämmön kokonaan. Tartuin sitten toisella kädellä kuppiini, ja paperit ne teepussin ja aloin telakoida teepussia ylös ja alas liikkeellä vedessä ollessa. Tämä rohkaisi vettä muuttumaan tummemmaksi, kun enemmän teepussin makua ja aromia liukeni kuumaan veteen. Kun olin suorittanut ylös-alas-liikettä noin minuutin ajan, asetin kupin pöydälle, jolloin pussi sai olla vedessä hieman pidempään, ja annoin veden jäähtyä. Noin viiden minuutin kuluttua otin teepussin pois vedestä ja laitoin joukkoon lusikallisen sokeria makeuttamaan teetä, sitten sekoitin teetä ja sokeria, jotta voisin alkaa juoda teetä.</w:t>
      </w:r>
    </w:p>
    <w:p>
      <w:r>
        <w:rPr>
          <w:b/>
        </w:rPr>
        <w:t xml:space="preserve">Tulos</w:t>
      </w:r>
    </w:p>
    <w:p>
      <w:r>
        <w:t xml:space="preserve">Valmistettiinko se keittiössä vai keitettiinkö vesi ja tuotiinko se toiseen huoneeseen?</w:t>
      </w:r>
    </w:p>
    <w:p>
      <w:r>
        <w:rPr>
          <w:b/>
        </w:rPr>
        <w:t xml:space="preserve">Esimerkki 7.1357</w:t>
      </w:r>
    </w:p>
    <w:p>
      <w:r>
        <w:t xml:space="preserve">Hotellin siivoojana sängyn petaaminen tarkoittaa vuodevaatteiden riisumista. Peittoa ja peittoa ei pestä, ellei se ole todella huono. Liinavaatteet haetaan pesulaan. Litteitä lakanoita on kaksi. Ensimmäinen litteä lakana levitetään sängyn poikki ja pujotetaan tiukasti kiinni erityisellä taitoksella, jotta se ei aukeaisi itsestään. Lähetetään litteä lakana levälleen, sitten peitto.  Yläreuna taitetaan peiton päälle, ja molemmat peitteet pujotetaan patjan ja jousilautasen väliin. Tyynyt laitetaan puhtaisiin tyynypusseihin, ja päällys peitetään tyynyjen päälle ja pujotetaan tyynyjen alle. Joissakin motelleissa tyynyn päälle laitetaan minttusuklaata, mutta useimmissa ei laiteta. Todella hienossa hotellissa olisi litteä lakana peiton päällä sekä sen alla, koska sitä ei pestä joka päivä. Hotellin sängyissä voi olla luteita ja kirppuja itse patjassa.</w:t>
      </w:r>
    </w:p>
    <w:p>
      <w:r>
        <w:rPr>
          <w:b/>
        </w:rPr>
        <w:t xml:space="preserve">Tulos</w:t>
      </w:r>
    </w:p>
    <w:p>
      <w:r>
        <w:t xml:space="preserve">Onko kulmat peitetty?</w:t>
      </w:r>
    </w:p>
    <w:p>
      <w:r>
        <w:rPr>
          <w:b/>
        </w:rPr>
        <w:t xml:space="preserve">Esimerkki 7.1358</w:t>
      </w:r>
    </w:p>
    <w:p>
      <w:r>
        <w:t xml:space="preserve">Hiljattain eteisen valo sammui, ja koska pikkuveljeni pelkää nukkua pimeässä, tästä tuli tarpeeton ongelma. Rauhoittaakseen häntä isäni meni lähimpään rautakauppaan ostamaan upouuden hehkulampun. Hänen piti varmistaa, että lamppu oli oikean kokoinen, joten hän otti vanhan, loppuun palaneen lampun mukaansa vertailua varten. Löydettyään oikean kokoisen lampun hän maksoi sen ja toi sen kotiin. Sitten hän tarttui läheiseen tuoliin, jotta hän voisi seisoa sen päällä päästäkseen tyhjään pistorasiaan, johon lamppu kuuluisi. Hän pyysi minua sammuttamaan valokatkaisijan, mikä varmistaisi, ettei hän saisi sähköiskua laittaessaan lamppua tai palaisi, kun se syttyy. Alle 5 minuutin kuluttua hän on saanut polttimon ruuvattua paikalleen. Käännämme kytkintä nähdaksemme, toimiiko se, ja se toimi. Veljeni oli nyt helpottunut.</w:t>
      </w:r>
    </w:p>
    <w:p>
      <w:r>
        <w:rPr>
          <w:b/>
        </w:rPr>
        <w:t xml:space="preserve">Tulos</w:t>
      </w:r>
    </w:p>
    <w:p>
      <w:r>
        <w:t xml:space="preserve">Miten hehkulamppu paloi loppuun?</w:t>
      </w:r>
    </w:p>
    <w:p>
      <w:r>
        <w:rPr>
          <w:b/>
        </w:rPr>
        <w:t xml:space="preserve">Esimerkki 7.1359</w:t>
      </w:r>
    </w:p>
    <w:p>
      <w:r>
        <w:t xml:space="preserve">Erittäin pitkän lauantaiaamun jälkeen minä ja nuorempi, viisivuotias tyttäreni rentoutuimme ja katselimme televisiota, kun huomasin, että hän alkoi hieman torkahtaa. Kysyin, oliko hän valmis menemään nukkumaan. Hänelle ei ollut lainkaan vaikeaa vastata myöntävästi, ja olin itsekin hieman väsynyt, sillä viikko oli ollut pitkä. Ojensin käteni, jotta hän voisi tarttua siihen ja nousta ylös sohvalta, ja kävelin hänen kanssaan sänkyyn. Juttelimme vähän, kerroimme toisillemme, että meillä oli ollut hieno päivä yhdessä ja että odotimme innolla seuraavaa. Tyttäreni hyppäsi heti sänkyyn pestyään hampaansa ja käytyään vessassa viimeisen kerran illan aikana. Avasin hänelle peitot, pehmustin hänen tyynynsä ja hän meni makuulle. Annoin hänelle suukon, peittelin hänet, sanoimme molemmat hyvää yötä hymyillen, ja poistuin huoneesta jättäen hänet uneen.</w:t>
      </w:r>
    </w:p>
    <w:p>
      <w:r>
        <w:rPr>
          <w:b/>
        </w:rPr>
        <w:t xml:space="preserve">Tulos</w:t>
      </w:r>
    </w:p>
    <w:p>
      <w:r>
        <w:t xml:space="preserve">Kuinka vanha lapsi oli?</w:t>
      </w:r>
    </w:p>
    <w:p>
      <w:r>
        <w:rPr>
          <w:b/>
        </w:rPr>
        <w:t xml:space="preserve">Esimerkki 7.1360</w:t>
      </w:r>
    </w:p>
    <w:p>
      <w:r>
        <w:t xml:space="preserve">Eräänä päivänä perheemme päätti lähteä päiväretkelle.  Menimme autoon ja kiinnitimme turvavyöt.  Isä työnsi auton avaimen ratin sivussa olevaan sytytyslukkoon ja käynnisti auton.  Hän peruutti varovasti ulos ajotieltä ja varoi vastaantulevaa liikennettä taustapeilin avulla.  Hän laittoi auton D-asentoon, jotta se pääsisi eteenpäin, ja lähdimme matkaan.  Isä ajoi suurimman osan matkasta oikealla kaistalla moottoritiellä.  Kun hän halusi ohittaa toisen auton, hän käytti vilkkua osoittaakseen, että hän aikoo vaihtaa kaistaa ja ohittaa.  Kun hän oli ohittanut toisen auton, hän käytti kääntymismerkkiä osoittaakseen, että hän oli palaamassa takaisin oikealle kaistalle.  Alkoi sataa, ja hän käytti tuulilasinpyyhkimiä puhdistaakseen ikkunan.</w:t>
      </w:r>
    </w:p>
    <w:p>
      <w:r>
        <w:rPr>
          <w:b/>
        </w:rPr>
        <w:t xml:space="preserve">Tulos</w:t>
      </w:r>
    </w:p>
    <w:p>
      <w:r>
        <w:t xml:space="preserve">Oliko siellä muita ihmisiä?</w:t>
      </w:r>
    </w:p>
    <w:p>
      <w:r>
        <w:rPr>
          <w:b/>
        </w:rPr>
        <w:t xml:space="preserve">Esimerkki 7.1361</w:t>
      </w:r>
    </w:p>
    <w:p>
      <w:r>
        <w:t xml:space="preserve">Maanantaina käyn yleensä ruokaostoksilla, joten päätin tehdä ostoslistan aamulla. Ensin päätin, mitä aterioita valmistaisin viikon aikana, ja mietin, mitä aineksia tarvitsisin aterioiden valmistamiseen. Katsoin jääkaapistani ja ruokakaapistani, mitä ainesosia minulta puuttui. Kirjoitin nämä puuttuvat tuotteet listaani. Katsoin myös yleisesti käytettyjä tuotteita, kuten maitoa, leipää ja kananmunia, varmistaakseni, että minulla oli niitä. Kirjoitin ylös kaiken, mikä oli melkein tai kokonaan loppunut. Sitten kirjoitin ylös kaikki tarvitsemani taloustavarat, kuten paperipyyhkeet ja pyykkisaippuan. Mietin myös etukäteen, mitä tarvikkeita tarvitsisin tulevalla viikolla. Suunnittelen kutsuvani ystäväni viikonloppuna kokkailemaan, ja tarvitsin paperilautasia. Lisäsin ne listaani. Kun olin saanut listani valmiiksi, luin sen läpi ja tarkistin sen vielä kerran, ennen kuin otin sen mukaani ruokakauppaan.</w:t>
      </w:r>
    </w:p>
    <w:p>
      <w:r>
        <w:rPr>
          <w:b/>
        </w:rPr>
        <w:t xml:space="preserve">Tulos</w:t>
      </w:r>
    </w:p>
    <w:p>
      <w:r>
        <w:t xml:space="preserve">Oliko luettelo salainen?</w:t>
      </w:r>
    </w:p>
    <w:p>
      <w:r>
        <w:rPr>
          <w:b/>
        </w:rPr>
        <w:t xml:space="preserve">Esimerkki 7.1362</w:t>
      </w:r>
    </w:p>
    <w:p>
      <w:r>
        <w:t xml:space="preserve">Minulla on tylsää ja haluan tehdä jotain. Muistan, että ostin juuri viime viikolla uuden DVD-elokuvan enkä ole vieläkään katsonut sitä. Päätän katsoa elokuvan. Katson elokuvahyllystäni ja löydän sen, jonka haluan katsoa. Avaan DVD-kotelon ja otan DVD:n pois. Kävelen kohti televisiota ja etsin DVD-soittimeni. Laitan DVD-soittimen päälle ja painan "avaa"-painiketta. DVD-soitin ponnahtaa auki. Asetan DVD-levyn auki olevaan aukkoon. Sitten työnnän aukon kiinni. Kytken television päälle ja vaihdan kaapelista HDMI:hen. Elokuva pyörii alkutrailerien kautta. Odotan 20 minuuttia, kunnes ne toistetaan läpi ja pääsen avausruudulle. Otan kaukosäätimeni ja painan "OK"-painiketta "play"-vaihtoehdon kohdalla. Elokuva alkaa pyöriä. Nautin siitä kaksi ja puoli tuntia.</w:t>
      </w:r>
    </w:p>
    <w:p>
      <w:r>
        <w:rPr>
          <w:b/>
        </w:rPr>
        <w:t xml:space="preserve">Tulos</w:t>
      </w:r>
    </w:p>
    <w:p>
      <w:r>
        <w:t xml:space="preserve">Oliko elokuvan esittäminen vaikeaa?</w:t>
      </w:r>
    </w:p>
    <w:p>
      <w:r>
        <w:rPr>
          <w:b/>
        </w:rPr>
        <w:t xml:space="preserve">Esimerkki 7.1363</w:t>
      </w:r>
    </w:p>
    <w:p>
      <w:r>
        <w:t xml:space="preserve">Viime viikolla päätin, että oli aika aloittaa ruohonleikkuu. Otin ruohonleikkurin pois autotallista ja laitoin sen takapihalle. Se oli raskas nostettava sään yli, joten tarvitsin isäni apua sen nostamiseen. Vaikka se oli vaikeaa, pystyin nostamaan sen ja viemään sen pihalle. Pihalle päästyäni aloin käynnistää sitä ja leikata nurmikkoa. Kävin hitaasti jokaista ruohoriviä ylös ja alas. Huomasin, että kaikki leikattiin, ja jatkoin nurmikon leikkaamista. Kun olin lopettanut, vein ruohonleikkurin takaisin sisälle ja nostin sen pesukoneen ja kuivausrummun yli autotalliin. Kaiken kaikkiaan minusta tämä prosessi oli sujuva ja helppo, mutta silti aikaa vievä. Koko prosessi kesti silloin pienellä pihalla lähes tunnin.</w:t>
      </w:r>
    </w:p>
    <w:p>
      <w:r>
        <w:rPr>
          <w:b/>
        </w:rPr>
        <w:t xml:space="preserve">Tulos</w:t>
      </w:r>
    </w:p>
    <w:p>
      <w:r>
        <w:t xml:space="preserve">Pitääkö ne leikata hitaasti vai nopeasti?</w:t>
      </w:r>
    </w:p>
    <w:p>
      <w:r>
        <w:rPr>
          <w:b/>
        </w:rPr>
        <w:t xml:space="preserve">Esimerkki 7.1364</w:t>
      </w:r>
    </w:p>
    <w:p>
      <w:r>
        <w:t xml:space="preserve">En yleensä vastaanota puheluita kotipuhelimeeni, minulla on vain yksi puhelin, koska se kuului koti-internetpakettiini. Tänään puhelin soi. En ensin kuullut sitä, kun tiskasin, koska pidän langatonta puhelinta makuuhuoneessani yöpöydällä. Lopulta kuulin sen kolmannen tai neljännen soiton jälkeen ja juoksin huoneeseeni vastaamaan. En yllättynyt kuullessani, että toisessa päässä oli naispuolinen puhelinmyyjä. Hän kysyi minulta, haluanko tilata luottokortin. Kieltäydyin kohteliaasti ja pyysin häntä poistamaan nimeni hänen soittolistaltaan. Hän suostui tekemään niin, mutta kertoi, että puheluiden lopettaminen voi kestää jopa 30 päivää. Kiitin häntä ja suljin puhelimen. Palautin puhelimen lataustelineeseen ja kävelin takaisin keittiöön tiskaamaan astiat loppuun.</w:t>
      </w:r>
    </w:p>
    <w:p>
      <w:r>
        <w:rPr>
          <w:b/>
        </w:rPr>
        <w:t xml:space="preserve">Tulos</w:t>
      </w:r>
    </w:p>
    <w:p>
      <w:r>
        <w:t xml:space="preserve">Missä puhelin sijaitsi?</w:t>
      </w:r>
    </w:p>
    <w:p>
      <w:r>
        <w:rPr>
          <w:b/>
        </w:rPr>
        <w:t xml:space="preserve">Esimerkki 7.1365</w:t>
      </w:r>
    </w:p>
    <w:p>
      <w:r>
        <w:t xml:space="preserve">Muutama päivä sitten poikani huone oli hyvin sotkuinen. Leluja oli ympäri lattiaa, joten päätin pyytää häntä siivoamaan kaiken. Aloitimme keräämällä kaikki lelut lattialta ja laittamalla ne hänen lelulaatikkoonsa. Lattialla oli useita palapelejä ja pelejä, jotka olivat auki ja hajallaan ympäri huonetta. Laitoimme ne takaisin paikoilleen ja laitoimme ne pois pelikaappiin. Hän poimi kirjansa ja laittoi ne takaisin kirjahyllyyn. Autoin häntä laittamaan värikynät takaisin laatikkoonsa ja laittamaan muut hänen pöydällään olevat taidetarvikkeet pois. Me molemmat petasimme hänen sänkynsä yhdessä. Hän laittoi kaikki likaiset pyykit roskakoriin tai taitteli puhtaat vaatteet ja laittoi ne lipastoon. Kun lattia oli siivottu, imuroin maton. Hän auttoi myös pyyhkimällä pölyt kaikista hyllyistä.</w:t>
      </w:r>
    </w:p>
    <w:p>
      <w:r>
        <w:rPr>
          <w:b/>
        </w:rPr>
        <w:t xml:space="preserve">Tulos</w:t>
      </w:r>
    </w:p>
    <w:p>
      <w:r>
        <w:t xml:space="preserve">Joutuiko lelujen omistaja vaikeuksiin?</w:t>
      </w:r>
    </w:p>
    <w:p>
      <w:r>
        <w:rPr>
          <w:b/>
        </w:rPr>
        <w:t xml:space="preserve">Esimerkki 7.1366</w:t>
      </w:r>
    </w:p>
    <w:p>
      <w:r>
        <w:t xml:space="preserve">Nimeni on Katie ja olen ammattivalokuvaaja.  Seitsemänvuotias tyttäreni Penny ottaa myös kuvia kamerallaan. Kun Penny oli viisivuotias, hän pyysi minua näyttämään hänelle, miten valokuvia otetaan. Hän tarvitsi oman pienen kameran, jotta hän voisi oppia. Menimme kauppaan ja ostimme Pennylle hänen ensimmäisen kameransa. Sitten menimme koirapuistoon. Penny rakastaa koiria ja halusi kuvata niitä. Saavuimme puistoon ja istuimme penkille, jotta voisin opettaa Pennylle, miten kameraa käytetään. Hän avasi laatikon ja otti kameran esiin. Penny painoi isoa punaista nappia ja kamera käynnistyi. Näytin hänelle, miten kameraa pidetään oikein ja miten ottaa ensimmäinen kuva. Sen jälkeen Penny on oppinut ottamaan kauniita valokuvia. Hän aikoo opettaa muille lapsille, miten valokuvia otetaan.</w:t>
      </w:r>
    </w:p>
    <w:p>
      <w:r>
        <w:rPr>
          <w:b/>
        </w:rPr>
        <w:t xml:space="preserve">Tulos</w:t>
      </w:r>
    </w:p>
    <w:p>
      <w:r>
        <w:t xml:space="preserve">Missä kuva on otettu?</w:t>
      </w:r>
    </w:p>
    <w:p>
      <w:r>
        <w:rPr>
          <w:b/>
        </w:rPr>
        <w:t xml:space="preserve">Esimerkki 7.1367</w:t>
      </w:r>
    </w:p>
    <w:p>
      <w:r>
        <w:t xml:space="preserve">Kaipaan erästä ystävääni, joka asuu kaukana, ja ajattelen kirjoittaa hänelle kirjeen. Mietin, mistä haluaisin puhua. Otan esiin paperin ja kynän ja alan kirjoittaa kirjettä. Sivun yläreunaan kirjoitan "Rakas" ja sitten ystäväni nimen osoittaakseni, että kirje on hänelle. Sitten kirjoitan keskelle paljon asioita, joita haluan kysyä häneltä, kuten miten hänellä menee ja onko hän onnellinen. Kysyn hänen perheestään ja kutsun hänet joskus lomalle. Kun olen valmis, hyppään muutaman rivin alimmaiseksi ja kirjoitan: "Lähettäjä" ja sitten nimeni osoittaakseni, että kirje on minulta. On hyvin tärkeää kirjoittaa yläreunaan, kenelle kirje on tarkoitettu, ja alareunaan, kuka olet itse. Muuten kirjeen lukija ei ehkä tiedä, kuka olet, tai luulee, ettei kirje ole hänelle.</w:t>
      </w:r>
    </w:p>
    <w:p>
      <w:r>
        <w:rPr>
          <w:b/>
        </w:rPr>
        <w:t xml:space="preserve">Tulos</w:t>
      </w:r>
    </w:p>
    <w:p>
      <w:r>
        <w:t xml:space="preserve">Kenelle he kirjoittivat kirjeen?</w:t>
      </w:r>
    </w:p>
    <w:p>
      <w:r>
        <w:rPr>
          <w:b/>
        </w:rPr>
        <w:t xml:space="preserve">Esimerkki 7.1368</w:t>
      </w:r>
    </w:p>
    <w:p>
      <w:r>
        <w:t xml:space="preserve">Minulla on sukulaisia, jotka asuvat hyvin kaukana asuinpaikastani, ja valitettavasti heillä ei ole käytössään samaa tekniikkaa kuin minulla, joten en voi kommunikoida heidän kanssaan internetin välityksellä. Jo jonkin aikaa olemme joutuneet tekemään sen vanhanaikaisella tavalla - kirjoittamalla kirjeitä toisillemme. Kun oli kulunut tarpeeksi aikaa siitä, kun joku heistä oli lähettänyt minulle tai perheelleni kirjeen, aloin työstää kirjettä. Kirjoittaisin muutaman minuutin ajan, puhuisin yleensä asioista, joita perheeni on hiljattain tehnyt, ja kysyisin heiltä, miten heillä on mennyt. Jos mahdollista, liittäisin kirjeeseen jopa kuvia, jotta he näkisivät, mitä olemme tehneet. Sitten suljin kirjeen kirjekuoreen, leimasin sen ja kirjoitin heidän osoitteensa. Seuraavana aamuna pudottaisin sen postilaatikkooni, josta postinkantaja hakisi sen ja veisi postitoimistoon. Yleensä he vastasivat kirjeeseeni viikon kuluessa.</w:t>
      </w:r>
    </w:p>
    <w:p>
      <w:r>
        <w:rPr>
          <w:b/>
        </w:rPr>
        <w:t xml:space="preserve">Tulos</w:t>
      </w:r>
    </w:p>
    <w:p>
      <w:r>
        <w:t xml:space="preserve">Mitä kirjeessä sanottiin alussa?</w:t>
      </w:r>
    </w:p>
    <w:p>
      <w:r>
        <w:rPr>
          <w:b/>
        </w:rPr>
        <w:t xml:space="preserve">Esimerkki 7.1369</w:t>
      </w:r>
    </w:p>
    <w:p>
      <w:r>
        <w:t xml:space="preserve">Kävin eilen illalla keilaamassa muutaman tyttöystävän kanssa. Tapasimme keilaradalla ja vaihdoimme sandaalit mustavalkoisiin keilakenkiin. Laitoimme kengät nauhoihin ja asetimme tuloskortin, jossa jokaisen nimi näytettiin näytöllä. Sitten yksi ystävistäni meni hakemaan meille kaikille limsaa ja välipaloja, ja kun hän palasi, aloitimme pelin. Ensimmäisessä pelissä pelasimme vain lämmittelyä, joten emme pitäneet pisteitä näytöllä. Pelasimme vain muutaman vuoron päästäksemme vauhtiin. Sitten otimme tosissamme ja aloimme seurata pisteitä. Voitin ensimmäisen pelin, mutta sitten onneni loppui. Ystäväni Sarah voitti kaksi seuraavaa peliä. Jill ei voittanut yhtään peliä, mutta hän oli ihana ystävä ja piti välipalamme ja juomamme täynnä. Mary Beth oli pisteidenlaskija, vaikka hänkään ei voittanut! Kun peli oli ohi, vaihdoimme kengät takaisin ja ajoimme kotiin.</w:t>
      </w:r>
    </w:p>
    <w:p>
      <w:r>
        <w:rPr>
          <w:b/>
        </w:rPr>
        <w:t xml:space="preserve">Tulos</w:t>
      </w:r>
    </w:p>
    <w:p>
      <w:r>
        <w:t xml:space="preserve">Kuka lähti heidän mukaansa?</w:t>
      </w:r>
    </w:p>
    <w:p>
      <w:r>
        <w:rPr>
          <w:b/>
        </w:rPr>
        <w:t xml:space="preserve">Esimerkki 7.1370</w:t>
      </w:r>
    </w:p>
    <w:p>
      <w:r>
        <w:t xml:space="preserve">Sain vihdoin ajolupani, ja oli ensimmäisen ajotunnin aika. Olin niin innoissani tavatessani opettajani ja ajaessani heidän autoaan ensimmäistä kertaa. Istuin ratin taakse ja tarkistin peilit, jotta näkisin kaiken ympärilläni. Laitoin turvavyöni kiinni ja kehotin opettajaa laittamaan omansa myös kiinni. Säädin istuimeni niin, että pääsin mukavasti polkimille ja ohjauspyörälle. Oli aika laittaa avain virtalukkoon ja käynnistää auto. Kun auto oli käynnistynyt, tarkistin peilit varmistaakseni, etten osuisi mihinkään, ja peruutin pois parkkipaikalta. Hän kehotti minua ajamaan autolla korttelin ympäri varmistaakseen, että tunsin ajamisen perusasiat. Kun hän tunsi olonsa mukavaksi, lähdimme ulos tielle. Ajoimme muutaman kilometrin ennen kuin palasimme takaisin koululle.</w:t>
      </w:r>
    </w:p>
    <w:p>
      <w:r>
        <w:rPr>
          <w:b/>
        </w:rPr>
        <w:t xml:space="preserve">Tulos</w:t>
      </w:r>
    </w:p>
    <w:p>
      <w:r>
        <w:t xml:space="preserve">Miksi he ottivat ajotunnin?</w:t>
      </w:r>
    </w:p>
    <w:p>
      <w:r>
        <w:rPr>
          <w:b/>
        </w:rPr>
        <w:t xml:space="preserve">Esimerkki 7.1371</w:t>
      </w:r>
    </w:p>
    <w:p>
      <w:r>
        <w:t xml:space="preserve">Aamulla minulla oli nälkä ja päätin tehdä itselleni munakokkelia aamiaiseksi. Otin jääkaapista laatikollisen munia ja laitoin sen tiskipöydälle. Otin laatikosta kolme kananmunaa ja tutkin ne halkeamien varalta. Ne näyttivät hyviltä, joten halkaisin ne pieneen kulhoon varoen, ettei niihin jäänyt kuoria. Lisäsin tilkan vettä ja aloin sitten vatkata munia vispilällä. Seuraavaksi lämmitin paistinpannun, jossa oli hieman voita. Kun pannu oli kuuma, kaadoin munat siihen. Lisäsin ripaus suolaa ja pippuria ja jatkoin munien ruskistamista. Välillä otin pannun hetkeksi pois lämmöltä munakokkelin aikana. Kun munat näyttävät kiinteiltä ja valmiilta, sammutin lieden ja annostelin munat nautittavaksi. Lisäsin lautaselle pienen persiljanoksan, jotta se näyttäisi vielä hienommalta.</w:t>
      </w:r>
    </w:p>
    <w:p>
      <w:r>
        <w:rPr>
          <w:b/>
        </w:rPr>
        <w:t xml:space="preserve">Tulos</w:t>
      </w:r>
    </w:p>
    <w:p>
      <w:r>
        <w:t xml:space="preserve">Kuka söisi munakokkelin?</w:t>
      </w:r>
    </w:p>
    <w:p>
      <w:r>
        <w:rPr>
          <w:b/>
        </w:rPr>
        <w:t xml:space="preserve">Esimerkki 7.1372</w:t>
      </w:r>
    </w:p>
    <w:p>
      <w:r>
        <w:t xml:space="preserve">Päätimme ystävieni kanssa mennä keilaamaan muutama viikko sitten. Tapasimme paikallisella keilaradalla noin klo 18.00 ja kävelimme yhdessä sisälle. Paikka oli täynnä, mutta onnistuimme löytämään vapaan radan ja istumaan. Muutama meistä meni tiskille maksamaan muutaman pelin jokaiselle. Sen jälkeen menimme kukin tiskille vuokraamaan keilakenkiä. Annoimme kumpikin kengänkoon, ja hän löysi meille jokaiselle sopivat kengät yhdestä monista kenkähyllyistä. Palasimme takaisin omalle radallemme ja istuuduimme laittamaan kengät jalkaamme. Sitten valitsimme kukin keilapallon, joka oli meille sopivan painoinen. Ohjelmoin radan tietokoneen niin, että jokaisen nimi näkyi yläpuolellamme olevassa ruudussa. Kierrätimme kukin pallomme rataa pitkin kaksi kierrosta kerrallaan. Kukaan meistä ei pärjännyt kovin hyvin, mutta meillä oli silti hauskaa kaataa keiloja ja ottaa heitä kiinni. Pelien päätyttyä palautimme kenkämme ja poistuimme keilaradalta.</w:t>
      </w:r>
    </w:p>
    <w:p>
      <w:r>
        <w:rPr>
          <w:b/>
        </w:rPr>
        <w:t xml:space="preserve">Tulos</w:t>
      </w:r>
    </w:p>
    <w:p>
      <w:r>
        <w:t xml:space="preserve">Miten saat pallon takaisin sen jälkeen, kun olet keilannut sen?</w:t>
      </w:r>
    </w:p>
    <w:p>
      <w:r>
        <w:rPr>
          <w:b/>
        </w:rPr>
        <w:t xml:space="preserve">Esimerkki 7.1373</w:t>
      </w:r>
    </w:p>
    <w:p>
      <w:r>
        <w:t xml:space="preserve">Keskipäivällä kissani alkoi määkimään. Se tekee näin joka päivä tähän aikaan osoittaakseen, että sillä on nälkä ja se haluaa ruokaa. Nousin tuoliltani ja menin keittiöön. Se seurasi minua sinne ja käveli jalkojeni välistä, kun kävelin käytävää pitkin. Nappasin pakastimen päällä olevan ruokalaatikon ja otin sieltä yhden pussin. Revin sen auki ja kaadoin ruoan sen kulhoon, joka istui maassa seinän vieressä. Se alkoi nopeasti syödä ruokaa. Sillä välin pesin sen vesiastian lavuaarissa ja täytin sen tuoreella, kylmällä vedellä. Sitten asetin sen lattialle aivan sen ruokakupin viereen. Se söi pian ruokansa loppuun ja murisi kiitollisena. Se joi vähän vettä ja juoksi sitten nopeasti ulos huoneesta piiloon sängyn alle ottamaan päiväunet.</w:t>
      </w:r>
    </w:p>
    <w:p>
      <w:r>
        <w:rPr>
          <w:b/>
        </w:rPr>
        <w:t xml:space="preserve">Tulos</w:t>
      </w:r>
    </w:p>
    <w:p>
      <w:r>
        <w:t xml:space="preserve">Missä he syöttivät kissan?</w:t>
      </w:r>
    </w:p>
    <w:p>
      <w:r>
        <w:rPr>
          <w:b/>
        </w:rPr>
        <w:t xml:space="preserve">Esimerkki 7.1374</w:t>
      </w:r>
    </w:p>
    <w:p>
      <w:r>
        <w:t xml:space="preserve">Ajoin töistä kotiin, kun huomasin, että kojelaudan polttoaineen vähyyden merkkivalo oli syttynyt. Minun oli pysähdyttävä tankkaamaan, muuten en luultavasti ehtisi kotiin. Ajaessani etsin huoltoasemaa. Kun löysin sellaisen, jossa oli hyvä ja edullinen bensiinin hinta, käännyin sisään ja pysähdyin bensapumpun viereen. Otin lompakkoni käsilaukustani ja nousin autosta. Vedin luottokorttini pumpulla ja valitsin haluamani polttoainetyypin. Laitoin bensapumpun autooni ja aloin tankata. Bensatankkini oli melkein tyhjä, joten kesti jonkin aikaa ennen kuin tankkini täyttyi. Bensapumppu sammui automaattisesti, kun tankkini oli täynnä, ja otin pumpun ulos ja laitoin sen takaisin paikalleen. Suljin bensakorkin, otin kuitin ja nousin takaisin autooni ajamaan kotiin.</w:t>
      </w:r>
    </w:p>
    <w:p>
      <w:r>
        <w:rPr>
          <w:b/>
        </w:rPr>
        <w:t xml:space="preserve">Tulos</w:t>
      </w:r>
    </w:p>
    <w:p>
      <w:r>
        <w:t xml:space="preserve">Muistivatko he vaihtaa bensakorkin tankkauksen jälkeen?</w:t>
      </w:r>
    </w:p>
    <w:p>
      <w:r>
        <w:rPr>
          <w:b/>
        </w:rPr>
        <w:t xml:space="preserve">Esimerkki 7.1375</w:t>
      </w:r>
    </w:p>
    <w:p>
      <w:r>
        <w:t xml:space="preserve">Eilen illalla päivällisen jälkeen minulla oli "tiskivuoro". Se tarkoittaa, että oli minun vuoroni tiskata ja tyhjentää astianpesukone. Kun astianpesukone oli pessyt astiat, avasin ensin astianpesukoneen oven. Purin ensin alimman telineen. Tällä tavoin, jos astioihin oli vielä jäänyt vesitilkkuja tai ruokajäämiä, ne eivät valuneet puhtaisiin astioihini. Alimmaisessa laatikossa on yleensä lautaseni. Kun olin purkanut alimman laatikon, purin ylimmän laatikon, jossa on yleensä kupit, astiat ja kulhoni. Käytän pyyhettä kuivattamaan mahdolliset jäljelle jääneet vesitipat. Sitten laitoin kaikki astiat takaisin alkuperäisiin kaappipaikkoihinsa, joista ne tulivat. Se tarkoittaa, että laitan lautaset tiskialtaan lähellä olevaan kaappiin ja kupit jääkaapin lähellä olevaan kaappiin. Lopuksi laitan astiat ja kulhot kaappiin mikroaaltouunin lähelle.</w:t>
      </w:r>
    </w:p>
    <w:p>
      <w:r>
        <w:rPr>
          <w:b/>
        </w:rPr>
        <w:t xml:space="preserve">Tulos</w:t>
      </w:r>
    </w:p>
    <w:p>
      <w:r>
        <w:t xml:space="preserve">Oliko paikalla muita ihmisiä?</w:t>
      </w:r>
    </w:p>
    <w:p>
      <w:r>
        <w:rPr>
          <w:b/>
        </w:rPr>
        <w:t xml:space="preserve">Esimerkki 7.1376</w:t>
      </w:r>
    </w:p>
    <w:p>
      <w:r>
        <w:t xml:space="preserve">Olen pikemminkin kokki kuin leivonnaisten ja makeisten leipoja . Mutta internetin ja YouTuben avulla löytyy mitä tahansa . Etsin YouTubesta hyvän yksinkertaisen mutta mielenkiintoisen ohjeen . Päädyin suklaakakkuun , koska olen heikko vastustamaan suklaata . Keräsin kaikki ainekset ja laitoin ne tiskipöydälle yhdessä mittakuppien ja lusikoiden kanssa . En voinut uskoa kuinka paljon sokeria menee kakun leivontaan mutta siksi se ei ole terveysruokaa . Kaikki ainekset menivät kulhoon, jossa sekoitin ne 1980-luvun sähkökäyttöisellä sauvasekoittimella . Kun yli oli esilämmitetty kauhoin seoksen hyvin voideltuun leivinpannuun . Luonnollisesti sormeni varasti maistiaisen raakakakusta . Kun olin laittanut kulhon uuniin ja odottanut sopivan ajan otin kakun pois ja kuorrutin sen jäähtymisen jälkeen . Ei hullummin leipomatta, mutta pysyn ruoanlaitossa .</w:t>
      </w:r>
    </w:p>
    <w:p>
      <w:r>
        <w:rPr>
          <w:b/>
        </w:rPr>
        <w:t xml:space="preserve">Tulos</w:t>
      </w:r>
    </w:p>
    <w:p>
      <w:r>
        <w:t xml:space="preserve">Auttoiko kukaan kakun leipomisessa?</w:t>
      </w:r>
    </w:p>
    <w:p>
      <w:r>
        <w:rPr>
          <w:b/>
        </w:rPr>
        <w:t xml:space="preserve">Esimerkki 7.1377</w:t>
      </w:r>
    </w:p>
    <w:p>
      <w:r>
        <w:t xml:space="preserve">Omistan jättimäisen, dieselkäyttöisen, neliovisen kuorma-auton, joka on väriltään punainen ja ulkonäöltään ilkeä. Työskentelen rakennustyömaalla, joten tarvitsen jotain, joka pystyy vetämään ja kuljettamaan paljon painoa. Yksi tällaisen suuren ja ilkeän kuorma-auton omistamisen ikävistä sivuvaikutuksista on kuitenkin se, että siihen on täytettävä jatkuvasti polttoainetta! Käyn yleensä kahdesti viikossa huoltoasemalla tankkaamassa ja tyhjentämässä lompakkoni. Valitsen suosikkihuoltoasemani pumpun, johon on helppo ajaa, jotta en ota riskiä törmätä muihin ajoneuvoihin. Hyppään ulos ja työnnän luottokorttini pumpun koneeseen. Kun kortti on luettu, vedän bensiinisuuttimen irti automaatista ja työnnän sen autooni. Odotan ikuisuudelta tuntuvan ajan, kun pumppu täyttää tankkini ja dollarin summa kasvaa loputtomasti.</w:t>
      </w:r>
    </w:p>
    <w:p>
      <w:r>
        <w:rPr>
          <w:b/>
        </w:rPr>
        <w:t xml:space="preserve">Tulos</w:t>
      </w:r>
    </w:p>
    <w:p>
      <w:r>
        <w:t xml:space="preserve">Kuinka kauan kesti tankata polttoainetta autoon?</w:t>
      </w:r>
    </w:p>
    <w:p>
      <w:r>
        <w:rPr>
          <w:b/>
        </w:rPr>
        <w:t xml:space="preserve">Esimerkki 7.1378</w:t>
      </w:r>
    </w:p>
    <w:p>
      <w:r>
        <w:t xml:space="preserve">Kalan keittäminen on hauskaa ja siistiä puuhaa, jota monet ihmiset voivat tehdä, koska siinä on niin monta vaihetta. Ensimmäinen vaihe on löytää hyvän kokoinen kala. Tiedän, mitä ajattelet, etkä voi vain napata mitä tahansa kalaa tankista tai purosta löytämääsi kalaa. Tarvitset hyvän kalan, jossa on paljon lihaa ja ruokaa. Lempikalani on luultavasti rumpu, joten kun sinulla on kunnon rumpu, sinun on ensin leikattava se. Siitä pitää saada kaikki liha irti, ja sitten sitä voi valmistaa monella eri tavalla. Minä tykkään paistaa kalani, joten maustan sen monella eri tavalla ja peitän sen sitten jauhoihin ja korppujauhoihin. Sitten kuumennan öljyn, jota käytän paistamiseen, erittäin kuumaksi ja upotan kalan öljyssä, kunnes se on kauniin ruskeaa.</w:t>
      </w:r>
    </w:p>
    <w:p>
      <w:r>
        <w:rPr>
          <w:b/>
        </w:rPr>
        <w:t xml:space="preserve">Tulos</w:t>
      </w:r>
    </w:p>
    <w:p>
      <w:r>
        <w:t xml:space="preserve">Miksi he halusivat syödä kalaa?</w:t>
      </w:r>
    </w:p>
    <w:p>
      <w:r>
        <w:rPr>
          <w:b/>
        </w:rPr>
        <w:t xml:space="preserve">Esimerkki 7.1379</w:t>
      </w:r>
    </w:p>
    <w:p>
      <w:r>
        <w:t xml:space="preserve">Minun piti kerran antaa yskänlääkettä sairaalle lapselle. Lapsi oli yskinyt useita tunteja, ja hänellä oli rintakipuja, jotka johtuivat yskästä. Menin lääkekaappiin ja löysin pullon yskänlääkettä. Luin etiketin kylkeen painetut ohjeet ja määrittelin annettavan yskänlääkemäärän. Otin kaapista myös pienen, kirkkaan muovisen lääkekupin, jonka avulla mittasin lapsen painon perusteella kaadettavan siirapin määrän. Lapsi tarvitsi ohjeiden mukaan kaksi ruokalusikallista siirappia, joten kaadoin tämän määrän kuppiin ja annoin kupin lapselle juotavaksi. Kannustin häntä juomaan lääkekupin kokonaan, jotta hän saisi helpotusta yskäänsä. Sen jälkeen huuhtelin kupin pois, laitoin pullon kannen kiinni ja panin sen takaisin kaappiin.</w:t>
      </w:r>
    </w:p>
    <w:p>
      <w:r>
        <w:rPr>
          <w:b/>
        </w:rPr>
        <w:t xml:space="preserve">Tulos</w:t>
      </w:r>
    </w:p>
    <w:p>
      <w:r>
        <w:t xml:space="preserve">Kuka antoi lääkkeen?</w:t>
      </w:r>
    </w:p>
    <w:p>
      <w:r>
        <w:rPr>
          <w:b/>
        </w:rPr>
        <w:t xml:space="preserve">Esimerkki 7.1380</w:t>
      </w:r>
    </w:p>
    <w:p>
      <w:r>
        <w:t xml:space="preserve">Päätin, että haluan syödä paahdettua leipää aamiaiseni kanssa, joten avasin leivän ja otin kaksi viipaletta pakkauksesta. Otin nämä kaksi leipäviipaletta ja laitoin ne leivänpaahtimeen, jolloin kumpikin leipäviipale asetettiin omaan avoimeen aukkoonsa. Kun leivät olivat paahtimessa, painoin sormellani paahtimen vipua alaspäin. Kun tein sen, leipä katosi leivänpaahtimeen, ja kun katsoin sen sisälle, näin, että sisällä olevat lämmityskierukat olivat lämpimiä ja valaistuja. Katselin, kun tuo lämpö paahti leipää ja leipä muuttui väriltään tummemmaksi. Hetkessä paahtimen kellosade, paahdettu leipä ponnahti esiin, ja paahdin sammutti lämmön ja poisti käämit. Leivät on paahdettu, ja otin paahtoleipäviipaleet pois paahtimesta ja asetin ne lautaselleni, jotta voin valmistaa ne voin ja hyytelön kanssa aamiaiseksi.</w:t>
      </w:r>
    </w:p>
    <w:p>
      <w:r>
        <w:rPr>
          <w:b/>
        </w:rPr>
        <w:t xml:space="preserve">Tulos</w:t>
      </w:r>
    </w:p>
    <w:p>
      <w:r>
        <w:t xml:space="preserve">Voitaako he leivän?</w:t>
      </w:r>
    </w:p>
    <w:p>
      <w:r>
        <w:rPr>
          <w:b/>
        </w:rPr>
        <w:t xml:space="preserve">Esimerkki 7.1381</w:t>
      </w:r>
    </w:p>
    <w:p>
      <w:r>
        <w:t xml:space="preserve">Kun olin mennyt naimisiin, halusimme uuden vaimoni kanssa matkustaa Disney Worldiin Floridaan.  Meidän piti päästä sinne lentokoneella, joten päätimme varata liput.  Tätä varten katsoimme netistä hintoja sinä aikana, jolloin halusimme mennä.  Löysimme hyviä lippujen hintoja, joten päätimme ostaa liput.  Menimme lentoyhtiön verkkosivuille ja luimme kaikki ehdot, joita meidän oli noudatettava ostaessamme lippuja.  Napsautimme kalenteriin päivämäärät, jolloin meidän piti lentää Floridaan ja sieltä kotiin.  Ruudulle ilmestyi maksamamme kokonaissumma.  Laitoimme luottokorttimme tiedot, ja sitten rahat annettiin lentoyhtiölle.  Liput oli nyt tallennettu vaimoni ja minun lentämistä varten.</w:t>
      </w:r>
    </w:p>
    <w:p>
      <w:r>
        <w:rPr>
          <w:b/>
        </w:rPr>
        <w:t xml:space="preserve">Tulos</w:t>
      </w:r>
    </w:p>
    <w:p>
      <w:r>
        <w:t xml:space="preserve">Käyttivätkö he matkatoimistoa?</w:t>
      </w:r>
    </w:p>
    <w:p>
      <w:r>
        <w:rPr>
          <w:b/>
        </w:rPr>
        <w:t xml:space="preserve">Esimerkki 7.1382</w:t>
      </w:r>
    </w:p>
    <w:p>
      <w:r>
        <w:t xml:space="preserve">Lähdemme perheeni kanssa matkalle, joten minun on pakattava matkalaukkuni. Ensin mietin, minne olemme menossa, jotta tiedän, millaisia vaatteita tarvitsen. Menemme rannalle, joten tiedän, että siellä on kuuma. Otin matkalaukkuni esiin ja avasin sen. Aloitin laittamalla sandaalit ja ylimääräiset kengät pohjalle. Sitten pakkasin mukavat ja taitellut housuni ja myös shortsit. Seuraavaksi tuli muutamia paitoja päiväksi, uimaan ja nukkumaan. Sitten pakkasin alusvaatteet ja sukat. Laitoin ison rantapyyhkeeni taiteltuna kaiken päälle, jotta se mahtuisi. Mietin, mitä muuta minun pitäisi ottaa mukaan. Sitten muistin, että tarvitsen aurinkovoidetta, joten kävin hakemassa sitä ja laitoin sen yhteen matkalaukun sivutaskuista. Otin myös hammasharjani ja pienen hammastahnatuubin ja laitoin ne sivutaskuun. Viimeisenä otin vesilasini ja pakkasin nekin mukaan. Varmistin, että kaikki vetoketjut sulkeutuivat, jotta mikään ei putoaisi ulos, ja olin valmis lähtemään matkalle.</w:t>
      </w:r>
    </w:p>
    <w:p>
      <w:r>
        <w:rPr>
          <w:b/>
        </w:rPr>
        <w:t xml:space="preserve">Tulos</w:t>
      </w:r>
    </w:p>
    <w:p>
      <w:r>
        <w:t xml:space="preserve">Mahtuiko kaikki matkalaukkuun?</w:t>
      </w:r>
    </w:p>
    <w:p>
      <w:r>
        <w:rPr>
          <w:b/>
        </w:rPr>
        <w:t xml:space="preserve">Esimerkki 7.1383</w:t>
      </w:r>
    </w:p>
    <w:p>
      <w:r>
        <w:t xml:space="preserve">Asun noin tunnin matkan päässä kaupungin rajojen ulkopuolella rauhallisessa, pienessä esikaupungissa kaupungin ulkopuolella. Taloni läheltä kulkee metrolinja, joka vie minut suoraan kaupunkiin, jossa työskentelen. Junani lähtee yleensä klo 6.43, joten saavun asemalle varmasti klo 6.30. Odotan muiden työmatkalaisia ja syön aamiaista, jonka olin valmistanut itselleni edellisenä iltana. Kun juna saapuu, ihmiset nousevat junaan ja etsivät itselleen joko penkin, jolle istua, tai tilan, jossa seistä. Matka kestää noin tunnin, ja matkan varrella on pari pysähdystä. Matkan aikana, jos minulla on onni löytää penkki, otan kannettavan tietokoneeni esiin ja aloitan päivän työni. Jos minun on pakko seistä, yritän yleensä aloittaa keskustelun naapurini kanssa.</w:t>
      </w:r>
    </w:p>
    <w:p>
      <w:r>
        <w:rPr>
          <w:b/>
        </w:rPr>
        <w:t xml:space="preserve">Tulos</w:t>
      </w:r>
    </w:p>
    <w:p>
      <w:r>
        <w:t xml:space="preserve">Ovatko he menossa kaupunkiin?</w:t>
      </w:r>
    </w:p>
    <w:p>
      <w:r>
        <w:rPr>
          <w:b/>
        </w:rPr>
        <w:t xml:space="preserve">Esimerkki 7.1384</w:t>
      </w:r>
    </w:p>
    <w:p>
      <w:r>
        <w:t xml:space="preserve">Vatsani herätti minut tänä aamuna. Se jyrisi niin kovaa, että aluksi luulin sitä maanjäristykseksi! Hyppäsin sängystä ja juoksin keittiöön. Tiesin, että tarvitsisin jotain, joka täyttäisi tyhjän vatsani, joten päätin tehdä munakkaan. Avasin jääkaapin ja otin mukaani kananmunapurkin ja sekalaisia vihanneksia, jotka olin pilkkonut eilen illalla. Sitten avasin kaapin saadakseni kulhon, johon sekoitin munat. Sekoitin munat haarukalla ja otin sitten pannun, jonka laitoin liedelle kypsentämään munia. Kun olin laittanut lieden päälle, laitoin pannuun hieman öljyä, jotta munat eivät tarttuisi kiinni. Inhoan sitä, kun näin käy, se tekee siivoamisesta aina todella vaikeaa! Sitten kaadoin munat kulhosta pannulle ja odotin, että munat alkavat jähmettyä. Tönäisin niitä lastalla ja työnsin pannun reunasta vähän kiinteitä osia hitaasti kohti pannun keskiosaa. Keittämättömät juoksevat munat liukuvat sinne, missä kiinteät munat olivat, ja kypsyvät todella nopeasti! Kun juoksevia munia ei enää ollut jäljellä, sammutin lieden ja levitin munakkaan toiselle puolelle sekoitetut kasvikset. Sitten taittelin munakkaan lastalla kahtia niin, että kasvissekoitus oli munakkaan sivujen välissä, vähän kuin voileipä. Laitoin munakkaani lautaselle ja vein sen pöytääni istumaan ja syömään. Vatsani jyrähteli kuin leijona, kun katsoin munakasta alaspäin. Minulta taisi kulua alle minuutti koko annoksen syömiseen!</w:t>
      </w:r>
    </w:p>
    <w:p>
      <w:r>
        <w:rPr>
          <w:b/>
        </w:rPr>
        <w:t xml:space="preserve">Tulos</w:t>
      </w:r>
    </w:p>
    <w:p>
      <w:r>
        <w:t xml:space="preserve">Mitä munakkaaseen lisättiin?</w:t>
      </w:r>
    </w:p>
    <w:p>
      <w:r>
        <w:rPr>
          <w:b/>
        </w:rPr>
        <w:t xml:space="preserve">Esimerkki 7.1385</w:t>
      </w:r>
    </w:p>
    <w:p>
      <w:r>
        <w:t xml:space="preserve">Tein hiljattain spagettia päivälliseksi. Otin ensin esiin suuren kattilan, täytin sen vedellä ja laitoin sen korkealle kuumennetulle polttimelle. Laitoin veteen myös ripauksen suolaa, sillä sen pitäisi auttaa vettä kiehumaan nopeammin. Kun tämä lämpeni, otin laatikollisen kuivapastaa ja mittasin haluamani määrän toiseen astiaan. Kaadoin pastan veteen sen kiehuttua. Annoin pastan kiehua 8 minuuttia pastapakkauksen ohjeiden mukaan. Asetin ajastimen estääkseni ylikeittämisen. Kun ajastin soi, pysäytin sen, sammutin polttimen ja laitoin uunikintaat käteen. Laitoin myös siivilän tiskialtaaseen. Kaadoin pastan ja veden siivilään uunikintaat kädessäni. Sitten otin siivilän pois altaasta ja laitoin pastan kulhoon niin, että se oli valmis kastikkeen lisäämistä varten.</w:t>
      </w:r>
    </w:p>
    <w:p>
      <w:r>
        <w:rPr>
          <w:b/>
        </w:rPr>
        <w:t xml:space="preserve">Tulos</w:t>
      </w:r>
    </w:p>
    <w:p>
      <w:r>
        <w:t xml:space="preserve">Miksi he keittävät sitä?</w:t>
      </w:r>
    </w:p>
    <w:p>
      <w:r>
        <w:rPr>
          <w:b/>
        </w:rPr>
        <w:t xml:space="preserve">Esimerkki 7.1386</w:t>
      </w:r>
    </w:p>
    <w:p>
      <w:r>
        <w:t xml:space="preserve">Viime perjantaina autoni hajosi. Minun oli päästävä töihin maanantaina , joten päätin mennä julkisella bussilla , koska se kulki melko lähellä kotiani ja työpaikkaani. Maanantaiaamuna valmistauduin aikaisin ja lähdin odottamaan bussipysäkille . Istuttuani melko kauan bussi vihdoin pysähtyi. Annoin muiden pysäkillä olleiden nousta kyytiin ensin , sitten nousin itse kyytiin . Kysyin bussinkuljettajalta paljonko hinta oli ja hän kertoi minulle . Maksoin lipun laittamalla rahat kuljettajan vieressä olevaan laatikkoon ja kävelin etsimään vapaata istumapaikkaa. Löysin yhden bussin takaosasta ja istuin alas. Bussimatka sujui melko nopeasti ja rauhallisesti . Huomasin , että kyyti kulki samaa reittiä kuin minä . Kun bussi pysähtyi työpaikkani lähellä olevalle pysäkille , nousin ulos. Näin ajoin julkisella bussilla .</w:t>
      </w:r>
    </w:p>
    <w:p>
      <w:r>
        <w:rPr>
          <w:b/>
        </w:rPr>
        <w:t xml:space="preserve">Tulos</w:t>
      </w:r>
    </w:p>
    <w:p>
      <w:r>
        <w:t xml:space="preserve">Miksi he menivät bussilla?</w:t>
      </w:r>
    </w:p>
    <w:p>
      <w:r>
        <w:rPr>
          <w:b/>
        </w:rPr>
        <w:t xml:space="preserve">Esimerkki 7.1387</w:t>
      </w:r>
    </w:p>
    <w:p>
      <w:r>
        <w:t xml:space="preserve">Eräänä aamuna heräsin ja olin hyvin väsynyt. Päätin keittää kupin kahvia herättääkseni itseni. Kurkistin jääkaappiin, otin sieltä kahvia, laitoin suodattimen kahvinkeittimeen ja lisäsin vettä koneeseen. Sillä aikaa kun kahvinkeitin keitti kahvia, päätin kaataa itselleni kulhollisen muroja. Syödessäni kahvin tuoksu täytti keittiön runsaalla, maanläheisellä tuoksulla ja antoi minulle tietää, että kuuma juomani oli valmis. Menin nopeasti kaapin luo, otin esiin lempimukini ja täytin sen kahvilla ja vain pienellä määrällä kermavaahtoa ja sokeria. Kun olin juonut ensimmäisen kupillisen kahvia loppuun, kaadoin toisen kupillisen termospulloon, jonka voisin ottaa mukaani töihin, ja viimeistelin päivän valmistautumiseni. Pienen kofeiinipirtelön jälkeen olin valmis ottamaan vastaan kaiken, mitä päivä saattoi eteeni heittää!</w:t>
      </w:r>
    </w:p>
    <w:p>
      <w:r>
        <w:rPr>
          <w:b/>
        </w:rPr>
        <w:t xml:space="preserve">Tulos</w:t>
      </w:r>
    </w:p>
    <w:p>
      <w:r>
        <w:t xml:space="preserve">Kenelle kahvi oli tarkoitettu?</w:t>
      </w:r>
    </w:p>
    <w:p>
      <w:r>
        <w:rPr>
          <w:b/>
        </w:rPr>
        <w:t xml:space="preserve">Esimerkki 7.1388</w:t>
      </w:r>
    </w:p>
    <w:p>
      <w:r>
        <w:t xml:space="preserve">Keitto on lempiruokaani vuodenajasta riippumatta. Tänään päätin, että haluan tehdä täytettyä paprikakeittoa. Tein ostoslistan ja lähdin keräämään kaikkia tarvitsemiani aineksia. Tulin kotiin ja aloitin heti, sillä olin innoissani. Ensin pilkoin sipulin ja laitoin sen isoon kattilaan oliiviöljyn kanssa. Sekoitin niitä usein, kun ne kypsyivät. Seuraavaksi lisäsin kattilaan valkosipulia. Sitten lisäsin jauhelihaa. Sekoitin ne keskenään ja annoin niiden kypsyä, kunnes ne olivat ruskistuneet. Sitten lisäsin ison laatikollisen naudanlihalientä, hieman vettä ja tölkin tomaattimuhennosta. Sitten pilkoin paprikat pieniksi paloiksi ja lisäsin ne pataan. Annoin keiton kiehua hitaasti, kunnes paprikat olivat pehmeitä. Lopuksi heitin joukkoon kourallisen italialaisia leivänmuruja ja hieman parmesaanijuustoa maun tuomiseksi. Olin niin innoissani, kun sain tarjoilla kulhon ja syödä sen.</w:t>
      </w:r>
    </w:p>
    <w:p>
      <w:r>
        <w:rPr>
          <w:b/>
        </w:rPr>
        <w:t xml:space="preserve">Tulos</w:t>
      </w:r>
    </w:p>
    <w:p>
      <w:r>
        <w:t xml:space="preserve">Missä keitto valmistettiin?</w:t>
      </w:r>
    </w:p>
    <w:p>
      <w:r>
        <w:rPr>
          <w:b/>
        </w:rPr>
        <w:t xml:space="preserve">Esimerkki 7.1389</w:t>
      </w:r>
    </w:p>
    <w:p>
      <w:r>
        <w:t xml:space="preserve">Nyt seisoimme tässä jonossa suuren lasi-ikkunan edessä, jonka sisällä oli ihmisiä. Kun vuoromme tuli, ostimme liput elokuvaan, jonka halusimme katsoa. Esitysaika oli vasta puolen tunnin päästä. Joten päätimme mennä viereiseen pelihalliin pelaamaan pelejä. Siellä on todella vanhoja klassisia pelihalleja.  Muistatko Galagan? Donkey Kong? Jopa vanha Star Wars -simulaattori. Se oli lempipelini lapsena...  Kun olimme sisällä teatterissa, ostimme karkkeja, popcornia ja juomia. Kädet täynnä herkkuja, suuntasimme katseluhuoneeseen. Se oli jo täynnä ihmisiä. Löysimme pari hyvää paikkaa takaosasta. Käytävää vastapäätä istui mukava vanha pariskunta. Lähestyimme istuimia ja kysyimme hymyillen: "Voimmeko mennä tästä ohi"? Kiitos." Mukavat ihmiset vastasivat hymyillen ja sanoivat: "Totta kai rakkaani, menkää sisään." Istuimme alas ja nautimme elokuvasta kourallinen popcornia ja välillä hörppäsimme limua.</w:t>
      </w:r>
    </w:p>
    <w:p>
      <w:r>
        <w:rPr>
          <w:b/>
        </w:rPr>
        <w:t xml:space="preserve">Tulos</w:t>
      </w:r>
    </w:p>
    <w:p>
      <w:r>
        <w:t xml:space="preserve">Kuka maksoi päästäkseen teatteriin?</w:t>
      </w:r>
    </w:p>
    <w:p>
      <w:r>
        <w:rPr>
          <w:b/>
        </w:rPr>
        <w:t xml:space="preserve">Esimerkki 7.1390</w:t>
      </w:r>
    </w:p>
    <w:p>
      <w:r>
        <w:t xml:space="preserve">Minun piti lentää maan toiselle puolelle sairaan tätini luo, mikä tarkoitti, että minun piti lentää lentokoneella. Saadakseni lentolippuni minun oli tehtävä varaus. Tein sen tietokoneella. Ensin kirjauduin lentoyhtiön verkkosivustolle. Seuraavaksi kirjoitin sinne tiedot siitä, minne minun piti mennä ja minä päivänä minun piti olla siellä, sekä sen, kuinka kauan olisin siellä ja minä päivänä palaisin kotiin. Sivusto otti kaikki nämä tiedot ja antoi minulle hinnan. Se oli kohtuullinen hinta, joten napsautin "hyväksy" -painiketta ja syötin luottokorttitietoni verkkosivuston lomakkeeseen. Sivusto käsitteli tiedot ja antoi minulle lipun numeron, jonka tulostin ja otin mukaani lentokentälle. Lopuksi suljin verkkosivuston ja sammutin tietokoneen, jotta voisin alkaa pakata matkalle.</w:t>
      </w:r>
    </w:p>
    <w:p>
      <w:r>
        <w:rPr>
          <w:b/>
        </w:rPr>
        <w:t xml:space="preserve">Tulos</w:t>
      </w:r>
    </w:p>
    <w:p>
      <w:r>
        <w:t xml:space="preserve">Minne lento olisi menossa?</w:t>
      </w:r>
    </w:p>
    <w:p>
      <w:r>
        <w:rPr>
          <w:b/>
        </w:rPr>
        <w:t xml:space="preserve">Esimerkki 7.1391</w:t>
      </w:r>
    </w:p>
    <w:p>
      <w:r>
        <w:t xml:space="preserve">Munakkaat ovat yksi lempiaamiaisruokavalioistani, joten nappasin ruokakaapista paistinpannun, laitoin sen paistinpannulle ja käänsin lämmön keskilämpötilaan valmistautuakseni paistamaan niitä. Kun paistinpannu kuumeni, halkaisin kaksi munaa, ja ja kuoren sisällön tyhjään kulhoon ja hävitin valkosolut. Vatkaisin munat, kunnes keltuainen ja valkuainen olivat yhdistyneet, lisäsin sitten muutaman tilkan maitoa ja jatkoin vatkaamista. Kun olin tyytyväinen munakkaan kananmunan koostumukseen, valmistelin sisälle menevän sisällön. Minulla oli jo aiemmin kypsennettyä pekonia, joten murskasin pekonin käsilläni murusiksi. Nappasin jääkaapista myös pussillisen cheddarjuustoa sekä sipulin. Leikkasin sipulista muutaman siivun pois, ja pilkoin ne hienoiksi paloiksi. Nyt kun kaikki ainekset ovat valmiina, kaadan kananmunan esilämmitettyyn paistinpannuun ja annan kananmunan peittää paistinpannun pohjapinnan. Kun tunnen, että muna on puolikypsä, nostan ja käännän sen lastalla toiselle puolelle. Heti munan kääntämisen jälkeen asetan murennetun pekonin, kuutioidun sipulin ja silputtua cheddarjuustoa ympyränmuotoisen kypsennettävän munan toiselle puolelle. Sitten suljin munakkaan lastalla ja käänsin munan kattamattoman puolen munan toisella puolella olleen pekonin, juuston ja sipulin päälle. Kun muna oli kunnolla kiinni, käännän lastalla munakkaan, jotta se voi jatkaa kypsentämistä toisella puolella, ja sammutan lämmön. Noin 40 sekunnin kypsennyksen jälkeen otan munakkaan lastalla pois pannulta ja asetan sen lautaselle, jotta voin aloittaa syömisen.</w:t>
      </w:r>
    </w:p>
    <w:p>
      <w:r>
        <w:rPr>
          <w:b/>
        </w:rPr>
        <w:t xml:space="preserve">Tulos</w:t>
      </w:r>
    </w:p>
    <w:p>
      <w:r>
        <w:t xml:space="preserve">Milloin he lisäsivät munat pannulle?</w:t>
      </w:r>
    </w:p>
    <w:p>
      <w:r>
        <w:rPr>
          <w:b/>
        </w:rPr>
        <w:t xml:space="preserve">Esimerkki 7.1392</w:t>
      </w:r>
    </w:p>
    <w:p>
      <w:r>
        <w:t xml:space="preserve">Oli kaunis kesäyö, ja päätimme siskoni kanssa tehdä nuotion. Menimme ulos katsomaan, oliko meillä tarpeeksi polttopuita, ja huomasimme, ettei meillä ollut tarpeeksi puita nuotioon. Minä päätin mennä metsään hakemaan lisää puita, kun taas siskoni käytti niitä puita, joita meillä oli, nuotion sytyttämiseen. Kävelin ympäriinsä kymmenen minuuttia ja keräsin kaikki löytämäni risut, oksat ja risut. Kun olin kerännyt kohtuullisen määrän polttopuita, palasin takaisin etsimään siskoani ja katsomaan, miten nuotio eteni. Hän oli aloittanut melko hyvin, mutta tuli tarvitsi ehdottomasti lisää puita. Otin keräämäni oksat ja tein niistä tiipi-muodostelman siskoni sytyttämän nuotion päälle. Oksat syttyivät nopeasti, ja nuotiomme oli hetkessä valtava! Nautimme yöstämme nuotion äärellä ja paistoimme hot dogeja ja teimme s'moreja illan päätteeksi.</w:t>
      </w:r>
    </w:p>
    <w:p>
      <w:r>
        <w:rPr>
          <w:b/>
        </w:rPr>
        <w:t xml:space="preserve">Tulos</w:t>
      </w:r>
    </w:p>
    <w:p>
      <w:r>
        <w:t xml:space="preserve">Milloin he sytyttivät tulen?</w:t>
      </w:r>
    </w:p>
    <w:p>
      <w:r>
        <w:rPr>
          <w:b/>
        </w:rPr>
        <w:t xml:space="preserve">Esimerkki 7.1393</w:t>
      </w:r>
    </w:p>
    <w:p>
      <w:r>
        <w:t xml:space="preserve">Katsoin tiskialtaaseen, jossa oli valtavasti likaisia astioita, jotka piti pestä ja laittaa pois. Poistin likaiset astiat tiskialtaasta ja tukin viemärin. Käänsin hanan päälle ja annoin tiskialtaan täyttyä vedellä, kun kaadoin siihen kunnon määrän astianpesuainetta. Saippuan kuplat nousivat lavuaarin reunalle asti. Kun tiskiallas oli täynnä, suljin veden ja laitoin astiat veteen. Nappasin pesulapun ja laitoin sen veteen kastumaan. Pesin toistuvasti jokaista astiaa ja huuhtelin ne pois viileällä vesivirralla. Sitten asetin ne kuivausmatolle, jonka olin asettanut tiskialtaan viereen. Kun olin pessyt jokaisen astian ja huuhtonut jokaisen, otin laatikosta pyyhkeen ja kuivasin jokaisen. Laitoin jokaisen astian kaappiin, jonne se kuului.</w:t>
      </w:r>
    </w:p>
    <w:p>
      <w:r>
        <w:rPr>
          <w:b/>
        </w:rPr>
        <w:t xml:space="preserve">Tulos</w:t>
      </w:r>
    </w:p>
    <w:p>
      <w:r>
        <w:t xml:space="preserve">Oliko ruokia paljon?</w:t>
      </w:r>
    </w:p>
    <w:p>
      <w:r>
        <w:rPr>
          <w:b/>
        </w:rPr>
        <w:t xml:space="preserve">Esimerkki 7.1394</w:t>
      </w:r>
    </w:p>
    <w:p>
      <w:r>
        <w:t xml:space="preserve">Eilen illalla minä ja poikaystäväni päätimme, että haluamme mennä katsomaan Teräsmiehen elokuvan B&amp;B-teatteriin. Kun saavuimme paikalle, huomasimme, että parkkipaikalla oli niin paljon autoja ja ovella oli pitkä jono elokuvalippujen ostoa varten. Ajeltuamme 5 minuuttia ympäriinsä, löysimme vihdoin oikean parkkipaikan. Kun pääsimme jonoon, odotimme vielä 10 minuuttia saadaksemme liput. Koska Teräsmies-elokuva oli 3D-elokuvana, jouduimme maksamaan elokuvalipuista ylimääräistä. Kun kävelimme luovuttamaan lippumme lipunmyyjälle, hän antoi meille 3D-lasit käytettäväksi esityksen aikana. Ennen kuin kävelimme elokuvateatteriin, tilasimme popcornia, karkkirasian ja suuren Pepsin. Meidän piti istua eturivissä, koska siellä oli niin paljon väkeä. Kun elokuva oli ohi, heitimme 3D-lasit roskakoriin ja lähdimme kotiin.</w:t>
      </w:r>
    </w:p>
    <w:p>
      <w:r>
        <w:rPr>
          <w:b/>
        </w:rPr>
        <w:t xml:space="preserve">Tulos</w:t>
      </w:r>
    </w:p>
    <w:p>
      <w:r>
        <w:t xml:space="preserve">Milloin he ostivat liput?</w:t>
      </w:r>
    </w:p>
    <w:p>
      <w:r>
        <w:rPr>
          <w:b/>
        </w:rPr>
        <w:t xml:space="preserve">Esimerkki 7.1395</w:t>
      </w:r>
    </w:p>
    <w:p>
      <w:r>
        <w:t xml:space="preserve">Ah, huomenna oli rannikkolomamme ensimmäinen päivä. Oli aika valmistautua ja koota kaikki, mitä tarvitsisin viikon aikana. Avasin lipastoni laatikot ja otin ensin esiin pari paria shortseja ja yhdet farkut. Sitten nappasin muutaman T-paidan ja yhden verkkarin siltä varalta, että yöllä tulisi kylmä. Lopuksi otin esiin sukat, alusvaatteet ja uimahousut. Otin matkalaukun kaapista ja avasin sen vetoketjun. Päälokeroon laitoin esiin ottamani housut ja paidat. Puristin nämä alas, jotta kaikki mahtui mukavasti. Pienempään lokeroon laitoin loput vaatteistani. Keräsin kylpyhuoneesta hammasharjani, hammastahnani, hiusharjani ja muut tarpeelliset tavarat ja laitoin ne pieneen vetoketjulliseen pussiin, jonka laitoin sitten matkalaukkuun. Sitten suljin matkalaukun vetoketjun.</w:t>
      </w:r>
    </w:p>
    <w:p>
      <w:r>
        <w:rPr>
          <w:b/>
        </w:rPr>
        <w:t xml:space="preserve">Tulos</w:t>
      </w:r>
    </w:p>
    <w:p>
      <w:r>
        <w:t xml:space="preserve">Kauanko heillä kestää saada matkalaukku pakattua?</w:t>
      </w:r>
    </w:p>
    <w:p>
      <w:r>
        <w:rPr>
          <w:b/>
        </w:rPr>
        <w:t xml:space="preserve">Esimerkki 7.1396</w:t>
      </w:r>
    </w:p>
    <w:p>
      <w:r>
        <w:t xml:space="preserve">Kylpyhuone on siivottava tänään. Tarvitsen joitakin tarvikkeita, jotta voin siivota kylpyhuoneen kunnolla. Näihin tarvikkeisiin kuuluvat luuta ja moppi lattian puhdistamista varten. Tarvitsen myös hankaimen lavuaarin ja kylpyammeen puhdistamiseen. Viimeisenä tarvitsen erikoissaippuan, jota kutsutaan myös siivousaineeksi. Kylpyhuoneen siivoaminen voi olla todella likaista puuhaa. Ensin laitan isot kumiset siivoushanskat käteeni. Nämä erityiset kumihanskat estävät käsiäni likaantumasta. Ensin puhdistan lavuaarin vedellä ja saippualla. Seuraavaksi hankaan kaiken lian pois hankaimella, vedellä ja saippualla. Sitten käytän vessanpöntön puhdistamiseen erityistä WC-harjaa. Seuraavaksi lakaisen lattian luudalla. Lopuksi moppaan lattian. Nyt kylpyhuone on taas säihkyvän puhdas.</w:t>
      </w:r>
    </w:p>
    <w:p>
      <w:r>
        <w:rPr>
          <w:b/>
        </w:rPr>
        <w:t xml:space="preserve">Tulos</w:t>
      </w:r>
    </w:p>
    <w:p>
      <w:r>
        <w:t xml:space="preserve">Miten kylpyhuone siivottiin?</w:t>
      </w:r>
    </w:p>
    <w:p>
      <w:r>
        <w:rPr>
          <w:b/>
        </w:rPr>
        <w:t xml:space="preserve">Esimerkki 7.1397</w:t>
      </w:r>
    </w:p>
    <w:p>
      <w:r>
        <w:t xml:space="preserve">Olin todella nälkäinen.  Päätin tehdä keittoa.  Minulla oli jääkaapissa jäännöskanaa, joten otin sen esiin ja vein sen leikkuulaudalle.  Laitoin kattilan vettä liedelle kiehumaan.  Kun olin pilkkonut kanan, heitin sen kiehuvaan veteen.  Lisäsin hieman kanalientä ja mausteita.  Menin jääkaapille ja otin mukaan porkkanoita, selleriä ja sipulia.  Toin myös kasvikset takaisin leikkuulaudalle.  Pilkoin vihannekset pieniksi paloiksi.  Kun kaikki kasvikset oli pilkottu, heitin ne kattilaan.  Annoin vihannesten kiehua hetken aikaa.  Keitto alkoi tuoksua hyvältä.  Kun se oli melkein valmis, heitin joukkoon nuudelit.  Muutamassa minuutissa kananuudelikeitto oli valmista syötäväksi.  Se maistui mahtavalta ja söin sen kokonaan!</w:t>
      </w:r>
    </w:p>
    <w:p>
      <w:r>
        <w:rPr>
          <w:b/>
        </w:rPr>
        <w:t xml:space="preserve">Tulos</w:t>
      </w:r>
    </w:p>
    <w:p>
      <w:r>
        <w:t xml:space="preserve">Kuka keiton teki?</w:t>
      </w:r>
    </w:p>
    <w:p>
      <w:r>
        <w:rPr>
          <w:b/>
        </w:rPr>
        <w:t xml:space="preserve">Esimerkki 7.1398</w:t>
      </w:r>
    </w:p>
    <w:p>
      <w:r>
        <w:t xml:space="preserve">Olin hieman stressaantunut, joten päätin mennä saunaan.  Minun piti mennä jonkun kanssa, joten pyysin ystävääni tulemaan mukaani.  Ilmestyimme paikalle yhdessä uimapuvuissamme ja mukanamme oli ylimääräisiä vaatteita ja pyyhe.  Kun saavuimme paikalle, puhuimme virkailijan kanssa, joka sanoi, että saunan käyttö 30 minuutiksi maksaisi 10 dollaria.  Suostuimme maksamaan ja otimme kummallekin 10 dollaria, jotta voisimme maksaa ajan.  Saimme avaimen oven avaamiseen ja avasimme sen.  Siellä oli tarjotin, jossa oli kuumia hiiliä ja kaadoimme siihen vettä, jotta huone höyrystyi kunnolla.  Istuimme siellä uimapuvuissamme ja rentouduimme kuumuudessa.  Kun olimme valmiita, sammutimme hiilipolttimen ja lähdimme pois.</w:t>
      </w:r>
    </w:p>
    <w:p>
      <w:r>
        <w:rPr>
          <w:b/>
        </w:rPr>
        <w:t xml:space="preserve">Tulos</w:t>
      </w:r>
    </w:p>
    <w:p>
      <w:r>
        <w:t xml:space="preserve">Missä kirjaudutte sisään?</w:t>
      </w:r>
    </w:p>
    <w:p>
      <w:r>
        <w:rPr>
          <w:b/>
        </w:rPr>
        <w:t xml:space="preserve">Esimerkki 7.1399</w:t>
      </w:r>
    </w:p>
    <w:p>
      <w:r>
        <w:t xml:space="preserve">Halusin viettää mukavan illallisen ystävieni ja perheeni kanssa, joten kokkailin kaikki lempiruokamme ja kutsuin kaikki paikalle. Päätin kattaa ruokapöydän ennen kuin kaikki saapuivat. Laitoin pöytäliinat pöydän jokaisen tuolin eteen. Sitten asetin ruokalautaset jokaisen pöytämattojen päälle. Taittelin lempilaput siististi ja asetin ne jokaisen lautasen viereen. Varmistin myös, että kaikilla oli haarukka, veitsi ja lusikka. Viimeisenä laitoin jokaiselle paikalle lasit. Annoin jokaiselle henkilölle yhden lasin vettä varten ja toisen lasin muita juomia varten. Lapsille tarjosin teetä, limsaa ja maitoa. Ennen kuin asetin kaiken tämän pöydälle, varmistin, että pöydälle oli levitetty lempipunainen pöytäliinani. Kaikki istuutuivat syömään, ja meillä oli herkullinen illallinen yhdessä.</w:t>
      </w:r>
    </w:p>
    <w:p>
      <w:r>
        <w:rPr>
          <w:b/>
        </w:rPr>
        <w:t xml:space="preserve">Tulos</w:t>
      </w:r>
    </w:p>
    <w:p>
      <w:r>
        <w:t xml:space="preserve">Oliko ateria hyvää?</w:t>
      </w:r>
    </w:p>
    <w:p>
      <w:r>
        <w:rPr>
          <w:b/>
        </w:rPr>
        <w:t xml:space="preserve">Esimerkki 7.1400</w:t>
      </w:r>
    </w:p>
    <w:p>
      <w:r>
        <w:t xml:space="preserve">Oli melkein tyttäreni nukkumaanmenoaika, joten aloin laittaa häntä nukkumaan. Kylvyn, hiusten harjauksen ja hampaiden harjauksen jälkeen hän oli valmis pukemaan pyjaman päälleen. Kun hän oli pukenut pyjaman päälleen, kävelin hänen makuuhuoneeseensa. Varmistin, että hänen yövalonsa oli päällä. Hän halusi, että luen hänelle tarinan ennen nukkumaanmenoa, joten luin. Hän kuunteli tarinaa, kun luin kirjasta, ja auttoi minua kääntämään sivua. Hänen nukkumaanmenoaikansa ei ollut vielä ohi, joten sanoin hänelle, että hänen oli mentävä nukkumaan. Peittelin hänet sänkyynsä ja varmistin, ettei hän putoaisi sieltä lattialle ja satuttaisi itseään. Kun hän oli nukkumassa, toin hänelle lasin vettä siltä varalta, että häntä janottaisi keskellä yötä. Suljin oven ja annoin hänen nukkua.</w:t>
      </w:r>
    </w:p>
    <w:p>
      <w:r>
        <w:rPr>
          <w:b/>
        </w:rPr>
        <w:t xml:space="preserve">Tulos</w:t>
      </w:r>
    </w:p>
    <w:p>
      <w:r>
        <w:t xml:space="preserve">kuka vei lapsen nukkumaan?</w:t>
      </w:r>
    </w:p>
    <w:p>
      <w:r>
        <w:rPr>
          <w:b/>
        </w:rPr>
        <w:t xml:space="preserve">Esimerkki 7.1401</w:t>
      </w:r>
    </w:p>
    <w:p>
      <w:r>
        <w:t xml:space="preserve">Herään puolenpäivän aikoihin. En voi uskoa, etten taaskaan huomannut herätyskelloani. Minun on oltava siskoni toimistolla 20 minuutin kuluttua. Puen vaatteet päälleni niin nopeasti kuin pystyn ja juoksen ulos ja soitan Uberin. Uber-kuljettaja oli onneksi vain muutaman korttelin päässä ja nappaa minut, joten näyttää siltä, että asiat sujuvat toistaiseksi hyvin. Nousen hänen autoonsa ja olen hikinen ja silminnähden stressaantunut. Taksikuski, mies nimeltä Marcus, kysyy hyvin maanläheisesti, miten minulla menee. Kerron hänelle, että voin hyvin ja minulla oli vain kiire. Kun lopetan lauseeni, kuulen miehen sanovan radiosta: "Sinun täytyy vain rentoutua". Marcus soitti rauhallista reggae-musiikkia, ja pelkästään tuon repliikin kuuleminen riitti siihen. Rentouduin ja olin pian perillä pari minuuttia etuajassa.</w:t>
      </w:r>
    </w:p>
    <w:p>
      <w:r>
        <w:rPr>
          <w:b/>
        </w:rPr>
        <w:t xml:space="preserve">Tulos</w:t>
      </w:r>
    </w:p>
    <w:p>
      <w:r>
        <w:t xml:space="preserve">Käyttäisivätkö matkustajat tätä taksipalvelua uudelleen?</w:t>
      </w:r>
    </w:p>
    <w:p>
      <w:r>
        <w:rPr>
          <w:b/>
        </w:rPr>
        <w:t xml:space="preserve">Esimerkki 7.1402</w:t>
      </w:r>
    </w:p>
    <w:p>
      <w:r>
        <w:t xml:space="preserve">Joka kuukausi minun on varmistettava, että maksan aina kaikki laskut. Aikuisena tämä on yksi niistä velvollisuuksista, jotka sinun on tehtävä. Minulla on useita laskuja, jotka minun on maksettava joka kuukausi työllä ansaitsemillani rahoilla. Niitä ovat asuntolaina, auton maksu, matkapuhelin-, tv-/internet-, sähkö- ja luottokorttilaskut. Varaan jonkin verran aikaa tarkistaakseni, mitä olen velkaa kustakin laskusta. Asuntolaina on yleensä suurin. Useimmat laskut voin maksaa verkossa tietokoneen avulla. Menen verkkosivustolle, kirjoitan summan, ja muutamalla klikkauksella se on maksettu. Autoni maksamiseen ei ole helppokäyttöistä verkkomaksujärjestelmää, joten käytän siihen shekkivihkoa. Otan shekin ja kirjoitan siihen summan, kenelle maksan sen (pankille) ja allekirjoitan nimeni. Sitten laitan shekin kirjekuoreen, jossa on pankin osoite, kiinnitän siihen postimerkin ja jätän sen paikalliseen postilaatikkoon. Tehtävä ei ole pitkä tai vaikea, mutta se on tehtävä joka kuukausi.</w:t>
      </w:r>
    </w:p>
    <w:p>
      <w:r>
        <w:rPr>
          <w:b/>
        </w:rPr>
        <w:t xml:space="preserve">Tulos</w:t>
      </w:r>
    </w:p>
    <w:p>
      <w:r>
        <w:t xml:space="preserve">Miksi heidän on maksettava laskuja?</w:t>
      </w:r>
    </w:p>
    <w:p>
      <w:r>
        <w:rPr>
          <w:b/>
        </w:rPr>
        <w:t xml:space="preserve">Esimerkki 7.1403</w:t>
      </w:r>
    </w:p>
    <w:p>
      <w:r>
        <w:t xml:space="preserve">Kävimme ystäväni Maryn kanssa keilaamassa eilen illalla.  Ensin katsoimme netistä, mitkä keilaradat ovat lähimpänä.  Valitsimme yhden, joka oli lähellä kotiani.  Kun pääsimme keilaradalle, siellä oli aika paljon väkeä, ja jouduimme jonottamaan saadaksemme radan.  Ostimme kaksi peliä ja vuokrasimme kengät.  Mary ja minä syötimme nimemme keilaradan tietokoneeseen, jotta voisimme pitää pisteet. Saimme molemmat valita pallot telineestä.  Kun olimme tehneet sen, aloitimme keilaamisen.  Mary onnistui kaatamaan kaikki keilat muutaman kerran, joten hän sai strikejä.  Minä löin yleensä vain muutaman kerrallaan.  Kun peli saavutti kolmesataa pistettä, Mary voitti. Ensimmäisen pelin ja toisen pelin välissä ostimme tiskiltä ruokaa.  Pelasimme vielä yhden pelin ja päätimme sitten lähteä kotiin. Mary ja minä palautimme kengät ja ajoimme kotiin.</w:t>
      </w:r>
    </w:p>
    <w:p>
      <w:r>
        <w:rPr>
          <w:b/>
        </w:rPr>
        <w:t xml:space="preserve">Tulos</w:t>
      </w:r>
    </w:p>
    <w:p>
      <w:r>
        <w:t xml:space="preserve">Keilasi kukaan muu heidän kanssaan?</w:t>
      </w:r>
    </w:p>
    <w:p>
      <w:r>
        <w:rPr>
          <w:b/>
        </w:rPr>
        <w:t xml:space="preserve">Esimerkki 7.1404</w:t>
      </w:r>
    </w:p>
    <w:p>
      <w:r>
        <w:t xml:space="preserve">Viilsin itseäni juuri sen verran, että tuli verta, mutta en niin paljon, että olisi tarvinnut mennä sairaalaan. Minun piti pestä haava ja laittaa laastari, ettei haava likaantuisi millään tavalla. Menin lääkekaapille ja otin laatikollisen laastareita. Otin myös pullon haavanpesuainetta, peroksidia. Pidin viiltämääni sormea lavuaarin yläpuolella ja kaadoin peroksidia haavan päälle. Se kirveli hieman, mutta tein sen, jotta tiesin haavan olevan puhdas. Annoin peroksidin haihtua ja kuivua hetken. Kun se oli kuivunut, avasin laastarin. Minun piti poistaa se laatikosta, sitten paperi, johon se oli kääritty, ja ottaa vahapaperin palat pois tahmeista kohdista. Kun olin tehnyt sen, pidin sormeani ulkona ja laitoin toisella kädellä pehmeän osan haavan päälle. Kiedoin laastarin sormeni ympärille ja poimin kaikki paperit, jotka olivat sen päällä.</w:t>
      </w:r>
    </w:p>
    <w:p>
      <w:r>
        <w:rPr>
          <w:b/>
        </w:rPr>
        <w:t xml:space="preserve">Tulos</w:t>
      </w:r>
    </w:p>
    <w:p>
      <w:r>
        <w:t xml:space="preserve">Milloin he laittoivat laastarin?</w:t>
      </w:r>
    </w:p>
    <w:p>
      <w:r>
        <w:rPr>
          <w:b/>
        </w:rPr>
        <w:t xml:space="preserve">Esimerkki 7.1405</w:t>
      </w:r>
    </w:p>
    <w:p>
      <w:r>
        <w:t xml:space="preserve">Se oli kaksi päivää ennen ystäväni Marcin syntymäpäivää. Olin jo ostanut hänen lahjansa, mutta se piti vielä paketoida. Joten menin Walgreen'siin ja ostin käärepaperia. Sitten palasin kotiin ja otin Marcille ostamani lahjan esille. Asetin lahjan käärepaperin viereen. Sitten avasin käärepaperin ja otin siitä niin paljon paperia, että se peitti koko lahjan. Käytin saksia leikatakseni paperin tuohon pituuteen. Sitten laitoin paperin lattialle ja asetin lahjan paperin keskelle. Sitten aloin peittää lahjaa paperilla taittamalla paperin jokaista sivua, kunnes se oli lahjan päällä, sitten otin toisen sivun ja tein samoin, kunnes kaikki sivut peittivät lahjan. Sitten käytin teippiä pitämään kaikki taitteet siististi yhdessä. Marcin lahja oli nyt kääritty.</w:t>
      </w:r>
    </w:p>
    <w:p>
      <w:r>
        <w:rPr>
          <w:b/>
        </w:rPr>
        <w:t xml:space="preserve">Tulos</w:t>
      </w:r>
    </w:p>
    <w:p>
      <w:r>
        <w:t xml:space="preserve">Miksi he käyttivät teippiä?</w:t>
      </w:r>
    </w:p>
    <w:p>
      <w:r>
        <w:rPr>
          <w:b/>
        </w:rPr>
        <w:t xml:space="preserve">Esimerkki 7.1406</w:t>
      </w:r>
    </w:p>
    <w:p>
      <w:r>
        <w:t xml:space="preserve">Syntymäpäiväkakun leipominen mahtavalle veljenpojalle Se oli päivää ennen veljenpoikani kolmatta syntymäpäivää. Halusin leipoa hänelle aivan erityisen syntymäpäiväkakun . Hän rakastaa traktoreita ja kaikkea maatiloihin liittyvää , joten halusin sisällyttää sen kakun koristeluun. Päätin tehdä kolmikerroksisen kakun , koska hän täytti kolme vuotta . Aloitin etsimällä reseptejä sekä suklaa- että keltaiseen kakkuun , koska tiesin, että ne olivat hänen suosikkejaan . Tein suklaakakun taikinan yhteen kulhoon ja sitten keltaisen kakun taikinan toiseen kulhoon . Kaadoin suklaakakkutaikinaa suurimpaan ja pienimpään pyöreään vuokaan, koska ylä- ja alakerrokset olisivat suklaata . Kaadoin keltaisen kakun taikinan keskikokoiseen pyöreään vuokaan, koska se olisi keskimmäinen kerros . Paistoin kaikki kolme kakkua ja jäähdytin ne sitten . Kun ne olivat jäähtyneet , pinosin kakut koon mukaan ja kuorrutin pohja- ja yläkerroksen keltaisella kuorrutteella ja keskimmäisen kerroksen vihreällä kuorrutteella . Koristelin kakun yläosan maatilan eläimillä , pienellä lelutraktorilla ja sanoilla , '' `` Hyvää syntymäpäivää Samuel . '' '' Kruunasin kakun numero 3 kynttilällä . Veljenpoikani oli hyvin iloinen nähdessään kakun . Hän oli hyvin yllättynyt , että olin leiponut kakun hänelle .</w:t>
      </w:r>
    </w:p>
    <w:p>
      <w:r>
        <w:rPr>
          <w:b/>
        </w:rPr>
        <w:t xml:space="preserve">Tulos</w:t>
      </w:r>
    </w:p>
    <w:p>
      <w:r>
        <w:t xml:space="preserve">Miksi he juhlivat kakulla?</w:t>
      </w:r>
    </w:p>
    <w:p>
      <w:r>
        <w:rPr>
          <w:b/>
        </w:rPr>
        <w:t xml:space="preserve">Esimerkki 7.1407</w:t>
      </w:r>
    </w:p>
    <w:p>
      <w:r>
        <w:t xml:space="preserve">Päätimme tyttöystäväni kanssa, että haluamme tehdä jotain erilaista treffi-iltana tänä iltana.  Katsoimme läpi mahdollisia tekemistä alueella, ja päätimme tanssia swing-tanssiklubilla.  Pukeuduimme mukaviin, mutta helposti liikuteltaviin vaatteisiin, nousimme autoon ja ajoimme klubille.  Otimme baarissa pari drinkkiä ja katselimme samalla, kun muut tanssivat tanssilattialla, ennen kuin liityimme itse heidän seuraansa.  Kun pääsimme tanssilattialle, tanssimme yhdessä ja teimme pyörähdyksiä ja syöksyjä lavalta kuuluvan musiikin tahdissa.  Pidimme joidenkin kappaleiden välissä taukoja viilentyäksemme ja saadaksemme juotavaa, ennen kuin lähdimme takaisin tanssimaan lisää.  Lopulta järjestettiin tanssikilpailu, ja kestimme kaksi kierrosta ennen kuin meidät suljettiin pois, mutta meitä ei haitannut, koska meillä oli hauskaa.  Sitten menimme kotiin.</w:t>
      </w:r>
    </w:p>
    <w:p>
      <w:r>
        <w:rPr>
          <w:b/>
        </w:rPr>
        <w:t xml:space="preserve">Tulos</w:t>
      </w:r>
    </w:p>
    <w:p>
      <w:r>
        <w:t xml:space="preserve">Miten he pääsivät paikkaan, jossa he menivät tanssimaan?</w:t>
      </w:r>
    </w:p>
    <w:p>
      <w:r>
        <w:rPr>
          <w:b/>
        </w:rPr>
        <w:t xml:space="preserve">Esimerkki 7.1408</w:t>
      </w:r>
    </w:p>
    <w:p>
      <w:r>
        <w:t xml:space="preserve">Olen ketogeenisellä ruokavaliolla, joten munat ovat kuin hengenpelastaja. Ostan aina laadukkaita munia. Toissa päivänä ostin torilta vapaana kiertäviä kananmunia. Haluan tehdä munakokkelia. Niinpä löin ensin kulhoon 4 munaa yksitellen. Sitten vatkasin niitä haarukalla hetken aikaa, kun ne sekoittuivat hyvin, mutta en liioittele. Laitoin lieden päälle, laitoin tarttumattoman pannun päälle ja käänsin lieden keskilämmölle. Sillä välin otin esiin juustoa ja salsaa lisämakua varten. Kun pannu oli tarpeeksi kuuma, lisäsin 2 ruokalusikallista suolatonta voita( rakastan voita), enkä sitten odottanut sen kuumenemista, vaan kaadoin munat heti pannulle. Pannu oli jo kuuma, joten aloin kuplia ja kypsyä. Minuutin kuluttua aloin sekoittaa munia, lisäsin juustoa ja salsaa, suolaa ja hieman pippuria. Sekoitin munia, kunnes niistä tuli kuohkeita ja kypsiä. Kun kaikki kosteus oli kadonnut, siirsin pannun liedeltä lautaselle.</w:t>
      </w:r>
    </w:p>
    <w:p>
      <w:r>
        <w:rPr>
          <w:b/>
        </w:rPr>
        <w:t xml:space="preserve">Tulos</w:t>
      </w:r>
    </w:p>
    <w:p>
      <w:r>
        <w:t xml:space="preserve">Missä munat keitettiin?</w:t>
      </w:r>
    </w:p>
    <w:p>
      <w:r>
        <w:rPr>
          <w:b/>
        </w:rPr>
        <w:t xml:space="preserve">Esimerkki 7.1409</w:t>
      </w:r>
    </w:p>
    <w:p>
      <w:r>
        <w:t xml:space="preserve">Olin kotona vahtimassa vauvaa, kun vaimoni oli töissä. Syötin vauvan ja katselin juuri televisiota, kun huomasin, että oli aika vaihtaa vauvan vaippa. Menin hakemaan vaippalaukun, jossa oli kaikki, mitä tarvitsisin vauvan vaihtamiseen. Laskin vauvan vaihtopöydälle, otin vanhan vaipan pois ja pyyhin vauvan puhtaaksi. Sitten laitoin vauvalle tuoretta puuteria ja otin uuden tuoreen vaipan ja laitoin sen vauvan päälle. Nyt vauva oli raikas ja puhdas ja tuoksui myös todella hyvältä.Vauva oli paremmalla tuulella sen jälkeen, kun olin vaihtanut hänet, hän oli rauhallisempi ja iloisempi, koska hän oli puhdas ja tunsi olonsa paremmaksi. Yritän aina pysyä vauvojen vaipanvaihdon huipulla, koska vauvoilla on parempi olo ja se on parempi heille.</w:t>
      </w:r>
    </w:p>
    <w:p>
      <w:r>
        <w:rPr>
          <w:b/>
        </w:rPr>
        <w:t xml:space="preserve">Tulos</w:t>
      </w:r>
    </w:p>
    <w:p>
      <w:r>
        <w:t xml:space="preserve">Mitä he käyttivät vauvan puhdistamiseen?</w:t>
      </w:r>
    </w:p>
    <w:p>
      <w:r>
        <w:rPr>
          <w:b/>
        </w:rPr>
        <w:t xml:space="preserve">Esimerkki 7.1410</w:t>
      </w:r>
    </w:p>
    <w:p>
      <w:r>
        <w:t xml:space="preserve">Viime kesänä ystäväni oli muuttamassa maan toiselle puolelle.  Hänellä oli paljon tavaraa, eikä hän tiennyt, miten hän saisi autonsa uuteen kotiinsa.  Tarjouduin ajamaan sen sinne hänen puolestaan, jos hän lennättäisi minut takaisin.  Ystäväni suostui.  Aloitin ajamisen aikaisin aamulla.  Minun oli käytävä huoltoasemalla tankkaamassa ja pyyhkimässä ikkunat.  Ajoin moottoritielle ja huomasin, että liikennettä ei juuri ollut.  Laitoin vakionopeudensäätimen päälle ja pistin musiikin kovemmalle.  En kiinnittänyt liikaa huomiota ajonopeuteeni, ja ohitin poliisin tien sivussa.  Poliisi tuli takanani ja sytytti valot.  Pysäytin auton.  Hän tuli autoni luo selittämään, että olin ajanut ylinopeutta.  Pyysin anteeksi, ja poliisi päätti päästää minut menemään varoituksella.</w:t>
      </w:r>
    </w:p>
    <w:p>
      <w:r>
        <w:rPr>
          <w:b/>
        </w:rPr>
        <w:t xml:space="preserve">Tulos</w:t>
      </w:r>
    </w:p>
    <w:p>
      <w:r>
        <w:t xml:space="preserve">Pitävätkö kaikki autossa olleet turvavyötä?</w:t>
      </w:r>
    </w:p>
    <w:p>
      <w:r>
        <w:rPr>
          <w:b/>
        </w:rPr>
        <w:t xml:space="preserve">Esimerkki 7.1411</w:t>
      </w:r>
    </w:p>
    <w:p>
      <w:r>
        <w:t xml:space="preserve">Vaimoni ja minä päätimme kutsua ystäviä kylään.  Halusimme siivota talomme ja saada sen näyttämään hyvältä sen jälkeen, kun tyttäreni oli sotkenut sen.  Yksi ensimmäisistä asioista, jotka teimme siivotaksemme, oli imurin esiin ottaminen.  Sitä varten avasin kaapin oven ja otin sen sieltä ulos.  Otin pistokkeen ja laitoin sen pistorasiaan, joka oli lähellä lattia-aluetta, jonka halusin puhdistaa.  Painoin virtapainiketta ja imuri alkoi pitää outoa ääntä.  Avasin imurin ja puhdistin sen sisältä ulos.  Sen jälkeen se oli valmis käynnistymään.  Työnsin imuria koko lattian läpi talon kaikissa osissa.  Se oli hyvin äänekäs, ja oli mukava painaa virtapainiketta ja sammuttaa se, kun olin valmis.</w:t>
      </w:r>
    </w:p>
    <w:p>
      <w:r>
        <w:rPr>
          <w:b/>
        </w:rPr>
        <w:t xml:space="preserve">Tulos</w:t>
      </w:r>
    </w:p>
    <w:p>
      <w:r>
        <w:t xml:space="preserve">Milloin he alkoivat imuroida?</w:t>
      </w:r>
    </w:p>
    <w:p>
      <w:r>
        <w:rPr>
          <w:b/>
        </w:rPr>
        <w:t xml:space="preserve">Esimerkki 7.1412</w:t>
      </w:r>
    </w:p>
    <w:p>
      <w:r>
        <w:t xml:space="preserve">Carrie juoksi taloon huutaen täysillä ja lyyhistyi Lauran yhä liikkuvien jalkojen juureen. "Mikä hätänä, kulta? Mitä tapahtui?" Laura kysyi kumartuessaan katsomaan pientä naarmua Carrien polvessa. "Matty työnsi minut alas keinussa", Carrie sanoi tahrittujen huulten läpi. "Hän tönäisi minua tosi kovaa." Carries painoi päänsä Lauran syliin siellä keittiön lattialla. Hän huitaisi Carriea hieman ylimääräisellä pyörähdyksellä ihan vain huvin vuoksi. "Mennään laittamaan siihen siisti laastari, ja sinä voit mennä näyttämään hänelle, että hän sai sinulta vain tarran", Laura sanoi tytölle yrittäen piristää häntä. Carries käpertyi tiukemmin äitiinsä, kun Laura sytytti kylpyhuoneen valon. Hän säilytti lääkekaapissa aina Hello Kitty- ja Power Ranger -laastareita, siltä varalta, että näin kävisi. Puhdistettuaan haavan antiseptisellä aineella ja suudeltuaan nyt onnellista pientä tyttöään Laura oli laittanut Carrien polveen kuumanpunaisen laastarin, jossa Hello Kitty hymyili kirkkaasti. Ei mennyt kahta minuuttia, kun hän oli jo lähdössä ulos ovesta näyttämään pojille, kuinka kova hän oli.</w:t>
      </w:r>
    </w:p>
    <w:p>
      <w:r>
        <w:rPr>
          <w:b/>
        </w:rPr>
        <w:t xml:space="preserve">Tulos</w:t>
      </w:r>
    </w:p>
    <w:p>
      <w:r>
        <w:t xml:space="preserve">Miten he loukkaantuivat?</w:t>
      </w:r>
    </w:p>
    <w:p>
      <w:r>
        <w:rPr>
          <w:b/>
        </w:rPr>
        <w:t xml:space="preserve">Esimerkki 7.1413</w:t>
      </w:r>
    </w:p>
    <w:p>
      <w:r>
        <w:t xml:space="preserve">Aiemmin tänään päätin, että haluaisin syödä hot dogin lounaaksi. Ensimmäiseksi tarkistin keittiöstä, että minulla oli hot dogeja, sämpylöitä, ketsuppia ja sipsejä. Kun olin valmis valmistamaan lounaan, otin sisägrillini kaapista, kytkin sen verkkovirtaan ja odotin, että se kuumenisi. Odottaessani grillin lämpenemistä asetin lautaselleni sämpylän, kourallisen sipsejä ja kaksi suolakurkkua. Kun grilli oli valmis, laitoin nakkisämpylän grilliin ja suljin kannen. Kun hodari oli kypsynyt puoliväliin, avasin kannen ja käänsin hodarin ympäri, jotta kaikki puolet olisivat yhtä ruskistuneet. Kun hodari oli kypsynyt, otin sen pois grillistä ja laitoin sen sämpylän päälle. Ennen hot dogin syömistä irrotin grillin ja pyyhin sen märällä liinalla. Sen jälkeen olin valmis syömään hot dogini. Puristin pienen määrän ketsuppia hot dogini päälle ja vein lautaseni kuistille syömään. Nautin hot dogin, ranskalaisten ja suolakurkkujen syömisestä. Kun olin syönyt loppuun, vein tyhjän lautaseni sisälle ja huuhtelin sen pois.</w:t>
      </w:r>
    </w:p>
    <w:p>
      <w:r>
        <w:rPr>
          <w:b/>
        </w:rPr>
        <w:t xml:space="preserve">Tulos</w:t>
      </w:r>
    </w:p>
    <w:p>
      <w:r>
        <w:t xml:space="preserve">Mitä mausteita oli saatavilla hot dogin päälle?</w:t>
      </w:r>
    </w:p>
    <w:p>
      <w:r>
        <w:rPr>
          <w:b/>
        </w:rPr>
        <w:t xml:space="preserve">Esimerkki 7.1414</w:t>
      </w:r>
    </w:p>
    <w:p>
      <w:r>
        <w:t xml:space="preserve">Beth ja Tim valmistavat yleensä lähes joka ilta päivällisen kotonaan.  Heillä on kaksi lasta, ja kun he palaavat illalla töistä kotiin, Beth ja Tim aloittavat yleensä hakemalla kattilat ja pannut, joilla kokata.  He katsovat jääkaappiinsa ja katsovat, mitä heillä on kyseisenä iltana kokattavana. Viime yönä he valitsivat pihvin, vihanneksia ja leipää illallista varten.  He laittoivat kaikki ruoat tiskipöydälle ja alkoivat ensin pestä vihanneksia.  Sitten he paloittelivat vihannekset salaattia varten.  He laittoivat salaatin sivuun ja varmistivat, että heillä oli jääkaapissa salaattikastiketta, jotta he voisivat käyttää sitä salaattiin.  He laittoivat pihvin päälle suolaa, pippuria ja hieman pihvikastiketta mausteeksi.   Seuraavaksi he lämmittivät uunin ja laittoivat pihvit uuniin kovalle lämmölle. Pihvien kypsyminen ei kestänyt kauaa, ja sitten he leikkasivat leipäpaloja ja voita ja laittoivat ruoan lautasille ruokkimaan kaikki.</w:t>
      </w:r>
    </w:p>
    <w:p>
      <w:r>
        <w:rPr>
          <w:b/>
        </w:rPr>
        <w:t xml:space="preserve">Tulos</w:t>
      </w:r>
    </w:p>
    <w:p>
      <w:r>
        <w:t xml:space="preserve">Missä päivällinen valmistettiin?</w:t>
      </w:r>
    </w:p>
    <w:p>
      <w:r>
        <w:rPr>
          <w:b/>
        </w:rPr>
        <w:t xml:space="preserve">Esimerkki 7.1415</w:t>
      </w:r>
    </w:p>
    <w:p>
      <w:r>
        <w:t xml:space="preserve">Olin hyvin innoissani syntymäpäiväjuhlistani. Noin kuukausi ennen syntymäpäivääni autoin äitiäni valitsemaan juhlien päivämäärän ja paikan. Äiti soitti paikalliseen huvikeskukseen ja varasi päivämäärän. Äiti kertoi, että sain kutsua kymmenen ystävää. Olin niin innoissani! Äiti otti muistikirjan, ja kerroin hänelle kymmenen ystävää, jotka halusin kutsua. Tämän jälkeen sain valita teemani! Valitsin tietysti lempielokuvani, Ghostbustersin! Kävimme juhlakaupassa ja ostimme koristeet ja kutsut. Äiti etsi ystävieni osoitteet. Autoin häntä täyttämään kutsut ja laitoin jopa postimerkit kirjekuoreen. Kun olimme täyttäneet kaikki kutsut ja osoittaneet kirjekuoret, kävelimme postiin. Äidin piti auttaa minua laittamaan kutsut laatikkoon, koska en yltänyt niihin. Olen niin innoissani juhlistani!</w:t>
      </w:r>
    </w:p>
    <w:p>
      <w:r>
        <w:rPr>
          <w:b/>
        </w:rPr>
        <w:t xml:space="preserve">Tulos</w:t>
      </w:r>
    </w:p>
    <w:p>
      <w:r>
        <w:t xml:space="preserve">Missä juhlat olivat?</w:t>
      </w:r>
    </w:p>
    <w:p>
      <w:r>
        <w:rPr>
          <w:b/>
        </w:rPr>
        <w:t xml:space="preserve">Esimerkki 7.1416</w:t>
      </w:r>
    </w:p>
    <w:p>
      <w:r>
        <w:t xml:space="preserve">Elokuvateatteriin meneminen on jännittävää aikaa. Äitini vie minut ja sisarukseni joka kesä. Teatteri on noin 30 minuutin päässä kotoa. Äitini ostaa aina liput etukäteen varmistaakseen, että meillä on lippuja, koska teatteri on vähän matkan päässä. Kun olemme teatterissa, haemme ennakkoon tilaamamme liput. Sitten menemme välipalajonoon. Jonossa odotellessamme päätämme kaikki, mitä välipaloja haluamme. Minä otan mielelläni popcornia, jossa on paljon voita, suolakurkkua ja ison Dr. Pepperin. Kun olemme saaneet välipalamme, lähdemme teatteriin katsomaan elokuvaa. Sisällä valitsemme haluamamme paikat. Emme halua olla liian lähellä tai liian kaukana, vaan keskellä on täydellinen paikka. Kun olemme asettuneet paikoillemme, elokuva alkaa. Kaikki katsovat elokuvaa hiljaa, kunnes se on ohi. Sitten me kaikki ajamme takaisin kotiin.</w:t>
      </w:r>
    </w:p>
    <w:p>
      <w:r>
        <w:rPr>
          <w:b/>
        </w:rPr>
        <w:t xml:space="preserve">Tulos</w:t>
      </w:r>
    </w:p>
    <w:p>
      <w:r>
        <w:t xml:space="preserve">Miksi he tarvitsivat lippuja etukäteen?</w:t>
      </w:r>
    </w:p>
    <w:p>
      <w:r>
        <w:rPr>
          <w:b/>
        </w:rPr>
        <w:t xml:space="preserve">Esimerkki 7.1417</w:t>
      </w:r>
    </w:p>
    <w:p>
      <w:r>
        <w:t xml:space="preserve">Sain ylennyksen työpaikallani, ja halusin kutsua lähisukulaiseni. Teen niin kotona koko ajan, ja tällä kertaa halusin jotain erilaista. Päätin, että tällä kertaa teen varauksen illalliselle, jotta minulla ei ole huolia kokkaamisesta ja messuista. Olin hyvin tyytyväinen päätökseeni. Soitin ympäriinsä ja etsin mukavia ravintoloita. Etsin erityisesti hyvää meren antimia, joten rajasin listani kolmeen. Sitten etsin ravintoloiden arvosteluja, ja löysin yhden ravintolan nimeltä "little island". Kävin läpi ruokalistan kohteet, ja pidin kaikista niistä, jotka olivat buffetissa sinä iltana.  He suosittelivat lounasbuffetissa enemmän lajikkeita.  Joten päätin valita lounasbuffetin.  Tein pöytävarauksen 40 hengelle, kello 12:00-15:00 väliseksi ajaksi. He antoivat minulle alennusta, koska pyysin heitä käyttämään kierrätysmateriaalia, ja osallistuin heidän vapaaehtoisohjelmaansa.</w:t>
      </w:r>
    </w:p>
    <w:p>
      <w:r>
        <w:rPr>
          <w:b/>
        </w:rPr>
        <w:t xml:space="preserve">Tulos</w:t>
      </w:r>
    </w:p>
    <w:p>
      <w:r>
        <w:t xml:space="preserve">Oliko henkilö, jonka kanssa he tekivät varauksen, ystävällinen?</w:t>
      </w:r>
    </w:p>
    <w:p>
      <w:r>
        <w:rPr>
          <w:b/>
        </w:rPr>
        <w:t xml:space="preserve">Esimerkki 7.1418</w:t>
      </w:r>
    </w:p>
    <w:p>
      <w:r>
        <w:t xml:space="preserve">Viime viikolla ystäväni ja minä ajoimme julkisella bussilla kaupunkiin. Katsoimme bussiaikataulua ja löysimme kotiamme lähimpänä olevan pysäkin. Menimme pysäkille kymmenen minuuttia ennen kuin bussin piti saapua ja odotimme. Kun bussi saapui , asetuimme jonoon nousemaan kyytiin . Jokainen edessämme oleva henkilö kiipesi portaita ja laittoi poletin bussin etuosassa olevaan automaattiin . Meillä ei ollut kuponkia , joten annoimme bussinkuljettajalle rahamme ja hän antoi meille kuponkia, jonka voimme laittaa sisään. Löysimme paikan bussin takaosasta ja istuimme alas. Tarkistimme bussiaikataulun ja päätimme , missä halusimme jäädä pois . Kun bussin etuosassa oleva kyltti näytti, että se oli meidän pysäkkimme , keräsimme tavaramme ja valmistauduimme poistumaan. Kun olimme jääneet pois, merkitsimme muistiin, millä pysäkillä olimme ja mihin aikaan bussi tulisi taas viemään meidät kotiin. Sitten lähdimme tutkimaan kaupunkia .</w:t>
      </w:r>
    </w:p>
    <w:p>
      <w:r>
        <w:rPr>
          <w:b/>
        </w:rPr>
        <w:t xml:space="preserve">Tulos</w:t>
      </w:r>
    </w:p>
    <w:p>
      <w:r>
        <w:t xml:space="preserve">Minne bussi meni?</w:t>
      </w:r>
    </w:p>
    <w:p>
      <w:r>
        <w:rPr>
          <w:b/>
        </w:rPr>
        <w:t xml:space="preserve">Esimerkki 7.1419</w:t>
      </w:r>
    </w:p>
    <w:p>
      <w:r>
        <w:t xml:space="preserve">Heräsin aikaisin aamulla ja kävelin kotoa tielle, jossa bussi kulkee. Tämä on vilkas bussireitti , joten tässä paikassa on paljon busseja , joihin voin jäädä kiinni . Odotin 10 minuuttia ja näin kaukana bussin tulevan kohti. Odotin kärsivällisesti bussipysäkillä ja varmistin, että bussinkuljettaja näki, että halusin nousta kyytiin. Bussinkuljettaja pysäytti bussin ja avasi oven minulle . Minun täytyi odottaa, että muutamat muut matkustajat pääsivät ensin pois bussista . Kävelin portaita ylös bussiin ja maksoin matkani . Bussin edessä on automaatti , joka kerää rahaa ja poletteja . Onneksi siellä oli vapaata istumapaikkaa . ajoin bussilla noin 10 minuuttia , kunnes olimme tulossa lähelle pysäkkiä . Vedin narusta kertoakseni bussinkuljettajalle , että haluan pois . Sanoin hyvästit ja nousin pois bussista ja menin määränpäähäni .</w:t>
      </w:r>
    </w:p>
    <w:p>
      <w:r>
        <w:rPr>
          <w:b/>
        </w:rPr>
        <w:t xml:space="preserve">Tulos</w:t>
      </w:r>
    </w:p>
    <w:p>
      <w:r>
        <w:t xml:space="preserve">Missä he istuivat bussissa?</w:t>
      </w:r>
    </w:p>
    <w:p>
      <w:r>
        <w:rPr>
          <w:b/>
        </w:rPr>
        <w:t xml:space="preserve">Esimerkki 7.1420</w:t>
      </w:r>
    </w:p>
    <w:p>
      <w:r>
        <w:t xml:space="preserve">Viime viikonloppuna valmistin ison aamiaisen ja halusin tehdä tuorepuristettua appelsiinimehua. Minulla oli jääkaapissa pussi appelsiineja, joten otin ne esiin ja puolitin ne, sitten tajusin, etten löytänyt mehustinta. Halusin tuoremehua ja päätin sekoittaa ne. Leikkasin appelsiinien kuoret irti ja laitoin kuoret lavuaariin juoksemaan roskapöntön läpi. Lisäsin kaikki hedelmät tehosekoittimen kannuun ja aloin hitaasti sykkiä nähdäkseni, tarttuisivatko ne terään. Sitten painoin sekoituspainiketta ja pidin kantta kiinni. Sekoitin, kunnes näytti siltä, että kaikki oli nesteytynyt, ja kaadoin sen kuppeihin. Soseutettu appelsiinimehu oli jopa parempaa kuin tavallinen mehustettu appelsiinimehu, se oli vaahtoavaa ja vaahdotettua ja muistutti hieman appelsiinijuliusta.</w:t>
      </w:r>
    </w:p>
    <w:p>
      <w:r>
        <w:rPr>
          <w:b/>
        </w:rPr>
        <w:t xml:space="preserve">Tulos</w:t>
      </w:r>
    </w:p>
    <w:p>
      <w:r>
        <w:t xml:space="preserve">Käytettiinkö sähköistä vai käsikäyttöistä mehustinta?</w:t>
      </w:r>
    </w:p>
    <w:p>
      <w:r>
        <w:rPr>
          <w:b/>
        </w:rPr>
        <w:t xml:space="preserve">Esimerkki 7.1421</w:t>
      </w:r>
    </w:p>
    <w:p>
      <w:r>
        <w:t xml:space="preserve">Luin loistavaa kirjaa lempituolissani, kun yhtäkkiä valo sammui. Napsautin lukulamppuni kytkintä, mutta se ei auttanut. Näytti siltä, että lamppu oli palanut loppuun. Menin eteisen kaappiin ja penkoin sitä, ja onneksi löysin juuri sen, mitä tarvitsin: paketin samanlaisia hehkulamppuja kuin se, joka oli palanut. Toin yhden uusista hehkulampuista takaisin olohuoneeseen ja ruuvasin vanhan, loppuun käytetyn hehkulampun irti. Laitoin sen keittiön tiskipöydälle, jotta näkisin sen aamulla ja muistaisin kierrättää sen kaupunkimme siirtokuormausasemalla. Sitten ruuvasin uuden hehkulampun pistorasiaan ja laitoin lampun päälle. Valo loisti kirkkaana ja kirkkaana. Asetuin huokaisten takaisin tuolilleni ja avasin taas kirjani.</w:t>
      </w:r>
    </w:p>
    <w:p>
      <w:r>
        <w:rPr>
          <w:b/>
        </w:rPr>
        <w:t xml:space="preserve">Tulos</w:t>
      </w:r>
    </w:p>
    <w:p>
      <w:r>
        <w:t xml:space="preserve">Kauanko vanhan polttimon irrottaminen pistorasiasta kesti?</w:t>
      </w:r>
    </w:p>
    <w:p>
      <w:r>
        <w:rPr>
          <w:b/>
        </w:rPr>
        <w:t xml:space="preserve">Esimerkki 7.1422</w:t>
      </w:r>
    </w:p>
    <w:p>
      <w:r>
        <w:t xml:space="preserve">Minä ja vaimoni syömme mielellämme kananmunia, mutta hän haluaa syödä ne paistettuina.  Minä taas syön ne mieluiten munakokkelina.  Niinpä eilen päätin tehdä munakokkelia aamiaiseksi.  Otin esiin laatikollisen kananmunia ja laatikollisen maitoa.  Kun teen munakokkelia, haluan laittaa siihen myös suolaa ja pippuria.  Otin sekoituskulhon ja laitoin siihen noin viisi munaa ja kupin maitoa.  Laitoin siihen myös pari ripausta suolaa ja pippuria.  Otin haarukan esiin ja sekoitin ainekset keskenään kulhossa.  Kun kaikki oli sekaisin, otin pannun esiin ja laitoin sen lieden polttimelle.  Laitoin sen päälle ja laitoin seoksen pannulle ja kypsytin sitä matalalla asteella.  Kun ne olivat valmiita, vedin ne lusikalla pannulta lautaselle syötäväksi.</w:t>
      </w:r>
    </w:p>
    <w:p>
      <w:r>
        <w:rPr>
          <w:b/>
        </w:rPr>
        <w:t xml:space="preserve">Tulos</w:t>
      </w:r>
    </w:p>
    <w:p>
      <w:r>
        <w:t xml:space="preserve">Miltä munakokkelit maistuivat?</w:t>
      </w:r>
    </w:p>
    <w:p>
      <w:r>
        <w:rPr>
          <w:b/>
        </w:rPr>
        <w:t xml:space="preserve">Esimerkki 7.1423</w:t>
      </w:r>
    </w:p>
    <w:p>
      <w:r>
        <w:t xml:space="preserve">Minulla oli ollut närästysongelmia.  Aina kun söin aterian, minulla oli kipuja ja tuskaa.  Lopulta päätin, että oli aika mennä lääkäriin.  Soitin toimiston vastaanottovirkailijalle ja varasin ajan.  Hän kysyi minulta, mitä ongelmia minulla oli, ja varasi minulle ajan seuraavalle viikolle.   Tulin ajoissa vastaanotolle.  Minun piti päivittää sairausvakuutuskorttini ja täyttää joitakin papereita.  Sitten oli lyhyt odotus, ennen kuin hoitaja kutsui nimeni.  Hän vei minut takahuoneeseen ja kysyi painoni ja muut tiedot.  Juttelimme hieman ja hän johdatti minut tutkimushuoneeseen.  Ei kestänyt kauan ennen kuin lääkäri tuli sisään.  Hän tutki minut ja puhui minulle tilastani.  Hän antoi minulle lääkemääräyksen, mutta kehotti minua myös pysymään erossa sellaisista ruoka-aineista, jotka tekivät minulle kipeää.</w:t>
      </w:r>
    </w:p>
    <w:p>
      <w:r>
        <w:rPr>
          <w:b/>
        </w:rPr>
        <w:t xml:space="preserve">Tulos</w:t>
      </w:r>
    </w:p>
    <w:p>
      <w:r>
        <w:t xml:space="preserve">Kuka meni heidän kanssaan lääkäriin?</w:t>
      </w:r>
    </w:p>
    <w:p>
      <w:r>
        <w:rPr>
          <w:b/>
        </w:rPr>
        <w:t xml:space="preserve">Esimerkki 7.1424</w:t>
      </w:r>
    </w:p>
    <w:p>
      <w:r>
        <w:t xml:space="preserve">Billy päätti, että hän halusi ripustaa uuden veturimaalauksensa makuuhuoneeseensa, ja hän oli valinnut täydellisen paikan, aivan kissan puun yläpuolelle makuuhuoneen nurkkaan. Hän piteli taulua seinää vasten etsien täydellisen paikan ja merkitsi sen keskelle kynällä, jotta hän tiesi, mihin naulan piti mennä. Sitten Billy meni eteisen komeroonsa, jossa oli pieni lipasto, jossa hän säilytti työkalujaan, ja otti sieltä vasaran, naulan ja vaa'an. Sitten Billy löi naulan varovasti seinään niin, että naula oli hieman ylöspäin, jotta kuva pysyisi paikoillaan vasaralla. Hän varoi, ettei naulaa lyötäisi liian syvälle seinään, sillä sitä olisi ollut vaikea vetää pois. Sitten hän ripusti kuvan naulaan ja käytti vaakaa kuvan alareunassa varmistaakseen, että kuva oli suorassa seinässä. Billy seisoi sitten selin ja ihaili uutta maalaustaan veturista, jonka hän oli halunnut jo pitkään.</w:t>
      </w:r>
    </w:p>
    <w:p>
      <w:r>
        <w:rPr>
          <w:b/>
        </w:rPr>
        <w:t xml:space="preserve">Tulos</w:t>
      </w:r>
    </w:p>
    <w:p>
      <w:r>
        <w:t xml:space="preserve">kuinka kauan sen pystyttäminen kesti?</w:t>
      </w:r>
    </w:p>
    <w:p>
      <w:r>
        <w:rPr>
          <w:b/>
        </w:rPr>
        <w:t xml:space="preserve">Esimerkki 7.1425</w:t>
      </w:r>
    </w:p>
    <w:p>
      <w:r>
        <w:t xml:space="preserve">Billy ja Tim rakastavat hakea purukumia ja karkkia kadun päässä sijaitsevan lähikaupan automaatista. Bobby ja Tim hyppäävät yleensä polkupyöriinsä ja ajavat pieneen lähikauppaan.  Perillä he pysäköivät pyöränsä ja kävelevät suoraan automaatille.  He laittavat 10 sentin kolikon automaattiin ja painavat haluamansa karkin tai purkan vieressä olevaa nappia.  Karkki ponnahtaa automaatin pohjasta, ja he saavat yleensä kaksi karkkia kukin. He laittavat karkit mukanaan tuomaansa säkkiin ja kävelevät ympäri kauppaa katsomaan, tarvitsevatko he vielä jotain muuta. Joskus he ostavat myös juoman kotimatkalle, varsinkin jos ulkona on kuuma. Poistuessaan kaupasta he vilkuttavat tiskillä olevalle naiselle ja kiittävät häntä avusta.</w:t>
      </w:r>
    </w:p>
    <w:p>
      <w:r>
        <w:rPr>
          <w:b/>
        </w:rPr>
        <w:t xml:space="preserve">Tulos</w:t>
      </w:r>
    </w:p>
    <w:p>
      <w:r>
        <w:t xml:space="preserve">Missä oli myyntiautomaatti?</w:t>
      </w:r>
    </w:p>
    <w:p>
      <w:r>
        <w:rPr>
          <w:b/>
        </w:rPr>
        <w:t xml:space="preserve">Esimerkki 7.1426</w:t>
      </w:r>
    </w:p>
    <w:p>
      <w:r>
        <w:t xml:space="preserve">Barkerin perhe oli lähdössä ensi vuonna perhelomamatkalle, ja he valmistautuivat tapahtumaan. Barkerin perhe alkoi säästää rahaa purkkiin, ja sitä alkoi kertyä. mitä suurempi kasa purkissa oli, sitä enemmän rahaa heillä oli käytettävissään matkaa varten. Pian perhe oli valmis lähtemään! kausi tuli niin nopeasti, että he jo pakkasivat tavaroitaan lähteäkseen kaupungista viikoksi. Barkerit uskaltautuivat heille uudelle ja tuntemattomalle alueelle. He menivät paikkaan nimeltä: Kaliforniaan. Kaliforniassa oli lämmintä verrattuna siihen, missä he asuivat Alaskassa. he olivat niin riemuissaan voidessaan tuntea lämmön kasvoillaan. He ottivat niin paljon kuvia ja lähettivät lukemattomia postikortteja. he pääsivät hotelliinsa ja menivät nukkumaan, heillä oli ollut niin pitkä lentomatka. Aamulla he matkustivat disney-maahan ja heillä oli niin hauskaa! he kävivät ajelulla ja kävivät eri puistoissa. mutta he olivat jo viettäneet viikon kaliforniassa. joten oli aika lähteä kotiin barkerit varasivat lentokoneen ja hankkivat miellyttävät liput he pakkasivat matkatavaransa ja kirjautuivat ulos hotellista. he nousivat lentokoneeseen ja matkustivat kotiin. He pääsivät Alaskaan ja menivät kotiin kun he pääsivät kotiovelle he kaikki menivät heti nukkumaan.</w:t>
      </w:r>
    </w:p>
    <w:p>
      <w:r>
        <w:rPr>
          <w:b/>
        </w:rPr>
        <w:t xml:space="preserve">Tulos</w:t>
      </w:r>
    </w:p>
    <w:p>
      <w:r>
        <w:t xml:space="preserve">Kenen kanssa he matkustivat?</w:t>
      </w:r>
    </w:p>
    <w:p>
      <w:r>
        <w:rPr>
          <w:b/>
        </w:rPr>
        <w:t xml:space="preserve">Esimerkki 7.1427</w:t>
      </w:r>
    </w:p>
    <w:p>
      <w:r>
        <w:t xml:space="preserve">Kävelin kotini lähellä olevalle bussipysäkille, jotta pääsisin töihin . Otin mukaan käsilaukkuni , jossa oli bussikorttini , jotta voisin matkustaa ilman käteistä . Kesti vain muutaman minuutin ennen kuin meluisa bussi saapui . Se pysähtyi bussipysäkille ja ovi aukesi . Bussinkuljettaja skannasi bussikorttini ja kävelin tyhjälle penkille bussin keskellä . Monet muut matkustajat nousivat bussiin perässäni , ja pian bussi oli lähes täynnä . Kun katselin ympärilleni , näin useita eläkeläisiä sekä muita nuoria aikuisia . Lähellä penkkiäni istui jopa nainen, jolla oli nukkuva vauva. Päätin kuunnella musiikkia älypuhelimestani odottaessani bussin saapumista määränpäähäni . Bussi pysähtyi muutaman minuutin välein päästääkseen muita matkustajia bussiin ja päästääkseen heidät pois. Noin tunnin kuluttua bussi pysähtyi pysäkilleni ja nousin ylös ja kävelin ulos bussista toivottaen kuljettajalle hyvää päivänjatkoa .</w:t>
      </w:r>
    </w:p>
    <w:p>
      <w:r>
        <w:rPr>
          <w:b/>
        </w:rPr>
        <w:t xml:space="preserve">Tulos</w:t>
      </w:r>
    </w:p>
    <w:p>
      <w:r>
        <w:t xml:space="preserve">Kuinka pitkä matka oli?</w:t>
      </w:r>
    </w:p>
    <w:p>
      <w:r>
        <w:rPr>
          <w:b/>
        </w:rPr>
        <w:t xml:space="preserve">Esimerkki 7.1428</w:t>
      </w:r>
    </w:p>
    <w:p>
      <w:r>
        <w:t xml:space="preserve">Olin kerran lapsenvahtina pikkusiskolleni, ja hänen oli melkein aika mennä nukkumaan. Kylvetin hänet, autoin häntä pesemään hampaat ja laitoin hänelle pyjaman päälle. Hän oli vasta kaksi, joten hän tarvitsi paljon apua. Kun hän oli valmis menemään nukkumaan, istuimme yhdessä tuolissa ja luimme pari iltasatua. Kun olimme toisen tarinan puolivälissä, katsoin hänen luokseen ja huomasin, että hänen silmänsä alkoivat sulkeutua. Suljin kirjan ja laitoin sen kirjahyllyyn ja nostin hitaasti siskoni ylös. Vein hänet sänkyynsä ja laskin hänet tyynynsä päälle. Peitin peitot hänen päänsä päälle, varmistin, että hänellä oli tutti, ja sammutin kaikki valot yövaloa lukuun ottamatta, kun lähdin ja suljin oven.</w:t>
      </w:r>
    </w:p>
    <w:p>
      <w:r>
        <w:rPr>
          <w:b/>
        </w:rPr>
        <w:t xml:space="preserve">Tulos</w:t>
      </w:r>
    </w:p>
    <w:p>
      <w:r>
        <w:t xml:space="preserve">Onko lapselle luettu tai kerrottu tarinoita?</w:t>
      </w:r>
    </w:p>
    <w:p>
      <w:r>
        <w:rPr>
          <w:b/>
        </w:rPr>
        <w:t xml:space="preserve">Esimerkki 7.1429</w:t>
      </w:r>
    </w:p>
    <w:p>
      <w:r>
        <w:t xml:space="preserve">Istuin olohuoneen sohvalla, kun kuulin kovaäänisen "ding dong!" -äänen läpi talon. Nousin sohvalta ja kävelin ulko-ovelle. Ovikello soi taas, kun etenin talon etuosaan. "Ding dong!" Kun olin seisonut ovella, nostin itseni hieman varpailleni, jotta pystyin näkemään kurkistusluukusta. Näin, että ovella oli postinjakajani. Avasin oven lukituksen, käänsin ovenkahvaa ja avasin hitaasti ensin raskaan puuoven ja sitten suojaoven. Kun ovet olivat auki, tervehdin iloisesti postinjakelijaa ja otin vastaan postin, jonka hän ojensi minulle. Kun olin ottanut postin, toivotin heille hyvää päivänjatkoa ja suljin oven heidän takanaan, kun he lähtivät.</w:t>
      </w:r>
    </w:p>
    <w:p>
      <w:r>
        <w:rPr>
          <w:b/>
        </w:rPr>
        <w:t xml:space="preserve">Tulos</w:t>
      </w:r>
    </w:p>
    <w:p>
      <w:r>
        <w:t xml:space="preserve">Miksi ovikelloa soitettiin?</w:t>
      </w:r>
    </w:p>
    <w:p>
      <w:r>
        <w:rPr>
          <w:b/>
        </w:rPr>
        <w:t xml:space="preserve">Esimerkki 7.1430</w:t>
      </w:r>
    </w:p>
    <w:p>
      <w:r>
        <w:t xml:space="preserve">Näin käy yleensä usein, kun yövyt hotellissa, on myöhäisilta ja haluat vain jotain naposteltavaa. Näin kävi minulle perheeni viimeisimmän hotelliyöpymisen aikana. Kello oli melkein keskiyö, enkä ollut jostain syystä syönyt kunnon ateriaa tuntikausiin. Tiesin kuitenkin, että aivan hotellihuoneemme käytävän päässä oli juoma- ja välipala-automaatteja. Tämän tietäen otin lompakostani muutaman dollarin, nappasin huoneen avaimen ja menin käytävän päässä oleviin automaatteihin. Katselin niiden tarjoamia vaihtoehtoja, ja lopulta päädyin ottamaan pussillisen naudanlihapihviä välipala-automaatista sekä vesipullon juoma-automaatista. Saatuani myöhäisillan välipalani palasin takaisin hotellihuoneeseen ja nautin naudanlihapihvistä. Säilytin vettä sängyn vieressä yön yli siltä varalta, että heräisin janoiseksi.</w:t>
      </w:r>
    </w:p>
    <w:p>
      <w:r>
        <w:rPr>
          <w:b/>
        </w:rPr>
        <w:t xml:space="preserve">Tulos</w:t>
      </w:r>
    </w:p>
    <w:p>
      <w:r>
        <w:t xml:space="preserve">Kuinka kauan kesti päättää, mitä ostaa?</w:t>
      </w:r>
    </w:p>
    <w:p>
      <w:r>
        <w:rPr>
          <w:b/>
        </w:rPr>
        <w:t xml:space="preserve">Esimerkki 7.1431</w:t>
      </w:r>
    </w:p>
    <w:p>
      <w:r>
        <w:t xml:space="preserve">Viime viikonloppuna heräsin huonolla tuulella.  Menin keittämään kahvia herättääkseni itseni.  Jauhoin kahvin.  Kahvimylly oli äänekäs ja herätti vaimoni.  Hän pyysi minua keittämään hänellekin kahvia!  Minun piti jauhaa lisää papuja.  Laitoin suodatettua vettä mikroaaltouuninkestävään astiaan.  Laitoin astian mikroaaltouuniin, joka oli kolme vuotta vanha!  Minun piti kuumentaa vettä kuusi minuuttia, koska mikroaaltouunimme ei ole niin nopea.  Laitoin suodattimen vaimoni kahvikupin päälle.  Täytin suodattimen jauhamallani kahvilla.  Painoin kahvinporot alas kädelläni.  Sitten kaadoin varovasti mikroaaltouunista tulevan kuuman veden kahvinporojen päälle.  Annoin veden imeytyä kahvinporoihin ja annoin porojen levätä suodattimeen.  Sitten kaadoin hitaasti lisää vettä kahvinporoihin.  Annoin vaimolleni kupillisen kahvia, kun vesi oli valunut.</w:t>
      </w:r>
    </w:p>
    <w:p>
      <w:r>
        <w:rPr>
          <w:b/>
        </w:rPr>
        <w:t xml:space="preserve">Tulos</w:t>
      </w:r>
    </w:p>
    <w:p>
      <w:r>
        <w:t xml:space="preserve">Olivatko he väsyneitä ja tarvitsivat kyytiä?</w:t>
      </w:r>
    </w:p>
    <w:p>
      <w:r>
        <w:rPr>
          <w:b/>
        </w:rPr>
        <w:t xml:space="preserve">Esimerkki 7.1432</w:t>
      </w:r>
    </w:p>
    <w:p>
      <w:r>
        <w:t xml:space="preserve">Mieheni ja minä ostimme juuri talon.  Ostamamme talo on hieman korjauskelvoton.  Olohuone oli ensimmäinen huone, jonka halusimme kunnostaa.  Ensimmäiseksi siirsimme kaiken pois huoneesta.  Seuraavaksi menimme kauppaan ja valitsimme maalia.  Maalasimme seinät kauniilla sinisellä, ja sitten meidän piti valita uusi lattia.  Päädyimme kovapuulattioihin.  Tilasimme puulattiat, mutta meidän piti palkata urakoitsija laittamaan lattia, koska emme voineet tehdä sitä itse.  Urakoitsija tuli paikalle ja sai työn tehtyä päivässä.  Kun se oli tehty, kiinnitimme uudet verhot ja otimme käyttöön uuden sisustuksen.  Laitoimme huonekalut takaisin olohuoneeseen ja lisäsimme erilaisia persoonallisia yksityiskohtia, kuten kuvia, jotta huoneesta tulisi juuri oikea.  Se oli paljon työtä, mutta täysin sen arvoista!</w:t>
      </w:r>
    </w:p>
    <w:p>
      <w:r>
        <w:rPr>
          <w:b/>
        </w:rPr>
        <w:t xml:space="preserve">Tulos</w:t>
      </w:r>
    </w:p>
    <w:p>
      <w:r>
        <w:t xml:space="preserve">Mitä huonekaluja huoneesta siirrettiin pois, jotta se voitiin kunnostaa?</w:t>
      </w:r>
    </w:p>
    <w:p>
      <w:r>
        <w:rPr>
          <w:b/>
        </w:rPr>
        <w:t xml:space="preserve">Esimerkki 7.1433</w:t>
      </w:r>
    </w:p>
    <w:p>
      <w:r>
        <w:t xml:space="preserve">Eräänä iltapäivänä minua janotti ja päätin keittää itselleni teetä. Nappasin vedenkeittimeni ja tyhjensin kaiken siinä olleen veden ja korvasin sen raikkaalla viileällä vedellä. Laitoin täyden vedenkeittimen liedelle ja käänsin polttimen korkeimmalle asetukselle, jotta vesi kiehuisi. Kun vedenkeitin lämpeni, otin esiin teet ja teepannun. Päätin ottaa sinä päivänä vihreää teetä, ja kauhoin pannuun noin 5 teelusikallista teetä. Kun vedenkeitin oli höyrystynyt, sammutin lieden ja annoin sen jäähtyä hieman. Kaadoin veden kattilaan ja laitoin kattilan kannen takaisin paikoilleen. Kun tee oli haudutettu, kaadoin itselleni kupin teekuppiin, jonka olin lämmittänyt osalla ylimääräisestä kuumasta vedestä. Kaadoin lusikalla sokeria joukkoon ja sekoitin. Sitten nautin teestäni, kun se oli tarpeeksi viileää juotavaksi.</w:t>
      </w:r>
    </w:p>
    <w:p>
      <w:r>
        <w:rPr>
          <w:b/>
        </w:rPr>
        <w:t xml:space="preserve">Tulos</w:t>
      </w:r>
    </w:p>
    <w:p>
      <w:r>
        <w:t xml:space="preserve">Kuinka monta erilaista teetä he joivat?</w:t>
      </w:r>
    </w:p>
    <w:p>
      <w:r>
        <w:rPr>
          <w:b/>
        </w:rPr>
        <w:t xml:space="preserve">Esimerkki 7.1434</w:t>
      </w:r>
    </w:p>
    <w:p>
      <w:r>
        <w:t xml:space="preserve">Hiukseni ovat likaiset ja tuntuvat rasvaisilta, kun kosketan niitä tänään, joten on aika pestä ne. Pidän hiusten pesusta suihkussa, koska se on paljon helpompaa kuin kylpyammeessa. Laitan suihkun päälle ja varmistan, että vesi on mukavan lämmintä, mutta ei liian kuumaa. Astun suihkuun ja kastelen hiukseni kunnolla. On hyvä käyttää shampoota ja hoitoainetta. Ensin otan haluamaani shampoota ja hieron sitä päähäni. Tämä puhdistaa pään lähellä olevan hiusosan ja puhdistaa myös siellä olevan ihon, joka rasvoittuu. Kun shampoo on hierottu päähäni, annan suihkuveden huuhdella kaiken saippuan pois. Kun saippua on poistunut, otan hiustenhoitoainetta ja hieron sitä hiusteni pidempiin osiin ja latvoihin. Tämä pitää hiukset pehmeinä ja terveinä. Annan hoitoaineen vaikuttaa hiuksissani jonkin aikaa ja huuhtelen ne sitten lämpimällä vedellä. Kuivaan hiukseni ja voin paremmin, kun tiedän, että hiukseni ovat taas mukavan puhtaat.</w:t>
      </w:r>
    </w:p>
    <w:p>
      <w:r>
        <w:rPr>
          <w:b/>
        </w:rPr>
        <w:t xml:space="preserve">Tulos</w:t>
      </w:r>
    </w:p>
    <w:p>
      <w:r>
        <w:t xml:space="preserve">Puhuivatko he jonkun kanssa, kun he pesivät hiuksiaan?</w:t>
      </w:r>
    </w:p>
    <w:p>
      <w:r>
        <w:rPr>
          <w:b/>
        </w:rPr>
        <w:t xml:space="preserve">Esimerkki 7.1435</w:t>
      </w:r>
    </w:p>
    <w:p>
      <w:r>
        <w:t xml:space="preserve">Lauantai-iltana menin AMC Cinema Theateriin ystäväni Sallyn kanssa. Se on kaupungin paikallinen elokuvateatteri, joka on juuri avattu. Minä ja Sally kävelimme sisään, kun popcornin paahtamisen suolainen tuoksu ja värikkäät valot ympäri elokuvateatterin aulaa leijuivat. Annoimme lippukorttimme työntekijälle ja kävelimme tiskille ostamaan popcornia ja limonadia kummallekin. Sen jälkeen kävelimme saliin, jossa elokuvamme näytettiin. Istuimme paikoillemme ja katsoimme elokuvaa. Se oli hulvaton komedia ja se oli todella hauska. Kun elokuva oli ohi, kävelimme ulos teatterista. Kun kävelimme autolleni, nauroimme matkalla ulos ja puhuimme siitä, mitkä kohdat elokuvassa olivat hauskimpia. Olimme molemmat samaa mieltä siitä, että se oli hyvä elokuva ja meillä oli hauskaa.</w:t>
      </w:r>
    </w:p>
    <w:p>
      <w:r>
        <w:rPr>
          <w:b/>
        </w:rPr>
        <w:t xml:space="preserve">Tulos</w:t>
      </w:r>
    </w:p>
    <w:p>
      <w:r>
        <w:t xml:space="preserve">Kuinka kauan lippujen saaminen kesti?</w:t>
      </w:r>
    </w:p>
    <w:p>
      <w:r>
        <w:rPr>
          <w:b/>
        </w:rPr>
        <w:t xml:space="preserve">Esimerkki 7.1436</w:t>
      </w:r>
    </w:p>
    <w:p>
      <w:r>
        <w:t xml:space="preserve">Munakkaat ovat loistava aamiainen, ja teen niitä mielelläni, koska ne on helppo valmistaa. Ensin otan kananmunat esiin ja alan halkaista niitä kulhon reunalla ja kaataa ne kulhoon. Käytän yleensä kahta munanvalkuaista ja yhtä kokonaista kananmunaa kalorien vähentämiseksi. Aloitan munien vatkaamisen haarukalla tai vispilällä. Lisään sekaan hieman suolaa ja pippuria maun vuoksi. Kaadan seoksen kuumalle paistinpannulle. Varmistan kuitenkin, että lisään pannulle hieman kasviöljyä ennen kuin lisään munat, koska en halua, että ne tarttuvat kiinni. Annan pannun olla hetken aikaa, jotta munaseos kuumenee hieman toiselta puolelta. Kun näin tapahtuu, lisään juustoa tai vihanneksia munaseoksen keskelle. Oikeastaan melkein mikä tahansa juusto tai vihannes sopii hyvin munakkaaseen. Sitten käännän munakkaan toisen puolen itsekseen, jotta sen keskellä oleva sisältö pysyy tiiviinä. Sitten käännän munakkaan vielä useita kertoja, jotta se ruskistuu kevyesti molemmilta puolilta. Sitten se on valmis tarjoiltavaksi!</w:t>
      </w:r>
    </w:p>
    <w:p>
      <w:r>
        <w:rPr>
          <w:b/>
        </w:rPr>
        <w:t xml:space="preserve">Tulos</w:t>
      </w:r>
    </w:p>
    <w:p>
      <w:r>
        <w:t xml:space="preserve">Milloin he laittoivat munat pannulle?</w:t>
      </w:r>
    </w:p>
    <w:p>
      <w:r>
        <w:rPr>
          <w:b/>
        </w:rPr>
        <w:t xml:space="preserve">Esimerkki 7.1437</w:t>
      </w:r>
    </w:p>
    <w:p>
      <w:r>
        <w:t xml:space="preserve">Perheeni oli lähtenyt lomalle.  Emme olleet olleet olleet yhdessä pariin vuoteen, ja päätimme, että meidän oli otettava yhteinen kuva.  Olimme matkustaneet rannalle ja ajattelimme, että ranta olisi hieno tausta kuvalle.  Kerroimme kaikille, mihin aikaan halusimme ottaa kuvan, ja kävelimme alas tapaamaan rantaa.  Kaikki tulivat paikalle, mutta oli vielä ongelma.  Kuka ottaisi kuvan?  Onneksi rannalla oli vanhempi pariskunta, joka tuli luoksemme.  He tarjoutuivat ottamaan kuvan, kun me poseerasimme.  Olimme niin kiitollisia.  He ottivat muutaman kuvan ja antoivat kameran takaisin meille.  Juttelimme heidän kanssaan jonkin aikaa ja ilmaisimme kiitollisuutemme.  Sen jälkeen menimme paikalliseen valokuvausliikkeeseen kehittämään kuvamme.  Niistä tuli parempia kuin luulimme!</w:t>
      </w:r>
    </w:p>
    <w:p>
      <w:r>
        <w:rPr>
          <w:b/>
        </w:rPr>
        <w:t xml:space="preserve">Tulos</w:t>
      </w:r>
    </w:p>
    <w:p>
      <w:r>
        <w:t xml:space="preserve">Milloin kuva on otettu?</w:t>
      </w:r>
    </w:p>
    <w:p>
      <w:r>
        <w:rPr>
          <w:b/>
        </w:rPr>
        <w:t xml:space="preserve">Esimerkki 7.1438</w:t>
      </w:r>
    </w:p>
    <w:p>
      <w:r>
        <w:t xml:space="preserve">Vanhempani ovat luonani ensi viikonloppuna, ja haluan yllättää heidät varaamalla illallisen hienosta ravintolasta. Tiedän, että me kaikki pidämme japanilaisesta ruoasta, joten etsin Yelpistä lähistöllä sijaitsevia japanilaisia ravintoloita, joilla on hyvät arvostelut ja kohtuulliset hinnat. Kun löydän hyvän ravintolan, tarkistan ruokalistan varmistaakseni, että siellä on vaihtoehtoja, joista me kaikki pitäisimme. Nami, ruokalista näyttää hyvältä. Minulle on tarjolla kasvisvaihtoehtoja, isälle kanavaihtoehtoja ja äidille kalaa. Soitan ravintolaan ja pyydän pöytävarausta lauantaiksi kello 18.00 kolmelle illalliselle. Ravintolassa on onneksi pöytä vapaana pyytämääni aikaan. Varaus tehdään minun sukunimelläni. Vanhempani ja minä olemme valmiita lauantai-illalliselle: Odotan innolla japanilaista ruokaa ja juttelua heidän kanssaan! Luulen, että vanhempani pitävät yllätyksestään.</w:t>
      </w:r>
    </w:p>
    <w:p>
      <w:r>
        <w:rPr>
          <w:b/>
        </w:rPr>
        <w:t xml:space="preserve">Tulos</w:t>
      </w:r>
    </w:p>
    <w:p>
      <w:r>
        <w:t xml:space="preserve">Mille päivälle varaus on tehty?</w:t>
      </w:r>
    </w:p>
    <w:p>
      <w:r>
        <w:rPr>
          <w:b/>
        </w:rPr>
        <w:t xml:space="preserve">Esimerkki 7.1439</w:t>
      </w:r>
    </w:p>
    <w:p>
      <w:r>
        <w:t xml:space="preserve">Minä ja ystäväni rakastamme käydä elokuvateatterissa.  Joka tiistai elokuvateattereissa on halpoja päiviä, jolloin voit mennä katsomaan elokuvan 5 dollarilla ja ostaa juoman ja pientä välipalaa myös 5 dollarilla. Katsomme siis netistä, milloin elokuvia esitetään, ja päätämme, mitä katsomme.  Sitten kun olemme tehneet sen, menemme kaikki autoon ja ajamme teatteriin juuri ennen elokuvan alkua.  Pysäköimme parkkipaikan, nousemme ulos ja jonotamme lippuja.  Ostamme yleensä kaikki omat lippumme, ja sitten menemme sisään ja tilaamme juoman ja välipalan.  Sen jälkeen menemme kaikki teatteriin ja istumme paikoillemme.  Elokuvassa on aina esikatselu ennen varsinaisen elokuvan alkua, joten meillä on aikaa jutella vähän ennen elokuvan alkua.  Se antaa myös aikaa, jos olisit myöhässä, ehtiä paikalle, jotta et myöhästy elokuvasta.  Meillä on hauskaa.</w:t>
      </w:r>
    </w:p>
    <w:p>
      <w:r>
        <w:rPr>
          <w:b/>
        </w:rPr>
        <w:t xml:space="preserve">Tulos</w:t>
      </w:r>
    </w:p>
    <w:p>
      <w:r>
        <w:t xml:space="preserve">Minne he menivät, kun elokuva loppui?</w:t>
      </w:r>
    </w:p>
    <w:p>
      <w:r>
        <w:rPr>
          <w:b/>
        </w:rPr>
        <w:t xml:space="preserve">Esimerkki 7.1440</w:t>
      </w:r>
    </w:p>
    <w:p>
      <w:r>
        <w:t xml:space="preserve">Muutama viikko sitten minun piti mennä käymään perheeni luona Wisconsiniin. Koska asun New Yorkissa, sinne on aika pitkä matka, joten minun oli ostettava lentolippu. Nykyään se on paljon helpompaa internetin avulla, joten menin nettiin ja etsin lentoja New Yorkista Wisconsiniin. Lentoja on niin paljon joka päivä, joten oli tärkeää valita lento hyvänä ajankohtana ilman liian pitkiä välilaskuja tai pysähdyksiä. Löysin lennon, joka oli hyvään aikaan ja jolla oli vain lyhyt välilasku Chicagossa kumpaankin suuntaan, joten varasin lipun. Pystyin valitsemaan paikkani ja maksamaan verkossa, sain vahvistusnumeron ja olin valmis lähtemään. Varmistin, että pääsin lentokentälle riittävän ajoissa, jotta ehdin tulostaa maihinnousukorttini, tarkistaa matkatavarani ja päästä turvatarkastuksen läpi. Sen jälkeen olin valmis lähtemään, ja lähdin tapaamaan perhettäni.</w:t>
      </w:r>
    </w:p>
    <w:p>
      <w:r>
        <w:rPr>
          <w:b/>
        </w:rPr>
        <w:t xml:space="preserve">Tulos</w:t>
      </w:r>
    </w:p>
    <w:p>
      <w:r>
        <w:t xml:space="preserve">Kävikö kukaan heidän kanssaan tekemässä varausta?</w:t>
      </w:r>
    </w:p>
    <w:p>
      <w:r>
        <w:rPr>
          <w:b/>
        </w:rPr>
        <w:t xml:space="preserve">Esimerkki 7.1441</w:t>
      </w:r>
    </w:p>
    <w:p>
      <w:r>
        <w:t xml:space="preserve">Haluan aina tehdä ruokaa, ja viimein tein sen eilen illalla. Valitsin munapisarakeiton, koska sen pitäisi olla helppo tehdä ja maistua hyvältä. Valmistin kaikki ainekset: kaksi munakokkelia kulhossa, yksi teelusikallinen veteen sekoitettua maissitärkkelystä, kourallinen hienonnettua vihreää sipulia, yksi teelusikallinen seesamiöljyä, puoli teelusikallista suolaa, teelusikallinen soijakastiketta. Laitoin ne kypsennysjärjestykseen, jotta voisin vain jatkaa niiden kaatamista kattilaan sekoittamatta järjestystä. Pahus, unohdin tärkeimmän kohdan - kiehuvan veden. Kun vesi alkoi kiehua kattilassa, aloin laittaa aineksia suunnitelman mukaan. Keitto valmistui hyvin, mutta jotain tuntui silti puuttuvan. Ai, se oli valkopippuria ja mustaviinietikkaa. Ei ollut liian myöhäistä lisätä niitä. Viimeisen silauksen myötä se maistui paljon paremmalta. Se ei ollut liian huono ensimmäiseksi keitoksi.</w:t>
      </w:r>
    </w:p>
    <w:p>
      <w:r>
        <w:rPr>
          <w:b/>
        </w:rPr>
        <w:t xml:space="preserve">Tulos</w:t>
      </w:r>
    </w:p>
    <w:p>
      <w:r>
        <w:t xml:space="preserve">Kuinka kauan keiton valmistamiseen meni aikaa?</w:t>
      </w:r>
    </w:p>
    <w:p>
      <w:r>
        <w:rPr>
          <w:b/>
        </w:rPr>
        <w:t xml:space="preserve">Esimerkki 7.1442</w:t>
      </w:r>
    </w:p>
    <w:p>
      <w:r>
        <w:t xml:space="preserve">Viilsin eilen käteni terävään lasinpalaseen, joten minun oli laitettava laastari, jotta se ei tulehtuisi. Ensin minun oli mentävä kylpyhuoneeseen ja haettava laastaripaketti lavuaarin yläpuolella olevasta lääkekaapista. Otin laastarin laatikosta ja poistin paperikääreen, joka pitää sen puhtaana ja steriilinä. Laitoin sen sivuun, avasin sitten veden lavuaariin ja säädin lämpötilaa, kunnes se oli lämmintä. Seuraavaksi pesin haavan varmistaakseni, että se oli puhdas, ja kuivasin käteni vessan yläpuolella roikkuvaan pyyhkeeseen. Otin laastarin ja laitoin sen varovasti haavan päälle ja huolehdin siitä, että liima tarttui ihooni, jotta laastari ei putoaisi pois. Lopuksi heitin pois paperikääreen, jossa laastari oli, ja lähdin kylpyhuoneesta päättämään päivääni.</w:t>
      </w:r>
    </w:p>
    <w:p>
      <w:r>
        <w:rPr>
          <w:b/>
        </w:rPr>
        <w:t xml:space="preserve">Tulos</w:t>
      </w:r>
    </w:p>
    <w:p>
      <w:r>
        <w:t xml:space="preserve">Leikkasivatko he itseään?</w:t>
      </w:r>
    </w:p>
    <w:p>
      <w:r>
        <w:rPr>
          <w:b/>
        </w:rPr>
        <w:t xml:space="preserve">Esimerkki 7.1443</w:t>
      </w:r>
    </w:p>
    <w:p>
      <w:r>
        <w:t xml:space="preserve">Päätin tehdä hernekeittoa päivälliseksi, joten siivosin leikkuulaudan, pyyhin pöydän ja kokosin kaikki tarvittavat ainekset valmiiksi.  Nappasin useita sellerinvarsia ja porkkanan, pesin ne ja kuorin porkkanan kuorimaveitsellä.  Sitten asetin porkkanan leikkuulaudalle ja viipaloin sen pituussuunnassa.  Kun olin halkaissut porkkanan, jatkoin veitsellä pilkkomalla molemmat puolet pieniksi puoliympyröiksi.  Tämän jälkeen pesin useat poimimani sellerinvarret ja pilkoin niiden päät irti ja heitin ne pois.  Viipaloin sitten jokaisen sellerinvarren pituussuunnassa, ennen kuin pilkoin ne pienemmiksi paloiksi.  Lopuksi poimin ison perunan, pesin siitä kaiken lian pois ja kuorin sen.  Leikkasin sen isolla veitsellä pituussuunnassa ja pilkoin sen sitten suupalojen kokoisiksi paloiksi keittoon käytettäväksi.</w:t>
      </w:r>
    </w:p>
    <w:p>
      <w:r>
        <w:rPr>
          <w:b/>
        </w:rPr>
        <w:t xml:space="preserve">Tulos</w:t>
      </w:r>
    </w:p>
    <w:p>
      <w:r>
        <w:t xml:space="preserve">Milloin he ottivat leikkuulaudan esiin?</w:t>
      </w:r>
    </w:p>
    <w:p>
      <w:r>
        <w:rPr>
          <w:b/>
        </w:rPr>
        <w:t xml:space="preserve">Esimerkki 7.1444</w:t>
      </w:r>
    </w:p>
    <w:p>
      <w:r>
        <w:t xml:space="preserve">Olin keittiössäni valmistelemassa päivällistä poikaystävälleni ja itselleni. Aioimme syödä pihviä ja paistettuja vihanneksia. Olin jo laittanut pihvin uuniin ja olin juuri aloittamassa vihannesten paistamista. Otin jääkaapista kesäkurpitsan ja keltaisen kurpitsan ja asetin ne leikkuulaudalle. Nappasin veitsen veitsilokerostamme ja aloin leikata vihanneksia. Leikkasin ne ensin tasakokoisiksi pyöryköiksi, mutta niistä tulisi liian isoja purtavaksi, joten päätin leikata ne uudelleen. Leikkasin jokaisen pyöreän puoliksi niin, että se oli puoliympyrän muotoinen. Kaikki vihannekset oli leikattu, mutta päätin laittaa vielä yhden vihanneksen sekaan. Otin jääkaapista viinirypäleetomaatteja ja laitoin niitä noin kymmenen leikkuulaudalle. Leikkasin ne kaikki puoliksi ja kaadoin ne pannulle yhdessä keltaisen kurpitsan ja kesäkurpitsan kanssa.</w:t>
      </w:r>
    </w:p>
    <w:p>
      <w:r>
        <w:rPr>
          <w:b/>
        </w:rPr>
        <w:t xml:space="preserve">Tulos</w:t>
      </w:r>
    </w:p>
    <w:p>
      <w:r>
        <w:t xml:space="preserve">Milloin he alkoivat pilkkoa?</w:t>
      </w:r>
    </w:p>
    <w:p>
      <w:r>
        <w:rPr>
          <w:b/>
        </w:rPr>
        <w:t xml:space="preserve">Esimerkki 7.1445</w:t>
      </w:r>
    </w:p>
    <w:p>
      <w:r>
        <w:t xml:space="preserve">Oli viileä kevätilta, ja halusimme viettää perhekokouksen rannalla nuotion äärellä. Saatuamme luvan kaupungilta aloimme suunnitella iltaa. Ensin menimme paikallisen miehen luo ja ostimme kaikki tarvittavat nuotiopuut, jotka ovat paljon isompia kuin takkaan menevät hirret. Kävimme ruokakaupassa hakemassa kaikki tarvittavat ainekset nuotion vieressä järjestettävää kokkausta varten. Ostimme hampurilaisia, hodareita ja sämpylöitä. Varmistimme, että meillä oli kaikki hampurilaisen päälle sopivat kasvikset mausteita ja juustoja myöten. Ostimme useita pusseja sipsejä ja aineksia s'moresin valmistukseen. Saavuimme rannalle juuri ennen auringonlaskua ja sytytimme nuotion hyvin pitkillä tukeilla. Kun meistä tuntui, että ne olivat kaikki paikoillaan, sytytimme nuotion ja aloimme valmistaa ruokaa, jotta kaikki olisi valmista vieraillemme heidän saapuessaan.</w:t>
      </w:r>
    </w:p>
    <w:p>
      <w:r>
        <w:rPr>
          <w:b/>
        </w:rPr>
        <w:t xml:space="preserve">Tulos</w:t>
      </w:r>
    </w:p>
    <w:p>
      <w:r>
        <w:t xml:space="preserve">oliko heillä tarpeeksi polttopuita</w:t>
      </w:r>
    </w:p>
    <w:p>
      <w:r>
        <w:rPr>
          <w:b/>
        </w:rPr>
        <w:t xml:space="preserve">Esimerkki 7.1446</w:t>
      </w:r>
    </w:p>
    <w:p>
      <w:r>
        <w:t xml:space="preserve">Lucy leikki ulkona uuden kissanpentunsa kanssa.  Hänellä oli niin hauskaa, että hän unohti olla hellävarainen kissanpennun kanssa ja veti vahingossa kissanpennun hännästä.  Kissanpentu ei pitänyt hännän vetämisestä, ja se raapi Lucya suoraan käsivarteen.  Lucy-parka sai pahan naarmun ja tarvitsi laastarin.  Hän pyysi äitiään auttamaan häntä.  He ottivat laastarin laatikosta ja avasivat sen varovasti.  Sitten Lucyn äiti puhdisti varovasti naarmun ja levitti hieman voidetta.  He kuorivat paperin laastarin kääntöpuolelta ja kiinnittivät sen varovasti naarmuun.  Lucy tiesi, että laastari oli pidettävä paikallaan muutaman päivän, kunnes naarmu alkoi parantua.  Kun laastari oli laitettu ja Lucy oli saanut äidiltään halin, Lucy tunsi olonsa paljon paremmaksi!</w:t>
      </w:r>
    </w:p>
    <w:p>
      <w:r>
        <w:rPr>
          <w:b/>
        </w:rPr>
        <w:t xml:space="preserve">Tulos</w:t>
      </w:r>
    </w:p>
    <w:p>
      <w:r>
        <w:t xml:space="preserve">Milloin he loukkaantuivat?</w:t>
      </w:r>
    </w:p>
    <w:p>
      <w:r>
        <w:rPr>
          <w:b/>
        </w:rPr>
        <w:t xml:space="preserve">Esimerkki 7.1447</w:t>
      </w:r>
    </w:p>
    <w:p>
      <w:r>
        <w:t xml:space="preserve">Ensin haluan valita suorasärmäisen veitsen ja teroittaa veitsen, huuhtele se ja pyyhi se pois irtoavien metallihiukkasten poistamiseksi. Asetan veitsen tiskipöydälle pesualtaan viereen ja otan suosikkibambuleikkuulautani ja asetan sen tiskipöydälle veitsen viereen. Kävelen jääkaapin luo, avaan pakastelaatikon ja otan sieltä esiin vihanneksen, jota haluan syödä; yleensä porkkanan, kurkun tai tomaatin. Huuhtelen tuotteen pois ja asetan sen bambuleikkuulaudalle. Otan veitsen (mieluiten santokuveitsen) ja aloitan viipaloimisen painamalla alaspäin ja eteenpäin ja vetämällä sitten takaisin samalla, kun painan edelleen alaspäin. Veitsen pitäisi olla jonkinlaisessa nyrkissä ilman, että sormet ovat ojennettuina. Työnnän jokaista viipaletta poispäin pääkappaleesta joka kerta. Kun olen päässyt alas, nostan leikkuulaudan ja liu'utan vihannesviipaleet veitsellä astiaan.</w:t>
      </w:r>
    </w:p>
    <w:p>
      <w:r>
        <w:rPr>
          <w:b/>
        </w:rPr>
        <w:t xml:space="preserve">Tulos</w:t>
      </w:r>
    </w:p>
    <w:p>
      <w:r>
        <w:t xml:space="preserve">Kuka pilkoi vihannekset?</w:t>
      </w:r>
    </w:p>
    <w:p>
      <w:r>
        <w:rPr>
          <w:b/>
        </w:rPr>
        <w:t xml:space="preserve">Esimerkki 7.1448</w:t>
      </w:r>
    </w:p>
    <w:p>
      <w:r>
        <w:t xml:space="preserve">Eräänä päivänä päätin tehdä päivällistä.  Minun piti leikata sipuli, jotta saisin tehtyä sen, mitä halusin syödä, joten otin esiin veitsen, sipulin ja leikkuulaudan ja aloin leikata sipulia.  En ollut tarkkaavainen, ja viilsin vahingossa sormeani terävällä veitsellä!  Laitoin veitsen pois, menin kylpyhuoneeseen, avasin lääkekaapin ja otin sieltä laatikollisen laastareita.  Juoksutin viilletyn sormeni myös veden alla puhdistaakseni sen ennen kuin laitoin laastarin.  Otin laatikosta laastarin ja avasin sen, jotta voisin laittaa sen sormeeni.  Sitten kuivasin sormeni ja kiedoin laastarin haavan ympärille.  Se sopi hyvin, ja laitoin laastarilaatikon takaisin kaappiin, suljin kaapin oven ja jatkoin päivällisen valmistamista.</w:t>
      </w:r>
    </w:p>
    <w:p>
      <w:r>
        <w:rPr>
          <w:b/>
        </w:rPr>
        <w:t xml:space="preserve">Tulos</w:t>
      </w:r>
    </w:p>
    <w:p>
      <w:r>
        <w:t xml:space="preserve">Käyttivätkö he voidetta?</w:t>
      </w:r>
    </w:p>
    <w:p>
      <w:r>
        <w:rPr>
          <w:b/>
        </w:rPr>
        <w:t xml:space="preserve">Esimerkki 7.1449</w:t>
      </w:r>
    </w:p>
    <w:p>
      <w:r>
        <w:t xml:space="preserve">Kutsuin eilen illalla ystäviä illalliselle. Päätin kattaa ruokapöydän illallista varten sen sijaan, että söisimme kaikki olohuoneen sohvapöydän ääressä, kuten kumppanini ja minä yleensä teemme. Ensin valitsin pöytäliinan. Meillä on violetti pöytäliina, vaaleansininen lumihiutalekuvioinen pöytäliina ja kirkkaanvärinen kukkapöytäliina. Valitsin kukkaisen, koska se sopi mielestäni parhaiten kesäaikaan. Seuraavaksi laitoin kankaisen lautasliinan jokaiseen paikkaan ja asetin ruokailuvälineet lautasliinan päälle - veitsen, haarukan ja lusikan. Sitten asetin lautasen jokaiseen kattaukseen, yhteensä neljä. Lisäsin myös vesilasin jokaiseen kattaukseen. Sitten asetin suolan ja pippurin pöydän keskelle, jotta kaikki saivat ne käyttöönsä. Lopuksi sytytin kaksi kynttilää ja asetin ne myös pöydän keskelle. Ruokapöytä näytti upealta ja valmiilta illanistujaisiin.</w:t>
      </w:r>
    </w:p>
    <w:p>
      <w:r>
        <w:rPr>
          <w:b/>
        </w:rPr>
        <w:t xml:space="preserve">Tulos</w:t>
      </w:r>
    </w:p>
    <w:p>
      <w:r>
        <w:t xml:space="preserve">Miksi he asettivat tuon paikkamäärän?</w:t>
      </w:r>
    </w:p>
    <w:p>
      <w:r>
        <w:rPr>
          <w:b/>
        </w:rPr>
        <w:t xml:space="preserve">Esimerkki 7.1450</w:t>
      </w:r>
    </w:p>
    <w:p>
      <w:r>
        <w:t xml:space="preserve">Viimeksi kun pelasin elokuvaa, olin kotona tyttöystäväni kanssa ja minulla oli hieman tylsää. Etsin tekemistä ja tiesin, ettei kumpikaan meistä ollut nähnyt elokuvaa pitkään aikaan. Sen seurauksena löysin DVD:n ja katsoimme sen. Minun piti mennä alakertaan etsimään komediaelokuvaa, joka olisi miellyttävä meille molemmille, koska se oli juuri sellainen elokuva, jonka halusimme katsoa. Kun löysin elokuvan, laitoin sen DVD-soittimeen ja aloin katsoa. Me molemmat rentouduimme ja katsoimme elokuvaa. Myöhemmin jouduin kääntämään äänenvoimakkuutta ylöspäin, koska meillä oli vaikeuksia nähdä. Koska meitä väsytti noin puolessa välissä elokuvaa, minun oli asetettava televisioon uniajastin, jotta se ei pysyisi päällä koko yötä. Päädyimme kuitenkin pysymään hereillä koko elokuvan ajan.</w:t>
      </w:r>
    </w:p>
    <w:p>
      <w:r>
        <w:rPr>
          <w:b/>
        </w:rPr>
        <w:t xml:space="preserve">Tulos</w:t>
      </w:r>
    </w:p>
    <w:p>
      <w:r>
        <w:t xml:space="preserve">Miksi he halusivat nähdä tämän elokuvan?</w:t>
      </w:r>
    </w:p>
    <w:p>
      <w:r>
        <w:rPr>
          <w:b/>
        </w:rPr>
        <w:t xml:space="preserve">Esimerkki 7.1451</w:t>
      </w:r>
    </w:p>
    <w:p>
      <w:r>
        <w:t xml:space="preserve">Minulla on nälkä ja taidan haluta munakokkelia. Minun on ensin haettava ainekset. Avaan jääkaapin ja nappaan kaksi munaa, voita ja maitoa. Otan kaapista tarttumattoman pannun ja silikonilastan. Laitan pannulle hieman voita ja laitan lieden keskilämmölle. Kun pannu alkaa kuumentua, halkaisen munat, lisään vähän maitoa ja sekoitan huolellisesti. Luulen, että pannuni on valmis, ja kaadan kananmunat joukkoon samalla, kun liikutan niitä hitaasti lastalla. Ripottelen niihin kevyesti suolaa ja pippuria ja jatkan sekoittamista. Kun munat alkavat jähmettyä paikoitellen, vähennän lämpöä ja jatkan sekoittamista juuri niin kauan, että munat näyttävät hieman jähmettyneiltä. En pidä niistä liian juoksevina. Nyt voin siirtää ne lautaselle ja sammuttaa lieden. Minulla on ravitseva ateria muutamassa minuutissa.</w:t>
      </w:r>
    </w:p>
    <w:p>
      <w:r>
        <w:rPr>
          <w:b/>
        </w:rPr>
        <w:t xml:space="preserve">Tulos</w:t>
      </w:r>
    </w:p>
    <w:p>
      <w:r>
        <w:t xml:space="preserve">Missä munat keitettiin?</w:t>
      </w:r>
    </w:p>
    <w:p>
      <w:r>
        <w:rPr>
          <w:b/>
        </w:rPr>
        <w:t xml:space="preserve">Esimerkki 7.1452</w:t>
      </w:r>
    </w:p>
    <w:p>
      <w:r>
        <w:t xml:space="preserve">Korviini alkoi sattua maanantaina. Torstaihin mennessä kipu ei ollut hävinnyt. Olin huolissani. Otin heti puhelimen käteeni ja varasin ajan lääkärille. Kun aika tuli, kävelin sisään vastaanotolle. Kerroin tiskin takana olevalle naiselle, kuka olin. Hän pyysi nähdä lääkärikorttini, ja annoin sen hänelle viipymättä. Sitten hän antoi minulle lomakkeen täytettäväksi odottaessani. Lopulta hoitaja tuli ulos ja kutsui nimeni. Menin hänen kanssaan ovesta suureen käytävään. Hän mittasi pituuteni ja painoni. Sitten hän johdatti minut yksityishuoneeseen. Hän mittasi verenpaineeni, pulssini ja lämpötilani ja kysyi, miksi olin siellä juuri sinä päivänä. Kun hän oli valmis, hän jätti minut huoneeseen yksin. Minä odotin. Lääkäri tuli ja kysyi minulta samanlaisia kysymyksiä. Hän totesi, että minulla oli korvatulehdus. Lähdin lääkärin vastaanotolta antibioottireseptin kanssa. Tiesin, että se parantaisi oloani paljon!</w:t>
      </w:r>
    </w:p>
    <w:p>
      <w:r>
        <w:rPr>
          <w:b/>
        </w:rPr>
        <w:t xml:space="preserve">Tulos</w:t>
      </w:r>
    </w:p>
    <w:p>
      <w:r>
        <w:t xml:space="preserve">Kauanko he odottivat pääsyä lääkäriin?</w:t>
      </w:r>
    </w:p>
    <w:p>
      <w:r>
        <w:rPr>
          <w:b/>
        </w:rPr>
        <w:t xml:space="preserve">Esimerkki 7.1453</w:t>
      </w:r>
    </w:p>
    <w:p>
      <w:r>
        <w:t xml:space="preserve">Isäni on loistava kokki, ja yksi niistä asioista, joita hän osaa valmistaa hyvin, on kala. Joskus hän ostaa kalaa supermarketista ja joskus hän ostaa kalaa kalamarkkinoilta.  Kun hän ostaa kalaa supermarketista, hän ostaa sitä kiloittain, ja yleensä se on jo valmiiksi paloiteltu ja puhdistettu.  Kun hän ostaa kalaa kalamarkkinoilta, hän joutuu puhdistamaan sitä enemmän ja poistamaan ruodot. Joissakin ostetuissa kaloissa on vielä pää, evät ja pyrstö, joten hän joutuu leikkaamaan myös nämä osat pois. Kalan pää on todella hyvä kalakeittoon. Pidän enemmän siitä, kun hän jättää kalan suomut (nahan), koska se maistuu todella hyvältä. Hän valmistaa kalaa monella eri tavalla. Joskus hän paistaa sitä pannulla tai friteeraa kalan ja laittaa myös vähän korppujauhoja kalan päälle ennen paistamista.  Hän myös paistaa kalan uunissa, jolloin siitä tulee pehmeää ja mureaa. Minun suosikkini on, kun isä höyrystää kalaa hieman ja me syömme sitä puoliraakana kuin sushia.  Kesäisin isä myös heittää kalaa grilliin ja grillaa sen.  Äitini kertoi minulle, että kalan syöminen on todella hyväksi, koska siinä on paljon tärkeitä vitamiineja ja öljyjä, ja kalan syöminen pidentää elinikää ja on myös hyväksi aivoille.</w:t>
      </w:r>
    </w:p>
    <w:p>
      <w:r>
        <w:rPr>
          <w:b/>
        </w:rPr>
        <w:t xml:space="preserve">Tulos</w:t>
      </w:r>
    </w:p>
    <w:p>
      <w:r>
        <w:t xml:space="preserve">Kuinka monta ihmistä auttoi kalan paistamisessa?</w:t>
      </w:r>
    </w:p>
    <w:p>
      <w:r>
        <w:rPr>
          <w:b/>
        </w:rPr>
        <w:t xml:space="preserve">Esimerkki 7.1454</w:t>
      </w:r>
    </w:p>
    <w:p>
      <w:r>
        <w:t xml:space="preserve">Päätimme perheeni kanssa, että ilta oli kaunis, joten halusimme tehdä nuotion.  Ensin mieheni meni vajaan ja keräsi kuivaa puuta.  Asettelin retkeilytuoleja nuotiopaikan ympärille.  Sitten mieheni asetti kuivat puut pyramidin muotoon nuotiopaikan sisälle.  Sitten hän sytytti pienet sytykkeet palamaan pitkällä sytyttimellä.  Kun sytykkeet pääsivät kuiviin puihin, ne syttyivät tuleen.  Sitten istuimme nuotion ympärillä jonkin aikaa ja lisäsimme lisää puita, kun edelliset paloivat loppuun.  Paistoimme vaahtokarkkeja tikuilla avotulen yllä.  Kun vaahtokarkit olivat kullanruskeita, laitoimme ne kahden suklaapaloilla koristellun graham-keksin väliin.  Söimme S'moret samalla kun vitsailimme, nauroimme ja kerroimme tarinoita kauniin nuotiomme äärellä.  Kun olimme lopettaneet, laitoin leirituolit pois.  Mieheni varmisti, että nuotio oli sammunut, sammuttamalla sen vedellä, ja menimme sisälle nukkumaan.</w:t>
      </w:r>
    </w:p>
    <w:p>
      <w:r>
        <w:rPr>
          <w:b/>
        </w:rPr>
        <w:t xml:space="preserve">Tulos</w:t>
      </w:r>
    </w:p>
    <w:p>
      <w:r>
        <w:t xml:space="preserve">Kuka sytytti tulipalon?</w:t>
      </w:r>
    </w:p>
    <w:p>
      <w:r>
        <w:rPr>
          <w:b/>
        </w:rPr>
        <w:t xml:space="preserve">Esimerkki 7.1455</w:t>
      </w:r>
    </w:p>
    <w:p>
      <w:r>
        <w:t xml:space="preserve">Eräänä iltapäivänä, kun olin ystävieni luona, meille tuli yhtäkkiä kova nälkä!  Niinpä päätimme tilata pizzan.  Katsoin puhelinluettelosta ja löysin useita pizzaravintoloita, jotka toimittaisivat pizzan.  Keskustelimme asiasta ja päädyimme pizzaan Dominosta.  Sitten keskustelimme siitä, mitä haluaisimme pizzaan ja minkä kokoisen pizzan ottaisimme.  Soitin numeroon ja annoin tilauksemme vastaajalle.  Tilasimme ison pepperoni- ja sipulipizzan lisäjuustolla.  Hän kertoi, että pizzamme maksaisi 15,00 dollaria.  Sanoin, että se käy hyvin, ja kysyin, voisiko pizzan toimittaa.  Hän sanoi "kyllä" ja kysyi osoitteeni.  Annoin hänelle nimeni, osoitteeni ja puhelinnumeroni.  Hän kertoi, että pizzamme toimitettaisiin 30 minuutin kuluttua.  Kun lähettipoika saapui, maksoimme pizzamme ja annoimme 2,00 dollarin juomarahan.  Sitten nautimme pizzamme syömisestä!</w:t>
      </w:r>
    </w:p>
    <w:p>
      <w:r>
        <w:rPr>
          <w:b/>
        </w:rPr>
        <w:t xml:space="preserve">Tulos</w:t>
      </w:r>
    </w:p>
    <w:p>
      <w:r>
        <w:t xml:space="preserve">Mistä he tilasivat sen?</w:t>
      </w:r>
    </w:p>
    <w:p>
      <w:r>
        <w:rPr>
          <w:b/>
        </w:rPr>
        <w:t xml:space="preserve">Esimerkki 7.1456</w:t>
      </w:r>
    </w:p>
    <w:p>
      <w:r>
        <w:t xml:space="preserve">Kävin viime perjantaina yksin sushiravintolassa. Tykkään istua sushibaarissa, koska siellä on helpompi saada hyvää palvelua, mutta ravintolassa oli paljon ruuhkaa, joten jouduin istumaan pöydässä sushibaarin sijasta. Tarjoilija tuli ottamaan tilaukseni. Tilasin mausteisen tonnikalarullan, ja tarjoilija sanoi, että tilaukseni olisi valmis noin kymmenen minuutin kuluttua. Kun tarjoilija toi tilaukseni, hän ei tuonut minulle mausteista tonnikalarullaa, vaan sen sijaan hän toi minulle California-rullan. Sanoin tarjoilijalle, että hän toi minulle väärän tilauksen, joten pyysin häntä viemään sen takaisin.  Noin kymmenen minuutin kuluttua tarjoilija tuli takaisin ja pyysi anteeksi väärän tilauksen tuomista ja antoi minulle tilaamani mausteisen tonnikalarullan. Tarjoilija oli niin pahoillaan, että tarjoutui maksamaan sushini.</w:t>
      </w:r>
    </w:p>
    <w:p>
      <w:r>
        <w:rPr>
          <w:b/>
        </w:rPr>
        <w:t xml:space="preserve">Tulos</w:t>
      </w:r>
    </w:p>
    <w:p>
      <w:r>
        <w:t xml:space="preserve">Mitä vikaa tilauksessa oli?</w:t>
      </w:r>
    </w:p>
    <w:p>
      <w:r>
        <w:rPr>
          <w:b/>
        </w:rPr>
        <w:t xml:space="preserve">Esimerkki 7.1457</w:t>
      </w:r>
    </w:p>
    <w:p>
      <w:r>
        <w:t xml:space="preserve">Päätin kunnostaa vierashuoneeni.  Seinät olivat vaalean beiget, ja päätin, että ne näyttäisivät paremmilta kirkkaan sinisinä.  Menin rautakauppaan ja löysin maalisävyn, josta pidin.  Pyysin ystävääni auttamaan minua siirtämään kaikki huonekalut pois seiniltä ja ottamaan kaikki kuvat pois.  Laitoimme lattialle pressut, jotta maalia ei pääsisi kaikkialle.  Laitoin maalarinteippiä listoja pitkin, jotta ne eivät joutuisi maalattaviksi.  Työtä oli paljon, mutta saimme huoneen maalattua muutamassa päivässä.  Kun seinät olivat kuivuneet, maalasin lattian vieressä olevat listat tuoreella valkoisella maalilla.  Maalauksen jälkeen sain inspiraation ja pystytin uudet puuhyllyt, jotka oli maalattu samalla valkoisella kuin listat.  Sitten siirtelimme huonekaluja takaisin, kunnes huone näytti kauniilta ja raikkaalta.</w:t>
      </w:r>
    </w:p>
    <w:p>
      <w:r>
        <w:rPr>
          <w:b/>
        </w:rPr>
        <w:t xml:space="preserve">Tulos</w:t>
      </w:r>
    </w:p>
    <w:p>
      <w:r>
        <w:t xml:space="preserve">Miksi huone remontoitiin?</w:t>
      </w:r>
    </w:p>
    <w:p>
      <w:r>
        <w:rPr>
          <w:b/>
        </w:rPr>
        <w:t xml:space="preserve">Esimerkki 7.1458</w:t>
      </w:r>
    </w:p>
    <w:p>
      <w:r>
        <w:t xml:space="preserve">Halusin suunnitella matkan isäni luo Mauille, joten päätin lähteä kiitospäivän aikaan, koska voisin viipyä siellä pidempään eikä minun tarvitsisi käyttää niin paljon lomapäiviä. Vahvistin hänen kanssaan, että päivämäärät olivat kunnossa, ja aloin etsiä lentolippuja. Parhaat löytämäni hinnat sisälsivät kaksi välilaskua ja yölennon, mutta olin valmis kärsimään hieman säästääkseni muutaman satasen. Kun olin varannut lennon, annoin isälleni tiedot, ja hän sanoi, että hän varaisi muutaman vapaapäivän viettääkseen sen kanssani. Tutkin hieman asioita, joita haluaisin tehdä Mauilla, ja päätin, että haluaisin mennä katsomaan valaita ja mahdollisesti snorklaamaan, jos sää olisi hyvä. Isä teki varaukset, koska hän saa alennusta, koska hän asuu täällä. Löysin myös muutamia ravintoloita, joita halusin kokeilla. Mietin, tarvitsisinko ostaa jotain ennen matkaa, ja päätin pakata kevyesti ja ostaa välttämättömät tavarat paikan päällä, jotta en ottaisi riskiä, että laukkuni katoaa. Matka sujui suunnitelmien mukaan ja oli erittäin rentouttava ja kaunis.</w:t>
      </w:r>
    </w:p>
    <w:p>
      <w:r>
        <w:rPr>
          <w:b/>
        </w:rPr>
        <w:t xml:space="preserve">Tulos</w:t>
      </w:r>
    </w:p>
    <w:p>
      <w:r>
        <w:t xml:space="preserve">Miksi he valitsivat juuri sen paikan?</w:t>
      </w:r>
    </w:p>
    <w:p>
      <w:r>
        <w:rPr>
          <w:b/>
        </w:rPr>
        <w:t xml:space="preserve">Esimerkki 7.1459</w:t>
      </w:r>
    </w:p>
    <w:p>
      <w:r>
        <w:t xml:space="preserve">Kaaduin aamulla pihatiellä ja naarmutin polveni. Se sattui ja vuoti hieman verta. Menin kylpyhuoneeseen ja pesin polveni huolellisesti vedellä ja saippualla. Taputtelin alueen kuivaksi pyyhkeellä. Tiesin, että olisi erittäin tärkeää pitää alue puhtaana, jotta se ei tulehtuisi. Siksi levitin antibioottivoidetta, jota pidän kylpyhuoneen laatikossa, polveni naarmuun. Käytin sormieni sijasta pumpulipuikkoa, jotta tahmeaa voidetta ei pääsisi kaikkialle. Sitten päätin laittaa laastarin, jotta pöpöt pysyisivät poissa. Revin muovitakit irti tahmeasta osasta ja laitoin laastarin haavani päälle, voiteen päälle. Painoin sormiani varovasti laastarin reunoihin varmistaakseni, että se pysyisi paikallaan. Sen jälkeen polveni tuntui paljon paremmalta.</w:t>
      </w:r>
    </w:p>
    <w:p>
      <w:r>
        <w:rPr>
          <w:b/>
        </w:rPr>
        <w:t xml:space="preserve">Tulos</w:t>
      </w:r>
    </w:p>
    <w:p>
      <w:r>
        <w:t xml:space="preserve">Kuinka kauan he odottivat loukkaantumisen jälkeen ennen kuin laittoivat laastarin?</w:t>
      </w:r>
    </w:p>
    <w:p>
      <w:r>
        <w:rPr>
          <w:b/>
        </w:rPr>
        <w:t xml:space="preserve">Esimerkki 7.1460</w:t>
      </w:r>
    </w:p>
    <w:p>
      <w:r>
        <w:t xml:space="preserve">Sain eilen parhaan lahjan! Pikkupoikani maalasi minulle kuvan, jossa hän ja minä olemme sateenkaaren vieressä. Hän teki maalauksen todella hienosti ja oli hyvin ylpeä mestariteoksestaan. Tiesin, että minun piti antaa se hyvin erityiseen paikkaan. Hän ja minä kävelimme ympäri taloa maalauksen kanssa ja etsimme täydellistä paikkaa. Katsoimme olohuoneeseen, keittiöön, leikkihuoneeseen ja jopa kylpyhuoneeseen. Lopulta päätimme, että se näyttäisi parhaalta makuuhuoneessani. Siten näkisin sen aina ja se olisi kanssani. Otimme taulun, naulan, vasaran ja mittanauhan ja menimme huoneeseeni ripustamaan sen. Mittasimme seinän ja valitsimme hyvän paikan sen ripustamiselle. Laitoin naulan hieman sisään ja annoin pikkupoikani vasaroida sen myös. Ripustimme maalauksen naulaan ja se oli täydellinen säväys, jota huoneeni tarvitsi.</w:t>
      </w:r>
    </w:p>
    <w:p>
      <w:r>
        <w:rPr>
          <w:b/>
        </w:rPr>
        <w:t xml:space="preserve">Tulos</w:t>
      </w:r>
    </w:p>
    <w:p>
      <w:r>
        <w:t xml:space="preserve">Missä on paras paikka ripustaa maalaus?</w:t>
      </w:r>
    </w:p>
    <w:p>
      <w:r>
        <w:rPr>
          <w:b/>
        </w:rPr>
        <w:t xml:space="preserve">Esimerkki 7.1461</w:t>
      </w:r>
    </w:p>
    <w:p>
      <w:r>
        <w:t xml:space="preserve">Minun piti tapetoida huoneeni seinät. Huone tarvitsi kipeästi uutta tapettia. Vanha tapetti näytti huonolta. Pyysin ystävääni Ryania auttamaan minua uuden tapetin kiinnittämisessä. Hän oli maalari ja teki säännöllisesti tällaisia töitä. Poistin ensin Ryanin kanssa vanhat tapetit seiniltä. Sitten haimme uuden tapetin ja kiinnitimme sen seiniin. Se vaati meiltä paperin harjaamista, jotta se pysyisi kiinni. Tarkistimme, että kaikki oli tasaista. En halunnut epätasaista tapettia. Kun olimme levittäneet ensimmäisen arkin, aloimme levittää muita. Tarkistimme, että arkit olivat tasaisia, kun menimme eteenpäin. Lopuksi uusien arkkien kiinnittämisen jälkeen leikkasimme ylimääräisen paperin pois. Halusin, että huoneeni näyttää siistiltä ja raikkaalta. Kaiken kaikkiaan oli hauskaa laittaa uutta tapettia ystäväni kanssa.</w:t>
      </w:r>
    </w:p>
    <w:p>
      <w:r>
        <w:rPr>
          <w:b/>
        </w:rPr>
        <w:t xml:space="preserve">Tulos</w:t>
      </w:r>
    </w:p>
    <w:p>
      <w:r>
        <w:t xml:space="preserve">Miten he saivat huoneen valmiiksi tapetoitavaksi?</w:t>
      </w:r>
    </w:p>
    <w:p>
      <w:r>
        <w:rPr>
          <w:b/>
        </w:rPr>
        <w:t xml:space="preserve">Esimerkki 7.1462</w:t>
      </w:r>
    </w:p>
    <w:p>
      <w:r>
        <w:t xml:space="preserve">Olin valmis syömään.  Aioin hauduttaa vihanneksia päivälliseksi.  Ensin kokosin vihannekset.  Otin sipulin, paprikan, selleriä ja porkkanoita.  Toin kaikki kasvikset leikkuulaudalle tiskipöydälle.  Kävelin sinne ja otin terävimmän veitseni laatikosta.  Menin takaisin leikkuulaudan luo ja pidin sipulia laudalla.  Leikkasin sipulista ylä- ja alaosan irti ja viipaloin kuoren pois.  Sitten heitin ne pois.  Sen jälkeen otin sipulin ja leikkasin sen kahtia.  Aloin pilkkoa sipulia paloiksi.  Tein saman paprikan kanssa.  Porkkanat ja selleri olivat paljon helpompia.  Minun täytyi vain pilkkoa pieniä paloja päistä, kun liu'utin vihanneksia lautaa pitkin.  Kun kaikki oli pilkottu, heitin ne kattilaan.</w:t>
      </w:r>
    </w:p>
    <w:p>
      <w:r>
        <w:rPr>
          <w:b/>
        </w:rPr>
        <w:t xml:space="preserve">Tulos</w:t>
      </w:r>
    </w:p>
    <w:p>
      <w:r>
        <w:t xml:space="preserve">Mihin aikaan vihannekset pilkottiin?</w:t>
      </w:r>
    </w:p>
    <w:p>
      <w:r>
        <w:rPr>
          <w:b/>
        </w:rPr>
        <w:t xml:space="preserve">Esimerkki 7.1463</w:t>
      </w:r>
    </w:p>
    <w:p>
      <w:r>
        <w:t xml:space="preserve">Juttelin ystäväni kanssa, kun vahingossa viilsin kättäni. Minun oli saatava jotain verenvuodon tyrehdyttämiseksi ja haavan suojaamiseksi bakteereilta. Menin kylpyhuoneeseeni ja lääkekaappiin ja nappasin laatikollisen laastareita. Valitsin yhden, joka näytti sopivan kokoiselta ja laitoin laastarilaatikon takaisin kaappiin. Kuorin takaisin paperiliuskat, jotka ympäröivät laastaria, ja laitoin ne tiskipöydälle. Avasin laastarin, jolloin paljastui valkoinen tyyny, joka imi verta. Asetin sen haavan päälle ja vedin sitten kaksi muoviliuskaa takaisin, jolloin liima paljastui. Vedin ne tiukasti kiinni ja kiinnitin laastarin paikalleen. Tasoitin pintaa ja varmistin, että se istui hyvin. Sitten keräsin laastarin roskat ja heitin ne pois.</w:t>
      </w:r>
    </w:p>
    <w:p>
      <w:r>
        <w:rPr>
          <w:b/>
        </w:rPr>
        <w:t xml:space="preserve">Tulos</w:t>
      </w:r>
    </w:p>
    <w:p>
      <w:r>
        <w:t xml:space="preserve">Onko heillä jo laastari päällä?</w:t>
      </w:r>
    </w:p>
    <w:p>
      <w:r>
        <w:rPr>
          <w:b/>
        </w:rPr>
        <w:t xml:space="preserve">Esimerkki 7.1464</w:t>
      </w:r>
    </w:p>
    <w:p>
      <w:r>
        <w:t xml:space="preserve">Oli siis vihdoin viikonloppu. On aika siivota talo ja pestä vaatteet. Menin siis koriini, johon yleensä laitoin kaikki likaiset vaatteeni, joita käytin arkisin. Nappasin korin ja vein sen pesu- ja kuivauskoneeseeni. Otin pesuaineen ulos suljetusta yläpuolelta. Lisäsin yhden kupillisen pesuainetta pesukoneen lokeroon ja lisäsin myös pyykinpehmentimen pesuainelokeron vieressä olevaan lokeroon pesukoneessani. Sitten asetin koneen ajastimen yhteen tuntiin. Käynnistin koneen ja sitten odotin tunnin katsellen televisiota. Sitten otin vaatteet pesukoneesta ja laitoin ne kuivausrumpuun, asetin ajastimen tuntiin ja odotin taas tunnin katsellen televisiota. Kuulin äänimerkin, kun kuivaus oli valmis. Menin takaisin koneeseen ja otin kuivat vaatteet pois koneesta ja laitoin ne puhtaaseen koriin. Näin päättyi pyykinpesusessioni.</w:t>
      </w:r>
    </w:p>
    <w:p>
      <w:r>
        <w:rPr>
          <w:b/>
        </w:rPr>
        <w:t xml:space="preserve">Tulos</w:t>
      </w:r>
    </w:p>
    <w:p>
      <w:r>
        <w:t xml:space="preserve">Miten he pääsivät pesutupaan?</w:t>
      </w:r>
    </w:p>
    <w:p>
      <w:r>
        <w:rPr>
          <w:b/>
        </w:rPr>
        <w:t xml:space="preserve">Esimerkki 7.1465</w:t>
      </w:r>
    </w:p>
    <w:p>
      <w:r>
        <w:t xml:space="preserve">Kävelin kadulla puhelin taskussa, kun se alkoi väristä.  Vedin puhelimen taskusta ja katsoin näyttöä.  Näyttö näytti, että olin saanut sisareltani tulevan puhelun.  Painoin näytössä olevaa painiketta, jossa luki "hyväksy", osoittaakseni, että haluan hyväksyä puhelun.  Sitten nostin puhelimen korvalleni ja sanoin miellyttävällä äänellä "Hei, sisko!".  Siskoni soitti keskustellakseen tulevan kesälomamme yksityiskohdista.  Vahvistin, että olin samaa mieltä hänen hotellivalinnoistaan lomaamme varten.  Juttelimme hetken, ja sitten hän ilmoitti, että hänen oli mentävä tapaamiseen keskustaan.  Kerroin hänelle, että olin iloinen, että minulla oli tilaisuus puhua hänen kanssaan, ja että puhuisin hänen kanssaan pian uudelleen.  Painoin painiketta puhelun lopettamiseksi ja suljin puhelimen.</w:t>
      </w:r>
    </w:p>
    <w:p>
      <w:r>
        <w:rPr>
          <w:b/>
        </w:rPr>
        <w:t xml:space="preserve">Tulos</w:t>
      </w:r>
    </w:p>
    <w:p>
      <w:r>
        <w:t xml:space="preserve">Kuka vastasi puhelimeen?</w:t>
      </w:r>
    </w:p>
    <w:p>
      <w:r>
        <w:rPr>
          <w:b/>
        </w:rPr>
        <w:t xml:space="preserve">Esimerkki 7.1466</w:t>
      </w:r>
    </w:p>
    <w:p>
      <w:r>
        <w:t xml:space="preserve">Kissani oli aika syödä päivällisensä. Sen nimi on Gracie. Kun sen on aika syödä, se määkiminen jatkuu jatkuvasti ja tassuttelee ruokakuppiaan. Se myös seuraa sinua joskus. Kun huomasin sen tekevän näin, kävelin keittiön kaapille, jossa sen ruokaa säilytetään, ja otin sieltä esiin yhden pienen purkin tonnikalan ja kanan makuista märkäruokaa, joka on sen suosikkiruokaa. Se näki, että tein näin, ja harjaantui hellästi jalkojani vasten. Avasin tölkin kannen päällä olevan vetokielekkeen avulla ja kauhoin lusikalla kaiken ruoan tölkistä sen ruoka-astiaan. Se meni välittömästi ruokalautaselleen ja söi kaiken ruokansa muutamassa minuutissa. Laitoin myös vettä sen vesiastiaan, jota se joi kissanruoan syötyään.</w:t>
      </w:r>
    </w:p>
    <w:p>
      <w:r>
        <w:rPr>
          <w:b/>
        </w:rPr>
        <w:t xml:space="preserve">Tulos</w:t>
      </w:r>
    </w:p>
    <w:p>
      <w:r>
        <w:t xml:space="preserve">Mitä kissa söi?</w:t>
      </w:r>
    </w:p>
    <w:p>
      <w:r>
        <w:rPr>
          <w:b/>
        </w:rPr>
        <w:t xml:space="preserve">Esimerkki 7.1467</w:t>
      </w:r>
    </w:p>
    <w:p>
      <w:r>
        <w:t xml:space="preserve">Ystäväni Steve ja minä olimme nähneet televisiossa mainoksia uudesta elokuvasta, joka oli tulossa teattereihin.  Odotimme ensi-iltapäivään asti ja menimme samana iltana ostamaan liput katsomaan esitystä.  Odotimme jonossa useita minuutteja, ennen kuin pääsimme maksamaan lippumme.  Kun meillä oli lippumme, menimme jonoon ostamaan välipaloja.  Tilasin ison popcornin lisävoilla ja ison kokiksen.  Steve tilasi keskikokoiset popcornit voilla, maapähkinä-M&amp;M:t ja ison Dr. Pepperin.  Kun olimme syöneet välipalamme, annoimme lippumme vahtimestarille ja kävelimme sisään teatteriin.  Etsimme huolellisesti juuri oikeat paikat.  Kun olimme löytäneet täydelliset paikat, istuimme alas ja katsoimme elokuvan esikatselukuvia, jotta näimme, mitä uusia elokuvia olisi pian tulossa.  Kun esikatselu oli ohi, teatteri pimeni ja elokuva alkoi.</w:t>
      </w:r>
    </w:p>
    <w:p>
      <w:r>
        <w:rPr>
          <w:b/>
        </w:rPr>
        <w:t xml:space="preserve">Tulos</w:t>
      </w:r>
    </w:p>
    <w:p>
      <w:r>
        <w:t xml:space="preserve">Miksi he katsoivat juuri tuon elokuvan?</w:t>
      </w:r>
    </w:p>
    <w:p>
      <w:r>
        <w:rPr>
          <w:b/>
        </w:rPr>
        <w:t xml:space="preserve">Esimerkki 7.1468</w:t>
      </w:r>
    </w:p>
    <w:p>
      <w:r>
        <w:t xml:space="preserve">Päätimme ystävieni kanssa lähteä keilaamaan perjantaina. Päätämme soittaa etukäteen läheiselle keilaradalle ja varata radan perjantaina kello 20.00. Perjantaina klo 20.00 tapaamme kaikki keilaradalla ja ilmoittaudumme työntekijälle. Hän perii meiltä pääsymaksun ja kengänvuokran. Kun olemme vaihtaneet uudet kengät, menemme radalle. Ensimmäinen kierros kesti noin 40 minuuttia. Kun olemme oppineet hallitsemaan kaiken, saamme toisen kierroksen tehtyä vain 20 minuutissa. Kaikkiin kierroksiin meni noin tunti. Noin klo 21.00 päätimme lähteä, joten palautamme kengät ja lähdemme. Hyvästeltyämme lähdemme omille teillemme. Matkalla kotiin päätän, että minulla oli hauskaa keilailussa, joten muistutan itseäni ajoittamaan toisen tapahtuman hyvin pian.</w:t>
      </w:r>
    </w:p>
    <w:p>
      <w:r>
        <w:rPr>
          <w:b/>
        </w:rPr>
        <w:t xml:space="preserve">Tulos</w:t>
      </w:r>
    </w:p>
    <w:p>
      <w:r>
        <w:t xml:space="preserve">Milloin he menivät keilaamaan?</w:t>
      </w:r>
    </w:p>
    <w:p>
      <w:r>
        <w:rPr>
          <w:b/>
        </w:rPr>
        <w:t xml:space="preserve">Esimerkki 7.1469</w:t>
      </w:r>
    </w:p>
    <w:p>
      <w:r>
        <w:t xml:space="preserve">Heräsin tänä aamuna kello 7 aamulla. Sitten menin suoraan vessaan, ja puoliunessa päätin, mitä söisin aamiaiseksi. Siitä tulisi munakas, sienimunakas. Mutta minulla ei ollut munia kotona. Olisin voinut syödä aamiaiseksi muroja, mutta päätin syödä munakkaan, koska olin päättänyt niin. Niinpä lähdin 7:30 pikaiselle kävelylle läheiseen kauppaan. Ostin tusinan kananmunia ja olin kotona 7:40. Lämmitin pannun , kaadoin vähän öljyä ja paistoin sienet , samalla rikoin kaksi munaa , lisäsin maitoa , suolaa , chiliä , valkosipulia sekaisin ja vatkasin kunnolla. Kun sienet olivat hienosti paistuneet lisäsin munat. Annoin sen jähmettyä ja käänsin sen. Nautin sen mukavan voilla voidellun paahtoleivän ja ison lasillisen appelsiinimehua.</w:t>
      </w:r>
    </w:p>
    <w:p>
      <w:r>
        <w:rPr>
          <w:b/>
        </w:rPr>
        <w:t xml:space="preserve">Tulos</w:t>
      </w:r>
    </w:p>
    <w:p>
      <w:r>
        <w:t xml:space="preserve">Mistä he saivat munakkaan munat?</w:t>
      </w:r>
    </w:p>
    <w:p>
      <w:r>
        <w:rPr>
          <w:b/>
        </w:rPr>
        <w:t xml:space="preserve">Esimerkki 7.1470</w:t>
      </w:r>
    </w:p>
    <w:p>
      <w:r>
        <w:t xml:space="preserve">Kävin viime viikonloppuna ravintolassa syömässä mieheni kanssa. Menimme paikkaan, joka on melko suosittu kaupungissa ja joka on saanut todella hyviä arvosteluja. Jouduimme odottamaan pöytää muutaman minuutin, mutta pian saimme istumapaikan. Ravintolassa oli lämmin ja ystävällinen tunnelma, ja tarjoilijamme ilmestyi paikalle heti istuutumisen jälkeen. Hänkin oli lämmin ja ystävällinen. Hän tervehti meitä ja kysyi juomatilauksemme. Mieheni halusi vain vettä, mutta minä sain makeaa teetä sitruunalla. Päätimme olla tilaamatta alkupalaa, mutta tarjoilija toi juomamme ja korillisen sämpylöitä meille naposteltavaksi. Tilasimme sitten pääruokamme, kun olimme ehtineet tutkia ruokalistaa. Mieheni otti pihvin ja uuniperunan höyrytetyn parsakaalin kera, ja minä tilasin lohen ja villiriisin. Tarjoilijamme otti tilauksen vastaan ja lupasi sitten tuoda ruokamme pian. Maistoimme leipää hänen poissa ollessaan. Sämpylät olivat herkullisia ja tee virkistävää. Aloimme mieheni kanssa jutella siitä, miten päivämme olivat sujuneet, ja keskustella muutosta, joka on parhaillaan keskellä. Juttelimme muutaman minuutin, kunnes ruokamme saapui, ja sitten asetuimme syömään. Olin kuitenkin syönyt vasta palan kalaa, kun tajusin, että jokin oli vialla. Se ei tuoksunut hyvältä ja maistui pahalta. Ajattelin, että sen täytyy olla pilaantunutta. Odotin, kunnes tarjoilijamme oli tulossa takaisin, ja kysyin häneltä, voisiko hän viedä sen takaisin ja tuoda minulle jotain muuta, koska minusta tuntui, että lohi oli pilaantumassa. Hän suostui ja tilasin pihvin, kuten mieheni sai. Hän sanoi, että hänen pihvinsä oli herkullinen. Tarjoilija otti kalan ja pyysi anteeksi vuolaasti. Hän toi pihvini hyvin pian ja se oli fantastinen. Hän tarkisti meitä koko aterian ajan, ja johtaja tuli jopa tarjoamaan meille ilmaisen jälkiruoan. Hän pyysi anteeksi lohta ja sanoi, että kokki oli tehnyt virheen ja ottanut varastosta, joka oli heitetty pois. Hyväksyimme ilmaisen jälkiruoan, newyorkilaistyyppisen juustokakun. Se oli niin kermaista ja makeaa. Kaiken kaikkiaan nautimme ateriastamme. Tarjoilijamme toi meille lipun ulos ja jopa merkitsi ateriamme alaspäin. Annoimme runsaasti tippiä ja lähdimme tyytyväisinä.</w:t>
      </w:r>
    </w:p>
    <w:p>
      <w:r>
        <w:rPr>
          <w:b/>
        </w:rPr>
        <w:t xml:space="preserve">Tulos</w:t>
      </w:r>
    </w:p>
    <w:p>
      <w:r>
        <w:t xml:space="preserve">Mitä he tilasivat juotavaa?</w:t>
      </w:r>
    </w:p>
    <w:p>
      <w:r>
        <w:rPr>
          <w:b/>
        </w:rPr>
        <w:t xml:space="preserve">Esimerkki 7.1471</w:t>
      </w:r>
    </w:p>
    <w:p>
      <w:r>
        <w:t xml:space="preserve">Eräänä päivänä äitini vei minut keilaradalle viettämään aikaa perheeni kanssa, ja se oli minulle uusi kokemus, koska en yleensä koskaan mene ulos ja ole sosiaalisesti aktiivinen ihmisten kanssa, mutta kun olin siellä tarpeeksi kauan ja aloin rentoutua ja pitää hauskaa perheeni kanssa, se oli erittäin hauska kokemus, ja me kaikki nauroimme ja vitsailimme. Meillä oli joukkuetaistelu, jossa kaikki tytöt ottivat vastaan pojat, ja jossain vaiheessa minun joukkueeni oli pojissa tappiolla, ja tarvitsimme suuren paluun, ja lopulta onnistuin saamaan pojat takaisin peliin. Lopulta peli oli kiinni yhdestä viimeisestä liikkeestä, jos saisin lyönnin, me voittaisimme ja jos en saisi, me hävisimme, ja yllättäen sain lyönnin ja sain joukkueeni voittoon! Minulla oli niin hauskaa, ja haluaisin mennä takaisin jonain päivänä.</w:t>
      </w:r>
    </w:p>
    <w:p>
      <w:r>
        <w:rPr>
          <w:b/>
        </w:rPr>
        <w:t xml:space="preserve">Tulos</w:t>
      </w:r>
    </w:p>
    <w:p>
      <w:r>
        <w:t xml:space="preserve">Pelasivatko he joukkueissa?</w:t>
      </w:r>
    </w:p>
    <w:p>
      <w:r>
        <w:rPr>
          <w:b/>
        </w:rPr>
        <w:t xml:space="preserve">Esimerkki 7.1472</w:t>
      </w:r>
    </w:p>
    <w:p>
      <w:r>
        <w:t xml:space="preserve">Joka viikko minun on mentävä kauppaan ostamaan elintarvikkeita.  Ensin teen inventaarion kodin tavaroista ja luettelon kaikesta, mitä minun täytyy käydä hakemassa, kun olen liikkeellä.  Sitten nousen autooni ja ajan kaupungin halki kauppaan.  Löydän parkkipaikan ja nousen ulos autosta.  Kävelen kauppaan ja haen ostoskärryt.  Kun kävelen sisään kauppaan, otan mukaani myyntilehtisen ja katson kaupan tarjouksia ja erikoistarjouksia.  Seuraavaksi alan kulkea kaupan käytäviä pitkin ja lisään ostoskärryyn asioita, jotka ovat listallani tai jotka ovat myynnissä ja joita arvostettaisiin kotonani.  Kun olen tehnyt ostokset, asetun jonoon kassalle.  Odotan kärsivällisesti vuoroani.  Kun vihdoin on minun vuoroni, kirjaudun ulos ja maksan tavarani.  Lopuksi ajan kotiin ja laitan juuri kaupasta ostamani tavarat pois.</w:t>
      </w:r>
    </w:p>
    <w:p>
      <w:r>
        <w:rPr>
          <w:b/>
        </w:rPr>
        <w:t xml:space="preserve">Tulos</w:t>
      </w:r>
    </w:p>
    <w:p>
      <w:r>
        <w:t xml:space="preserve">Miksi heidän piti mennä ostoksille?</w:t>
      </w:r>
    </w:p>
    <w:p>
      <w:r>
        <w:rPr>
          <w:b/>
        </w:rPr>
        <w:t xml:space="preserve">Esimerkki 7.1473</w:t>
      </w:r>
    </w:p>
    <w:p>
      <w:r>
        <w:t xml:space="preserve">Joka lauantai-ilta menemme perheeni kanssa ravintolaan syömään. Lauantai-illat ovat ravintoloissa ruuhkaisia, joten meidän on tehtävä pöytävaraus aiemmin viikolla. Tämä tarkoittaa sitä, että kerrot ravintolalle, milloin olet tulossa syömään, ja he sopivat, että pöytä on valmiina. Joissakin ravintoloissa voit tehdä pöytävarauksen verkossa, mutta toisissa sinun on soitettava ja puhuttava emännän tai emännän kanssa. Tänä lauantaina perheeni haluaa syödä kreikkalaisessa suosikkiravintolassamme. Kyseisessä paikassa ei ole nettivarauksia, joten soitin keskiviikkona iltapäivällä ja puhuin Marian, emännän, kanssa. Kysyin Marialta, voisiko nelihenkinen perheeni tehdä varauksen lauantaina kello 18.00, mutta kyseistä aikaa ei ollut saatavilla. Maria kertoi, että voisimme syödä sen sijaan kello 16.30 tai 19.30. Kello 16:30 on liian aikainen päivällisellemme, joten valitsin varauksen kello 19:30.</w:t>
      </w:r>
    </w:p>
    <w:p>
      <w:r>
        <w:rPr>
          <w:b/>
        </w:rPr>
        <w:t xml:space="preserve">Tulos</w:t>
      </w:r>
    </w:p>
    <w:p>
      <w:r>
        <w:t xml:space="preserve">Onko se romanttinen treffi-illallinen?</w:t>
      </w:r>
    </w:p>
    <w:p>
      <w:r>
        <w:rPr>
          <w:b/>
        </w:rPr>
        <w:t xml:space="preserve">Esimerkki 7.1474</w:t>
      </w:r>
    </w:p>
    <w:p>
      <w:r>
        <w:t xml:space="preserve">Ensin menen kauppaan ja ostan leipää.  Tuoreimman leivän saan ostamalla kokonaisen leivän ja viemällä sen kotiin viipaloidakseni sen siellä.  Käytän leipäveitsiä, jotka helpottavat leikkaamista, ja leikkaan vain sen osan, jonka tarvitsen paahtoleipää varten, ja jätän loput kokonaisiksi.  Käärin ja säilytän jäljelle jäävän leivän seuraavaa kertaa varten.  Sitten otan leivänpaahtimen kaapista ja asetan sen tiskipöydälle, ja kytken sen päälle. Valitsen leivän tummuuden - ei liian tummaa, jossain keskellä maun ja turvallisuuden kannalta - ja ilmoitan sitten viipaleen paksuuden leivänpaahtimen nupista. Asetan kaksi ensimmäistä leipäviipaletta paahtimen aukkoihin ja painan isoa painiketta alaspäin, jolloin leipä putoaa sisään ja paahdin kuumenee voimakkaasti. Ajastin laskee alaspäin, ja kiinnitän siihen tarkkaan huomiota varmistaakseni, että paahtoleipä ponnahtaa ylös ja leivänpaahdin sammuu.  Irrotan sen heti pistorasiasta, mutta annan sen jäähtyä ennen kuin laitan sen pois, koska se on hyvin kuuma.  Voin leivät veitsellä ja laitan sitten veitset ja voin pois.</w:t>
      </w:r>
    </w:p>
    <w:p>
      <w:r>
        <w:rPr>
          <w:b/>
        </w:rPr>
        <w:t xml:space="preserve">Tulos</w:t>
      </w:r>
    </w:p>
    <w:p>
      <w:r>
        <w:t xml:space="preserve">Tuliko paahtoleivästä liian tumma?</w:t>
      </w:r>
    </w:p>
    <w:p>
      <w:r>
        <w:rPr>
          <w:b/>
        </w:rPr>
        <w:t xml:space="preserve">Esimerkki 7.1475</w:t>
      </w:r>
    </w:p>
    <w:p>
      <w:r>
        <w:t xml:space="preserve">Vauvan ruokinnassa on ensin varmistettava, että hänellä on nälkä, sillä jos hänellä ei ole nälkä, hän ei syö.  Meidän tapauksessamme vauvasta on kulunut jonkin aikaa siitä, kun hän on viimeksi syönyt, ja hän alkaa olla hieman "kiukkuinen", joten hänellä on luultavasti nälkä. (On luultavasti aika vaihtaa myös vaippa, mutta se on toinen juttu.) Hänen äitinsä on töissä, mutta hän jätti maitoa pullossa jääkaappiin.  Ensimmäiseksi vauva on siis asetettava turvalliseen paikkaan.  Laitamme hänet apinatuoliin ja kiinnitämme hänet.  Sitten meidän on kaadettava vettä kattilan pohjalle, laitettava kattila liedelle, laitettava lämpö päälle ja laitettava maitopullo kattilan pohjalla olevaan veteen lämmittämään maitoa.  Vähän ajan kuluttua otamme pullon pois vedestä ja näpäytämme hieman maitoa ranteeseemme varmistaaksemme, että se on lämmintä mutta ei liian kuumaa.  Kun maito on juuri oikean lämpöistä, sammutamme lieden, otamme pullon pois kattilasta, poistamme vauvan apinanistuimesta ja suuntaamme sohvalle.  Sitten kehdataan pikkuista, näytetään hänelle pulloa ja annetaan hänen tehdä loput.  Kun hän on valmis, käännä hänet kasvot alaspäin olkapääsi yli ja taputa häntä muutaman kerran, jotta hän voi röyhtäistä, jos hän tarvitsee.  Tehtävä suoritettu.  Mene vaihtamaan vaippa.</w:t>
      </w:r>
    </w:p>
    <w:p>
      <w:r>
        <w:rPr>
          <w:b/>
        </w:rPr>
        <w:t xml:space="preserve">Tulos</w:t>
      </w:r>
    </w:p>
    <w:p>
      <w:r>
        <w:t xml:space="preserve">Kuka ruokki vauvan?</w:t>
      </w:r>
    </w:p>
    <w:p>
      <w:r>
        <w:rPr>
          <w:b/>
        </w:rPr>
        <w:t xml:space="preserve">Esimerkki 7.1476</w:t>
      </w:r>
    </w:p>
    <w:p>
      <w:r>
        <w:t xml:space="preserve">Eräänä päivänä heräsin töihin ja olin järkyttynyt, koska ulkona oli valoisaa. Tämä tarkoitti, että olin myöhässä töistä! Katsoin herätyskelloani ja huomasin, että se oli täysin tyhjä. Herätyskelloni oli kuollut! Soitin nopeasti pomolleni ja selitin, miksi myöhästyisin, ja tein puhelimeeni muistiinpanon, että käyn myöhemmin kaupassa hakemassa korvaavat paristot. Matkalla töistä kotiin pysähdyin rautakauppaan hakemaan paristoja. Tajusin kuitenkin, että kiireessäni aamulla unohdin katsoa, millaisia paristoja tarvitsin! Otin riskin ja valitsin AAA-paristot. Olin levoton ajaessani kotiin, koska en halunnut palata kauppaan. Kun pääsin kotiin, tajusin, että olin ostanut oikeat paristot! Vaihdoin nopeasti paristot herätyskellooni ja testasin sen varmistaakseni, että se toimii. Se toimi, ja varmistin, että vaihdan paristot aina kolmen kuukauden välein, jotta en enää koskaan myöhästyisi töistä.</w:t>
      </w:r>
    </w:p>
    <w:p>
      <w:r>
        <w:rPr>
          <w:b/>
        </w:rPr>
        <w:t xml:space="preserve">Tulos</w:t>
      </w:r>
    </w:p>
    <w:p>
      <w:r>
        <w:t xml:space="preserve">Kenelle herätyskello kuului?</w:t>
      </w:r>
    </w:p>
    <w:p>
      <w:r>
        <w:rPr>
          <w:b/>
        </w:rPr>
        <w:t xml:space="preserve">Esimerkki 7.1477</w:t>
      </w:r>
    </w:p>
    <w:p>
      <w:r>
        <w:t xml:space="preserve">Seisoin kadun varrella, otin katsekontaktin taksinkuljettajaan, nostin käteni ja vilkutin hänelle. Hän vilautti minulle nopeasti ajovaloillaan merkiksi, että hän näki minut, ja lähti kadun puolelle. Avasin oven ja menin sisään. Sanoin kuljettajalle: "Mennään pääkadulle, mitä pikemmin, sen parempi." Kuljettaja laittoi vilkun päälle liittyäkseen liikenteeseen. On outoa, miten jotkut ihmiset antavat väistyä sulautuvalle liikenteelle, kun taas toiset eivät välitä niistä. Luulen, että se on varmaan persoonallisuusjuttu, mutta väistäminen on aina turvallisempaa. Ei tarvitse ajaa aggressiivisesti. Kuljettaja ajaa rennon kovaa vauhtia ja vaihtaa kaistaa tarpeen mukaan. Pääsimme pääkadulle noin 10 minuutissa. Taitaa olla aika maksaa miehelle. "Kiitos, kuljettaja, että tulit tänne nopeasti", sanoin. Avasin oven ja nousin ulos.</w:t>
      </w:r>
    </w:p>
    <w:p>
      <w:r>
        <w:rPr>
          <w:b/>
        </w:rPr>
        <w:t xml:space="preserve">Tulos</w:t>
      </w:r>
    </w:p>
    <w:p>
      <w:r>
        <w:t xml:space="preserve">Kuka oli taksissa?</w:t>
      </w:r>
    </w:p>
    <w:p>
      <w:r>
        <w:rPr>
          <w:b/>
        </w:rPr>
        <w:t xml:space="preserve">Esimerkki 7.1478</w:t>
      </w:r>
    </w:p>
    <w:p>
      <w:r>
        <w:t xml:space="preserve">Oli hyvin kuuma, aurinkoinen lauantaiaamu, ja minä ja perheeni päätimme lähteä rannalle. Ennen rannalle menoa meidän piti pakata auto. Pakkasimme eväitä. Pakkasimme kylmälaukun, jossa oli kaikki juomat ja vesi. Laitoimme uimapuvut päällemme ja otimme mukaan pyyhkeet, rantatuolit, aurinkovarjon, rantalelut ja rantapallon. Äiti toi rusketusvoidetta suojaamaan meitä auringolta. Kun pääsimme rannalle, äiti ja isä järjestivät kaikki tuolit, sateenvarjon ja pyyhkeet pois. Äiti makasi pyyhkeellä, kun isä lähti juoksemaan mereen. Uimme, mutta emme liian pitkälle, koska vesi oli hyvin syvää. Siellä oli paljon aaltoja ja jotkut ihmiset surffasivat surffilaudoilla. Toiset ihmiset pelasivat lentopalloa rannalla ja siellä oli paljon lapsia rakentamassa hiekkalinnoja. Isä auttoi meitä rakentamaan hiekkalinnamme altaan, jotta aaltojen tullessa se täyttäisi altaan. Rannalla oli myös torni, josta hengenpelastajat näkivät kaikki vedessä olevat. Eräs kaveri meni liian pitkälle veteen, ja hengenpelastajan oli puhallettava pilliinsä, jotta kaveri tulisi lähemmäs rantaa. Olen kuullut, että joskus meressä voi nähdä haita, mutta meidän onneksi emme nähneet yhtään haita. Rannalla käynti oli erittäin hauskaa koko perheelle, sillä äiti voi rentoutua ja ruskettua ja isä voi leikkiä ja uida kanssamme.</w:t>
      </w:r>
    </w:p>
    <w:p>
      <w:r>
        <w:rPr>
          <w:b/>
        </w:rPr>
        <w:t xml:space="preserve">Tulos</w:t>
      </w:r>
    </w:p>
    <w:p>
      <w:r>
        <w:t xml:space="preserve">Toivatko he ruokaa?</w:t>
      </w:r>
    </w:p>
    <w:p>
      <w:r>
        <w:rPr>
          <w:b/>
        </w:rPr>
        <w:t xml:space="preserve">Esimerkki 7.1479</w:t>
      </w:r>
    </w:p>
    <w:p>
      <w:r>
        <w:t xml:space="preserve">Minulla on tärkeä koe tulossa. Olen siis opiskellut paljon viime aikoina. Opiskelin eilen illalla kirjastossa. Varasin neljä tuntia aikaa opiskeluun. Mutta puolivälissä lukua vatsani alkoi jyskyttää. Yritin pitää ajatukseni poissa siitä, mutta nälkä häiritsi minua työstäni. Joten päätin napata jotain automaatista. Lopetin opiskelun ja halusin kirjaston oleskelualueelle. Olin yllättynyt kaikista tarjolla olevista hyvistä vaihtoehdoista. Sain valita sekä lämpimiä että kylmiä tuotteita. Tarjolla oli esimerkiksi pieniä voileipiä, jotka sai lämmittää läheisessä mikroaaltouunissa. Oli myös jäätelövoileipiä. Rakastan noita pakastettuja herkkuja. Päätin kuitenkin hankkia vain rinkeleitä. Laitoin kolikoita automaattiin. Kullekin tuotteelle oli koodit. Syötin rinkelien koodin koneen kyljessä olevaan tietokoneeseen. Rinkelini putosivat automaatin pohjassa olevaan lokeroon. Kurkotin lokeroon ja vedin ne ulos. Söin ne nopeasti. Ne olivat herkullisia. Sitten palasin kotitehtävieni pariin.</w:t>
      </w:r>
    </w:p>
    <w:p>
      <w:r>
        <w:rPr>
          <w:b/>
        </w:rPr>
        <w:t xml:space="preserve">Tulos</w:t>
      </w:r>
    </w:p>
    <w:p>
      <w:r>
        <w:t xml:space="preserve">Miksi he päättivät käyttää myyntiautomaattia?</w:t>
      </w:r>
    </w:p>
    <w:p>
      <w:r>
        <w:rPr>
          <w:b/>
        </w:rPr>
        <w:t xml:space="preserve">Esimerkki 7.1480</w:t>
      </w:r>
    </w:p>
    <w:p>
      <w:r>
        <w:t xml:space="preserve">Käänsin valokytkintä valaistakseni liittovaltion, ja katsoin heti, kun lamppu syttyi ja sammui välittömästi. Näin sain tietää, että hehkulamppu oli räjähtänyt ja että se oli vaihdettava. Menin ensin liinavaatekaappiin ja otin laatikosta upouuden hehkulampun. Palasin makuuhuoneeseen ja käänsin valokatkaisijan takaisin pois päältä-asentoon. Sitten asetin jakkaran hehkulampun alle ja kiipesin varovasti sen päälle, uusi etiketti toisessa kädessä. Kun olin poistanut vanhan hehkulampun, asetin uuden hehkulampun jakkaran päälle turvalliseen paikkaan ja asetin sitten käteni puhjenneen hehkulampun päälle varmistaakseni, ettei se ollut liian kuuma käsiteltäväksi. Kun huomasin, että hehkulamppu oli viileän tuntuinen, aloin ruuvata valaisinta yläpuolella myötäpäivään, jotta hehkulamppu saataisiin irrotettua valaisimesta. Kun hehkulamppu oli irrotettu, kumarruin ja asetin vanhan kulhon jakkaran päälle ja nostin sitten upouuden hehkulampun. Sitten nousin takaisin ylös niin, että pääsin käsiksi valaisimeen, ja asetin lampun keskimmäisen osan valaisimeen. Aloin ruuvata lamppua vastapäivään ja varmistin, että lampun metallikierre oli oikein linjassa valaisimen kanssa, jotta lamppu asettuisi tasaisesti aukkoon. Kun hehkulamppu oli täysin paikallaan, astuin alas jakkaralta ja takaisin lattialle, poistin vanhan valon rohkeasti ja jakkaran keskeltä huonetta. Sitten tarkistaakseni, että uusi pallo oli asetettu oikein, käänsin valokatkaisijan pois päältä -asennosta päälle -asentoon ja katsoin ylös nähdäkseni, että uusi merkkivalo oli syttynyt.</w:t>
      </w:r>
    </w:p>
    <w:p>
      <w:r>
        <w:rPr>
          <w:b/>
        </w:rPr>
        <w:t xml:space="preserve">Tulos</w:t>
      </w:r>
    </w:p>
    <w:p>
      <w:r>
        <w:t xml:space="preserve">Miksi valo sammui?</w:t>
      </w:r>
    </w:p>
    <w:p>
      <w:r>
        <w:rPr>
          <w:b/>
        </w:rPr>
        <w:t xml:space="preserve">Esimerkki 7.1481</w:t>
      </w:r>
    </w:p>
    <w:p>
      <w:r>
        <w:t xml:space="preserve">Ensimmäinen askel maan alle siirtymisessä oli määrittää, minne halusin mennä. Sitten katsoin puhelimeni Google-karttoja. Avasin sovelluksen ja kirjoitin määränpääni. Sitten valitsin julkisen liikenteen välilehden ja painoin navigointipainiketta. Sovellus kertoi, että minun pitäisi mennä määränpäähäni punaisella junalla. Asema oli vain parin korttelin päässä. Kävelin sinne ja seurasin sovelluksen ohjeita siitä, mihin junaan nousisin (punainen juna, pohjoiseen menevä). Ostin lipun automaatista luottokortillani. Skannasin lippuni ja menin sitten kääntöportin läpi. Seurasin opasteita oikealle laiturille ja odotin muutaman minuutin junan saapumista. Kun se saapui, odotin, että ihmiset poistuvat junasta, ennen kuin nousin junaan. Sovellus käski minun poistua junasta kolmen pysäkin jälkeen. Kun olin noussut junasta, seurasin opasteita uloskäynnille.</w:t>
      </w:r>
    </w:p>
    <w:p>
      <w:r>
        <w:rPr>
          <w:b/>
        </w:rPr>
        <w:t xml:space="preserve">Tulos</w:t>
      </w:r>
    </w:p>
    <w:p>
      <w:r>
        <w:t xml:space="preserve">Kuinka monta pysäkkiä he ohittivat ennen kuin pääsivät pysäkille?</w:t>
      </w:r>
    </w:p>
    <w:p>
      <w:r>
        <w:rPr>
          <w:b/>
        </w:rPr>
        <w:t xml:space="preserve">Esimerkki 7.1482</w:t>
      </w:r>
    </w:p>
    <w:p>
      <w:r>
        <w:t xml:space="preserve">Kuulen vauvan itkevän, joten hän on varmaan valmis pullolle.  Laitan käteni hyvin varovasti vauvan alle ja pidän huolen siitä, että toisella kädellä tuetaan hänen kaulaansa, jotta hänen päänsä ei heilahda. Pidän vauvaa lähelläni, kiedon peiton hänen ympärilleen ja kehdon häntä syliini.  Puhun vauvalle hiljaa ja varmistan, ettei hänen äidinmaidonkorvikkeensa ole liian lämmintä eikä liian kylmää, ennen kuin syötän sen hänelle.  Testaan nestettä ranteessani ennen kuin annan sen vauvalle. Laitan pullon nännin vauvan suuhun ja varmistan, että pidän pulloa vinossa, jotta hänen vatsaansa ei pääse paljon ilmaa.  Vauva juo kaiken äidinmaidonkorvikkeen ja sitten laitan hänet olkapääni päälle, jonka jälkeen taputan kevyesti hänen selkäänsä, jotta hän röyhtäisi.</w:t>
      </w:r>
    </w:p>
    <w:p>
      <w:r>
        <w:rPr>
          <w:b/>
        </w:rPr>
        <w:t xml:space="preserve">Tulos</w:t>
      </w:r>
    </w:p>
    <w:p>
      <w:r>
        <w:t xml:space="preserve">Milloin he alkoivat syöttää vauvaa?</w:t>
      </w:r>
    </w:p>
    <w:p>
      <w:r>
        <w:rPr>
          <w:b/>
        </w:rPr>
        <w:t xml:space="preserve">Esimerkki 7.1483</w:t>
      </w:r>
    </w:p>
    <w:p>
      <w:r>
        <w:t xml:space="preserve">Viime vuonna Memorial Day -viikonlopun sunnuntaina menimme kumppanini kanssa ystäväni Ericin häihin. Häät olivat ulkona Art Instituten terassilla klo 10 aamulla. Kun saavuin häihin, minua tervehtivät Ericin vanhemmat, jotka olivat erittäin mukavia, ystävällisiä ja tervetulleita. Kun kumppanini ja minä löysimme paikkamme, tervehdimme ystäviämme ja tapasimme myös uusia ihmisiä. Noin puolen tunnin seurustelun jälkeen oli seremonian aika alkaa. Se oli kaunis seremonia. Itkin, koska olin niin onnellinen Ericin ja hänen kumppaninsa puolesta. Seremonian jälkeen oli brunssin aika. Saimme valita joko keksejä ja kastiketta tai pannukakkuja. Valitsin keksit ja kastikkeen. Meille tarjottiin myös valikoima perhetyylisiä lisukkeita, kuten pekonia ja ranskalaisia perunoita. Häät olivat todella hauskat ja nautin niistä.</w:t>
      </w:r>
    </w:p>
    <w:p>
      <w:r>
        <w:rPr>
          <w:b/>
        </w:rPr>
        <w:t xml:space="preserve">Tulos</w:t>
      </w:r>
    </w:p>
    <w:p>
      <w:r>
        <w:t xml:space="preserve">Mihin aikaan häät olivat?</w:t>
      </w:r>
    </w:p>
    <w:p>
      <w:r>
        <w:rPr>
          <w:b/>
        </w:rPr>
        <w:t xml:space="preserve">Esimerkki 7.1484</w:t>
      </w:r>
    </w:p>
    <w:p>
      <w:r>
        <w:t xml:space="preserve">Lemmikkieläinten pitäminen vaatii paljon vastuuta. Yksi suurimmista velvollisuuksista, joita lemmikinomistajalla on, on huolehtia lemmikkiensä ruokkimisesta. Näin on minun ja kissani kohdalla. Juuri tänä aamuna ensimmäinen asia, jonka tein herättyäni, oli ruokkia se. Kissalla on yleensä aina tapa kertoa minulle, että sillä on nälkä. Jos se ei hyppää helmalleni ja harjaa päätäni vasten, se määkimisee hyvin äänekkäästi seisoessaan ruokakomeron vieressä, jossa säilytän ruokapurkkeja. Kun näen, että sillä on nälkä ja se yrittää kertoa minulle, menen ruokakomeroon ja otan kissanruokapurkin. Avaan sen purkinavaajalla ja kaadan sen sitten sen kulhoon. Sitten katson, kun se syö. Se ei koskaan jätä yhtään ruokapalaa kulhoonsa, vaan nuolee sen aina puhtaaksi.</w:t>
      </w:r>
    </w:p>
    <w:p>
      <w:r>
        <w:rPr>
          <w:b/>
        </w:rPr>
        <w:t xml:space="preserve">Tulos</w:t>
      </w:r>
    </w:p>
    <w:p>
      <w:r>
        <w:t xml:space="preserve">Näyttikö kissa erityisen nälkäiseltä ?</w:t>
      </w:r>
    </w:p>
    <w:p>
      <w:r>
        <w:rPr>
          <w:b/>
        </w:rPr>
        <w:t xml:space="preserve">Esimerkki 7.1485</w:t>
      </w:r>
    </w:p>
    <w:p>
      <w:r>
        <w:t xml:space="preserve">Näin herätyskellostani, että oli aika ruokkia kalani. Minulla on tapana ruokkia ne joka päivä klo 17:00. Kävelin akvaarion luokse katsomaan, miten ne voivat. Ne uiskentelivat ympäriinsä ja olivat valmiita ruokintaan. Nappasin purkkini kalanruokaa ja ruuvasin korkin kiinni. Sitten kauhoin ulos juuri sen verran ruokaa, että ne saivat ruokaa yhdeksi päiväksi. Kauhottu ruoka meni suoraan veteen. Kalani olivat pienessä vimmassa saadakseen ruokaa. Ne uivat kerralla pintaan syömään antamaani ruokaa. Lyhyessä ajassa suurin osa ruoasta oli kadonnut veden pinnalta. Kalat näyttivät syövän terveellisesti, joten aloin laittaa tavaroita pois. Sitten suljin akvaarion yläosan ja laitoin kalanruoan korkin takaisin paikalleen. Laitoin ruoan pois toista päivää varten.</w:t>
      </w:r>
    </w:p>
    <w:p>
      <w:r>
        <w:rPr>
          <w:b/>
        </w:rPr>
        <w:t xml:space="preserve">Tulos</w:t>
      </w:r>
    </w:p>
    <w:p>
      <w:r>
        <w:t xml:space="preserve">Miten ruoka päätyi kala-altaaseen?</w:t>
      </w:r>
    </w:p>
    <w:p>
      <w:r>
        <w:rPr>
          <w:b/>
        </w:rPr>
        <w:t xml:space="preserve">Esimerkki 7.1486</w:t>
      </w:r>
    </w:p>
    <w:p>
      <w:r>
        <w:t xml:space="preserve">Minulla oli syntymäpäiväjuhlat ja halusin kutsua kaikki perheeni ja ystäväni, joten minun oli tehtävä kutsut. Menin kauppaan valitsemaan kauneimmat kutsut, jotka löysin. Valinnanvaraa oli niin paljon, että minun oli pakko karsia valintani. Kun olin valinnut suosikkini, oli aika täyttää ne. Kun pääsin kotiin, otin esille tekemäni listan kutsuttavista henkilöistä, jotta en unohtaisi ketään. Otin esiin osoitekirjani ja löysin kaikkien osoitteet kirjekuoreen. Kun ne oli kerätty ja kirjoitettu kutsuihin, oli aika hankkia postimerkit. Otin ne pöydältä ja aloin täyttää kirjekuoria. Kun kirjekuoret olivat valmiit laitoin kutsut niihin, sinetöin kirjekuoren ja laitoin leiman oikeaan kulmaan.  Lähetin kaikki kutsut postiin ja odotin innolla juhlia.</w:t>
      </w:r>
    </w:p>
    <w:p>
      <w:r>
        <w:rPr>
          <w:b/>
        </w:rPr>
        <w:t xml:space="preserve">Tulos</w:t>
      </w:r>
    </w:p>
    <w:p>
      <w:r>
        <w:t xml:space="preserve">Mikä oli tilaisuus?</w:t>
      </w:r>
    </w:p>
    <w:p>
      <w:r>
        <w:rPr>
          <w:b/>
        </w:rPr>
        <w:t xml:space="preserve">Esimerkki 7.1487</w:t>
      </w:r>
    </w:p>
    <w:p>
      <w:r>
        <w:t xml:space="preserve">John oli juuri lopettamassa vaatteiden kuivaamista kuivausrummussa, kun hän kuuli koneen piippaavan. Hän oli saanut vaatekorin valmiiksi ja aikoi viikata kaikki pesemänsä pyykit. Vaatteet tuoksuivat todella hyvältä, ja hän haistoi vastapestyjä ja kuivattuja vaatteita. Sitten hän tunki ne koriin ja otti korin käsiin ja eteni makuuhuoneeseen. Hän asetti korin sängylle ja alkoi viikata vaatteitaan. Hän aloitti paidoista ja jatkoi niiden taittamista. Hän varmisti, että ne oli taiteltu kauniisti, ja laittoi ne kasaan lipastoon laitettavaksi. Sitten hän jatkoi sukkien taittamista. Hän vain työnsi yhden yhteensopivan sukan toisen sisään ja laittoi ne kasaan. Hän jatkoi pyykkinsä taittamista, hän sai valmiiksi alusvaatteensa, farkkunsa ja kaiken muun taitettavansa. Hän laittoi ne lipastoon ja jatkoi päiväänsä.</w:t>
      </w:r>
    </w:p>
    <w:p>
      <w:r>
        <w:rPr>
          <w:b/>
        </w:rPr>
        <w:t xml:space="preserve">Tulos</w:t>
      </w:r>
    </w:p>
    <w:p>
      <w:r>
        <w:t xml:space="preserve">Laitettiinko vaatteet koriin sen jälkeen, kun ne oli taiteltu?</w:t>
      </w:r>
    </w:p>
    <w:p>
      <w:r>
        <w:rPr>
          <w:b/>
        </w:rPr>
        <w:t xml:space="preserve">Esimerkki 7.1488</w:t>
      </w:r>
    </w:p>
    <w:p>
      <w:r>
        <w:t xml:space="preserve">Äitini opettaa minua ajamaan. Ensimmäiseksi tarkistamme, että vilkut toimivat. Käänsin ohjauspylvään vasemmalla puolella olevaa vipua ylöspäin oikeaa vilkkua varten ja alaspäin vasenta vilkkua varten. Molemmat nopeusmittarin alla olevat nuolet vilkkuivat ja auton ulkopuolella edessä ja takana. Seuraavaksi menimme sisään ja kiinnitimme turvavyöt, sitten tarkistin sivupeilit ja taustapeilit varmistaakseni, että näen. Työnsin avaimet virtalukkoon ja painoin peukalolla ja ensimmäisellä sormella kytkintä eteenpäin. Tarkistin vielä kerran peilit varmistaakseni, että kaikki ihmiset, eläimet ja esineet olivat poissa tieltä. Vedin vaihteenvalitsimen itseäni kohti ja vedin yhden naksahduksen alaspäin siirtyen P:stä (pysäköinti) R:ään (peruutus). Tarkistin peilit vielä kerran ja käänsin pääni oikealle katsomaan olkani yli, jotta voisin peruuttaa ulos ajotieltä. Pihatien päässä painoin vilkkuvipua alaspäin osoittaakseni, että käännyn vasemmalle. Katsoin kahdesti oikealle ja vasemmalle tarkistaakseni liikenteen ja ajoin ulos.</w:t>
      </w:r>
    </w:p>
    <w:p>
      <w:r>
        <w:rPr>
          <w:b/>
        </w:rPr>
        <w:t xml:space="preserve">Tulos</w:t>
      </w:r>
    </w:p>
    <w:p>
      <w:r>
        <w:t xml:space="preserve">Miksi he halusivat ottaa ajotunteja?</w:t>
      </w:r>
    </w:p>
    <w:p>
      <w:r>
        <w:rPr>
          <w:b/>
        </w:rPr>
        <w:t xml:space="preserve">Esimerkki 7.1489</w:t>
      </w:r>
    </w:p>
    <w:p>
      <w:r>
        <w:t xml:space="preserve">Rakastan suihkussa käymistä, koska se on nopeaa ja helppoa.  Saatat olla väsynyt, mutta voit silti huuhtoutua nopeasti ja olla puhdas ennen nukkumaanmenoa.  Ensimmäiseksi laitan pyjaman valmiiksi, pyyhkeen ja pesulapun. Sitten tuon ne kylpyhuoneeseen ja riisuudun. Käynnistän suihkun ja varmistan, ettei vesi ole liian kuumaa tai kylmää.  Kun olen tyytyväinen veden lämpötilaan, menen sisään ja vaahdotan itseni saippualla ja pesulapulla.  Sitten pesen hiukseni ja huuhtelen ne.  Laitan hiuksiin hiustenhoitoainetta ja annan sen vaikuttaa muutaman minuutin ajan, kun olen kuurannut vartaloni loppuun.  Sitten huuhtelen hoitoaineen ja vartaloni viimeisen kerran ja suljen veden.  Kun pääsen ulos, kuivaan vartaloni pyyhkeellä, puen pyjaman päälleni ja menen nukkumaan.</w:t>
      </w:r>
    </w:p>
    <w:p>
      <w:r>
        <w:rPr>
          <w:b/>
        </w:rPr>
        <w:t xml:space="preserve">Tulos</w:t>
      </w:r>
    </w:p>
    <w:p>
      <w:r>
        <w:t xml:space="preserve">Miten he saivat veden päälle?</w:t>
      </w:r>
    </w:p>
    <w:p>
      <w:r>
        <w:rPr>
          <w:b/>
        </w:rPr>
        <w:t xml:space="preserve">Esimerkki 7.1490</w:t>
      </w:r>
    </w:p>
    <w:p>
      <w:r>
        <w:t xml:space="preserve">Vaimoni ja minä kutsuimme ystäviä asunnollemme katsomaan televisiosarjaa, josta me kaikki pidämme.  Meidän piti tehdä asunnosta siisti, jotta ystävämme viihtyisivät, kun he tulevat käymään.  Vaimoni päätti kerätä kaikki lattialla olevat tavarat.  Sitten hän imuroi lattian imurilla varmistaakseen, että se oli siisti ja puhdas.  Halusin puhdistaa kylpyhuoneen, joten menin sinne lasinpuhdistusaineen ja vessan suolen puhdistusaineen kanssa varmistaakseni, että se oli erittäin puhdas.  Kaadoin vessan suolen puhdistusainetta posliiniseen vessaan ja hangasin sen sisä- ja ulkopuolelta varmistaakseni, että se oli puhdas.  Vaimoni puhdisti sitten keittiön rätillä ja hyvällä puhdistusaineella.  Suoristimme sohvan tyynyt pieneksi viimeistelyksi.</w:t>
      </w:r>
    </w:p>
    <w:p>
      <w:r>
        <w:rPr>
          <w:b/>
        </w:rPr>
        <w:t xml:space="preserve">Tulos</w:t>
      </w:r>
    </w:p>
    <w:p>
      <w:r>
        <w:t xml:space="preserve">Siivosivatko he asuntonsa eilen?</w:t>
      </w:r>
    </w:p>
    <w:p>
      <w:r>
        <w:rPr>
          <w:b/>
        </w:rPr>
        <w:t xml:space="preserve">Esimerkki 7.1491</w:t>
      </w:r>
    </w:p>
    <w:p>
      <w:r>
        <w:t xml:space="preserve">Regina oli harkinnut asuntoauton vuokraamista perheen retkeilyä varten, ja nyt kun hän katseli autoa, joka oli täynnä kaikkea, mitä hänen perheensä saattoi kuvitella, hän katui, ettei hän hankkinut sitä. Kun Aaron näki vaimonsa hieman surullisen näköisenä, hän käveli hänen luokseen ja halasi häntä. He tuijottivat sotkua yhdessä muutaman minuutin ajan ja nauroivat yhdessä. Lapset juoksivat takaisin autolle mukanaan erilaisia leluja ja pelejä, joita kolme- ja viisivuotias tarvitsi. Regina pyysi Aaronia tarkistamaan, että kaikki, mitä he olivat pakanneet, oli kiinnitetty. Kun hän meni tekemään niin, hän kiinnitti pikkupoikiensa turvavyöt. Sitten hän otti hansikaslokerosta esiin listansa. Hän meni auton takaosaan ja alkoi merkitä asioita, jotka hän näki. Grilli; tarkistus, lasten matkalaukut; tarkistus, hänen ja Aaronin matkalaukut; tarkistus, polkupyörät; tarkistus, propaani; tarkistus, ylimääräiset retkeilytarvikkeet; tarkistus, ja hänen ihana ja ihaileva perheensä; kaksinkertainen tarkistus. Hän hymyili laittaessaan listan pois ja Aaron käynnisti auton. He lähtivät iloisesti matkaan Yellowstonen kansallispuistoon.</w:t>
      </w:r>
    </w:p>
    <w:p>
      <w:r>
        <w:rPr>
          <w:b/>
        </w:rPr>
        <w:t xml:space="preserve">Tulos</w:t>
      </w:r>
    </w:p>
    <w:p>
      <w:r>
        <w:t xml:space="preserve">Selvittivätkö he, mitä heidän pitäisi ottaa mukaan?</w:t>
      </w:r>
    </w:p>
    <w:p>
      <w:r>
        <w:rPr>
          <w:b/>
        </w:rPr>
        <w:t xml:space="preserve">Esimerkki 7.1492</w:t>
      </w:r>
    </w:p>
    <w:p>
      <w:r>
        <w:t xml:space="preserve">Kala on kaikkien aikojen suosikkiruokani mistä tahansa. Suosin tuoretta kalaa. Meillä on suuret kansainväliset markkinat, ja ostin kalaa, joka maksoi 4 dollaria kilo. Ostin kolme kiloa. Päätin tehdä paistettua kalaa. Käskin lihakauppiaan tehdä ohuita viipaleita. Pesin ne hyvin ja kuivasin ne paperilla. Sitten marinoin kalat suolalla, sitruunavalkosipulilla ja mustapippurilla. Sitten maustoin jauhot all time -mausteella. Nyt päällystin kalat yksi kerrallaan maustetuilla jauhoilla ja laitoin sivuun. Laitoin ne jääkaappiin puoleksi tunniksi. Tunnin kuluttua laitoin ison litteän pannun liedelle 350 asteeseen. Kun pannu oli tarpeeksi kuuma, laitoin kalanpaloja hitaasti yksi kerrallaan vierekkäin. En ahtauttanut niitä liikaa. Annoin niiden kypsyä kummallakin puolella vähintään 3-4 minuuttia, käänsin ne sitten ympäri ja kypsytin vielä 3 minuuttia keskilämmöllä. Se oli erittäin rapeaa ja herkullista.</w:t>
      </w:r>
    </w:p>
    <w:p>
      <w:r>
        <w:rPr>
          <w:b/>
        </w:rPr>
        <w:t xml:space="preserve">Tulos</w:t>
      </w:r>
    </w:p>
    <w:p>
      <w:r>
        <w:t xml:space="preserve">Miten he saivat kalat?</w:t>
      </w:r>
    </w:p>
    <w:p>
      <w:r>
        <w:rPr>
          <w:b/>
        </w:rPr>
        <w:t xml:space="preserve">Esimerkki 7.1493</w:t>
      </w:r>
    </w:p>
    <w:p>
      <w:r>
        <w:t xml:space="preserve">Kylpyhuoneen pitäminen puhtaana on minulle tärkeä osa hyvää hygieniaa. Jouduin tekemään tämän vasta äskettäin. Huomasin, että wc ja tiskipöydät olivat tahriintuneet ja että peilit olivat likaiset. Laitoin sitten syrjään kaikki kylpyhuoneessa tarvittavat puhdistusaineet ja ryhdyin töihin. Ensin käsittelin työtasot. Käytin niiden puhdistamiseen erityistä marmoripuhdistusainetta, ja se sai ne todella kiiltämään. Työtasojen jälkeen puhdistin peilit. Käytin erittäin vahvaa lasinpuhdistusainetta, ja kun olin valmis, peilit olivat tahrattomat. Viimeiseksi hoidin vessan. Puhdistin sen ulkopuolen samalla marmoripuhdistusaineella, jota käytin tiskipöydille, ja käytin erityistä WC-astian puhdistusainetta astian sisäpuolelle. Varmuuden vuoksi moppasin kylpyhuoneen lattian, pesin kylpyammeen suihkunpuhdistusaineella ja suihkutin huoneeseen ilmanraikastinta, jotta se tuoksuisi hyvältä.</w:t>
      </w:r>
    </w:p>
    <w:p>
      <w:r>
        <w:rPr>
          <w:b/>
        </w:rPr>
        <w:t xml:space="preserve">Tulos</w:t>
      </w:r>
    </w:p>
    <w:p>
      <w:r>
        <w:t xml:space="preserve">Kuka siivosi kylpyhuoneen?</w:t>
      </w:r>
    </w:p>
    <w:p>
      <w:r>
        <w:rPr>
          <w:b/>
        </w:rPr>
        <w:t xml:space="preserve">Esimerkki 7.1494</w:t>
      </w:r>
    </w:p>
    <w:p>
      <w:r>
        <w:t xml:space="preserve">Minulla oli nälkä.  Oli liian aikaista lounaalle, mutta liian myöhäistä aamiaiselle.  Päätin tehdä munakkaan.  Rikoin pari munaa lasikulhoon ja lisäsin mausteita.  Lisäsin myös hieman maitoa, jotta se olisi kuohkeaa.  Sitten vatkasin ja sekoitin munat.  Samalla kun sekoitin kananmunia, laitoin pannun liedelle ja lämmitin voinokareen.  Kun se oli tarpeeksi kuumaa, kaadoin munat pannulle.  Kun munat alkoivat kypsyä, käänsin ne ja paistoin ne toiselta puolelta.  Laitoin kananmunan päälle hieman juustoraastetta ja kinkkukuutiota ja käänsin sen puoliksi.  Vähensin lämpöä ja annoin kananmunan jäähtyä hieman.  Minuutin tai parin kuluttua liu'utin munakkaan lautaselle.  Se oli niin kovin herkullista!</w:t>
      </w:r>
    </w:p>
    <w:p>
      <w:r>
        <w:rPr>
          <w:b/>
        </w:rPr>
        <w:t xml:space="preserve">Tulos</w:t>
      </w:r>
    </w:p>
    <w:p>
      <w:r>
        <w:t xml:space="preserve">Mitä aineksia munakas sisälsi?</w:t>
      </w:r>
    </w:p>
    <w:p>
      <w:r>
        <w:rPr>
          <w:b/>
        </w:rPr>
        <w:t xml:space="preserve">Esimerkki 7.1495</w:t>
      </w:r>
    </w:p>
    <w:p>
      <w:r>
        <w:t xml:space="preserve">Herätyskelloni ei toimi. Luulen, että se johtuu paristoista. Minulla on ylimääräisiä paristoja kodinkonelaatikossa. Avaan laatikon ja löydän oikean kokoiset. Kun istun työpöydän ääreen paristojen kanssa, huomaan, että herätyskellon takaosa, jossa paristot ovat, on vinossa. Yritän ensin oikaista sen, mutta herätyskello ei vieläkään toimi. Minun on oletettava, että vika on varmaan paristoissa. Otan vanhat paristot pois herätyskellosta ja tutkin ne korroosion varalta. Ne näyttävät hyviltä, joten ehkä ne ovat vain vanhoja. Asetan uudet paristot herätyskelloon ja varmistan, että ne ovat kosketuksissa metalliosiin ja osoittavat oikeaan suuntaan. Tarkista. Työnnän herätyskellon takaosan takaisin paikalleen ja käännän kellon ympäri. Käännän kytkimen päälle ja se syttyy. Nyt minun tarvitsee vain nollata kellonaika ja olen valmis.</w:t>
      </w:r>
    </w:p>
    <w:p>
      <w:r>
        <w:rPr>
          <w:b/>
        </w:rPr>
        <w:t xml:space="preserve">Tulos</w:t>
      </w:r>
    </w:p>
    <w:p>
      <w:r>
        <w:t xml:space="preserve">Mistä he saivat uudet akut?</w:t>
      </w:r>
    </w:p>
    <w:p>
      <w:r>
        <w:rPr>
          <w:b/>
        </w:rPr>
        <w:t xml:space="preserve">Esimerkki 7.1496</w:t>
      </w:r>
    </w:p>
    <w:p>
      <w:r>
        <w:t xml:space="preserve">Olin niin innoissani matkastani rannalle.  Olisin siellä viisi päivää, joten halusin varmistaa, että pakkasin kaiken tarvittavan.  Päätin ottaa mukaan suuren matkalaukkuni ja pienemmän matkalaukun.  Laitoin kaiken, mitä halusin ottaa mukaan, ennen kuin aloin laittaa tavaroita laukkuuni.  Ensin laitoin sisään housut.  Housujeni viereen laitoin kolme paria shortseja.  Housujen päälle lisäsin kaksi rentoa mekkoa.  Sitten laitoin sisään kolme taiteltua t-paitaa, kaksi toppia ja pellavapuseron.  Tämän kerroksen päälle lisäsin kaksi uimapukua ja peittopaidan.  Laitoin päällimmäisen kerroksen päälle alusvaatteeni sekä pyjaman.  Laukun etuosaan laitoin kaksi paria sandaaleita, pari varvastossuja ja pari tennistossuja.  Muuta ei mahtunut isompaan matkalaukkuun.  Pienempään laukkuun laitoin hygieniatarvikkeet - shampoo, hoitoaine, hammastahna, hammasharja, meikki ja deodorantti.  Tajusin, että olin unohtanut rantapyyhkeet, joten hankin ison laukun, jonka voisin kantaa myös rannalle, ja laitoin sinne kaksi pyyhettä sekä pullon aurinkorasvaa.  Nyt olin valmis rantareissulle!</w:t>
      </w:r>
    </w:p>
    <w:p>
      <w:r>
        <w:rPr>
          <w:b/>
        </w:rPr>
        <w:t xml:space="preserve">Tulos</w:t>
      </w:r>
    </w:p>
    <w:p>
      <w:r>
        <w:t xml:space="preserve">Kuinka monta matkalaukkua oli pakattu?</w:t>
      </w:r>
    </w:p>
    <w:p>
      <w:r>
        <w:rPr>
          <w:b/>
        </w:rPr>
        <w:t xml:space="preserve">Esimerkki 7.1497</w:t>
      </w:r>
    </w:p>
    <w:p>
      <w:r>
        <w:t xml:space="preserve">Minulla oli toissa aamuna munien himo, joten päätin tehdä munakkaan.  Ensin otin esiin 2 munaa ja löin ne kulhoon.  Ripottelin muniin hieman suolaa ja pippuria.  Seuraavaksi suihkutin pienen paistinpannun ruokasuihkeella ja laitoin sen kuumenemaan liedellä samalla, kun vatkasin munat vispilällä.  Kun pannu oli kuuma, vähensin lämpöä ja kaadoin munat joukkoon.  Nostin pannua hieman ja pyörittelin kananmunia, kunnes ne peittivät pohjan, sitten laskin pannun alas ja annoin kananmunien kypsyä hitaasti.  Kun munat kypsyivät, otin esiin juustoa, kinkkua, hienonnettua sipulia ja hienonnettua vihreää paprikaa.  Kun kananmunat näyttivät melko hyvin paikoillaan, laitoin päälle juustoa, kinkkua ja vihanneksia.  Sitten taittelin lastalla munakkaan varovasti kahtia ja peitin täytteet.  Laitoin pannulle kannen ja annoin sen lämmetä vielä hetken, kunnes juusto oli sulanut.  Sitten söin munakkaani!</w:t>
      </w:r>
    </w:p>
    <w:p>
      <w:r>
        <w:rPr>
          <w:b/>
        </w:rPr>
        <w:t xml:space="preserve">Tulos</w:t>
      </w:r>
    </w:p>
    <w:p>
      <w:r>
        <w:t xml:space="preserve">Kuinka kauan munakkaan syöminen kesti?</w:t>
      </w:r>
    </w:p>
    <w:p>
      <w:r>
        <w:rPr>
          <w:b/>
        </w:rPr>
        <w:t xml:space="preserve">Esimerkki 7.1498</w:t>
      </w:r>
    </w:p>
    <w:p>
      <w:r>
        <w:t xml:space="preserve">Pesen aina tiskit perheelleni, se on mielestäni melko hauska tehtävä, ja pidän siitä paljon enemmän kuin muista askareista. Eräänä iltana, suuren perheillallisen jälkeen, meillä oli paljon tiskattavaa. Kun olin aloittanut astioiden pesun, laitoin ne tiskipöydälle kuivumaan. Koska niitä oli niin paljon, tila loppui kesken, ja jouduin pinoamaan ne päällekkäin. No, pinosin ne niin korkealle, että ne kaatuilivat. Onneksi yksikään niistä ei ollut lasia. Mutta se oli todella hauskaa, koska vaikka kuinka yritin, en saanut niitä pinottua oikein. Lopulta minun oli lopetettava astioiden pesu ja ryhdyttävä kuivaamaan niitä, jotta saisin tilaa puhtaille astioille. Pesin erän, kuivasin ne ja pesin sitten seuraavan erän. Kesti melkein puoli tuntia saada ne valmiiksi!</w:t>
      </w:r>
    </w:p>
    <w:p>
      <w:r>
        <w:rPr>
          <w:b/>
        </w:rPr>
        <w:t xml:space="preserve">Tulos</w:t>
      </w:r>
    </w:p>
    <w:p>
      <w:r>
        <w:t xml:space="preserve">Tiskasivatko he kotona?</w:t>
      </w:r>
    </w:p>
    <w:p>
      <w:r>
        <w:rPr>
          <w:b/>
        </w:rPr>
        <w:t xml:space="preserve">Esimerkki 7.1499</w:t>
      </w:r>
    </w:p>
    <w:p>
      <w:r>
        <w:t xml:space="preserve">Olen niin innoissani oppiessani ajamaan tänään Scottin kanssa. Olemme suurella tyhjällä parkkipaikalla, eikä kukaan muu ole paikalla, joten se on täysin turvallista meille, autolle ja muille. Kun nousemme molemmat autoon, laitamme turvavyöt kiinni. Selvä. Nyt hän neuvoo minua laittamaan avaimen virtalukkoon ja kääntämään sitä varovasti eteenpäin kohti auton etuosaa. Kuulen moottorin käyvän ja tunnen sen huminan. Hän käskee minua tarttumaan kampiakseliin ja laittamaan sen D-asentoon. Tunnen auton syöksyvän eteenpäin ja painan heti jarrupoljinta vasemmalle ja auto pysähtyy. Hän sanoo minulle, että se on kunnossa ja että minun on annettava vähän kaasua. Auto alkaa liikkua eteenpäin suoraviivaisesti. Mitä enemmän kaasua annan oikeanpuoleisesta polkimesta, sitä nopeammin menemme!</w:t>
      </w:r>
    </w:p>
    <w:p>
      <w:r>
        <w:rPr>
          <w:b/>
        </w:rPr>
        <w:t xml:space="preserve">Tulos</w:t>
      </w:r>
    </w:p>
    <w:p>
      <w:r>
        <w:t xml:space="preserve">Aikovatko he ottaa lisää oppitunteja?</w:t>
      </w:r>
    </w:p>
    <w:p>
      <w:r>
        <w:rPr>
          <w:b/>
        </w:rPr>
        <w:t xml:space="preserve">Esimerkki 7.1500</w:t>
      </w:r>
    </w:p>
    <w:p>
      <w:r>
        <w:t xml:space="preserve">Viime yönä varasin lipun Bostoniin. Menin tietokoneelle ja löysin seuraavan vapaan junan ja ostin lippuni . Pakkasin laukkuni ja tulostin ostovahvistuksen . Tänä aamuna suuntasin juna-asemalle . Ojensin kuitin virkailijalle ja hän ojensi minulle lippuni . Junani oli määrä lähteä klo 8:00 aamulla . Katsoin kelloani ja huomasin , että kello oli 7:35 . Suuntasin nopeasti portille , jossa junani oli . lähestyin porttia ja annoin lippuni . pääsin helposti junaan . Löysin paikkani junan takaosasta . Olin iloinen, että minulla oli ikkunapaikka, jotta pystyin katselemaan maisemia matkan aikana . Laitoin matkatavarani syrjään ja asettauduin istumaan . Lentoemäntä tuli luokseni ja kysyi haluanko juotavaa . Sanoin haluavani vettä . Hän palasi nopeasti juomani kanssa . Pian sen jälkeen juna lähti. Olin vaikuttunut maisemista matkan aikana . Juttelin myös muutaman muun matkustajan kanssa ja nautin nopeista päiväunista matkan aikana . Noin kahden tunnin kuluttua juna saapui määränpäähänsä . Keräsin matkatavarani ja nousin junasta . Olin saapunut Bostoniin .</w:t>
      </w:r>
    </w:p>
    <w:p>
      <w:r>
        <w:rPr>
          <w:b/>
        </w:rPr>
        <w:t xml:space="preserve">Tulos</w:t>
      </w:r>
    </w:p>
    <w:p>
      <w:r>
        <w:t xml:space="preserve">Tilasivatko he junassa ruokaa?</w:t>
      </w:r>
    </w:p>
    <w:p>
      <w:r>
        <w:rPr>
          <w:b/>
        </w:rPr>
        <w:t xml:space="preserve">Esimerkki 7.1501</w:t>
      </w:r>
    </w:p>
    <w:p>
      <w:r>
        <w:t xml:space="preserve">Olin lähdössä pitkälle ajomatkalle, joten tiesin, että autoni tarvitsisi enemmän polttoainetta kuin se jo tarvitsi. Ajoin asemalle ja tarkistin kojelaudasta, että tiesin, millä puolella tankki oli, ennen kuin pysäköin yhden pumpun viereen. Vedin sisäpuolella olevasta vivusta avatakseni bensakorkin paneelin ja hyppäsin ulos autostani. Maksoin polttoaineen pumpulla luottokortilla ja ruuvasin bensakorkin irti. Työnsin suuttimen polttoainesäiliöön ja aloin pumpata. Tarkkailin mittaria tarkkaan, jotta tiesin varmasti, kuinka paljon bensiiniä sain ja kuinka paljon rahaa olin kuluttamassa. Kun tankki oli täynnä, pumppu pysähtyi itsestään! Laitoin suuttimen takaisin sivussa olevaan holkkiin, ruuvasin bensakorkin takaisin paikalleen ja suljin paneelin. Olin valmis matkaan!</w:t>
      </w:r>
    </w:p>
    <w:p>
      <w:r>
        <w:rPr>
          <w:b/>
        </w:rPr>
        <w:t xml:space="preserve">Tulos</w:t>
      </w:r>
    </w:p>
    <w:p>
      <w:r>
        <w:t xml:space="preserve">Oliko heidän odotettava kauan pumpun käyttöä?</w:t>
      </w:r>
    </w:p>
    <w:p>
      <w:r>
        <w:rPr>
          <w:b/>
        </w:rPr>
        <w:t xml:space="preserve">Esimerkki 7.1502</w:t>
      </w:r>
    </w:p>
    <w:p>
      <w:r>
        <w:t xml:space="preserve">Löysin ison keittoastian, varmistin, että se oli puhdas, ja asetin sen lieden päälle.  Valitsin ainekset, joita halusin käyttää keittoon, ja asetin ne pöydälle.  Sitten aloitin keiton maustepohjan leikkaamalla sipulin ohuiksi viipaleiksi ja murskaamalla muutaman valkosipulinkynnen.  Laitoin pannulle noin ruokalusikallisen voita ja käänsin lämmön päälle sulamaan sitä, sitten lisäsin sipulit ja valkosipulit muhimaan.  Kun ne kypsyivät, paloittelin vihannekset.  Leikkasin porkkanat paksuiksi viipaleiksi ja perunat tuuman kokoisiksi kuutioiksi, ja jätin kuoren päälle vitamiinien saamiseksi. Tuoreet vihreät pavut leikattiin ja leikattiin tuuman pituisiksi. Sitten laitoin vihannekset keittoastiaan ja sekoitin ne ennen kuin lisäsin noin kuusi kuppia vettä ja kuumensin sen kiehuvaksi. Käänsin keittimen hiljalleen kiehuvaksi ja annoin keittää, kunnes vihannekset olivat tarpeeksi pehmeitä syötäväksi.</w:t>
      </w:r>
    </w:p>
    <w:p>
      <w:r>
        <w:rPr>
          <w:b/>
        </w:rPr>
        <w:t xml:space="preserve">Tulos</w:t>
      </w:r>
    </w:p>
    <w:p>
      <w:r>
        <w:t xml:space="preserve">Miten he lämmittivät keiton?</w:t>
      </w:r>
    </w:p>
    <w:p>
      <w:r>
        <w:rPr>
          <w:b/>
        </w:rPr>
        <w:t xml:space="preserve">Esimerkki 7.1503</w:t>
      </w:r>
    </w:p>
    <w:p>
      <w:r>
        <w:t xml:space="preserve">Minun piti siivota lattia eilen. Joskus se tuntuu isolta askareelta, mutta kun aloitan, se ei tunnu niin vaikealta. Minulla on paljon heittomattoja, ja kerään ne ensin pois ennen lattian siivoamista. Taittelen matot niin, että niissä oleva lika ei pääse lattialle. Tykkään lakaista. Lakaisen koko lattian ympäri ja jopa seinää pitkin ja huoneen nurkissa hyvin. Huomasin keittiössä läikkymisjäljen ja otin kostean paperipyyhkeen, jolla puhdistan jäljen. Se vaati hieman hankaamista, mutta lopulta se irtosi lattiasta. Kävin ulkona hääräämässä heittomattoni pois. Ulkona oli mukava päivä. Imuroin suuret mattoni. Osa lattiasta piti mopata, joten tein sen ja annoin lattioiden kuivua. Yritän olla likaamatta lattioita.</w:t>
      </w:r>
    </w:p>
    <w:p>
      <w:r>
        <w:rPr>
          <w:b/>
        </w:rPr>
        <w:t xml:space="preserve">Tulos</w:t>
      </w:r>
    </w:p>
    <w:p>
      <w:r>
        <w:t xml:space="preserve">Kuka siivosi lattian?</w:t>
      </w:r>
    </w:p>
    <w:p>
      <w:r>
        <w:rPr>
          <w:b/>
        </w:rPr>
        <w:t xml:space="preserve">Esimerkki 7.1504</w:t>
      </w:r>
    </w:p>
    <w:p>
      <w:r>
        <w:t xml:space="preserve">Olipa kerran pienen tytön aika syödä aamiaisensa ennen kouluun lähtöä.  Sillä ei ole väliä, mikä sen tytön nimi oli, mutta kutsumme häntä Jennyksi.  Ensimmäinen asia, joka Jennyn piti tehdä saadakseen aamiaisensa valmiiksi, oli tehdä appelsiinimehua.  Jenny ei halunnut mennä kouluun, saati tehdä appelsiinimehua, joten Jenny kertoi äidilleen, että hän oli unohtanut, miten appelsiinimehua tehdään.  Jennyn äiti - kutsumme häntä äidiksi - ei ollut tyhmä eikä uskonut Jennyä, mutta äiti päätti, että tämä olisi hyvä oppimismahdollisuus molemmille, joten hän suostui siihen.  Äiti otti appelsiinin, jonka hän oli ostanut torilta juuri edellisenä päivänä.  Äiti otti terävän veitsen ja leikkasi appelsiinin hyvin varovasti kahteen yhtä suureen puolikkaaseen.  Sitten hän poisti varovasti appelsiinin kuoret kummastakin puolikkaasta.  Sen jälkeen hän avasi keittiön tiskipöydällä seisovan sähköisen mehustimen ja heitti sisään molemmat appelsiinin puolikkaat ennen kuin sulki kannen ja käynnisti mehustimen.  Sekuntia myöhemmin laitteen pohjassa olevaan pieneen purkkiin valui tuoretta appelsiinimehua.  Kun kone oli valmis, äiti ojensi purkin Jennylle ja sanoi: "Kriisi vältetty.  Mene yläkertaan ja valmistaudu kouluun."  Jenny murjotti, mutta joi tuoretta appelsiinimehua ennen kuin meni murjottamaan yläkertaan valmistautumaan uuteen oppimispäivään.  Jenny oli seitsemäntoista-vuotias.</w:t>
      </w:r>
    </w:p>
    <w:p>
      <w:r>
        <w:rPr>
          <w:b/>
        </w:rPr>
        <w:t xml:space="preserve">Tulos</w:t>
      </w:r>
    </w:p>
    <w:p>
      <w:r>
        <w:t xml:space="preserve">Kuka leikkasi appelsiinit?</w:t>
      </w:r>
    </w:p>
    <w:p>
      <w:r>
        <w:rPr>
          <w:b/>
        </w:rPr>
        <w:t xml:space="preserve">Esimerkki 7.1505</w:t>
      </w:r>
    </w:p>
    <w:p>
      <w:r>
        <w:t xml:space="preserve">Eilen illalla tein illallista kotona kumppanilleni ja minulle. Yksi suosikkiillallisistani on lasagne. Ensin esilämmitin uunin. Sitten sekoitin lasagnen täytteen. Täyte sisälsi ricottajuustoa, yhtä kananmunaa, mozzarellajuustoa, parmesaania, pinaattia sekä suolaa ja pippuria. Sitten otin kaapistani lasisen vuoka-astian ja päällystin sen keittosuihkeella, jotta ruoka ei tarttuisi siihen. Sitten laitoin astian pohjalle kerroksen tomaattikastiketta. Seuraavaksi laitoin kuivia lasagnanuudeleita ja kerroksen valmistamaani juustoseosta. Toistin näitä vaiheita, kunnes astia oli täynnä. Laitoin päälle ylimääräistä mozzarellajuustoa. Kaadoin astian reunoille kupillisen vettä, jotta nuudelit imisivät nestettä kypsennyksen aikana. Sitten laitoin lautasen uuniin ja asetin ajastimen tunniksi. Kun ajastin soi, tarkistin lasagnen tilan. Se oli valmis. Söimme sen kumppanini kanssa päivälliseksi, ja se oli herkullista.</w:t>
      </w:r>
    </w:p>
    <w:p>
      <w:r>
        <w:rPr>
          <w:b/>
        </w:rPr>
        <w:t xml:space="preserve">Tulos</w:t>
      </w:r>
    </w:p>
    <w:p>
      <w:r>
        <w:t xml:space="preserve">Missä ruoka valmistettiin?</w:t>
      </w:r>
    </w:p>
    <w:p>
      <w:r>
        <w:rPr>
          <w:b/>
        </w:rPr>
        <w:t xml:space="preserve">Esimerkki 7.1506</w:t>
      </w:r>
    </w:p>
    <w:p>
      <w:r>
        <w:t xml:space="preserve">Eräänä päivänä kävelin metsässä kamerani kanssa. Se oli hieno ja laadukas kamera, jossa oli zoom-objektiivi. Kamera oli kaunis, mutta sen ottamat valokuvat olivat vielä kauniimpia. Joka tapauksessa, kävelin metsässä. Minulla oli kamerani, ja kuvittelin hyvää kuvaa. Otin sitten kameran esiin ja tähtäsin sen. Tähtäsin hyvin, ja otin parhaan valokuvan, jonka kukaan on koskaan ottanut. Tai ainakin minun mielestäni. No, takaisin valokuvaan. Se oli otettu metsässä olevasta maisemasta, sellaisesta pimeästä, metsäisestä maisemasta, joka saa sinut pelkäämään omaa olemassaoloasi. Siinä oli suuri puu, toisen puun vieressä, toisen puun vieressä, metsässä. Valonsäde paistoi kehyksen läpi. Se oli riemastuttava. Näen kuvan vieläkin, se polttaa reikää mieleni silmään. Mikä päivä.</w:t>
      </w:r>
    </w:p>
    <w:p>
      <w:r>
        <w:rPr>
          <w:b/>
        </w:rPr>
        <w:t xml:space="preserve">Tulos</w:t>
      </w:r>
    </w:p>
    <w:p>
      <w:r>
        <w:t xml:space="preserve">Miksi kuvia otettiin?</w:t>
      </w:r>
    </w:p>
    <w:p>
      <w:r>
        <w:rPr>
          <w:b/>
        </w:rPr>
        <w:t xml:space="preserve">Esimerkki 7.1507</w:t>
      </w:r>
    </w:p>
    <w:p>
      <w:r>
        <w:t xml:space="preserve">Päätin, että äitienpäivänä haluan tehdä telttailureissun, joten soitin leirintäalueelle ja varasin paikan. Kun olin varmistanut, että paikkamme oli varattu matkallemme, aloin pakata tavaroitamme taidematkalaukkuihin. Pakkasin mukaan tyynyjä, lakanoita, tyynyjä, ruokaa, lääkkeitä, hygieniatarvikkeita, kenkiä ja kaikkea muuta sellaista, mitä mielestäni tarvitsimme mukanamme matkan aikana. Lisäksi varmistin, että meillä oli ötökkäkarkotussuihke, hattuja ja takkeja, jotta voisimme suojautua luonnossa ollessamme. Otimme mukaan myös kattiloita, pannuja, litroittain vettä, ruokailuvälineitä ja jopa sähköisen paistinpannun, jotta voisimme kokata ja syödä - vaikka meillä ei olisi hellaa tai uunia. Kun kaikki oli pakattu, matkatavarat oli pakattu kuorma-auton takaosaan, minun piti myös kerätä retkeilyteltta, kokoontaitettavat tuolit ja makuupussit matkaamme varten ja lastata ne myös kuorma-autoon. Viimeiseksi minun täytyi pakata mukaan joitakin säilykkeitä ja säilöttyjä elintarvikkeita, joita voisi keittää, sekä esimerkiksi leipää, välipaloja, limsaa ja mehua. Nyt kun olimme kattaneet kaiken nukkumisjärjestelyistä, vaatteista ja ruuasta, ja kaikki oli pakattu kuorma-autoon ja valmiina matkaa varten, ainoa asia, joka oli enää jäljellä, oli nousta kuorma-autoon ja lähteä ajamaan kohti varaustamme.</w:t>
      </w:r>
    </w:p>
    <w:p>
      <w:r>
        <w:rPr>
          <w:b/>
        </w:rPr>
        <w:t xml:space="preserve">Tulos</w:t>
      </w:r>
    </w:p>
    <w:p>
      <w:r>
        <w:t xml:space="preserve">Miksi he menevät telttailemaan?</w:t>
      </w:r>
    </w:p>
    <w:p>
      <w:r>
        <w:rPr>
          <w:b/>
        </w:rPr>
        <w:t xml:space="preserve">Esimerkki 7.1508</w:t>
      </w:r>
    </w:p>
    <w:p>
      <w:r>
        <w:t xml:space="preserve">Joka ilta minun on pantava poikani nukkumaan. Hänen nimensä on Alex, ja meillä on sama rutiini, jonka teemme joka ilta. Viime yönä aloitimme nukkumaanmenorutiinimme ottamalla kylvyn. Alex leikki kylpyleluillaan ja roiskui kuplissa. Sitten hän kuivasi itsensä ja puki pyjaman päälleen. Viime yönä hänellä oli yllään lempipyjamansa, jossa oli Salama McQueen elokuvasta "Autot". Menimme kylpyhuoneeseen ja pesimme hampaat, Alex käytti vihreää Crayola- väriliituhammasharjaansa ja sai hampaansa kauniisti puhtaiksi. Sitten luimme iltasadun, viime yönä Goodnight Fish, jonka hän sai, kun hän ja hänen isovanhempansa kävivät akvaariossa. Sen jälkeen hänet peiteltiin pinnasänkyynsä lempipeittonsa ja lempipehmolelunsa, lampaan ja pingviinin, kanssa. Lauloimme "Tuiki, tuiki, pikku tähti" ja sammutimme valot. Kuten joka ilta, se oli hyvä ilta.</w:t>
      </w:r>
    </w:p>
    <w:p>
      <w:r>
        <w:rPr>
          <w:b/>
        </w:rPr>
        <w:t xml:space="preserve">Tulos</w:t>
      </w:r>
    </w:p>
    <w:p>
      <w:r>
        <w:t xml:space="preserve">kuka vei lapsen nukkumaan?</w:t>
      </w:r>
    </w:p>
    <w:p>
      <w:r>
        <w:rPr>
          <w:b/>
        </w:rPr>
        <w:t xml:space="preserve">Esimerkki 7.1509</w:t>
      </w:r>
    </w:p>
    <w:p>
      <w:r>
        <w:t xml:space="preserve">On satanut paljon, ja nurmikko on kasvanut. Joten leikkasin nurmikon tänä aamuna. Minun piti käydä huoltoasemalla hakemassa lisää bensaa ruohonleikkuriin. Onneksi nurmikkoni on pieni. Mutta minulle on vaivalloista leikata se. Joskus leikkaan sen kerran viikossa. Joka tapauksessa, laitoin bensaa ruohonleikkuriin, mutta se ei käynnistynyt. Luulen, että se tarvitsi lisää öljyä. Laitoin vähän öljyä, ja se käynnistyi heti. Leikkasin rivissä kuten yleensä. Maassa oli useita keppejä, jotka minun oli nostettava ylös. En tykkää leikata keppien yli. Puskissa piileskeli kilpikonna, kun olin niittämässä. Jouduin lukitsemaan koirani sisälle taloon. Koira jahtasi ruohonleikkuria, jos en olisi tehnyt niin.</w:t>
      </w:r>
    </w:p>
    <w:p>
      <w:r>
        <w:rPr>
          <w:b/>
        </w:rPr>
        <w:t xml:space="preserve">Tulos</w:t>
      </w:r>
    </w:p>
    <w:p>
      <w:r>
        <w:t xml:space="preserve">Oliko heillä apulainen?</w:t>
      </w:r>
    </w:p>
    <w:p>
      <w:r>
        <w:rPr>
          <w:b/>
        </w:rPr>
        <w:t xml:space="preserve">Esimerkki 7.1510</w:t>
      </w:r>
    </w:p>
    <w:p>
      <w:r>
        <w:t xml:space="preserve">Olin keittiössä ja leikkasin vihanneksia veitsellä, jonka olin juuri teroittanut. Taisin leikata niin lähellä sormiani ja tehdä monitehtävää, että veitsi leikkasi sormeani. Veri virtasi ulos, yritin pysäyttää sen vedellä. Sitten menin lääkekaapille ja otin laatikollisen laastareita. Haava oli iso, joten etsin pitkää ja leveää, joka peittää haavan. Löysin sellaisen, jossa oli antiseptistä voidetta.  Puhdistin haavan ja painoin vanua haavaan jonkin aikaa, kunnes veri loppui. Lopulta kun se loppui, irrotin paperin laastarista, ja se paljasti laastarin tahmean osan. Laitoin heti tahmean osan iholleni ja sovitin sen haavani mukaan, niin että pehmoinen antiseptinen osa putoaa suoraan haavalleni ja peittää sen hienosti. Sitten painoin molemmin puolin, jotta se tarttuu hyvin sormeeni ja kiedoin sen turvallisesti sormeni ympärille.</w:t>
      </w:r>
    </w:p>
    <w:p>
      <w:r>
        <w:rPr>
          <w:b/>
        </w:rPr>
        <w:t xml:space="preserve">Tulos</w:t>
      </w:r>
    </w:p>
    <w:p>
      <w:r>
        <w:t xml:space="preserve">Miten he satuttivat itseään?</w:t>
      </w:r>
    </w:p>
    <w:p>
      <w:r>
        <w:rPr>
          <w:b/>
        </w:rPr>
        <w:t xml:space="preserve">Esimerkki 7.1511</w:t>
      </w:r>
    </w:p>
    <w:p>
      <w:r>
        <w:t xml:space="preserve">Eilen illalla pidin juhlat kotonani. Paikalla oli paljon ihmisiä, ja useimmat ystäväni hengailivat sekä keittiössä että olohuoneessa. Olohuone oli hyvä, mutta keittiö oli katastrofi. Tunsin tarvetta siivota lattia, ja sitä tehdäkseni otin mopin esiin ja moppasin lattian. Tämä vei osan tahmeudesta pois ja sai sen tuntumaan paljon paremmalta. Suihkutin lattialle puhdistusainetta ennen sen puhdistamista ja lakaisin myös vähän. Tämä tuntui hyvältä ja sain lattian puhdistettua. Lakaistua ja mopattuani lattian annoin sen olla hetken aikaa, jotta en liukastuisi sillä. Se näytti kiiltävältä ja minusta tuntui, että kotini oli paljon puhtaampi kuin silloin, kun ystäväni tulivat kylään. Seuraavalla kerralla noudatan samaa rutiinia siivotessani.</w:t>
      </w:r>
    </w:p>
    <w:p>
      <w:r>
        <w:rPr>
          <w:b/>
        </w:rPr>
        <w:t xml:space="preserve">Tulos</w:t>
      </w:r>
    </w:p>
    <w:p>
      <w:r>
        <w:t xml:space="preserve">Kuka aiheutti sotkun?</w:t>
      </w:r>
    </w:p>
    <w:p>
      <w:r>
        <w:rPr>
          <w:b/>
        </w:rPr>
        <w:t xml:space="preserve">Esimerkki 7.1512</w:t>
      </w:r>
    </w:p>
    <w:p>
      <w:r>
        <w:t xml:space="preserve">Vaimoni kutsui eilen ystäviä kylään katsomaan yhtä heidän suosikkiruokaansa.  Koska meille oli tulossa vieraita, halusimme varmistaa, että kylpyhuone oli puhdas siltä varalta, että he joutuisivat käyttämään sitä.  Puhdistaaksemme kylpyhuoneen otimme kaapista esiin siivoustarvikkeet.  Otimme esiin lasinpuhdistusainetta, wc-astian puhdistusainetta, paperipyyhkeitä ja hankaimen.  Pesimme vuorotellen kylpyhuoneen peilit, järjestimme tiskipöydän ja puhdistimme sitten vessan.  Minä olin tietysti se, joka oli määrätty tekemään se.  Varmistin, ettei vessanpöntöllä ollut mitään likaa tai ällöttäviä asioita.  Kaadoin vessanpöntön puhdistusainetta kulhoon ja hangasin sillä koko vessan.  Kun olin tehnyt sen, otin paperipyyhkeitä ja varmistin, että siivosin kaikki märät tavarat, jotka olivat jääneet vessanpönttöön ja istuimelle.</w:t>
      </w:r>
    </w:p>
    <w:p>
      <w:r>
        <w:rPr>
          <w:b/>
        </w:rPr>
        <w:t xml:space="preserve">Tulos</w:t>
      </w:r>
    </w:p>
    <w:p>
      <w:r>
        <w:t xml:space="preserve">Mitä puhdistusaineita he käyttivät?</w:t>
      </w:r>
    </w:p>
    <w:p>
      <w:r>
        <w:rPr>
          <w:b/>
        </w:rPr>
        <w:t xml:space="preserve">Esimerkki 7.1513</w:t>
      </w:r>
    </w:p>
    <w:p>
      <w:r>
        <w:t xml:space="preserve">Oli kesä ja olin hyvin janoinen. Halusin kovasti juoda appelsiinimehua, mutta minulla ei ollut appelsiinimehua. Onneksi minulla oli appelsiinipuu takapihallani. Poimin hyviä ja kypsiä appelsiineja mehuksi. Keittiössä otin esiin sähköisen mehulinkoottimeni ja kytkin sen verkkovirtaan. Pesin jokaisen appelsiinin ulkopinnan, jotta mehu ei likaantuisi. Sitten leikkasin jokaisen appelsiinin puoliksi ja laitoin mehustimen päälle. Tällainen mehustin toimi pyörittämällä muovikappaletta appelsiinin mehukkaan osan sisällä, kun appelsiinia pidettiin sitä vasten. Mehustin puristi kaikki appelsiinin palat kuoren sisällä ja muutti ne mehuksi. Mehu tuli ulos mehustimen kyljestä suuttimesta ja valui lasiin, jonka olin laittanut sinne aiemmin. Mehustin hoiti hommansa oikein hyvin, ja poisti kaikki siemenet minulle ulos tulleesta mehusta. Appelsiinimehu oli raikasta ja maukasta.</w:t>
      </w:r>
    </w:p>
    <w:p>
      <w:r>
        <w:rPr>
          <w:b/>
        </w:rPr>
        <w:t xml:space="preserve">Tulos</w:t>
      </w:r>
    </w:p>
    <w:p>
      <w:r>
        <w:t xml:space="preserve">Auttoiko kukaan heitä?</w:t>
      </w:r>
    </w:p>
    <w:p>
      <w:r>
        <w:rPr>
          <w:b/>
        </w:rPr>
        <w:t xml:space="preserve">Esimerkki 7.1514</w:t>
      </w:r>
    </w:p>
    <w:p>
      <w:r>
        <w:t xml:space="preserve">Maria auttaa siivoamaan pöydän päivällisen jälkeen.  Hän ottaa ensin lautaset, raaputtaa niistä ruoan pois ja heittää tähteet pois. Hän asettaa astiat tiskialtaan lähelle. Sitten hän ottaa kupit kaksi kerrallaan ja tyhjentää ne lavuaariin, jos niissä on vielä juomaa.  Hän asettaa ne tiskipöydän viereen, jossa pesuallas on pestävä.   Sitten hän kerää aterimet ja muut astiat, joissa on ruokaa.  Hän pyyhkii pöydän huolellisesti ja asettaa kukkakoristeen takaisin pöydän keskelle.  Sitten hän palaa keittiöön huuhtelemaan astiat ja valmistelemaan ne astianpesukonetta varten.  Hän lataa astianpesukoneeseen likaiset astiat ja laittaa saippuan astianpesukoneeseen.  Hän käynnistää astianpesukoneen ja menee kertomaan äidilleen, että hän on tiskannut ja siivonnut pöydän.</w:t>
      </w:r>
    </w:p>
    <w:p>
      <w:r>
        <w:rPr>
          <w:b/>
        </w:rPr>
        <w:t xml:space="preserve">Tulos</w:t>
      </w:r>
    </w:p>
    <w:p>
      <w:r>
        <w:t xml:space="preserve">Mitä he tekivät pöydän siivoamisen jälkeen?</w:t>
      </w:r>
    </w:p>
    <w:p>
      <w:r>
        <w:rPr>
          <w:b/>
        </w:rPr>
        <w:t xml:space="preserve">Esimerkki 7.1515</w:t>
      </w:r>
    </w:p>
    <w:p>
      <w:r>
        <w:t xml:space="preserve">Yksi valaisimeni valoista sammui eilen, joten tutkin, mistä oli kyse.  Tarkistin ja lamppu oli kytketty ja katkaisija ei lauennut, joten tarkistin lampun polttimon.  Tarkempi tarkastus paljasti, että lamppu oli ruskea, joten tiesin, että se oli palanut loppuun ja piti vaihtaa.  Koska talossa ei ollut ylimääräistä lamppua, päätin mennä paikalliseen Home Depotiin ostamaan tarvitsemani polttimon.  Tutustuin myymälään ja katselin, miten laaja valikoima polttimoita oli saatavilla.  Päädyin lopulta 75 watin LED-lamppuun ja menin tiskille tekemään ostokseni.  Virkailija oli ystävällinen kassalla ja sain lompakostani viisi dollaria kotiin ostettavaksi.  Ajoin sitten kotiin ja palasin kotiini.  Löysin lampun olohuoneestani ja ruuvasin lampun vanhan polttimon irti varmistettuani, että lamppu oli sammutettu.  Sitten ruuvasin uuden lampun sisään, käänsin virtakytkintä, ja valo syttyi.  Voila!</w:t>
      </w:r>
    </w:p>
    <w:p>
      <w:r>
        <w:rPr>
          <w:b/>
        </w:rPr>
        <w:t xml:space="preserve">Tulos</w:t>
      </w:r>
    </w:p>
    <w:p>
      <w:r>
        <w:t xml:space="preserve">Oliko heidän kiivettävä ylös päästäkseen lamppuun?</w:t>
      </w:r>
    </w:p>
    <w:p>
      <w:r>
        <w:rPr>
          <w:b/>
        </w:rPr>
        <w:t xml:space="preserve">Esimerkki 7.1516</w:t>
      </w:r>
    </w:p>
    <w:p>
      <w:r>
        <w:t xml:space="preserve">Heräsin varhain eilen aamulla.  Päätin tehdä aamiaista perheelle.  Ensin avasin jääkaapin nähdäkseni, mitä meillä oli.  Meillä oli pekonia ja kananmunia, joten otin ne ulos ja laitoin ne tiskille.  Otin pakastimesta leipää.  Otin uunin alta pannun.  Laitoin sen etupolttimelle.  Laitoin polttimen keskitasolle.  Lisäsin 8 suikaletta pekonia.  Annoin pekonin kypsyä toiselta puolelta ja käänsin sitten pekonin.  Annoin pekonin kypsyä toisella puolella ja otin sen sitten pois.  Laitoin pekonit talouspaperille valumaan.  Sitten kaadoin osan pannulla olleesta pekonirasvasta alumiinipurkkiin.  Kuumensin pannun uudelleen ja lisäsin munat.  Annoin kananmunien kypsyä toisella puolella, kunnes valkuaiset eivät enää olleet juoksevia.  Laitoin kananmunat, pekonin ja leivän lautaselle ja tarjoilin ne vaimolleni.</w:t>
      </w:r>
    </w:p>
    <w:p>
      <w:r>
        <w:rPr>
          <w:b/>
        </w:rPr>
        <w:t xml:space="preserve">Tulos</w:t>
      </w:r>
    </w:p>
    <w:p>
      <w:r>
        <w:t xml:space="preserve">Kenelle he valmistivat aamiaista?</w:t>
      </w:r>
    </w:p>
    <w:p>
      <w:r>
        <w:rPr>
          <w:b/>
        </w:rPr>
        <w:t xml:space="preserve">Esimerkki 7.1517</w:t>
      </w:r>
    </w:p>
    <w:p>
      <w:r>
        <w:t xml:space="preserve">Viime viikonloppuna vaimoni ja minä kutsuimme ystäviä kylään.  Juhlien päätyttyä päätimme, että haluamme katsoa elokuvan.  Päätin juosta Redboxin kojulle hakemaan uuden elokuvan, joka oli juuri ilmestynyt.  Otin avaimeni ja menin kopille.  Maksoin kortillani haluamastamme elokuvasta.  Ajoin takaisin kotiimme ja otin DVD:n pois kotelosta.  Omistan PS4:n, joten laitoin DVD:n suoraan koneeseen avaamatta konsolia.  Jouduin ottamaan ohjaimen laatikosta esiin pelatakseni, mutta minun oli helppo löytää, mistä elokuvan voi aloittaa.  Rentouduimme kaikki sohvalla ja söimme karkkia samalla kun katsoimme elokuvaa.  Nauroimme hauskoille kohdille ja pysyimme hereillä koko elokuvan ajan, vaikka se vähän tylsistyikin.</w:t>
      </w:r>
    </w:p>
    <w:p>
      <w:r>
        <w:rPr>
          <w:b/>
        </w:rPr>
        <w:t xml:space="preserve">Tulos</w:t>
      </w:r>
    </w:p>
    <w:p>
      <w:r>
        <w:t xml:space="preserve">Millä he istuivat katsomassa elokuvaa?</w:t>
      </w:r>
    </w:p>
    <w:p>
      <w:r>
        <w:rPr>
          <w:b/>
        </w:rPr>
        <w:t xml:space="preserve">Esimerkki 7.1518</w:t>
      </w:r>
    </w:p>
    <w:p>
      <w:r>
        <w:t xml:space="preserve">Olen niin iloinen, että automaatti on aivan matematiikan luokkahuoneeni ulkopuolella.  Heräsin myöhään enkä ehtinyt syödä aamupalaa. Kello on 10:00 ja minulla on nälkä, minun on saatava ruokaa ennen lounasta! Aamutauolla menen suoraan sisäpihalle ja automaatille. Vedän taskustani seitsemän kolikkoa, laitan ne automaatissa olevaan raha-aukkoon ja painan numerot yksi, kolme, kuusi ja kirjaimen A. Tämä on koodi suosikkivälipalalleni, suklaakuorrutetuille donitseille, joihin on ripoteltu kookosta ja manteleita. Tänä aamuna olen erityisen nälkäinen ja olen löytänyt vielä viisi kolikkoa, jotka riittävät suklaamaitopurkkiin.  Kurkotan automaattiin ja nappaan ostamani donitsit.  Lisään viisi kolikkoa ja painan numeroita kaksi, neljä, kolme ja kirjainta M. Nappaan maitopurkin, siirryn penkille ja kaivan välipalani.</w:t>
      </w:r>
    </w:p>
    <w:p>
      <w:r>
        <w:rPr>
          <w:b/>
        </w:rPr>
        <w:t xml:space="preserve">Tulos</w:t>
      </w:r>
    </w:p>
    <w:p>
      <w:r>
        <w:t xml:space="preserve">Paljonko heidän ostoksensa maksoi?</w:t>
      </w:r>
    </w:p>
    <w:p>
      <w:r>
        <w:rPr>
          <w:b/>
        </w:rPr>
        <w:t xml:space="preserve">Esimerkki 7.1519</w:t>
      </w:r>
    </w:p>
    <w:p>
      <w:r>
        <w:t xml:space="preserve">Vauva oli pinnasängyssä ja alkoi itkeä. Hän itki paljon.   Olin juuri syöttänyt vauvan, joten en tiennyt, mikä oli vialla.  Miksi hän itki?  Sitten tajusin hajusta, että vauva tarvitsi vaipanvaihdon.  Menin siis vauvan luo ja vein vauvan hitaasti vaihtopöydälle. Laskin vauvan makuulle ja otin vauvan housut pois ja vanhan vaipan pois.  Sitten otin pyyhkeen ja pyyhin vauvaa varmistaen, että se oli puhdas.  Sitten otin puuteria ja puuteroin vauvan pyllyn.  Sen jälkeen otin laukusta vaipan ja laitoin vauvalle tuoreen puhtaan vaipan.  Sitten laitoin vauvan housut ja vaatteet päälle ja vauva oli nyt onnellinen.  Vauva lakkasi itkemästä ja oli nyt vihdoin mukava.  Sitten laitoin vauvan takaisin pinnasänkyyn nukkumaan.</w:t>
      </w:r>
    </w:p>
    <w:p>
      <w:r>
        <w:rPr>
          <w:b/>
        </w:rPr>
        <w:t xml:space="preserve">Tulos</w:t>
      </w:r>
    </w:p>
    <w:p>
      <w:r>
        <w:t xml:space="preserve">Miten vauva siivottiin?</w:t>
      </w:r>
    </w:p>
    <w:p>
      <w:r>
        <w:rPr>
          <w:b/>
        </w:rPr>
        <w:t xml:space="preserve">Esimerkki 7.1520</w:t>
      </w:r>
    </w:p>
    <w:p>
      <w:r>
        <w:t xml:space="preserve">Olin hermostunut treffeistä, jotka olivat tulossa ystäväni kanssa myöhemmin tällä viikolla. Mietin, mikä voisi auttaa minua rentoutumaan ja tuntemaan oloni paremmaksi. Ajattelin, että mukava saunareissu tekisi hyvää. Ajatus siitä, että lämmin höyry saisi minut tuntemaan oloni kotoisaksi, tuntui hyvältä. Ajoin itseni lähimpään saunaan ja maksoin päästäkseni sisään. Menin ensin huoneeseen vaihtamaan vaatteet. En halunnut, että mikään vaatteistani kastuisi ja höyrystyisi, joten otin mukaani uimapuvun, johon vaihdoin. Höyry toimii parhaiten, kun se koskettaa ihoa, joten kannattaa käyttää uimapukua tai pyyhettä. Siirryin saunahuoneeseen ja istahdin penkille lämpimään höyryyn. Siellä oli hyvin rentouttavaa olla, kuin kuumassa kylvyssä. Jonkin ajan kuluttua lähdin ulos ja vaihdoin takaisin tavallisiin vaatteisiini. Tunsin oloni paljon paremmaksi enkä ollut yhtä hermostunut saunassa käynnin jälkeen.</w:t>
      </w:r>
    </w:p>
    <w:p>
      <w:r>
        <w:rPr>
          <w:b/>
        </w:rPr>
        <w:t xml:space="preserve">Tulos</w:t>
      </w:r>
    </w:p>
    <w:p>
      <w:r>
        <w:t xml:space="preserve">Miksi he menivät saunaan?</w:t>
      </w:r>
    </w:p>
    <w:p>
      <w:r>
        <w:rPr>
          <w:b/>
        </w:rPr>
        <w:t xml:space="preserve">Esimerkki 7.1521</w:t>
      </w:r>
    </w:p>
    <w:p>
      <w:r>
        <w:t xml:space="preserve">On myöhäinen ilta, aurinko on laskenut, ja lapseni on unelias. On nukkumaanmenoaika. Hän on kuitenkin vielä hyvin pieni ja tarvitsee apua nukkumaanmenossa. Vien hänet huoneeseensa ja varmistan, että hän on valmis ennen nukkumaanmenoa. Hän harjaa hampaansa ja pesee kasvonsa, jotta hän pysyy puhtaana ja terveenä joka päivä. Kun hän on valmis, hän vaihtaa vaatteet nukkumista varten, jotta hänen muut vaatteensa pysyvät puhtaina hänen nukkuessaan. Hän ryömii sänkyyn, ja minä vedän peiton hänen päälleen. Hänen päänsä lepää tyynyn päällä, jotta hänellä on mukava olla ja hän voi nukahtaa paremmin. Hän pelkää pimeää, kuten minäkin, joten jätän hänelle yövalon eteiseen. Vähän valoa yöllä voi auttaa tuntemaan olonsa paremmaksi ja rentoutuneemmaksi, mutta liika valo pitää hereillä. Peittelen hänet ja sanon hyvää yötä ja annan hänen nukahtaa.</w:t>
      </w:r>
    </w:p>
    <w:p>
      <w:r>
        <w:rPr>
          <w:b/>
        </w:rPr>
        <w:t xml:space="preserve">Tulos</w:t>
      </w:r>
    </w:p>
    <w:p>
      <w:r>
        <w:t xml:space="preserve">Miksi lapsen piti mennä nukkumaan?</w:t>
      </w:r>
    </w:p>
    <w:p>
      <w:r>
        <w:rPr>
          <w:b/>
        </w:rPr>
        <w:t xml:space="preserve">Esimerkki 7.1522</w:t>
      </w:r>
    </w:p>
    <w:p>
      <w:r>
        <w:t xml:space="preserve">On aika petaaminen.  Ensin otan tyynyt pois sängystä ja asetan ne makuuhuoneen lattialle.  Vedän peiton ja lakanan pois sängystä ja asetan ne tyynyjen päälle.  Sängyn päällä on nyt vain lakana.  Menen sängyn yhteen nurkkaan ja irrotan lakanan kulman, jotta voin ravistaa lakanaa kolme kertaa ennen kuin laitan sen takaisin patjan nurkkaan. Laitan lakanan ensin sängylle ja varmistan, että se on tasainen ja rypytön.  Laitan peiton lakanan päälle ja varmistan, että se on sängyllä suorassa ilman ryppyjä.   Pujotan lakanan ja peiton patjan alle sängyn alaosaan, Tyynyt asetetaan sängyn yläosaan.</w:t>
      </w:r>
    </w:p>
    <w:p>
      <w:r>
        <w:rPr>
          <w:b/>
        </w:rPr>
        <w:t xml:space="preserve">Tulos</w:t>
      </w:r>
    </w:p>
    <w:p>
      <w:r>
        <w:t xml:space="preserve">Pitääkö lakanat pestä?</w:t>
      </w:r>
    </w:p>
    <w:p>
      <w:r>
        <w:rPr>
          <w:b/>
        </w:rPr>
        <w:t xml:space="preserve">Esimerkki 7.1523</w:t>
      </w:r>
    </w:p>
    <w:p>
      <w:r>
        <w:t xml:space="preserve">Minulla on ongelmana rupien poimiminen iholta. Yksi ainoista keinoista, joilla voin torjua tätä, on laittaa laastari alueiden päälle, jotta en pääsisi nirsoilemaan niitä. Laitan laastarin niin, että avaan kääreen ja otan sitten pois kaksi pientä kiiltävää paperinpalaa, jotka suojaavat tahmeaa liimapuolta. Sitten asetan laastarin sen kohdan päälle, jota olen joko jo nipistellyt tai jota haluan estää itseäni nipistelemästä. Kun olen tehnyt tämän, heitän kaikki laastarin jäänteet pois. Itse laastari on väriltään persikkainen, luonnonvalkoinen - epäröin sanoa "nude", koska se viittaa siihen, että kaikilla on sama ihonväri, mikä ei pidä paikkaansa. Jätän laastarin yleensä niin pitkäksi aikaa kuin mahdollista, eli yleensä siihen asti, kunnes käyn seuraavan kerran suihkussa. Joskus käytän pieniä ympyränmuotoisia laastareita, jos minulla ei ole kokonaista laastaria saatavilla.</w:t>
      </w:r>
    </w:p>
    <w:p>
      <w:r>
        <w:rPr>
          <w:b/>
        </w:rPr>
        <w:t xml:space="preserve">Tulos</w:t>
      </w:r>
    </w:p>
    <w:p>
      <w:r>
        <w:t xml:space="preserve">Kuinka kauan laastari pysyy paikallaan?</w:t>
      </w:r>
    </w:p>
    <w:p>
      <w:r>
        <w:rPr>
          <w:b/>
        </w:rPr>
        <w:t xml:space="preserve">Esimerkki 7.1524</w:t>
      </w:r>
    </w:p>
    <w:p>
      <w:r>
        <w:t xml:space="preserve">Ennen nukkumaanmenoa käyn mielelläni suihkussa.  Menen sisään ja laitan kuuman veden päälle, ja kun vesi on lämmennyt, asetan kylpymaton ammeen ulkopuolelle ja haen pyyhkeet.  Tarkistan lämpötilan kädelläni ja laitan kylmän veden päälle, jotta vesi ei kävisi liian kuumaksi.  Kun sen lämpötila on sopiva, riisun vaatteeni ja menen sisään.  Työnnän pääni veden alle ja kastelen hiukseni ja pesen ne ensin shampoolla ja sitten käytän hoitoaineita.  Kun huuhtelen hoitoaineen pois, pesen kasvoni erityisellä kasvopesuaineella.  Pidän niistä, jotka tuoksuvat kookokselle.  Käytän myös kookossaippuaa vartalooni ja pesen itseni varpaita myöten.  Sitten seison veden alla muutaman minuutin, kunnes kaikki saippua on huuhtoutunut pois, ja myös siksi, että se tuntuu hyvältä.  Pidän suihkussa vedenpitävää kelloa, jotta en tuhlaa liikaa kuumaa vettä seisomalla siinä liian kauan, joten tulen ulos 10 minuutin kuluttua.  Seison suihkussa, pyyhin pyyhkeen pois ja menen valmistautumaan nukkumaan.</w:t>
      </w:r>
    </w:p>
    <w:p>
      <w:r>
        <w:rPr>
          <w:b/>
        </w:rPr>
        <w:t xml:space="preserve">Tulos</w:t>
      </w:r>
    </w:p>
    <w:p>
      <w:r>
        <w:t xml:space="preserve">Kävivätkö he suihkussa kotona?</w:t>
      </w:r>
    </w:p>
    <w:p>
      <w:r>
        <w:rPr>
          <w:b/>
        </w:rPr>
        <w:t xml:space="preserve">Esimerkki 7.1525</w:t>
      </w:r>
    </w:p>
    <w:p>
      <w:r>
        <w:t xml:space="preserve">Olin talossani, jolla oli rikas pasta, nostin lasini vettä, se liukastui ja putosi lattialle, vesi levisi nopeasti, lopetin lounaani ja nousin heti etsimään ämpäri ja moppi, Puhdista lattia, huomasin, että taloni lattia oli hyvin likainen, kuivaan vettä, sitten katson ympärilleni ja aloitan mopin, keräsin paljon likaa ja pölyä, sitten laitoin vettä ämpäriin ja desinfiointiaineeseen, avulla Moppi ja liinalla, aloin mopata koko lattia, muutaman minuutin kuluttua taloni oli puhdas ja miellyttävä kirsikan tuoksu, Käytin hieman vahaa lattialle ja olin hyvin kirkas, Muutaman minuutin kuluttua vaha kuivuu ja käytän kiillotinta, Rakastan nähdä minun super kiiltävä lattia, tekee minut hyvin onnelliseksi, taloni oli kimalteleva ja erittäin puhdas.</w:t>
      </w:r>
    </w:p>
    <w:p>
      <w:r>
        <w:rPr>
          <w:b/>
        </w:rPr>
        <w:t xml:space="preserve">Tulos</w:t>
      </w:r>
    </w:p>
    <w:p>
      <w:r>
        <w:t xml:space="preserve">Miten he siivosivat?</w:t>
      </w:r>
    </w:p>
    <w:p>
      <w:r>
        <w:rPr>
          <w:b/>
        </w:rPr>
        <w:t xml:space="preserve">Esimerkki 7.1526</w:t>
      </w:r>
    </w:p>
    <w:p>
      <w:r>
        <w:t xml:space="preserve">Tämän illan päivälliseksi päätin keittää pastaa. Menin keittiööni ja nappasin kattilan hellan alta. Täytin kattilan ääriään myöten vedellä ja laitoin kattilan liedelle. Käänsin lämmön korkealle, jotta vesi kiehuisi. Odottaessani veden kiehumista menin ruokakaappiini ja valitsin pastatyypin, jota valmistaisin. Minulla oli erilaisia vaihtoehtoja, kuten spagettia, penneä, enkelintukkaa ja kyynärsauvamakaronia. Päätin valita pennepastan. Noin kaksikymmentä minuuttia sen jälkeen, kun olin laittanut veden kiehumaan liedelle, vesi oli kiehumassa, mikä on täydellistä pastan keittämiseen. Laskin lieden lämmön keskitasolle. Nappasin kaapistani tyhjän kulhon ja täytin sen pennepastalla, jotta minulla olisi yksi annos. Kaadoin kulhollisen pastaa veteen. Tämän jälkeen lisäsin ripauksen suolaa, koska se antaa pastalle makua. Otin puulusikan ja sekoitin pastaa välillä. Noin viidentoista minuutin kuluttua otin puulusikan ja kokeilin pastan rakennetta varmistaakseni, että se oli kypsää ja mureaa. Se oli, joten nappasin siivilän kaapin alta ja laitoin sen lavuaariin. Otin pastan pois liedeltä ja kaadoin sen siivilään. Heilutin siivilää ylös ja alas varmistaakseni, ettei vettä jäänyt liikaa. Kun vettä ei enää ollut, laitoin pastan kulhoon ja valitsin kastikkeen. Nautin pastastani.</w:t>
      </w:r>
    </w:p>
    <w:p>
      <w:r>
        <w:rPr>
          <w:b/>
        </w:rPr>
        <w:t xml:space="preserve">Tulos</w:t>
      </w:r>
    </w:p>
    <w:p>
      <w:r>
        <w:t xml:space="preserve">Kuka keittää pastaa?</w:t>
      </w:r>
    </w:p>
    <w:p>
      <w:r>
        <w:rPr>
          <w:b/>
        </w:rPr>
        <w:t xml:space="preserve">Esimerkki 7.1527</w:t>
      </w:r>
    </w:p>
    <w:p>
      <w:r>
        <w:t xml:space="preserve">Päätimme mieheni kanssa, että poikamme ollessa opiskelemassa olisi hyvä aika kunnostaa hänen huoneensa. Huoneessa oli yhä sarjakuvamainen kilpa-auto sisustus, ja matto oli nähnyt parempia päiviä. On aina parasta aloittaa suunnitelmallisesti, joten istuimme alas ja puhuimme siitä, miltä halusimme huoneen näyttävän. Se on edelleen poikamme huone, kun hän tulee vierailulle yliopistolta, joten se ei voinut olla täysin hänen makunsa vastainen. Asetimme taulun pystyyn ja teimme muistiinpanoja siitä, millainen huone voisi olla sen jälkeen, kun poikamme vihdoin muuttaa pois. Toimisto oli voittava valinta. Pakkasimme kaiken, mitä poikamme jätti huoneeseen, laatikoihin ja pinosimme ne olohuoneeseen. Koska itse tekeminen ei oikein kuulu taitoihimme, etsimme urakoitsijoita auttamaan meitä. He poistivat maton ja verhoilut tyhjästä huoneesta. Maalari muutti seinän lämpimän vaaleanharmaaksi. Kun maali oli kuivunut, kutsuimme urakoitsijan asentamaan kauniin ruskeankeltaisen maton. Huonekalut laitettiin takaisin huoneeseen. Sen jälkeen päätimme käydä laatikot läpi ja laittaa takaisin vain ne tavarat, jotka poikamme varmasti pitää. Kaikki muu jätettiin laatikkoon ja laitettiin autotalliin, jotta poikamme voisi käydä ne läpi palattuaan ja toivottavasti heittää pois joitakin roskaesineitä.</w:t>
      </w:r>
    </w:p>
    <w:p>
      <w:r>
        <w:rPr>
          <w:b/>
        </w:rPr>
        <w:t xml:space="preserve">Tulos</w:t>
      </w:r>
    </w:p>
    <w:p>
      <w:r>
        <w:t xml:space="preserve">Millainen huone se oli?</w:t>
      </w:r>
    </w:p>
    <w:p>
      <w:r>
        <w:rPr>
          <w:b/>
        </w:rPr>
        <w:t xml:space="preserve">Esimerkki 7.1528</w:t>
      </w:r>
    </w:p>
    <w:p>
      <w:r>
        <w:t xml:space="preserve">Lähestyin myyntiautomaattia samalla kun otin lompakkoni takataskustani.  Seisoin automaatin edessä ja katselin lasin läpi kaikkia edessäni olevia vaihtoehtoja. Halusinko pussillisen perunalastuja vai suklaapatukan?  Päätin, että halusin Reese's-pähkinävoikupit. Karkkipatukan edessä olevassa lapussa luki 1,50 dollaria.  Vedin lompakosta kaksi yhden dollarin seteliä ja laitoin ne rahasulkuun ja katsoin, kuinka automaatti tarttui niihin ja veti ne sisään.  Näin, että minulla oli nyt 2,00 dollaria luottoa.  Painoin A7-näppäintä näppäimistöllä, joka oli Reese's-pähkinävoikuppien edessä.  Katsoin, kuinka pyöreä metallilanka pyöri ja työnsi suklaapatukan eteenpäin.  Näin sen putoavan koneen pohjalle.  Työnsin leveän oven auki ja nappasin suklaapatukan. Kuulin kahden kolikon putoavan kolikonpalautusrakoon.  Vedin ne ulos yhdellä sormella ja nautin suklaapatukastani.</w:t>
      </w:r>
    </w:p>
    <w:p>
      <w:r>
        <w:rPr>
          <w:b/>
        </w:rPr>
        <w:t xml:space="preserve">Tulos</w:t>
      </w:r>
    </w:p>
    <w:p>
      <w:r>
        <w:t xml:space="preserve">Mitä he tekivät ostoksen tekemisen jälkeen?</w:t>
      </w:r>
    </w:p>
    <w:p>
      <w:r>
        <w:rPr>
          <w:b/>
        </w:rPr>
        <w:t xml:space="preserve">Esimerkki 7.1529</w:t>
      </w:r>
    </w:p>
    <w:p>
      <w:r>
        <w:t xml:space="preserve">Heräsin lauantaina jo innostuneena. Olin innoissani, koska viikonloput ovat ainoat oikeat ajat, jolloin saan syödä kotitekoisen aamiaisen. Viikolla meillä on kiire ulos talosta, ja mieheni ja minä olemme onnekkaita, jos ehdimme lapioida muropatukan kurkustamme alas ennen kuin lähdemme talosta. Kävelimme portaita alas, ja aloin valmistaa aamiaista miehelleni ja minulle. Päätin, että tämän lauantain aamiaiseksi on munia ja pekonia. Rikoin munat kulhon sivuun, pudotin ne kulhoon ja aloin vatkata. Varmistan aina, että lisään hieman maitoa, jotta munista tulee kuohkeampia. Pudotan ne pannulle ja kuuntelen, kun ne sihisevät. Kun ne kypsyvät, paistan pekonia kuumalla pannulla. Pidän pekonista rapeana, kun taas mieheni pitää pekonista hieman mureampana. Kun ruoka on kypsää, laitan sen lautaselle ja istumme alas syömään. Otamme aikaa ja nautimme todella jokaisen palan. Rakastan laiskoja lauantaipäiviä.</w:t>
      </w:r>
    </w:p>
    <w:p>
      <w:r>
        <w:rPr>
          <w:b/>
        </w:rPr>
        <w:t xml:space="preserve">Tulos</w:t>
      </w:r>
    </w:p>
    <w:p>
      <w:r>
        <w:t xml:space="preserve">Miten he keittivät munat tarinassa?</w:t>
      </w:r>
    </w:p>
    <w:p>
      <w:r>
        <w:rPr>
          <w:b/>
        </w:rPr>
        <w:t xml:space="preserve">Esimerkki 7.1530</w:t>
      </w:r>
    </w:p>
    <w:p>
      <w:r>
        <w:t xml:space="preserve">Minun piti lähteä viime viikolla työmatkalle Kaliforniaan, ja minun piti lentää sinne.  Otin taksin lentokentälle käsimatkatavaroideni ja matkalaukkuni kanssa.  Perillä menin lentoyhtiöni lähtöselvitystiskille ja odotin jonossa matkalaukkuni lähtöselvitystä.  Jonossa oli paljon erilaisia ihmisiä, kaltaisiani liikemiehiä ja -naisia, perheitä ja jopa lukion bändi.  Kun vihdoin pääsin tiskille, lentoyhtiön edustaja oli paikalla auttamassa minua.  Hän oli hyvin iloinen ja avulias, ja sain laittaa matkalaukkuni liukuhihnalle ja katsella, kuinka se liittyi muiden matkalaukkujen joukkoon matkalla lentokoneisiin.  Pystyin jopa vaihtamaan paikkaa, koska koneessa oli vielä vapaita paikkoja jäljellä.  Kun kaikki oli varmistettu, hän tulosti maihinnousukorttini, ja pääsin jatkamaan turvatarkastukseen ja sitten koneeseeni.</w:t>
      </w:r>
    </w:p>
    <w:p>
      <w:r>
        <w:rPr>
          <w:b/>
        </w:rPr>
        <w:t xml:space="preserve">Tulos</w:t>
      </w:r>
    </w:p>
    <w:p>
      <w:r>
        <w:t xml:space="preserve">Kuinka monta matkalaukkua heillä oli lähtöselvityksessä?</w:t>
      </w:r>
    </w:p>
    <w:p>
      <w:r>
        <w:rPr>
          <w:b/>
        </w:rPr>
        <w:t xml:space="preserve">Esimerkki 7.1531</w:t>
      </w:r>
    </w:p>
    <w:p>
      <w:r>
        <w:t xml:space="preserve">Sain hiljattain hiustenleikkuun . En ollut tyytyväinen edelliseen kampaukseeni , joten halusin kokeilla uutta paikkaa . Etsin netistä partureita ja kampaamoita , jotka olivat hyvin arvostettuja alueella . Lopulta päädyin yhteen, joka oli melko lähellä, jonka arvostelut olivat korkeat ja jonka hinnat olivat kohtuulliset. Soitin kampaamoon ja varasin ajan seuraavalle päivälle . Saapuessani paikalle minua tervehti erittäin mukava kampaaja. Hän sai minut istumaan tuoliin ja kysyi, miten halusin hiukseni leikata. Kerroin hänelle tarkalleen mitä halusin ja hän ymmärsi täysin . Hän ryhtyi heti töihin , juttelimme vähän . Hän oli hyvin ystävällinen . Kun hän oli leikannut hiukseni , hän pesi ne . Kuivattuaan hiukseni hän lisäsi hiukan vahaa hiusten muotoiluun. Olin erittäin tyytyväinen hiustenleikkaukseen . Sitten maksoin ja annoin hänelle tippiä hänen palveluksestaan .</w:t>
      </w:r>
    </w:p>
    <w:p>
      <w:r>
        <w:rPr>
          <w:b/>
        </w:rPr>
        <w:t xml:space="preserve">Tulos</w:t>
      </w:r>
    </w:p>
    <w:p>
      <w:r>
        <w:t xml:space="preserve">Missä he leikkasivat hiuksensa?</w:t>
      </w:r>
    </w:p>
    <w:p>
      <w:r>
        <w:rPr>
          <w:b/>
        </w:rPr>
        <w:t xml:space="preserve">Esimerkki 7.1532</w:t>
      </w:r>
    </w:p>
    <w:p>
      <w:r>
        <w:t xml:space="preserve">Avaan laskuni ja katson, milloin kukin lasku on maksettava.  Maksan ne laskut, jotka erääntyvät seuraavan kahden viikon aikana.  Katson jokaisen laskun ja varmistan, että summa on oikea.  Jos kyseessä on luottokorttilasku, katson jokaisen veloituksen ja varmistan, että se on oikea.  Sitten otan esiin shekkivihkoni ja kirjoitan shekin jokaista laskua varten.  Kirjoitan shekkivihkon etupuolelle maksun, johon merkitsen shekin numeron, päivämäärän, kenelle maksan ja kuinka paljon.  Jokaiseen sekkiin merkitsen päivämäärän ja sen henkilön nimen, jolle maksan, sitten kirjoitan dollarin summan sanoin ja kirjoitan sen myös numeroin.  Allekirjoitan shekin ja voin tarvittaessa kirjoittaa myös tilinumeron.  Laitan jokaisen laskun ja shekin palautuskuoreen.  Varmistan, että minulla on oikea shekki jokaisen laskun mukana.  Suljen kirjekuoren ja kirjoitan palautuskuoren vasempaan etukulmaan nimeni ja osoitteeni.  Laitan myös leiman oikeaan etukulmaan.  Sitten postitan ne postissa.</w:t>
      </w:r>
    </w:p>
    <w:p>
      <w:r>
        <w:rPr>
          <w:b/>
        </w:rPr>
        <w:t xml:space="preserve">Tulos</w:t>
      </w:r>
    </w:p>
    <w:p>
      <w:r>
        <w:t xml:space="preserve">Maksoivatko he puhelimitse?</w:t>
      </w:r>
    </w:p>
    <w:p>
      <w:r>
        <w:rPr>
          <w:b/>
        </w:rPr>
        <w:t xml:space="preserve">Esimerkki 7.1533</w:t>
      </w:r>
    </w:p>
    <w:p>
      <w:r>
        <w:t xml:space="preserve">Olin todella nälkäinen tuntien välillä.  Olin taas jättänyt lounaan väliin.  Tiedän, että se oli huono ajatus, mutta käytin lounasaikani opiskeluun.  Nyt vatsani murisi.  Kävelin käytävää pitkin toimiston lähellä olevalle automaatille.  Tiesin, että siellä täytyi olla jotakin, joka saisi minut jaksamaan kotiin asti.  Hymyilin nähdessäni lempivälipalani.  Kurkistin taskuuni ja otin esiin dollarin setelin.  Automaatti ei kuitenkaan ottanut dollariakaan!  Eräs ohikulkeva tyttö vaihtoi dollarin raikkaampaan.  Yritin uudelleen.  Tällä kertaa onnistuin, ja sokerinen herkku olisi kokonaan minun!  Painoin näppäimistön numeroa, joka vastasi haluamaani välipalaa.  Se tuli hitaasti minua kohti ja putosi alas.  Kurotin alas poimiakseni ruokani.  Ajattelin ansaitsevani sen nyt.</w:t>
      </w:r>
    </w:p>
    <w:p>
      <w:r>
        <w:rPr>
          <w:b/>
        </w:rPr>
        <w:t xml:space="preserve">Tulos</w:t>
      </w:r>
    </w:p>
    <w:p>
      <w:r>
        <w:t xml:space="preserve">Miksi he ostivat jotain?</w:t>
      </w:r>
    </w:p>
    <w:p>
      <w:r>
        <w:rPr>
          <w:b/>
        </w:rPr>
        <w:t xml:space="preserve">Esimerkki 7.1534</w:t>
      </w:r>
    </w:p>
    <w:p>
      <w:r>
        <w:t xml:space="preserve">Eräänä päivänä menin kylpyhuoneeseeni suihkuun. Seinillä oli paljon likaa ja kovaa vettä suihkukupin ympärillä. Päätin, että oli aika puhdistaa suihku, ennen kuin tilanne pahenee. Menin siivoustarvikekaappiini ja otin sieltä esiin puhdistussuihketta, paperipyyhkeitä ja hankaimen. Ennen kuin poistin kaiken lian suihkusta, otin kaikki shampoon, hoitoaineen ja muut suihkutarvikkeet pois suihkusta. Heitin pois kaiken, mikä oli tyhjää tai mitä en koskaan käyttänyt. Siitä suihkutin suihkuun puhdistusaineita ja annoin sen vaikuttaa hetken aikaa. Sen jälkeen menin sisään pesukoneen kanssa ja jynssäsin, kunnes kaakeleissa ei ollut enää mitään jäljellä. Herkemmät asiat pyyhin paperipyyhkeillä. Kun kaikki oli puhdasta, käytin irrotettavaa suihkupäätä suihkun seinien ja ammeen huuhteluun. Kun kaikki oli puhdasta, palautin jäljelle jääneet shampoopullot jne. ja laitoin siivoustarvikkeet pois.</w:t>
      </w:r>
    </w:p>
    <w:p>
      <w:r>
        <w:rPr>
          <w:b/>
        </w:rPr>
        <w:t xml:space="preserve">Tulos</w:t>
      </w:r>
    </w:p>
    <w:p>
      <w:r>
        <w:t xml:space="preserve">Millaista harjaa he käyttivät suihkun seinien puhdistamiseen?</w:t>
      </w:r>
    </w:p>
    <w:p>
      <w:r>
        <w:rPr>
          <w:b/>
        </w:rPr>
        <w:t xml:space="preserve">Esimerkki 7.1535</w:t>
      </w:r>
    </w:p>
    <w:p>
      <w:r>
        <w:t xml:space="preserve">Olin lauantaiaamuna ensimmäisenä hereillä, joten minun tehtäväni oli keittää kahvi.  Otin ruokakomerosta ranskalaista vaniljaa ja puhtaan suodattimen.  Mittasin suodattimeen 2 ruokalusikallista kahvia.  Irrotin suodattimen pidikkeen kahvinkeittimestäni ja laitoin puhtaan suodattimen ranskalaisen vaniljakahvin kanssa siihen nauttien tuoksusta.  Napsautin pidikkeen paikalleen.  Sitten otin lasikarahvin koneesta ja täytin sen kylmällä vedellä.  Kaadoin veden suodattimen yläpuolelle ja käynnistin koneen.  Kuulin veden kuumenevan, ja muutamassa minuutissa kuuma vesi valui kahvinporojen päälle ja tippui sitten karahviin.  Kun kaikki vesi oli valunut papujen päälle, kaadoin osan kahvista suosikkimukiini ja lisäsin siihen hieman kermaa ja sokeria.  Jätin loput perheelleni nautittavaksi, kun he heräsivät.</w:t>
      </w:r>
    </w:p>
    <w:p>
      <w:r>
        <w:rPr>
          <w:b/>
        </w:rPr>
        <w:t xml:space="preserve">Tulos</w:t>
      </w:r>
    </w:p>
    <w:p>
      <w:r>
        <w:t xml:space="preserve">Kuka keitti kahvin?</w:t>
      </w:r>
    </w:p>
    <w:p>
      <w:r>
        <w:rPr>
          <w:b/>
        </w:rPr>
        <w:t xml:space="preserve">Esimerkki 7.1536</w:t>
      </w:r>
    </w:p>
    <w:p>
      <w:r>
        <w:t xml:space="preserve">Bethin syntymäpäivä oli tulossa ensi viikolla, ja Beth ja hänen äitinsä istuivat pöydän ääreen kirjoittamaan kutsuja kaikille ystävilleen.  Hänellä oli kaksikymmentä kirjoitettavaa, joten siksi he molemmat tekivät sen yhdessä.  Bethillä oli edessään kasa, kauniita kortteja ja iso mustekynä, jolla hän kirjoitti. Hän aloitti , ja ensimmäisenä hän kirjoitti jokaiseen korttiin nimensä, juhlien ajankohdan ja missä juhlat olivat.  Sitten hän kirjoitti: "Tulkaa! Rakkaudella, Beth" jokaiseen korttiin.   Sitten hänen äitinsä laittoi ne kaikki kirjekuoriin ja liimasi postimerkin kirjekuoriin.  Lopuksi hän kirjoitti osoitteet kaikkiin kutsuihin.  Beth auttoi äitiään keräämään kirjekuoret yhteen, ja he ajoivat postitoimistoon postittamaan ne. Beth oli innoissaan, kun kaikki oli postitettu, ja kiitti äitiään avusta juhlakutsujen kanssa.</w:t>
      </w:r>
    </w:p>
    <w:p>
      <w:r>
        <w:rPr>
          <w:b/>
        </w:rPr>
        <w:t xml:space="preserve">Tulos</w:t>
      </w:r>
    </w:p>
    <w:p>
      <w:r>
        <w:t xml:space="preserve">Miksi kutsut lähetettiin?</w:t>
      </w:r>
    </w:p>
    <w:p>
      <w:r>
        <w:rPr>
          <w:b/>
        </w:rPr>
        <w:t xml:space="preserve">Esimerkki 7.1537</w:t>
      </w:r>
    </w:p>
    <w:p>
      <w:r>
        <w:t xml:space="preserve">Eilen illalla olimme ulkona ystävien kanssa ja meidän piti ottaa taksi kotiin. Ensin meidän piti löytää vapaa taksi. Kun löysimme sellaisen, hyppäsimme kaikki taksiin. Kerroimme taksinkuljettajalle, minne halusimme mennä. Liikennettä oli paljon, joten kesti kauan päästä takaisin hotellillemme. Kun olimme hotellimme luona, taksikuski kertoi meille, mikä oli kyydin loppusumma. Se oli 15,00 dollaria. Mieheni päätti, että hän maksaisi sen, koska jotkut ystävät maksoivat viimeisen kierroksen juomamme. Maksoimme taksinkuljettajalle ja poistuimme kaikki taksista. Olimme hyvin iloisia, että löysimme taksin, joka vei meidät kotiin sen sijaan, että olisimme kävelleet koko matkan. Se oli erittäin helppo päätös, koska olimme kaikki väsyneitä ja kaupunki on todella suuri!</w:t>
      </w:r>
    </w:p>
    <w:p>
      <w:r>
        <w:rPr>
          <w:b/>
        </w:rPr>
        <w:t xml:space="preserve">Tulos</w:t>
      </w:r>
    </w:p>
    <w:p>
      <w:r>
        <w:t xml:space="preserve">Miksi he ottivat taksin?</w:t>
      </w:r>
    </w:p>
    <w:p>
      <w:r>
        <w:rPr>
          <w:b/>
        </w:rPr>
        <w:t xml:space="preserve">Esimerkki 7.1538</w:t>
      </w:r>
    </w:p>
    <w:p>
      <w:r>
        <w:t xml:space="preserve">Viime tiistai oli jälleen yksi tyypillinen työpäivä. Päivittäisen kello 13:00 pidettävän kokoukseni jälkeen minut valtasi nälkäkipu. Kurkistin taskuuni ja tunnustelin - onneksi minulla oli vähän ylimääräistä kolikkoa. Nousin työpöydältäni hymy huulillani ja lähdin kulkemaan käytävää pitkin. Se oli täydellinen aika iltapäivän välipalalle. Mitä minä haluaisin? Vaihtoehtoja oli niin paljon. Voisin valita jotain terveellistä, ehkä myslipatukan tai suklaapatukan. Tai ehkä, ehkä, oli täydellinen aika herkutella suklaalla. Toisaalta voisin aina pelata varman päälle ja ottaa popcornia tai vaikka perunalastuja. Saavuin automaatille ja vilkaisin vaihtoehtoja. Täysin täynnä! Mikä onni! Silmäni skannasivat jokaisen rivin ja sarakkeen huolellisesti, kiinnittäen täyden huomion vatsani murinaan. Lopulta päädyin E6:n kohdalle - kaksinkertainen Twix-patukka. Tunsin nälkäni iskevän välittömästi. Hyvät naiset ja herrat, meillä on voittaja. Kaivoin taskustani neljä kolikkoa ja työnsin ne kiireesti automaattiin. Twix-patukka putosi alas, ja aikaa tuhlaamatta tartuin siihen, valmiina ottamaan palan ja jatkamaan päivääni.</w:t>
      </w:r>
    </w:p>
    <w:p>
      <w:r>
        <w:rPr>
          <w:b/>
        </w:rPr>
        <w:t xml:space="preserve">Tulos</w:t>
      </w:r>
    </w:p>
    <w:p>
      <w:r>
        <w:t xml:space="preserve">Kestikö valinnan tekeminen kauan?</w:t>
      </w:r>
    </w:p>
    <w:p>
      <w:r>
        <w:rPr>
          <w:b/>
        </w:rPr>
        <w:t xml:space="preserve">Esimerkki 7.1539</w:t>
      </w:r>
    </w:p>
    <w:p>
      <w:r>
        <w:t xml:space="preserve">Menin lempiravintolaani ja tilasin kanasalaatin, jota en ollut koskaan ennen saanut. Odotin kärsivällisesti ruokaani. Kun se tuli, se näytti todella hyvältä. Otin muutaman suupalan ja jokin tuntui olevan pielessä. Se tuntui liian suolaiselta, ja kana oli hieman kylmää. Ajattelin syödä sen, mutta päätin, että olisi parempi lähettää se takaisin. Odotin, että tarjoilijamme palaisi. Kun hän tuli, selitin, että ateriani ei ollut kovin hyvä. Kerroin, että kana tarjoiltiin kylmänä ja kastike oli aivan liian suolaista. Hän pyysi anteeksi ja tarjoutui hakemaan minulle uuden. Suostuin. Hän meni takaosaan ja pyysi kokkia tekemään minulle uuden kanasalaatin. Kun se tuli takaisin, kana oli kuumaa eikä kastike ollut lainkaan suolaista. Kaiken kaikkiaan olin erittäin tyytyväinen, että lähetin sen takaisin.</w:t>
      </w:r>
    </w:p>
    <w:p>
      <w:r>
        <w:rPr>
          <w:b/>
        </w:rPr>
        <w:t xml:space="preserve">Tulos</w:t>
      </w:r>
    </w:p>
    <w:p>
      <w:r>
        <w:t xml:space="preserve">Mitä tarjoilija sanoi?</w:t>
      </w:r>
    </w:p>
    <w:p>
      <w:r>
        <w:rPr>
          <w:b/>
        </w:rPr>
        <w:t xml:space="preserve">Esimerkki 7.1540</w:t>
      </w:r>
    </w:p>
    <w:p>
      <w:r>
        <w:t xml:space="preserve">Mary otti shekkivihkon käsilaukustaan ja laittoi sen keittiön pöydälle. Fred otti postipinon oven vierestä ja laittoi sen shekkivihkon viereen. Molemmat nappasivat kynän keittiön puhelimen vieressä olevasta laatikosta ja istuutuivat pöydän ääreen keskustelemaan siitä, miten he aikoivat maksaa kaikki tulevien kuukausien laskut. Fred oli ollut kuun alussa lomautettuna kahdeksi viikoksi, joten rahat olivat olleet hieman tavallista tiukemmalla. Mary kirjoitti sekit kotitalouslaskuista; kaapeli-, vesi-, sähkö-, kaasu- ja viemärilaskuista. Fred kirjoitti sekit kodista ja viihteestä; asuntolainasta, kaikista luottokorteista ja kaikista vaatteita ja elintarvikkeita koskevista ostoslaskuista. Molemmat työskentelivät mieluummin hiljaa ja nauttivat hetkestä, kun he olivat osoittaneet ja leimanneet kaikki kirjekuoret ja menivät sitten ulos laittamaan ne yhdessä postilaatikkoon. Fred suuteli häntä, kun he pääsivät ulko-ovelle.</w:t>
      </w:r>
    </w:p>
    <w:p>
      <w:r>
        <w:rPr>
          <w:b/>
        </w:rPr>
        <w:t xml:space="preserve">Tulos</w:t>
      </w:r>
    </w:p>
    <w:p>
      <w:r>
        <w:t xml:space="preserve">Mitä tapahtuisi, jos he eivät maksaisi laskuja?</w:t>
      </w:r>
    </w:p>
    <w:p>
      <w:r>
        <w:rPr>
          <w:b/>
        </w:rPr>
        <w:t xml:space="preserve">Esimerkki 7.1541</w:t>
      </w:r>
    </w:p>
    <w:p>
      <w:r>
        <w:t xml:space="preserve">Oli aurinkoinen päivä, ja minä ja siskoni olimme ulkona leikkimässä koko päivän. Päätimme, että olisi hyvä idea järjestää skootterikilpailu. Hän ajoi punaisella skootterillaan ja minä sinisellä skootterillani, ja ajoimme kovaa vauhtia jalkakäytävää pitkin. Ennen kuin huomasinkaan, hän alkoi horjua hallitsemattomasti edessäni. Hän yritti hypätä nurmikolle ennen kaatumista, mutta hän laskeutui kovaa jalkakäytävälle. Ryntäsin auttamaan häntä ja huomasin, että hänen polvensa vuoti melkoisesti verta. Kävelimme hitaasti kotiin hoitamaan hänen haavojaan. Vein hänet kylpyhuoneeseen ja pesin haavan pois saippualla ja vedellä. Sitten kuivasin hänen haavansa puhtaalla pyyhkeellä. Kurkistin kaappiin ja löysin lähimmät siteet, jotka löysin. Kuorin laastarin auki ja otin muoviliuskat pois. Laitoin laastarin pehmustetun osan hänen haavansa päälle ja painoin liiman sen ympärille. Hän oli taas valmis kilpailemaan!</w:t>
      </w:r>
    </w:p>
    <w:p>
      <w:r>
        <w:rPr>
          <w:b/>
        </w:rPr>
        <w:t xml:space="preserve">Tulos</w:t>
      </w:r>
    </w:p>
    <w:p>
      <w:r>
        <w:t xml:space="preserve">Miten he avasivat siteen?</w:t>
      </w:r>
    </w:p>
    <w:p>
      <w:r>
        <w:rPr>
          <w:b/>
        </w:rPr>
        <w:t xml:space="preserve">Esimerkki 7.1542</w:t>
      </w:r>
    </w:p>
    <w:p>
      <w:r>
        <w:t xml:space="preserve">Vuosipäivän kunniaksi päätin valmistaa miehelleni erittäin hienon ja mukavan aamiaisen. Yksi asia, jota olin aina halunnut tehdä, mutta en ollut koskaan päässyt kokeilemaan, oli tuoreen appelsiinimehun valmistaminen. Ajattelin, että vuosipäivämme olisi täydellinen hetki kokeilla tätä! Kävin paikallisilla markkinoilla ja ostin suurimmat ja mehukkaimmat appelsiinit, jotka löysin. Ostin noin kymmenen appelsiinia, koska en ollut varma, kuinka paljon tarvitsisin, jotta saisin tehtyä tarpeeksi mehua sekä minulle että miehelleni. Tulin kotiin ja otin mehustimeni esiin lavuaarin alta. Se oli yhä laatikossa, koska se oli häälahja, jota en ollut koskaan ehtinyt käyttää! Olin innoissani kokeillessani sitä. Viipaloin kaikki appelsiinini puoliksi ja kytkin mehustimen päälle. Aloin käyttää mehustinta puristamaan mehua appelsiinimehustani. Onnekseni tarvitsin vain noin viisi appelsiinia saadakseni tarpeeksi mehua itselleni ja miehelleni, joten säästin loput appelsiinit myöhemmäksi. Toin miehelleni aamiaista appelsiinimehun kanssa, ja hän sanoi, että mehu oli hänen suosikkinsa!</w:t>
      </w:r>
    </w:p>
    <w:p>
      <w:r>
        <w:rPr>
          <w:b/>
        </w:rPr>
        <w:t xml:space="preserve">Tulos</w:t>
      </w:r>
    </w:p>
    <w:p>
      <w:r>
        <w:t xml:space="preserve">Tekivätkö he appelsiinimehua jollekin muulle kuin itselleen?</w:t>
      </w:r>
    </w:p>
    <w:p>
      <w:r>
        <w:rPr>
          <w:b/>
        </w:rPr>
        <w:t xml:space="preserve">Esimerkki 7.1543</w:t>
      </w:r>
    </w:p>
    <w:p>
      <w:r>
        <w:t xml:space="preserve">Lentokoneella lentäminen on välttämätöntä, jotta voidaan matkustaa kaukaisiin kohteisiin, joihin ei pääse helposti muilla liikennemuodoilla . Viime kesänä tein tyttöjen matkan Karibialle. Meidän piti suunnitella matkamme ja varata lentoliput ja hotellit . Varasimme lentoliput netistä muutamaa kuukautta ennen matkaa saadaksemme parhaan hinnan. Saavuimme lentokentälle muutama tunti etukäteen kansainväliselle lennolle . Pakkaamme kaikki kevyesti yhden matkatavaran . Odotettuamme lentokentällä jonkin aikaa nousimme koneeseen. Lentoemännät ja miehistö ovat ystävällisiä . Etsimme istumapaikat ja yritämme viihtyä ahtaissa istuimissa, jotka ovat täynnä matkustajia . Yritämme rentoutua , vyöt kiinni neljän tunnin lentoa varten . Neljän tunnin lennon aikana voimme nukkua, katsoa televisiota tai kuunnella musiikkia. Ja miehistö tuo juomia ja välipaloja . Tarpeellisen lennon jälkeen saavumme turvallisesti määränpäähämme .</w:t>
      </w:r>
    </w:p>
    <w:p>
      <w:r>
        <w:rPr>
          <w:b/>
        </w:rPr>
        <w:t xml:space="preserve">Tulos</w:t>
      </w:r>
    </w:p>
    <w:p>
      <w:r>
        <w:t xml:space="preserve">Miksi he lähtivät tälle lennolle?</w:t>
      </w:r>
    </w:p>
    <w:p>
      <w:r>
        <w:rPr>
          <w:b/>
        </w:rPr>
        <w:t xml:space="preserve">Esimerkki 7.1544</w:t>
      </w:r>
    </w:p>
    <w:p>
      <w:r>
        <w:t xml:space="preserve">Kävin eilen hammaslääkärissä. Pesin hampaani ensin, koska hammaslääkärit pitävät siitä, ja lähdin ajoissa, jotta en myöhästyisi. Kun pääsin vastaanotolle, kerroin tiskin takana olevalle miehelle, kuka olin ja että minulla oli aika tohtori Tsutaokalle. Hän pyysi minua istumaan. Istuin odotushuoneessa ja katselin televisiota jonkin aikaa. Pian nainen tuli ja johdatti minut takaisin pieneen huoneeseen, jossa oli iso pehmustettu tuoli. Hän pani minut istumaan tuoliin ja pujotti jonkinlaisen paperisen lautasliinan kaulani ympärille. Sitten hammaslääkäri tuli sisään, hymyili ja sanoi hei. Hän kysyi, miltä minusta tuntuu, ja sanoin olevani kunnossa. Hän sanoi, että hän aikoo vain katsoa hampaitani, ja niin hän tekikin. Hän painoi nappia, ja tuoli surisi ja kallistui hitaasti taaksepäin. Avasin silmäni auki, ja hän katsoi hampaitani yksi kerrallaan käyttäen pientä pyöreää peiliä ohuen metallitikun päällä. Hän sanoi, että kaikki näytti hyvältä ja että minun pitäisi jatkaa hampaiden harjaamista ja hammaslangan käyttöä. Sanoin hänelle, että teen niin. Hän oli mukava, ja näen hänet uudelleen kuuden kuukauden kuluttua.</w:t>
      </w:r>
    </w:p>
    <w:p>
      <w:r>
        <w:rPr>
          <w:b/>
        </w:rPr>
        <w:t xml:space="preserve">Tulos</w:t>
      </w:r>
    </w:p>
    <w:p>
      <w:r>
        <w:t xml:space="preserve">Mikä oli hammaslääkärin nimi?</w:t>
      </w:r>
    </w:p>
    <w:p>
      <w:r>
        <w:rPr>
          <w:b/>
        </w:rPr>
        <w:t xml:space="preserve">Esimerkki 7.1545</w:t>
      </w:r>
    </w:p>
    <w:p>
      <w:r>
        <w:t xml:space="preserve">Nousin juuri sängystä, ja minun on vaikea keskittyä.  Minusta tuntuu, että pystyn tuskin toimimaan.  Sitten tajusin, että tarvitsen epätoivoisesti kofeiinia.  Kävelen keittiöön.  Avaan kaapin ja otan sieltä tölkin kahvia.  Se on uusi tölkki, joten minun on avattava se tölkinavaajalla.  Vuoraan korin kertakäyttöisellä paperivuorella siivoamisen helpottamiseksi.  Seuraavaksi otan laatikosta lusikan ja mittaan ison kauhallisen kahvia ja lisään sen suodatinkoriin.  Jo pelkkä tuoksu auttaa minua heräämään.  Mittaan vielä kaksi kauhallista kahvia. Sitten laitan suodattimen kahvinkeittimeen. Otan sitten karahvin ja täytän sen vedellä.  Tämä kaadetaan sitten kahvipannuun.  Painan käynnistysnappia ja odotan pari minuuttia.  Sitten kaadan kuuman kahvin mukiin ja alan voida paremmin.</w:t>
      </w:r>
    </w:p>
    <w:p>
      <w:r>
        <w:rPr>
          <w:b/>
        </w:rPr>
        <w:t xml:space="preserve">Tulos</w:t>
      </w:r>
    </w:p>
    <w:p>
      <w:r>
        <w:t xml:space="preserve">Missä he joivat kahvinsa?</w:t>
      </w:r>
    </w:p>
    <w:p>
      <w:r>
        <w:rPr>
          <w:b/>
        </w:rPr>
        <w:t xml:space="preserve">Esimerkki 7.1546</w:t>
      </w:r>
    </w:p>
    <w:p>
      <w:r>
        <w:t xml:space="preserve">Aamulla varmistan aina, että suihkussa käynti on päivän ensimmäinen asia, jonka teen. Riisun vaatteeni ja laitan suihkun käyntiin, jotta vesi on mukavan kuumaa, kun menen sisään. Kun vesi on valmista, hyppään sisään ja alan peseytyä. Otan saippuan ja pesen koko vartaloni. Pesen käteni, jalkani, selkäni ja jalkani. Varmistan, että koko vartaloni on hienosti saippuoitu ja puhdistettu, sitten huuhtelen kaiken saippuan pois. Sitten pesen hiukseni kastelemalla ne ja lisäämällä niihin shampoota ja hoitoainetta. Kun olen huuhtonut kaikki pois, olen valmis suihkussa. Nousen suihkusta ja otan pyyhkeeni kuivatakseen itseni. Laitan deodoranttia, jotta tuoksun raikkaalta koko loppupäivän ajan. Kun olen peseytynyt, pukeudun ja olen valmis kohtaamaan päiväni!</w:t>
      </w:r>
    </w:p>
    <w:p>
      <w:r>
        <w:rPr>
          <w:b/>
        </w:rPr>
        <w:t xml:space="preserve">Tulos</w:t>
      </w:r>
    </w:p>
    <w:p>
      <w:r>
        <w:t xml:space="preserve">Milloin he kävivät suihkussa?</w:t>
      </w:r>
    </w:p>
    <w:p>
      <w:r>
        <w:rPr>
          <w:b/>
        </w:rPr>
        <w:t xml:space="preserve">Esimerkki 7.1547</w:t>
      </w:r>
    </w:p>
    <w:p>
      <w:r>
        <w:t xml:space="preserve">Minulla oli kova nälkä, joten etsin jääkaapistani jotain syötävää. Hot dog-paketti osui silmiini. Se näytti maukkaalta syödä ja ajattelin, että se voisi hillitä nälkääni.  Otin paketin esiin ja luin paisto-ohjeet. Hot dogeja voi valmistaa muutamalla eri tavalla, mikroaaltouunissa, keittämällä grillissä tai grillissä. Päätin, että koska olin jo niin nälkäinen enkä halunnut odottaa pitkään, käyttäisin mikroaaltouunimenetelmää. Avasin pakkauksen ja otin siitä hot dogin. Asetin sen paperipyyhkeen päälle ja asetin kypsennysajaksi 20 sekuntia. Se oli silloin valmis, mutta hyvin kuuma. Otin ulos sämpylän ja levitin sen päälle sinappia, relishiä ja ketsuppia. Sitten laitoin hot dogin sämpylään ja söin sen kokonaan.  Se oli erittäin maukas ja tyydytti nälkäni.</w:t>
      </w:r>
    </w:p>
    <w:p>
      <w:r>
        <w:rPr>
          <w:b/>
        </w:rPr>
        <w:t xml:space="preserve">Tulos</w:t>
      </w:r>
    </w:p>
    <w:p>
      <w:r>
        <w:t xml:space="preserve">Miten he valmistavat hot dogin?</w:t>
      </w:r>
    </w:p>
    <w:p>
      <w:r>
        <w:rPr>
          <w:b/>
        </w:rPr>
        <w:t xml:space="preserve">Esimerkki 7.1548</w:t>
      </w:r>
    </w:p>
    <w:p>
      <w:r>
        <w:t xml:space="preserve">Muistan päivän, jolloin veljeni meni naimisiin, kuin se olisi ollut eilinen. Seremonia oli täydellinen. Hän ja hänen morsiamensa löysivät viehättävän pienen viinitilan Virginiasta, aivan keskeltä Shenandoahin laaksoa. Saavuin samana aamuna ja kirjauduin hotelliin seuralaiseni kanssa. Tuntuu kuin olisin jännittänyt enemmän kuin veljeni! Kävin nopeasti suihkussa ja vedin pukuni päälleni, ennen kuin suuntasin seremoniaan. Vedin veljeni syrjään ja halasin häntä. Kerroin hänelle, kuinka ylpeä olin hänestä ja kuinka iloinen olin siitä, että hänen morsiamestaan tuli osa perhettämme. Hän kiitti minua ja lähdimme alas. Otin paikkani edessä, ja kun paikat alkoivat täyttyä, en olisi voinut olla onnellisempi. Näin hymyt kaikkien kasvoilla. Tuskin muistan mitään, mitä pastori sanoi seremonian aikana. Seisoin vain siinä ja virnistin korvasta korvaan. Se oli ensimmäinen ja viimeinen kerta, kun olen koskaan itkenyt ilon kyyneleitä.</w:t>
      </w:r>
    </w:p>
    <w:p>
      <w:r>
        <w:rPr>
          <w:b/>
        </w:rPr>
        <w:t xml:space="preserve">Tulos</w:t>
      </w:r>
    </w:p>
    <w:p>
      <w:r>
        <w:t xml:space="preserve">Kuka oli menossa naimisiin?</w:t>
      </w:r>
    </w:p>
    <w:p>
      <w:r>
        <w:rPr>
          <w:b/>
        </w:rPr>
        <w:t xml:space="preserve">Esimerkki 7.1549</w:t>
      </w:r>
    </w:p>
    <w:p>
      <w:r>
        <w:t xml:space="preserve">Olin matkalla tyttöystäväni luokse. Päätin näyttää mahdollisimman terävältä häntä varten. Olen suunnitellut yllätystreffit vain meille kahdelle, jotka olen jo varannut. Päätin käydä parturissa leikkauttamassa, pesemässä ja värjäämässä hiukseni.  Parturi teki hyvää työtä hiusteni kanssa ja värjäsi ne. Olin tyytyväinen siihen, miten hän edistyi hiusten viimeistelyn ja varaukseni ajankohdan välillä. Viimeinen vaihe oli huuhtelu, pesu ja huuhtelu. Kun makasin selin tuolissa, jatkoin kelloni katsomista. Pian parturi sanoi, että olen valmis. Sanoin kiitos. Menin ulos ja nousin autooni. Tunsin jotain märkää nojatessani taaksepäin, se oli paitani, joka oli läpimärkä selästä. Olin niin järkyttynyt ja pettynyt. Kiirehdin takaisin kotiin vaihtamaan paitaa, ja kun pääsimme perille, varaukseni oli jo varattu. Iltapäiväni oli pilalla yksinkertaisen hiustenpesun takia.</w:t>
      </w:r>
    </w:p>
    <w:p>
      <w:r>
        <w:rPr>
          <w:b/>
        </w:rPr>
        <w:t xml:space="preserve">Tulos</w:t>
      </w:r>
    </w:p>
    <w:p>
      <w:r>
        <w:t xml:space="preserve">Oliko shampoo väritön?</w:t>
      </w:r>
    </w:p>
    <w:p>
      <w:r>
        <w:rPr>
          <w:b/>
        </w:rPr>
        <w:t xml:space="preserve">Esimerkki 7.1550</w:t>
      </w:r>
    </w:p>
    <w:p>
      <w:r>
        <w:t xml:space="preserve">Oikeudenmukaisuuskoirani anelee minua ulkoiluttamaan sitä. Nousen ylös ja laitan sille hihnan. Se alkaa heiluttaa häntäänsä. Justice alkoi myös raapia ovea. Menemme ulos ovesta. Aurinko paistaa. Kävelemme katua pitkin puistoon. Minun oli myös muistettava tuoda Justiceen vettä ja kulho. Toin hänelle pallon, jolla hän voi leikkiä kiinni. Pysähdymme ja leikimme noutoleikkiä. Justice rakastaa noutoleikkejä. Toin myös pussin siltä varalta, että hän kakkaa. Puiston jälkeen menemme järvelle. Istumme järven rannalla ja Justice menee uimaan. Uimme vähän aikaa. Aloitamme matkan takaisin kotiin. Hän on märkä eikä välitä. Hän kuivuu kävellessämme. Annan hänen haistaa kukkia. Se menee kakkaamaan jonkun nurmikolle. Poimin sen kakkakauhalla. Menemme kotiin ja rentoudumme.</w:t>
      </w:r>
    </w:p>
    <w:p>
      <w:r>
        <w:rPr>
          <w:b/>
        </w:rPr>
        <w:t xml:space="preserve">Tulos</w:t>
      </w:r>
    </w:p>
    <w:p>
      <w:r>
        <w:t xml:space="preserve">Miksi heidän piti ulkoiluttaa koiraa?</w:t>
      </w:r>
    </w:p>
    <w:p>
      <w:r>
        <w:rPr>
          <w:b/>
        </w:rPr>
        <w:t xml:space="preserve">Esimerkki 7.1551</w:t>
      </w:r>
    </w:p>
    <w:p>
      <w:r>
        <w:t xml:space="preserve">Minulla oli tauko tuntieni välissä, ja minulla oli hieman nälkä. Kävelin kirjastoon ja menin kellariin, jossa oli automaatteja. En halunnut kokonaista ateriaa, joten välipala automaatista tuntui hyvältä vaihtoehdolta. Tutkittuani vaihtoehtojani päätin, että muutama eläinkeksi sopisi ja auttaisi minua tuntemaan oloni kylläiseksi ja valppaaksi ennen seuraavaa oppituntia. Laitoin seitsemänkymmentäviisi senttiä kolikkoaukkoon ja näppäilin A-4, joka oli haluamani eläinkeksien alla oleva numero. Heti kun tein sen, pysäytin eläinkeksit juuri sen verran, että yksi paketti eläinkeksejä putosi alas. Kurkotin alas ja työnsin hakulaatikon kannen takaisin. Lähdin onnellisena siitä, että olin löytänyt automaatin ja ostanut haluamani eläinkeksit.</w:t>
      </w:r>
    </w:p>
    <w:p>
      <w:r>
        <w:rPr>
          <w:b/>
        </w:rPr>
        <w:t xml:space="preserve">Tulos</w:t>
      </w:r>
    </w:p>
    <w:p>
      <w:r>
        <w:t xml:space="preserve">Mitä he ostivat automaatista?</w:t>
      </w:r>
    </w:p>
    <w:p>
      <w:r>
        <w:rPr>
          <w:b/>
        </w:rPr>
        <w:t xml:space="preserve">Esimerkki 7.1552</w:t>
      </w:r>
    </w:p>
    <w:p>
      <w:r>
        <w:t xml:space="preserve">Menin tänä aamuna töihin julkisella bussilla . Noin klo 8 lähdin asunnostani ja kävelin lähimmälle bussipysäkille, joka oli noin 10 minuutin kävelymatkan päässä kotoa. Kun pääsin sinne , odotin bussin saapumista yhdessä kahden muun ihmisen kanssa . Noin 15 minuutin kuluttua saapui Manhattanille menevä pikavuoro. Nousin bussiin ja maksoin kuljettajalle lipun . Sitten kävelin bussin etuosan lähellä olevalle ikkunapaikalle , joka oli vapaa . Oli melko aikaista , ja bussi oli aluksi hieman tyhjä . Useita pysäkkejä myöhemmin bussi kuitenkin täyttyi työmatkalaisista , jotka olivat matkalla töihin . Matkan varrella bussi kulki noin 5 eri kaupungin läpi paikallisteitä pitkin , ennen kuin se suuntasi George Washingtonin sillalle päästäkseen Manhattanille . Matkalla sinne bussi ajautui ruuhkaan, joka aiheutti 20 minuutin myöhästymisen. Työskenneltyään tiensä liikenteen läpi bussi pääsi sillalle, ja useita minuutteja myöhemmin olimme bussiterminaalissa 178th Streetillä. Kun pääsimme sinne , bussi pysähtyi ja kuljettaja päästi meidät ulos , jolloin kävelin toimistolle .</w:t>
      </w:r>
    </w:p>
    <w:p>
      <w:r>
        <w:rPr>
          <w:b/>
        </w:rPr>
        <w:t xml:space="preserve">Tulos</w:t>
      </w:r>
    </w:p>
    <w:p>
      <w:r>
        <w:t xml:space="preserve">Minne heidän piti mennä bussilla?</w:t>
      </w:r>
    </w:p>
    <w:p>
      <w:r>
        <w:rPr>
          <w:b/>
        </w:rPr>
        <w:t xml:space="preserve">Esimerkki 7.1553</w:t>
      </w:r>
    </w:p>
    <w:p>
      <w:r>
        <w:t xml:space="preserve">Kotonani oli tiistai-ilta, mikä tarkoitti vain yhtä asiaa - pyykinpesua. Laitoin vaatteet pesukoneeseen ja hoidin muutamat muut tehtävät ennen kuin siirsin ne kuivausrumpuun. Kun kuivausrumpu soitti laulunsa merkiksi siitä, että se oli lopettanut vaatteiden kuivaamisen, otin pyykkikorin ja suuntasin pyykkihuoneeseen. Otin vaatteet esiin, laitoin ne pyykkikoriin ja kannoin ne huoneeseeni. Laitoin television päälle, jotta minulla olisi jotain katsottavaa taittaessani. Taittelin ensin kaikki paitani ja laitoin ne yhteen kasaan. Sen jälkeen taittelin kaikki housuni ja laitoin ne toiseen pinoon. Sitten sovitin ja rullailin kaikki sukkani juuri sellaisiksi kuin haluan. Sitten toistin tämän prosessin mieheni vaatteiden kanssa. Kun olin saanut vaatteet taiteltua, laitoin ne kaikki pois paikoilleen.</w:t>
      </w:r>
    </w:p>
    <w:p>
      <w:r>
        <w:rPr>
          <w:b/>
        </w:rPr>
        <w:t xml:space="preserve">Tulos</w:t>
      </w:r>
    </w:p>
    <w:p>
      <w:r>
        <w:t xml:space="preserve">Taittelivatko he vaatteita pesulassa vai kotona?</w:t>
      </w:r>
    </w:p>
    <w:p>
      <w:r>
        <w:rPr>
          <w:b/>
        </w:rPr>
        <w:t xml:space="preserve">Esimerkki 7.1554</w:t>
      </w:r>
    </w:p>
    <w:p>
      <w:r>
        <w:t xml:space="preserve">Joka perjantai otan tavoitteekseni siivota huoneeni.  Huoneeni siivoamiseen kuuluu myös sängyn riisuminen ja lakanoiden vaihtaminen.  Ensin otan kaikki vuodevaatteet pois sängystäni.  Sitten otan lakanat ja vien ne pesuhuoneeseen.  Laitan ne pesukoneeseen, jotta ne ovat siistit ja puhtaat.  Sen jälkeen laitan ne pyykkinarulle kuivumaan ulkona.  Kun lakanat puhdistuvat, otan puhtaat lakanat ja vien ne makuuhuoneeseeni.  Ensin laitan lakanan päälleni.  Sitten laitan päällimmäisen lakanan.  Tasoitan lakanat ennen kuin lisään muut peitot ja viimeistelen sängyn.  Kun sänky on valmis, odotan, että lakanat kuivuvat liinassa, ja tuon ne sitten sisälle.  Taittelen ne yhteen ja laitan ne liinavaatekaappiin seuraavaa kertaa varten.</w:t>
      </w:r>
    </w:p>
    <w:p>
      <w:r>
        <w:rPr>
          <w:b/>
        </w:rPr>
        <w:t xml:space="preserve">Tulos</w:t>
      </w:r>
    </w:p>
    <w:p>
      <w:r>
        <w:t xml:space="preserve">Missä he pitivät puhtaat lakanat?</w:t>
      </w:r>
    </w:p>
    <w:p>
      <w:r>
        <w:rPr>
          <w:b/>
        </w:rPr>
        <w:t xml:space="preserve">Esimerkki 7.1555</w:t>
      </w:r>
    </w:p>
    <w:p>
      <w:r>
        <w:t xml:space="preserve">Talossamme on vierashuone, johon ei ole koskettu sitten 1970-luvun. Se on päällystetty mauttomalla, likaisella ja vanhalla matolla, joka kerjää vaihtoa. Harkittuamme useita vaihtoehtoja vaimoni ja minä päätimme repiä maton ja asentaa puulaminaattilattian. Valitsimme päivän viikonloppuna ja kutsuimme hänen isänsä auttamaan meitä prosessissa. Ensin repäisimme vanhan maton ja valmistelimme paljaan pinnan uuden lattian asentamista varten. Lattiat oli tilattu ja toimitettu meille edellisenä päivänä, joten käytin tuon illan mittaamiseen ja palojen leikkaamiseen. Kun lattia oli kunnolla esivalmisteltu, aloimme asentaa laminaattipalat yksi kerrallaan. Muutamat kohdat eivät sopineet aivan suunnitelmien mukaan, joten joitakin paloja oli tarpeen leikata lyhyemmiksi kuin alun perin olin suunnitellut. Kun olimme valmiit, pidimme pitkän tauon ja tilasimme pizzaa päivälliseksi.</w:t>
      </w:r>
    </w:p>
    <w:p>
      <w:r>
        <w:rPr>
          <w:b/>
        </w:rPr>
        <w:t xml:space="preserve">Tulos</w:t>
      </w:r>
    </w:p>
    <w:p>
      <w:r>
        <w:t xml:space="preserve">Minkälainen lattiapinnoite oli asennettu?</w:t>
      </w:r>
    </w:p>
    <w:p>
      <w:r>
        <w:rPr>
          <w:b/>
        </w:rPr>
        <w:t xml:space="preserve">Esimerkki 7.1556</w:t>
      </w:r>
    </w:p>
    <w:p>
      <w:r>
        <w:t xml:space="preserve">Luin viime yönä sängyssä, ja lamppu räjähti sängynpöytävalaisimessa.  Laitoin kirjanmerkin kirjaani, nousin sängystä ja menin valokatkaisijan luo sytyttääkseni ylävalon, jotta en olisi enää pimeässä.  Säilytän varalamppuja ruokakomerossani, ja löysin oikean tehon lampun rikkoutuneen lampun tilalle.  Palattuani takaisin lampun luo varmistin, että sammutin sen ja irrotin pistokkeen.  Irrotin varjostimen ja huomasin, että hehkulamppu oli varmaan ollut pitkään sisällä, koska toisella puolella oli hieman pimeää.  Väänsin hehkulampun ylös ja ulos, pidin sitä korvaani vasten ja ravistin sitä kuin maracaa.  Rikkinäiset käämit pomppivat sisällä ja se kuulosti kolinalta.  Otin uuden hehkulampun ja ruuvasin sen paikalleen varmistaen, etten kiristä sitä liikaa, jotta se istuisi täydellisesti.  Laitoin lampunvarjostimen takaisin paikoilleen, kytkin sen takaisin ja käänsin sen kytkintä.  Lamppu toimi aivan kuin uusi.  Laitoin vanhan hehkulampun roskiin ennen kuin menin takaisin nukkumaan jatkaakseni lukemista.</w:t>
      </w:r>
    </w:p>
    <w:p>
      <w:r>
        <w:rPr>
          <w:b/>
        </w:rPr>
        <w:t xml:space="preserve">Tulos</w:t>
      </w:r>
    </w:p>
    <w:p>
      <w:r>
        <w:t xml:space="preserve">Mitä he tekivät ennen kuin he vaihtoivat hehkulampun?</w:t>
      </w:r>
    </w:p>
    <w:p>
      <w:r>
        <w:rPr>
          <w:b/>
        </w:rPr>
        <w:t xml:space="preserve">Esimerkki 7.1557</w:t>
      </w:r>
    </w:p>
    <w:p>
      <w:r>
        <w:t xml:space="preserve">Eräänä päivänä minulla oli supernälkä ja himoitsin herkullista juusto-, pinaatti- ja tomaattipizzaa! Päätin lievittää nälkääni ja himoani tilaamalla pizzan Dominosta. Soitin Domino'siin jättääkseni tilaukseni ja kerroin tarkalleen, mitä halusin keskikokoisessa pizzassa. En tilannut mitään muuta, kun minulta kysyttiin, haluaisinko jotain muuta lisäksi! Sitten he kysyivät, haluanko toimituksen vai noutamisen. Halusin viettää illan rentoutuen pitkän päivän jälkeen ja katsoa elokuvia pizzani kanssa, joten valitsin toimituksen. Kaksikymmentä minuuttia myöhemmin lähetti saapui ovelleni pizzani kanssa. Otin esiin pankkikorttini ja pyyhkäisin sen, koska se oli suosikkimaksutapani. Sitten minun piti allekirjoittaa velkakortin käyttäminen, ja varmistin myös, että täytin tyhjän rivin, jossa luki tip bedside it. Varmistin, että jätin toimitusmiehelle anteliaan, koska hän oli täällä ajoissa ja oli varsin kohtelias asioidessaan kanssani. Kun hän oli edennyt takaisin autolleen, istahdin sohvalle ja söin pizzani samalla kun katselin yhtä lempielokuvistani. Ilta oli onnistunut ja pizza oli herkullinen!</w:t>
      </w:r>
    </w:p>
    <w:p>
      <w:r>
        <w:rPr>
          <w:b/>
        </w:rPr>
        <w:t xml:space="preserve">Tulos</w:t>
      </w:r>
    </w:p>
    <w:p>
      <w:r>
        <w:t xml:space="preserve">Miltä pizza maistui?</w:t>
      </w:r>
    </w:p>
    <w:p>
      <w:r>
        <w:rPr>
          <w:b/>
        </w:rPr>
        <w:t xml:space="preserve">Esimerkki 7.1558</w:t>
      </w:r>
    </w:p>
    <w:p>
      <w:r>
        <w:t xml:space="preserve">Heidän isoäitinsä kutsui minut ja poikani vierailulle. Päätimme lentää maan halki . Menimme lentokentälle ja ostimme lentoliput . Sitten menimme kotiin ja pakkasimme matkalaukut . Seuraavana päivänä otimme taksin lentokentälle ja tunnin etuajassa . Menimme lentoyhtiön lähtöselvitysalueelle ja odotimme jonossa näyttääkseen lippumme , saadaksemme istumapaikkamme ja antaaksemme laukut . Sitten suuntasimme yläkertaan lentokoneen portille . Koneessa oli paljon ihmisiä ja odotushuone oli täynnä . Sitten kone pysähtyi portin viereen ja lentoemäntä alkoi kutsua ihmisiä koneeseen. Me olimme melkein viimeisiä jotka pääsivät koneeseen . Koneeseen päästyämme löysimme paikkamme ja istuimme alas . Lentokoneen noustua ilmaan lentoemäntä näytti, miten hätäuloskäyntejä käytetään . Sitten istuimme alas ja lensimme Renoon , NV:hen asti , josta isoäiti haki meidät lentokentältä .</w:t>
      </w:r>
    </w:p>
    <w:p>
      <w:r>
        <w:rPr>
          <w:b/>
        </w:rPr>
        <w:t xml:space="preserve">Tulos</w:t>
      </w:r>
    </w:p>
    <w:p>
      <w:r>
        <w:t xml:space="preserve">Kuka lentää heidän kanssaan tänään?</w:t>
      </w:r>
    </w:p>
    <w:p>
      <w:r>
        <w:rPr>
          <w:b/>
        </w:rPr>
        <w:t xml:space="preserve">Esimerkki 7.1559</w:t>
      </w:r>
    </w:p>
    <w:p>
      <w:r>
        <w:t xml:space="preserve">Eräänä aamuna Jeff myöhästyi töistä, koska hänen herätyskellonsa ei herättänyt häntä. "Siinä on varmaan paristot loppu." Jeff sanoi: "Menen töiden jälkeen kauppaan ja haen paristoja." Jeff riensi työpaikalleen, jossa hän oli insinööri ja työskenteli koneiden parissa. Hänen pomonsa oli hyvin järkyttynyt siitä, että Jeff ei tullut sinä päivänä ajoissa töihin. joten Jeffiä kehotettiin palaamaan työpaikalleen ja aloittamaan työt tai hän saa potkut. Kun Jeff tuli töistä kotiin, hän meni kauppaan hakemaan herätyskellon paristoja. Kaupan nainen sanoi, että he eivät myy paristoja ja että Jeffin pitäisi kokeilla toista kauppaa, joka oli lähellä. Hän nousi takaisin autoonsa ja ajoi toiseen kauppaan. Hän sai paristot ja lähti kotiin. Jeff käveli huoneeseensa ja avasi herätyskellon, otti vanhat paristot pois ja korvasi ne uusilla. Lopuksi hän sulki herätyskellon ja asetti sen oikeaan aikaan, jolloin hänen piti herätä töihin seuraavana aamuna.</w:t>
      </w:r>
    </w:p>
    <w:p>
      <w:r>
        <w:rPr>
          <w:b/>
        </w:rPr>
        <w:t xml:space="preserve">Tulos</w:t>
      </w:r>
    </w:p>
    <w:p>
      <w:r>
        <w:t xml:space="preserve">Toimiiko herätyskello nyt oikein?</w:t>
      </w:r>
    </w:p>
    <w:p>
      <w:r>
        <w:rPr>
          <w:b/>
        </w:rPr>
        <w:t xml:space="preserve">Esimerkki 7.1560</w:t>
      </w:r>
    </w:p>
    <w:p>
      <w:r>
        <w:t xml:space="preserve">Päätin lähteä telttailemaan huomisiltana.  Valmistautuaksemme meidän piti hankkia tarvikkeita.  Otimme makuupussit kaapista ja laitoimme ne auton takakonttiin.  Pakkasimme kassiin ruokaa; välipaloja, kuten rinkeleitä, papu- ja maissisäilykkeitä, voileipiä, hedelmiä ja vähän vettä.   Kannoimme autoon huopia, taskulamppuja, pipoja ja hanskoja, ja pakkasimme erilliseen pussiin vaatteita ja ylimääräisiä kenkiä.  Varmistimme, että meillä oli kartta, joka opastaa meidät leirintäalueelle, ja ylimääräisiä paristoja taskulamppuihin.  Olimme jäämässä vain yhdeksi yöksi, mutta meidän oli varmistettava, että olimme varautuneet kylmään säähän ja että meillä oli riittävästi ruokaa.  Kun auto oli pakattu, menimme huoltoasemalle tankkaamaan autoon ylimääräistä bensaa, jotta varmistaisimme, että meillä olisi tarpeeksi bensaa seuraavana päivänä leirintäalueelle ja takaisin.  Nukuimme tuon yön, ja huomenna aamulla pakkasimme tyynymme, hammasharjamme ja hammastahnamme, pukeuduimme ja nousimme autoon ajamaan leirintäalueelle.</w:t>
      </w:r>
    </w:p>
    <w:p>
      <w:r>
        <w:rPr>
          <w:b/>
        </w:rPr>
        <w:t xml:space="preserve">Tulos</w:t>
      </w:r>
    </w:p>
    <w:p>
      <w:r>
        <w:t xml:space="preserve">Kuinka kauan matkan suunnittelu kesti?</w:t>
      </w:r>
    </w:p>
    <w:p>
      <w:r>
        <w:rPr>
          <w:b/>
        </w:rPr>
        <w:t xml:space="preserve">Esimerkki 7.1561</w:t>
      </w:r>
    </w:p>
    <w:p>
      <w:r>
        <w:t xml:space="preserve">Viime viikolla päätimme tyttöystäväni kanssa kunnostaa kellarimme.  Halusimme tehdä siitä uuden ja raikkaan näköisen.  Ensin otimme siitä kuvia ja vietimme aikaa katsellen kuvia ja päättäen, mitä halusimme säilyttää ja mitä asioita halusimme muuttaa huoneessa.  Sitten teimme luettelon asioista, jotka meidän piti ostaa kaupasta remontin toteuttamiseksi.  Menimme kauppaan listan kanssa ja ostimme tarvitsemamme tavarat.  Palasimme kotiin ja aloimme työskennellä kellarissa.  Työskentelimme yhdessä ja poistimme tietyt asiat ensin.  Sitten maalasimme kellarin seinät yhdessä.  Sen jälkeen odotimme, kunnes maali kuivui.  Sitten ripustimme seinille ostamamme kuvat.  Sitten sijoitimme kellariin muutamia ostamiamme esineitä, kuten sohvan ja suuren television.  Lisäsimme myös uudet mattomme.  Lopuksi laitoimme popcorn-koneen kellarin nurkkaan, ja kellarimme näytti uudelta ja raikkaalta!  Olimme innoissamme mutta väsyneitä, joten lysähdimme molemmat uudelle sohvalle ja torkuimme yhdessä onnellisesti.  Kellarimme oli todellakin remontoitu hienosti!</w:t>
      </w:r>
    </w:p>
    <w:p>
      <w:r>
        <w:rPr>
          <w:b/>
        </w:rPr>
        <w:t xml:space="preserve">Tulos</w:t>
      </w:r>
    </w:p>
    <w:p>
      <w:r>
        <w:t xml:space="preserve">Miltä remontti näytti?</w:t>
      </w:r>
    </w:p>
    <w:p>
      <w:r>
        <w:rPr>
          <w:b/>
        </w:rPr>
        <w:t xml:space="preserve">Esimerkki 7.1562</w:t>
      </w:r>
    </w:p>
    <w:p>
      <w:r>
        <w:t xml:space="preserve">Matka juhlapyhien viettoon on hieno kokemus.  Päätin tänä vuonna lähteä New Yorkiin juhlimaan uudenvuodenaattoa ystävien kanssa.  Ensimmäinen kysymykseni oli, majoittaisinko hotellissa vai ystävien luona.  Hotellien kalleuden vuoksi päätin, että ystävien kanssa yöpyminen oli paras vaihtoehto.  Sitten päätin, että New Yorkiin matkustaminen olisi paras vaihtoehto junalla.  Junamatka Bostonista New Yorkiin on suhteellisen lyhyt, ja se on erittäin kätevä, koska junapysäkki on hyvin lähellä ystävieni asuntoa.  Sitten päätimme ystävieni kanssa, että meidän pitäisi tehdä illallisvaraus New Yorkissa uutta vuotta varten.  Hoidin illallis- ja junavaraukset ja nyt vain odotan pari kuukautta, jotta pääsen tälle todella jännittävälle matkalle.</w:t>
      </w:r>
    </w:p>
    <w:p>
      <w:r>
        <w:rPr>
          <w:b/>
        </w:rPr>
        <w:t xml:space="preserve">Tulos</w:t>
      </w:r>
    </w:p>
    <w:p>
      <w:r>
        <w:t xml:space="preserve">Mitä tapahtumaa he odottavat eniten?</w:t>
      </w:r>
    </w:p>
    <w:p>
      <w:r>
        <w:rPr>
          <w:b/>
        </w:rPr>
        <w:t xml:space="preserve">Esimerkki 7.1563</w:t>
      </w:r>
    </w:p>
    <w:p>
      <w:r>
        <w:t xml:space="preserve">Viime lauantaina menimme ystäväni kanssa elokuvateatteriin. Meidän oli ollut tarkoitus mennä elokuvateatteriin jo pitkään, sillä olemme molemmat odottaneet jo kuukausia menestyselokuvan "La La Land" julkaisua. La La Land on nyt vihdoin teattereissa, ja päätimme ystäväni kanssa, että viikonloppu olisi täydellinen aika nähdä se. Menimme teatteriin noin 30 minuuttia ennen elokuvan alkua ostamaan lippumme. Saimme molemmat aikuisten liput elokuvaan. Sitten odotimme jonossa anniskelualueella, koska halusimme ostaa limsaa, popcornia ja karkkia. Ystäväni osti kokiksen ja ison popcornin sekä pussillisen Skittlesiä. Minä ostin Pepsin, keskikokoisen popcornin ja laatikollisen Mike &amp; Ikes -karkkeja. Kun olimme saaneet tarjouksemme, menimme elokuvasaliin. Elokuva oli juuri alkamassa, kun menimme paikoillemme. Seuraavat kaksi tuntia seurasimme elokuvaa ja nautimme välipalojamme. Kun elokuva loppui ja lopputekstit alkoivat pyöriä, poistuimme salista ja teatterista.</w:t>
      </w:r>
    </w:p>
    <w:p>
      <w:r>
        <w:rPr>
          <w:b/>
        </w:rPr>
        <w:t xml:space="preserve">Tulos</w:t>
      </w:r>
    </w:p>
    <w:p>
      <w:r>
        <w:t xml:space="preserve">Kuinka monta ihmistä meni elokuvaan yhdessä?</w:t>
      </w:r>
    </w:p>
    <w:p>
      <w:r>
        <w:rPr>
          <w:b/>
        </w:rPr>
        <w:t xml:space="preserve">Esimerkki 7.1564</w:t>
      </w:r>
    </w:p>
    <w:p>
      <w:r>
        <w:t xml:space="preserve">Oli iltapäivä, enkä ollut varma, mitä tekisin päivälliseksi. Kysyin pieneltä pojaltani, ja hän pyysi kinkku-juustocroissantteja. Se on yksi hänen lempiaterioistaan, jota hän syö ja jonka valmistamisessa hän myös auttaa. Hän kysyi, voisiko hän auttaa päivällisen valmistamisessa. Ensin hankimme uunipannun ja vuorasimme sen alumiinifoliolla. Avasimme croissanttipurkin ja käärimme ne auki. Hän leikkasi jokaisen leivonnaiskolmion kahtia, jotta jokainen olisi pieni ja voisimme ottaa enemmän. Hän laittoi kinkkuviipaleen croissanttipalalle ja ripotteli päälle juustoraastetta. Aloimme kääriä jokaista palaa pitkältä sivulta, kunnes croissanttipala, kinkku ja juusto oli käärittynä. Laitoimme ne leivinpaperille ja laitoimme uuniin. 15 minuutissa ne olivat kullanruskeita ja leivottu rakkaudella vauvani!</w:t>
      </w:r>
    </w:p>
    <w:p>
      <w:r>
        <w:rPr>
          <w:b/>
        </w:rPr>
        <w:t xml:space="preserve">Tulos</w:t>
      </w:r>
    </w:p>
    <w:p>
      <w:r>
        <w:t xml:space="preserve">Kauanko niiden kypsyminen kesti?</w:t>
      </w:r>
    </w:p>
    <w:p>
      <w:r>
        <w:rPr>
          <w:b/>
        </w:rPr>
        <w:t xml:space="preserve">Esimerkki 7.1565</w:t>
      </w:r>
    </w:p>
    <w:p>
      <w:r>
        <w:t xml:space="preserve">Auts! Viilsin itseäni! Kun saat haavan, on erittäin tärkeää laittaa siihen side mahdollisimman pian. Menen kylpyhuoneeseen, jossa säilytän ensiaputarvikkeitani. Ensimmäiseksi pesen haavan. Minun täytyy pestä pois veri ja kaikki lika, joka on voinut joutua haavaan. Sitten levitän desinfiointiainetta. Jos en käytä desinfiointiainetta, haavassa jo olevat bakteerit voivat aiheuttaa tulehduksen, ja se voi tehdä minut hyvin sairaaksi. Lopuksi on aika laittaa sidos. Otan laatikosta siteen, puran sen ja liimaan sen suoraan haavani päälle. On erittäin tärkeää kääriä sidos tiukasti, jotta se pysyy kiinni ihossani. Kun side vanhenee ja likaantuu, otan sen varovasti pois ja laitan uuden ja levitän siihen lisää desinfiointiainetta, jotta en sairastuisi. Pian haava on parantunut!</w:t>
      </w:r>
    </w:p>
    <w:p>
      <w:r>
        <w:rPr>
          <w:b/>
        </w:rPr>
        <w:t xml:space="preserve">Tulos</w:t>
      </w:r>
    </w:p>
    <w:p>
      <w:r>
        <w:t xml:space="preserve">Kuka laittoi laastarin?</w:t>
      </w:r>
    </w:p>
    <w:p>
      <w:r>
        <w:rPr>
          <w:b/>
        </w:rPr>
        <w:t xml:space="preserve">Esimerkki 7.1566</w:t>
      </w:r>
    </w:p>
    <w:p>
      <w:r>
        <w:t xml:space="preserve">Minun on ostettava uusi mekko, joten menen ostoskeskukseen. Siellä on paljon kauppoja, joten löydän todennäköisesti kivan mekon. Se on juhlaa varten, johon osallistun. Ajan kauppakeskukseen. Se on kolmen kilometrin päässä ja liikenne on hyvä. Kun saavun perille, löydän helposti parkkipaikan sisäänkäynnin läheltä. Kävelen sisäänkäynnille. Kauppakeskus on hyvin suuri ja modernin näköinen. Se on rakennettu vasta kaksi vuotta sitten. Siinä on kolme kerrosta. Astun sisään keskukseen ja alan kiertää päätasoa. Tänään ei ole kovin paljon väkeä. Siellä on liukuportaita, joita pitkin pääsee muille tasoille. Täällä on paljon suuria ikkunoita, joten on melkein kuin olisi ulkona. Haistan erään myyjän kahvin ja kanelipullan tuoksun. Sisällä on muutama lintu, jotka lentelevät ympäriinsä. Siellä on ruukkuja, joihin on istutettu puita. Sieltä, missä seison, näen tarkalleen, mihin kauppoihin haluan mennä. Olen varma, että löydän haluamani mekon.</w:t>
      </w:r>
    </w:p>
    <w:p>
      <w:r>
        <w:rPr>
          <w:b/>
        </w:rPr>
        <w:t xml:space="preserve">Tulos</w:t>
      </w:r>
    </w:p>
    <w:p>
      <w:r>
        <w:t xml:space="preserve">Miksi heidän piti mennä ostoksille?</w:t>
      </w:r>
    </w:p>
    <w:p>
      <w:r>
        <w:rPr>
          <w:b/>
        </w:rPr>
        <w:t xml:space="preserve">Esimerkki 7.1567</w:t>
      </w:r>
    </w:p>
    <w:p>
      <w:r>
        <w:t xml:space="preserve">Tiesin, että hän oli sairas, koska hän kertoi minulle niin. Sitä ei auttanut se, että hän yski ja aivasteli. Hän ei ollut päässyt sängystä ylös päiväkausiin. Hänellä näytti olevan kuumetta. Hän oli käynyt lääkärissä muutama päivä sitten. Hänellä oli resepti heiltä, mutta hän ei pystynyt ottamaan lääkettä itse. Hän tarvitsi sitä. Menin kaappiin, jossa säilytimme sitä, ja otin lääkkeen esiin. Se oli pienessä pullossa. Lääke oli nestemäistä, joten se oli helppo antaa. Avasin pullon. Sitten mittasin yhden annoksen sen korkkiin. Laskin lääkekorkin tiskipöydälle ennen kuin otin pienen vesilasin. Lääke ja vesi kädessäni menin takaisin hänen huoneeseensa. Hän avasi suunsa minulle. Painoin korkin hänen suuhunsa ja varmistin, että hän joi sen kokonaan. Sitten hän sai vettä.</w:t>
      </w:r>
    </w:p>
    <w:p>
      <w:r>
        <w:rPr>
          <w:b/>
        </w:rPr>
        <w:t xml:space="preserve">Tulos</w:t>
      </w:r>
    </w:p>
    <w:p>
      <w:r>
        <w:t xml:space="preserve">Kuka käski heitä ottamaan lääkettä?</w:t>
      </w:r>
    </w:p>
    <w:p>
      <w:r>
        <w:rPr>
          <w:b/>
        </w:rPr>
        <w:t xml:space="preserve">Esimerkki 7.1568</w:t>
      </w:r>
    </w:p>
    <w:p>
      <w:r>
        <w:t xml:space="preserve">Astianpesukoneeni on rikki, joten jouduin tänään pesemään kaikki astiat käsin.  Illallisen jälkeen laitoin kaikki likaiset astiat tiskialtaaseen.  Lisäsin reilun määrän saippuaa ja annoin astioiden liota noin puoli tuntia.  Kun astiat olivat liottuneet, otin astiapesurini ja aloin pestä kaikki astiat, lasit ja aterimet yksi kerrallaan.  Kun jokainen astia oli puhdas, laitoin ne kuivaustelineeseen, kunnes olin saanut kaikki astiat valmiiksi.  Kun olin pessyt kaikki astiat, menin ruokakomeroon ja otin siistin tiskirätin astioiden kuivaamista varten.  Kuivasin jokaisen lautasen, lasin ja aterimet ja laitoin ne takaisin kuivaustelineeseen.  Kun jokainen astia oli kuivunut, laitoin kaikki astiat pois keittiöni oikeisiin kaappeihin.</w:t>
      </w:r>
    </w:p>
    <w:p>
      <w:r>
        <w:rPr>
          <w:b/>
        </w:rPr>
        <w:t xml:space="preserve">Tulos</w:t>
      </w:r>
    </w:p>
    <w:p>
      <w:r>
        <w:t xml:space="preserve">Oliko lavuaariin vaikea päästä?</w:t>
      </w:r>
    </w:p>
    <w:p>
      <w:r>
        <w:rPr>
          <w:b/>
        </w:rPr>
        <w:t xml:space="preserve">Esimerkki 7.1569</w:t>
      </w:r>
    </w:p>
    <w:p>
      <w:r>
        <w:t xml:space="preserve">On perjantai-ilta, ja minulla on mieheni kanssa treffit lähdössä uuteen ravintolaan, jonka he avasivat lähikaupunkiin. Olemme odottaneet koko viikon, että pääsemme ulos, koska mieheni on ollut koko viikon hyvin kiireinen töissä eikä hänellä ole ollut aikaa rentoutua. Minullakin on ollut töissä kiire, mutta otin perjantaina aikaisin vapaata valmistautuakseni. Haluan tehdä kaikkeni ja näyttää siltä kuin olisimme menossa ulos, kun olimme poikaystävä ja tyttöystävä. Saavun aikaisin kotiin ja otan esiin uuden mekon, jonka ostin aikoja sitten juuri tällaista tilaisuutta varten. Olen juuri valmistautumassa, kun mieheni saapuu kotiin ja on myös innoissaan. Hän kertoo minulle illallisen jälkeen, että hänellä on yllätys minulle. Niinpä innostun vielä enemmän ja kiirehdin valmistautumaan. Hän on valmis kahdessakymmenessä minuutissa ja odottaa, kun minä käytän toiset kaksikymmentä minuuttia valmistautuakseni. Kun kävelen alakertaan, hän katsoo minua kuin olisimme vielä menossa ulos, ja se saa minut heti hymyilemään. Tästä illasta tulee hyvä ilta, ajattelin itsekseni, kun hän tarttuu käteeni. Teemme varauksen Italiano ravintolaan ajoissa ja syömme ihanan illallisen ja nautimme yhteisestä ajastamme. Hän ei saa silmiään irti minusta enkä minäkään. Sitten illallisen jälkeen hän vie minut yllätyksekseen tanssimaan pienelle jazzklubille, jonka hän on hiljattain löytänyt. Tanssimme läpi yön nauttien jokaisesta hetkestä. Tietäen, että nämä treffit eivät koskaan lopu, koska asumme jo yhdessä ja olemme onnellisesti naimisissa.</w:t>
      </w:r>
    </w:p>
    <w:p>
      <w:r>
        <w:rPr>
          <w:b/>
        </w:rPr>
        <w:t xml:space="preserve">Tulos</w:t>
      </w:r>
    </w:p>
    <w:p>
      <w:r>
        <w:t xml:space="preserve">Mikä päivä se oli?</w:t>
      </w:r>
    </w:p>
    <w:p>
      <w:r>
        <w:rPr>
          <w:b/>
        </w:rPr>
        <w:t xml:space="preserve">Esimerkki 7.1570</w:t>
      </w:r>
    </w:p>
    <w:p>
      <w:r>
        <w:t xml:space="preserve">Minulla on todella jano ja nälkä, joten minun on ostettava jotakin automaatista ostoksilla. Minun piti löytää automaatti, joka myi sekä virvoitusjuomia että ruokaa. Löysin kaksi automaattia vierekkäin, joista toinen myi juomia ja toinen ruokaa. Katsoin ruokavalikoimia ja niissä oli enimmäkseen sipsejä ja karkkia. Päätin ostaa sipsejä. Päätin valita smetanaa ja sipulisipsejä. Ne maksoivat 1,00 dollaria, joten katsoin lompakkooni varmistaakseni, että minulla oli tarpeeksi rahaa ostaa ne. Löysin 4 kolikkoa ja laitoin ne sisään. Painoin smetanaa ja sipulisipsejä koskevaa numeroa ja onneksi ne tulivat heti ulos. Sitten siirryin juoma-automaatille. Halusin todella Dr. Pepperiä. Onneksi tässä automaatissa oli sitä. Juomat maksoivat 1,50 dollaria. Otin lompakostani dollarin ja 50 senttiä. Laitoin rahat automaattiin ja painoin Dr. Pepper -nappia. Ulos tuli Dr. Pepper, joka oli superkylmää ja niin hyvää. Rakastin välipalojani automaatista.</w:t>
      </w:r>
    </w:p>
    <w:p>
      <w:r>
        <w:rPr>
          <w:b/>
        </w:rPr>
        <w:t xml:space="preserve">Tulos</w:t>
      </w:r>
    </w:p>
    <w:p>
      <w:r>
        <w:t xml:space="preserve">Mistä he vetivät rahat pois, kun he maksoivat tuotteestaan?</w:t>
      </w:r>
    </w:p>
    <w:p>
      <w:r>
        <w:rPr>
          <w:b/>
        </w:rPr>
        <w:t xml:space="preserve">Esimerkki 7.1571</w:t>
      </w:r>
    </w:p>
    <w:p>
      <w:r>
        <w:t xml:space="preserve">Oli jo myöhä, ja lapsen oli mentävä nukkumaan, koska hänellä oli koulua seuraavana päivänä.  Lapsen on saatava levätä.  Ensin vein lapsen vessaan, jotta lapsi voisi pestä hampaansa ja käydä vessassa.  Lapsi pesee hampaat ja käy vessassa.  Sen jälkeen vein lapsen makuuhuoneeseen, jotta hän voisi vaihtaa pyjaman päälle ja nukkua mukavasti. Lapsi vaihtoi ja oli valmis nukkumaan.  Sen jälkeen laitoin lapsen sänkyyn ja aloin lukea iltasatua, joka auttaa lasta nukkumaan. Luin tarinaa vähän aikaa, ja lapsi alkoi todella nukuttaa. Sitten lapsi halusi vettä, joten menin keittiöön ja hain lapselle kupin vettä.  Vähän ajan kuluttua lapsi oli mennyt nukkumaan.</w:t>
      </w:r>
    </w:p>
    <w:p>
      <w:r>
        <w:rPr>
          <w:b/>
        </w:rPr>
        <w:t xml:space="preserve">Tulos</w:t>
      </w:r>
    </w:p>
    <w:p>
      <w:r>
        <w:t xml:space="preserve">Mitä kello on nyt?</w:t>
      </w:r>
    </w:p>
    <w:p>
      <w:r>
        <w:rPr>
          <w:b/>
        </w:rPr>
        <w:t xml:space="preserve">Esimerkki 7.1572</w:t>
      </w:r>
    </w:p>
    <w:p>
      <w:r>
        <w:t xml:space="preserve">Poikani tarvitsi vaipanvaihtoa vain muutama tunti sitten. Huomasin, että hänen vaippansa haisi selvästi ja tuntui täydeltä, joten kannoin hänet takaisin vaihtopöydälle. Laitoin hänen kokoisensa kertakäyttövaipan ja vauvapyyhkeitä. Riisuin hänen shortsinsa ja likaisen vaipansa ja siivosin sillä osan hänen takapuolensa sotkusta. Taittelin vaipan niin, että puhdas ulkopuoli oli hänen alapuolellaan. Käytin sitten pyyhkeitä puhdistaakseni kaiken sotkun, joka oli jäänyt hänen takapuoleensa. Kun hän oli riittävän puhdas, otin uuden vaipan ja työnsin sen takaosan hänen takapuolensa alle. Varmistin, että puhuin hänelle koko prosessin ajan, ja annoin hänelle helistimen, jolla hän sai leikkiä, jotta hän oli hajamielinen. Vedin vaipan sivuilla olevat kielekkeet etupuolelle ja kiinnitin ne hänen vyötärönsä ympärille. Laitoin hänen shortsinsa takaisin jalkaan, nostin hänet ylös ja heitin likaisen vaipan pois. Hän tunsi olonsa paljon paremmaksi ja oli sen jälkeen valmis leikkimään.</w:t>
      </w:r>
    </w:p>
    <w:p>
      <w:r>
        <w:rPr>
          <w:b/>
        </w:rPr>
        <w:t xml:space="preserve">Tulos</w:t>
      </w:r>
    </w:p>
    <w:p>
      <w:r>
        <w:t xml:space="preserve">Heitettiinkö vanha vaippa pois?</w:t>
      </w:r>
    </w:p>
    <w:p>
      <w:r>
        <w:rPr>
          <w:b/>
        </w:rPr>
        <w:t xml:space="preserve">Esimerkki 7.1573</w:t>
      </w:r>
    </w:p>
    <w:p>
      <w:r>
        <w:t xml:space="preserve">Halusin lähettää kutsut 25 henkilölle, joiden toivoin tulevan poikaystäväni syntymäpäiväjuhliin. Ajoin kauppaan, joka myy erilaisia kortteja, myös kutsupaketteja. Sieltä löysin juhlavan näköisiä kortteja, jotka sopisivat tähän tarkoitukseen. Valitsin kolme pakettia, joissa kussakin oli 10 kutsua. Maksoin ne kassalla. Kotiin ajettuani täytin jokaiseen kutsuun musteella tarvittavat tiedot ja allekirjoitin nimeni. Sitten kirjoitin kirjekuoriin käsin kunkin henkilön nimen ja osoitteen. Minun oli käytettävä osoitekirjaani löytääkseni tiedot tai sitten minun oli etsittävä ne netistä, jos minulla ei ollut tietoja. Kun tämä tehtävä oli suoritettu, laitoin postimerkin jokaisen kirjekuoren oikeaan yläkulmaan ja nuoliin sitten jokaisen kirjekuoren liiman, ennen kuin painoin läpän alas sinetöidäkseni sen. Viimeinen vaihe oli viedä kaikki kirjekuoret seuraavana päivänä postitoimistoon ja laittaa ne lähtevän postin laatikkoon.</w:t>
      </w:r>
    </w:p>
    <w:p>
      <w:r>
        <w:rPr>
          <w:b/>
        </w:rPr>
        <w:t xml:space="preserve">Tulos</w:t>
      </w:r>
    </w:p>
    <w:p>
      <w:r>
        <w:t xml:space="preserve">kuka allekirjoitti kaikki kutsut?</w:t>
      </w:r>
    </w:p>
    <w:p>
      <w:r>
        <w:rPr>
          <w:b/>
        </w:rPr>
        <w:t xml:space="preserve">Esimerkki 7.1574</w:t>
      </w:r>
    </w:p>
    <w:p>
      <w:r>
        <w:t xml:space="preserve">Tein töitä takapihalla ja viilsin sormeni terävään puupalaan.  Sitten menin takaisin taloon ja pesin käteni varmistaakseni, että haava oli puhdas ja vapaa liasta ja tulehduksesta.  Kun olin pessyt käteni ja haavan kuumalla saippuavedellä, laitoin haavan päälle voidetta, jotta se paranisi nopeammin ja tartunnat pysyisivät poissa.  Kurkistin kaappiin ja avasin laastarilaatikon, jotta voisin ottaa laastarin esiin.  Tajusin, että tässä laatikossa ei ollut oikean kokoista laastaria, joten varovasti käyttäen viiltämätöntä kättäni kurkistin toiseen kaappiin ja löysin oikean kokoisen laastarin.  Revin pakkauksen auki, kuorin muovin takaisin ja laitoin sen haavan päälle varmistaen, että laastari on kunnolla kiinni.  Varmistaessani, että laastari oli kunnossa, suuntasin takaisin pihalle viimeistelemään työni.</w:t>
      </w:r>
    </w:p>
    <w:p>
      <w:r>
        <w:rPr>
          <w:b/>
        </w:rPr>
        <w:t xml:space="preserve">Tulos</w:t>
      </w:r>
    </w:p>
    <w:p>
      <w:r>
        <w:t xml:space="preserve">Miksi he laittoivat laastarin?</w:t>
      </w:r>
    </w:p>
    <w:p>
      <w:r>
        <w:rPr>
          <w:b/>
        </w:rPr>
        <w:t xml:space="preserve">Esimerkki 7.1575</w:t>
      </w:r>
    </w:p>
    <w:p>
      <w:r>
        <w:t xml:space="preserve">Valmistuin hiljattain yliopistosta ja päätin järjestää juhlat kotonani sen kunniaksi. Halusin kutsua luokkatoverini, jotka valmistuivat kanssani. Tein listan kaikista, jotka halusin kutsua. Sitten menin kauppaan ostamaan kutsut. Katselin korttirivejä, kunnes löysin valmistujaiskutsujen osaston, jossa oli yksi osio nimenomaan korkeakoulujen valmistujaisia varten. Katselin siellä olevaa korttivalikoimaa, kunnes löysin muutaman, josta pidin. Päätin, että haluan lähettää ystävilleni erilaisia kortteja, ja ostin jokaisesta kortista muutaman, kunnes minulla oli tarpeeksi kortteja kaikille. Sitten menin kassalle, ostin kortit ja lähdin kotiin. Kotiin päästyäni kirjoitin jokaiseen korttiin viestin ja jokaisen kutsumani henkilön nimen. Sitten postitin kortit.</w:t>
      </w:r>
    </w:p>
    <w:p>
      <w:r>
        <w:rPr>
          <w:b/>
        </w:rPr>
        <w:t xml:space="preserve">Tulos</w:t>
      </w:r>
    </w:p>
    <w:p>
      <w:r>
        <w:t xml:space="preserve">Kuka kirjoitti kaikki kutsut?</w:t>
      </w:r>
    </w:p>
    <w:p>
      <w:r>
        <w:rPr>
          <w:b/>
        </w:rPr>
        <w:t xml:space="preserve">Esimerkki 7.1576</w:t>
      </w:r>
    </w:p>
    <w:p>
      <w:r>
        <w:t xml:space="preserve">Eräänä päivänä menin keilaamaan.  Voi miten hauskaa keilailu olikaan! Heitin muistaakseni 300 kierrosta. Luulen, että se tekee minusta yhden kaikkien aikojen parhaista kavereista. Minun on kai tultava keilaamaan useammin. Pidän myös keilaradan tyylistä. Kengät, jotka he antavat sinulle, ovat niin hienot. Pidän niiden vanhasta tuntumasta ja ulkonäöstä. On outoa ajatella, että niin monet muutkin ihmiset ovat laittaneet jalkansa näihin kenkiin jo aiemmin. Ei se mitään, kengät ovat hienot. Siellä kaupassa on myös paljon muita kenkiä joista voi valita. Voit valita valkoiset tai punaiset, ja sieltä voi ostaa myös uusia palloja. Kysy vain palveluosastolta. Joka tapauksessa, sen jälkeen kun keilasin ison kierrokseni, perheeni vei minut illalliselle juhlimaan. Minulla on vain hyviä muistoja keilailusta.</w:t>
      </w:r>
    </w:p>
    <w:p>
      <w:r>
        <w:rPr>
          <w:b/>
        </w:rPr>
        <w:t xml:space="preserve">Tulos</w:t>
      </w:r>
    </w:p>
    <w:p>
      <w:r>
        <w:t xml:space="preserve">Kuka meni keilaamaan?</w:t>
      </w:r>
    </w:p>
    <w:p>
      <w:r>
        <w:rPr>
          <w:b/>
        </w:rPr>
        <w:t xml:space="preserve">Esimerkki 7.1577</w:t>
      </w:r>
    </w:p>
    <w:p>
      <w:r>
        <w:t xml:space="preserve">Joka lauantai perheeni tulee luokseni syömään. On erittäin mukavaa nähdä kaikki rakkaat ystäväni. Vaimoni ja minä valmistamme suuren aterian, jossa on runsaasti ruokaa kaikille. Istumme kaikki pöydän ääressä, syömme, puhumme ja nauramme ja meillä on todella mukavaa. Kun päivällinen on ohi, alamme siivota. Keräämme kaikki likaiset astiat ja aterimet, huuhtelemme ne lavuaarissa ja laitamme ne sitten astianpesukoneeseen. Kun pöytä on siivottu, se on siivottava. Niinpä kerään puhtaan, kuivan rätin ja keittiön puhdistusainetta ja suihkutan puhdistusainetta pöydälle. Varmistan, että suihkutan kaikki tahmeat kohdat, koska niitä voi olla vaikeampi puhdistaa. Sitten otan rätin ja pyyhin sillä pöytää yhä uudelleen ja uudelleen, kunnes pöytä on kuiva ja täysin puhdas. Pöydästä tulee niin kiiltävä ja kirkas, että se näyttää aivan uudelta. Sitten laitan puhdistusaineen pois ja puhdistusliinan pesukoneeseen. Tämän jälkeen pesen käteni perusteellisesti ja siirryn sitten siihen, mitä muuta tekemistä on jäljellä.</w:t>
      </w:r>
    </w:p>
    <w:p>
      <w:r>
        <w:rPr>
          <w:b/>
        </w:rPr>
        <w:t xml:space="preserve">Tulos</w:t>
      </w:r>
    </w:p>
    <w:p>
      <w:r>
        <w:t xml:space="preserve">Miksi he päättivät siivota pöydän juuri silloin?</w:t>
      </w:r>
    </w:p>
    <w:p>
      <w:r>
        <w:rPr>
          <w:b/>
        </w:rPr>
        <w:t xml:space="preserve">Esimerkki 7.1578</w:t>
      </w:r>
    </w:p>
    <w:p>
      <w:r>
        <w:t xml:space="preserve">Olin päättänyt, että haluan käydä ystäväni Paulin luona, joka asuu melko kaukana. Tämän ja lentomatkapelkoni huomioon ottaen päätin matkustaa junalla . Tutkittuani ja löydettyäni junan netistä olin jo matkalla tapaamaan ystävääni Paulia . Ajan asemalle ja päätän ostaa meno-paluulipun , koska se olisi halvempi kuin ostaa molemmat liput erikseen . Ostan lippuni ja menen sitten istumaan ja odottamaan junaani . Aina kun junani saapuu minun on asetuttava jonoon kun liput käsitellään . Kun kaikki tämä on tehty päätän istua ikkunan ääressä . Istun ja nukahdan hieman kun matkustan junassa tuntikausia . Parin tunnin kuluttua saavumme vihdoin määränpäähän ja nousen junasta , innoissani nähdessäni ystäväni .</w:t>
      </w:r>
    </w:p>
    <w:p>
      <w:r>
        <w:rPr>
          <w:b/>
        </w:rPr>
        <w:t xml:space="preserve">Tulos</w:t>
      </w:r>
    </w:p>
    <w:p>
      <w:r>
        <w:t xml:space="preserve">Kuinka pitkä heidän junamatkansa oli?</w:t>
      </w:r>
    </w:p>
    <w:p>
      <w:r>
        <w:rPr>
          <w:b/>
        </w:rPr>
        <w:t xml:space="preserve">Esimerkki 7.1579</w:t>
      </w:r>
    </w:p>
    <w:p>
      <w:r>
        <w:t xml:space="preserve">Eilisillan päivälliseksi päätin tehdä Tom Kha -keittoa.  Oli kylmä marraskuinen ilta, ja olin pääsemässä yli lievästä flunssasta.  Keitto parantaa aina oloani tällaisissa tilanteissa.  Minusta Tom Kha on aina erityisen hyvä flunssalääke.  Olin jo käynyt ruokakaupassa ja hankkinut kaikki tarvitsemani ainekset.  Pilkoin sitruunaruohoa ja inkivääriä ja aloin keittää niitä kanaliemessä limenlehtien kanssa.  Kun tämä kiehui, pilkoin kanaa ja laitoin sen myös kattilaan.  Sitten lisäsin kookosmaidon, kalakastikkeen ja sienet.  Annoin sen kiehua jonkin aikaa, jotta kaikki maut sekoittuisivat. Maistoin keittoa välillä ja lisäsin mausteita, kunnes se maistui juuri oikealta.  Tom Kha teki erittäin maukkaan illallisen.  Odotan innolla, että saan ylijäämät huomenna lounaaksi.</w:t>
      </w:r>
    </w:p>
    <w:p>
      <w:r>
        <w:rPr>
          <w:b/>
        </w:rPr>
        <w:t xml:space="preserve">Tulos</w:t>
      </w:r>
    </w:p>
    <w:p>
      <w:r>
        <w:t xml:space="preserve">Tehtiinkö keitto hellalla?</w:t>
      </w:r>
    </w:p>
    <w:p>
      <w:r>
        <w:rPr>
          <w:b/>
        </w:rPr>
        <w:t xml:space="preserve">Esimerkki 7.1580</w:t>
      </w:r>
    </w:p>
    <w:p>
      <w:r>
        <w:t xml:space="preserve">Eräänä iltana huomasin, että herätyskelloni oli lakannut toimimasta, koska olin juuri tarkistanut olohuoneen kellon, ja herätyskelloni näytti eri aikaa. Tiesin, että minun oli vaihdettava paristot. Tämä on tärkeää, koska tarvitsen sitä herättämään minut ajoissa töihin. Tartuin kelloon, käänsin sen ylösalaisin ja paikansin paristojen paikan. Nostin muovikannen ylös ja tarkistin, mitä paristoja se tarvitsi: kaksi AA-kokoista paristoa. Nämä ovat melko yleisiä, ja sain ne keittiön laatikosta. Poistin vanhat paristot nostamalla ne ylös, sitten asetin uudet paristot samaan paikkaan ja varmistin, että paristojen plussapuoli (pieni kärki) oli oikeaan suuntaan, kuten muoviin on yleensä kaiverrettu. Suljin kannen varovasti, ja kello alkoi taas tikittää. Säädin kelloa kellon avulla ja menin nukkumaan tietäen, että herätyskelloni herättäisi minut oikeaan aikaan seuraavana aamuna.</w:t>
      </w:r>
    </w:p>
    <w:p>
      <w:r>
        <w:rPr>
          <w:b/>
        </w:rPr>
        <w:t xml:space="preserve">Tulos</w:t>
      </w:r>
    </w:p>
    <w:p>
      <w:r>
        <w:t xml:space="preserve">Mitä he tekivät kellolle sen jälkeen, kun he laittoivat uudet paristot?</w:t>
      </w:r>
    </w:p>
    <w:p>
      <w:r>
        <w:rPr>
          <w:b/>
        </w:rPr>
        <w:t xml:space="preserve">Esimerkki 7.1581</w:t>
      </w:r>
    </w:p>
    <w:p>
      <w:r>
        <w:t xml:space="preserve">Asun Santa Cruzin kaupungin lähellä ja menen usein bussilla 17X läheiseen San Josen kaupunkiin. On mahdollista saada alennuksia maksamalla useammasta kyydistä etukäteen , mutta maksan yleensä käteisellä , viisi dollaria yhdensuuntaisesta . Saavun pienen kaupunkini liikennekeskukseen aikaisin arkipäivän aamuisin , koska bussi täyttyy nopeasti ja useimmat hyvät paikat on jo varattu matkustajilta, jotka ovat aloittaneet matkansa Santa Cruzin keskustasta. Odotamme jonossa sivistyneesti. Joidenkin tarvitsee vain näyttää kuljettajalle kulkulupaansa , jotkut työntävät viiden dollarin setelin tehokkaasti maksukoneeseen. Mutta jotkut näpyttelevät pieniä kolikoita tai pyytävät muilta matkustajilta vaihtorahaa , mikä saa kaikki jonossa olevat levottomiksi. Kun matkustajat ovat nousseet junaan , he voivat valita istumapaikat pienten pöytien ympärille, istuimet eteenpäin tai istuimet sivulle päin. Pöytäpaikat ovat ensiluokkaisia , koska bussissa on WiFi ja monet ihmiset tuovat mukanaan kannettavia tietokoneita. Toiset haluavat istua takana, jossa on kova porukka, aivan kuten lukiossa . Pikkukaupunkini on viimeinen pysäkki ennen valtatietä 17 . Bussi huristelee pitkin mäntyjen ja tähän aikaan vuodesta kukkivien keltakukkaisten akaasioiden keskellä. On mukavaa , kun ei tarvitse pitää silmiä tiessä . Bussin sanaton etiketti määrää , että tuntemattomat ihmiset eivät puhu toisilleen , mutta tietysti jotkut tuntevat toisensa ja juttelevat . Monet naputtelevat konettaan tai pelaavat videopelejä , toiset lukevat kirjoja tai nauttivat matkasta. Se päättyy San Josen juna-asemalle , jossa matkustajat voivat vaihtaa San Franciscon junaan tai ottaa rytisevän huonomman tunnin bussimatkan Fremontiin, josta pääsee BART-joukkoliikennelinjalle Oaklandiin , Richmondiin tai kaukaiseen Pittsburgiin , josta alkaa Kalifornian suisto.</w:t>
      </w:r>
    </w:p>
    <w:p>
      <w:r>
        <w:rPr>
          <w:b/>
        </w:rPr>
        <w:t xml:space="preserve">Tulos</w:t>
      </w:r>
    </w:p>
    <w:p>
      <w:r>
        <w:t xml:space="preserve">Kuinka monta ihmistä bussissa oli?</w:t>
      </w:r>
    </w:p>
    <w:p>
      <w:r>
        <w:rPr>
          <w:b/>
        </w:rPr>
        <w:t xml:space="preserve">Esimerkki 7.1582</w:t>
      </w:r>
    </w:p>
    <w:p>
      <w:r>
        <w:t xml:space="preserve">Halusin todella maalauksen eteisen kylpyhuoneeseeni. Päätin tilata maalauksen tytöistäni kylpyammeessa mustavalkoisena painokuvana. Mieheni piti vakuuttaa mieheni kovasti, jotta hän ripustaisi maalauksen. Ensin hän otti esiin nastan ja mittanauhan. Hän haluaa aina, että se on täydellinen. Hän löysi seinän keskipisteen ja tapin. Sitten hän otti esiin poran ja porasi ruuvin seinään. Kun ruuvi oli seinässä ja täydellinen, annoin maalauksen hänelle ripustettavaksi seinälle. Kun se oli ripustettu, varmistin, että se oli suorassa seinässä. Olen erittäin tyytyväinen kylpyhuoneeseeni valitsemaani maalaukseen. Se sopii sinne täydellisesti, ja olin hyvin iloinen, että mieheni päätti ripustaa sen puolestani, koska hän vihaa taulujen ripustamista talossa!</w:t>
      </w:r>
    </w:p>
    <w:p>
      <w:r>
        <w:rPr>
          <w:b/>
        </w:rPr>
        <w:t xml:space="preserve">Tulos</w:t>
      </w:r>
    </w:p>
    <w:p>
      <w:r>
        <w:t xml:space="preserve">Kuka sen ripusti?</w:t>
      </w:r>
    </w:p>
    <w:p>
      <w:r>
        <w:rPr>
          <w:b/>
        </w:rPr>
        <w:t xml:space="preserve">Esimerkki 7.1583</w:t>
      </w:r>
    </w:p>
    <w:p>
      <w:r>
        <w:t xml:space="preserve">Olin ensimmäistä kertaa Lontoossa, joten ahdistukseni oli melko suuri, mutta onnistuin silti lähestymään lipunmyyjää, joka oli itse asiassa erittäin mukava. Nainen myi minulle lipun ja ohjasi minut portin läpi, jossa oli vuorotyylinen sisäänkäynti. Kävelin alas useita portaita, joissa oli keskellä kulmaporras. Mies istui ristissä ja soitti kitaraa, hän vaikutti hyvin tyytyväiseltä elämäänsä, pudotin punnan kolikon hänen edessään olevaan ylösalaisin olevaan hattuunsa, hän hymyili ja minä hymyilin takaisin. Jatkoin portaita King's Crossille ja odotin junaa, johon nousisin. Noin 17 minuutin kuluttua juna kuului lähestyvän. Juna pysähtyi etelään menevälle laiturille, jossa olin. Kun kaikki matkustajat olivat poistuneet junasta, nousin junaan ja istuin kaljun naisen viereen, jolla oli iguaani olkapäillään. Metro haisi virtsalle ja b.O:lle, mutta se oli halpaa ja pidin ihmisten katselusta, varsinkin vieraassa kaupungissa kolmetoistavuotiaana.</w:t>
      </w:r>
    </w:p>
    <w:p>
      <w:r>
        <w:rPr>
          <w:b/>
        </w:rPr>
        <w:t xml:space="preserve">Tulos</w:t>
      </w:r>
    </w:p>
    <w:p>
      <w:r>
        <w:t xml:space="preserve">Miksi he käyttivät metroa?</w:t>
      </w:r>
    </w:p>
    <w:p>
      <w:r>
        <w:rPr>
          <w:b/>
        </w:rPr>
        <w:t xml:space="preserve">Esimerkki 7.1584</w:t>
      </w:r>
    </w:p>
    <w:p>
      <w:r>
        <w:t xml:space="preserve">Suunnittelin meneväni ostoskeskukseen koko viikon. Vihdoin oli ostospäivä. Pukeuduin mukavasti, tein ostoslistan ja nappasin käsilaukkuni.  Kun kävelin ostoskeskukseen, mietin, mitä kaikkea ostaisin. Suurin osa listallani olevista asioista oli sellaisia, joita tarvitsin. Hammasharja, leipää, kyniä, sukkia... Olin leikannut kuponkeja ja tiesin säästäväni muutaman dollarin, jotta voisin ostaa sen uuden pelin, josta pidän. En malttanut odottaa, että näkisin sen hyllyssä ja saisin pidellä sitä käsissäni. Saavuin ostoskeskukseen. Siellä ei ollut kovin kiire, ja olin siitä iloinen. Ensin tein kaikki tärkeät ostokseni. Ja totta kai minulla oli tarpeeksi rahaa peliin. Ryntäsin elektroniikkaosastolle ja vajosin epätoivoon, kun näin hyllyn olevan tyhjä. Peli, jota olin odottanut niin kauan, oli myyty loppuun. Kaupan myyjä näki pettymykseni ja tarjosi minulle sateenvarjoshekkiä, kun varastoon saadaan lisää tavaraa. Siihen menisi noin kaksi viikkoa, mutta toivoa oli. Keräsin tavarani ja menin kotiin. Merkitsin kalenteriini, milloin käyn seuraavan kerran ostoskeskuksessa... kahden viikon kuluttua. Nyt en voinut muuta kuin odottaa... kärsivällisesti tietenkin!</w:t>
      </w:r>
    </w:p>
    <w:p>
      <w:r>
        <w:rPr>
          <w:b/>
        </w:rPr>
        <w:t xml:space="preserve">Tulos</w:t>
      </w:r>
    </w:p>
    <w:p>
      <w:r>
        <w:t xml:space="preserve">Kuka maksoi hankinnat?</w:t>
      </w:r>
    </w:p>
    <w:p>
      <w:r>
        <w:rPr>
          <w:b/>
        </w:rPr>
        <w:t xml:space="preserve">Esimerkki 7.1585</w:t>
      </w:r>
    </w:p>
    <w:p>
      <w:r>
        <w:t xml:space="preserve">Kävin ravintolassa isoisäni kanssa pari päivää sitten.  Se ei ole ravintola, jossa on kovin hyvää ruokaa tai kovin hyvää palvelua, joten en ollut varma, olisiko se hyvä.  Kun tilasin ruokani, kesti kauan ennen kuin se tuotiin minulle.  Kun ruoka oli valmis ja otin ensimmäisen haukun, hampurilaiseni oli hyvin kylmä.  Yritin tavoittaa tarjoilijaa, joka toi meille ruokamme.  Kysyin häneltä ystävällisesti, voisiko hän varmistaa, että saisin lämpimän hampurilaisen.  Hän pyysi anteeksi kaikkea ja kertoi, että hän voisi saada lämpimän hampurilaisen valmiiksi minulle muutamassa minuutissa.  Noin kymmenen minuutin kuluttua ruoka tuli takaisin luokseni, ja se oli tällä kertaa paljon paremman makuinen.  Olen iloinen, että pyysin uuden.</w:t>
      </w:r>
    </w:p>
    <w:p>
      <w:r>
        <w:rPr>
          <w:b/>
        </w:rPr>
        <w:t xml:space="preserve">Tulos</w:t>
      </w:r>
    </w:p>
    <w:p>
      <w:r>
        <w:t xml:space="preserve">Miten he toimivat, kun he lähettivät ruoan takaisin?</w:t>
      </w:r>
    </w:p>
    <w:p>
      <w:r>
        <w:rPr>
          <w:b/>
        </w:rPr>
        <w:t xml:space="preserve">Esimerkki 7.1586</w:t>
      </w:r>
    </w:p>
    <w:p>
      <w:r>
        <w:t xml:space="preserve">Minun piti käydä mummoni luona pohjoisessa, joten päätin mennä junalla. Ostin liput netistä ja tulostin kuitin . Pakkasin laukun . Seuraavana päivänä menin juna-asemalle ja kirjauduin sisään lipputiskillä . Olin etuajassa , joten valitsin paikan penkiltä ja istuin alas . Hetken kuluttua kaikki jonottivat junaan. Junatyöntekijä tarkisti kaikkien liput. Menin junaan ja valitsin itselleni paikan. Sitten latasin laukkuni yläpuolelle . Kun kaikki olivat nousseet junaan , konduktöörimme ilmoitti , että olimme lähdössä asemalta . Toinen junatyöntekijä tuli ja otti kaikilta liput pois . Vietin matkan katsellen maisemia ikkunasta ja lukiessani lähinnä . Lopulta konduktööri ilmoitti pysäkkini. Otin laukkuni yläosastosta ja suuntasin alas ja ulos junasta.</w:t>
      </w:r>
    </w:p>
    <w:p>
      <w:r>
        <w:rPr>
          <w:b/>
        </w:rPr>
        <w:t xml:space="preserve">Tulos</w:t>
      </w:r>
    </w:p>
    <w:p>
      <w:r>
        <w:t xml:space="preserve">Kuinka paljon matkatavaroita he toivat junaan?</w:t>
      </w:r>
    </w:p>
    <w:p>
      <w:r>
        <w:rPr>
          <w:b/>
        </w:rPr>
        <w:t xml:space="preserve">Esimerkki 7.1587</w:t>
      </w:r>
    </w:p>
    <w:p>
      <w:r>
        <w:t xml:space="preserve">Kun lapseni menivät tänään nukkumaan, katsoin heidän leikkihuoneeseensa ja huomasin, että he olivat jättäneet leluja ulos. En halunnut, että kukaan kävelee huoneen läpi ja kompastuu johonkin ulos jätettyyn leluun. Päätin siivota lelut. Kumarruin ja poimin useita pehmoleluja ja laitoin ne takaisin lelulaatikkoon. Sitten poimin palapelin palat ja laitoin ne takaisin laatikkoon, jossa ne olivat. Sen jälkeen huomasin, että Lego-astiasta oli jäänyt paljon Legoja pois. Koska ne ovat pieniä ja niitä voi olla vaikea nähdä, istahdin matolle ja poimin kaikki legopalat, jotta voisin laittaa ne pois. Viimeiseksi siivosin muutaman Barbie-nuken, joita ei myöskään ollut laitettu pois. Kun leikkihuone oli siisti, menin nukkumaan.</w:t>
      </w:r>
    </w:p>
    <w:p>
      <w:r>
        <w:rPr>
          <w:b/>
        </w:rPr>
        <w:t xml:space="preserve">Tulos</w:t>
      </w:r>
    </w:p>
    <w:p>
      <w:r>
        <w:t xml:space="preserve">Oliko lelujen noutajalla apua?</w:t>
      </w:r>
    </w:p>
    <w:p>
      <w:r>
        <w:rPr>
          <w:b/>
        </w:rPr>
        <w:t xml:space="preserve">Esimerkki 7.1588</w:t>
      </w:r>
    </w:p>
    <w:p>
      <w:r>
        <w:t xml:space="preserve">Jos on yksi siivoustehtävä, jota lykkäsin ennen eniten, se on ehdottomasti suihkun puhdistaminen. Sekoitin erän kotitekoista suihkunpuhdistusainetta ja suihkutin sitä runsaasti kylpyhuoneeni suihkuun, joka tarvitsi tuolloin vakavasti apua. Kotitekoinen suihkunpuhdistusaine koostuu suihkepullosta, 1 kupillisesta Dawn-astianpesuaineesta ja 1 kupillisesta etikkaa ja tavallisesta vedestä. Kun olin suihkuttanut kotitekoisen liuoksen ympäri suihkua, annoin sen vaikuttaa noin tunnin ajan. Tunnin jälkeen tartuin hankausharjaan ja aloin hangata pois kaikki hometahrat, joita suihkussa oli. Minusta on parasta, että kylpyhuone on hyvin tuuletettu, kun aloitat hankauksen, koska et halua hengittää kaikkia niitä ikäviä kemikaaleja, kun hankaat suihkua. Kun olin jynssännyt kaiken suihkun lian pois, laitoin suihkun päälle ja annoin kaiken likaisen veden ja puhdistusaineiden valua suihkun viemäriin.</w:t>
      </w:r>
    </w:p>
    <w:p>
      <w:r>
        <w:rPr>
          <w:b/>
        </w:rPr>
        <w:t xml:space="preserve">Tulos</w:t>
      </w:r>
    </w:p>
    <w:p>
      <w:r>
        <w:t xml:space="preserve">Miksi he siivosivat suihkun?</w:t>
      </w:r>
    </w:p>
    <w:p>
      <w:r>
        <w:rPr>
          <w:b/>
        </w:rPr>
        <w:t xml:space="preserve">Esimerkki 7.1589</w:t>
      </w:r>
    </w:p>
    <w:p>
      <w:r>
        <w:t xml:space="preserve">Oli yhden kämppikseni syntymäpäivät, ja muut ystäväni, joiden kanssa asun, ja minä päätimme järjestää hänelle yllätysjuhlat. Ensin keksimme, missä kämppikseni olisi, kun koristelemme taloamme juhlia varten, jotta hän ei tietäisi mitään. Päätimme koristella kaiken sillä aikaa, kun hän oli töissä, jotta hän ei näkisi. Sitten suunnittelimme, millaisia aktiviteetteja haluaisimme järjestää juhlissa. Päätimme hankkia piñatan, hauskoja vesipallopelejä takapihalle ja tietenkin ison kakun, jonka kaikki saisivat jakaa. Suurena päivänä koristimme talomme, ja kun kämppikseni saapui paikalle, kaikki piiloutuivat omille paikoilleen, jotta he voisivat hypätä ulos ja yllättää hänet. Huusimme "yllätys!" ja kämppikseni oli niin järkyttynyt! Hän oli todella iloinen siitä, että olimme ajatelleet häntä hänen syntymäpäivänään, ja hän piti kaikesta siitä, mitä olimme suunnitelleet hänen juhliaan varten. Se oli hieno päivä kaikille.</w:t>
      </w:r>
    </w:p>
    <w:p>
      <w:r>
        <w:rPr>
          <w:b/>
        </w:rPr>
        <w:t xml:space="preserve">Tulos</w:t>
      </w:r>
    </w:p>
    <w:p>
      <w:r>
        <w:t xml:space="preserve">Oliko kaikilla hauskaa?</w:t>
      </w:r>
    </w:p>
    <w:p>
      <w:r>
        <w:rPr>
          <w:b/>
        </w:rPr>
        <w:t xml:space="preserve">Esimerkki 7.1590</w:t>
      </w:r>
    </w:p>
    <w:p>
      <w:r>
        <w:t xml:space="preserve">Erittäin rankan työviikon jälkeen päätin, että haluan hemmotella itseäni jollain kivalla. Tätä mukavaa varten päätin mennä saunaan. En ollut koskaan ennen käynyt saunassa, mutta olin kuullut monien ystävieni puhuvan siitä, kuinka paljon he pitivät siitä ja kuinka rentouttavaa se oli heille, joten ajattelin kokeilla sitä. Saunaan päästyäni minua tervehti hyvin rauhallinen ja rauhoittava työntekijä, joka ohjasi minut ensin hierontahuoneeseen. Odotin ja sain mahtavan hieronnan, joka sai minut hyvin rentoutuneeksi ja valmiiksi menemään saunaan. Astuin sisään saunaan ja ensimmäinen asia, jonka huomasin, oli, että sauna tuoksui hyvin metsäiseltä, melkein kuin olisi ollut syvällä metsässä. Sisällä oli myös hyvin kuuma, mutta se ei ollut epämiellyttävää. Istahdin nurkkaan ja suljin silmäni yrittäen rentoutua. Vietin saunassa kolmisenkymmentä minuuttia nauttien lämmöstä ja kävin suihkussa, kun olin vihdoin valmis lähtemään. Saunassa käynti oli täydellinen rentoutus, jota tarvitsin stressaavan viikon jälkeen!</w:t>
      </w:r>
    </w:p>
    <w:p>
      <w:r>
        <w:rPr>
          <w:b/>
        </w:rPr>
        <w:t xml:space="preserve">Tulos</w:t>
      </w:r>
    </w:p>
    <w:p>
      <w:r>
        <w:t xml:space="preserve">Mitä heidän pitäisi pukea päälleen?</w:t>
      </w:r>
    </w:p>
    <w:p>
      <w:r>
        <w:rPr>
          <w:b/>
        </w:rPr>
        <w:t xml:space="preserve">Esimerkki 7.1591</w:t>
      </w:r>
    </w:p>
    <w:p>
      <w:r>
        <w:t xml:space="preserve">Kävelin ympäri taloa ja keräsin kaikki likaiset vaatteet, joskus haistelin niitä, jos olin epävarma niiden likaisuudesta. Sitten erottelin värit. Lajittelin valkoiset vaatteet värillisistä. Farkut hennommista vaatteista. Aloitin valkoisista vaatteista, koska ne ovat yleensä pienempiä, ja käynnistin veden ennen kuin kaadoin vain korkin täyteen valkaisuainetta. Kun kuorma on valmis, siirrän sen kuivausrumpuun, jossa on kuivausliina, joka auttaa pehmentämään ja tuoksuttamaan vaatteita. Sitten laitan muut vaatteet pesukoneeseen ja kaadan niihin mitatun määrän pyykinpesuainetta. Ne käyvät läpi pesu- ja huuhtelujakson, ennen kuin ne ovat valmiita kuivausrumpuun. Otan valkoiset vaatteet kuivausrummusta, jotta voin siirtää seuraavan lastin kuivausrumpuun. Jälleen laitetaan kuivauspyyhe. Tämä auttaa myös poistamaan nukkaa. Tarkista nukkaerotin, puhdista se tarvittaessa ja aloita kuorman kuivaus!</w:t>
      </w:r>
    </w:p>
    <w:p>
      <w:r>
        <w:rPr>
          <w:b/>
        </w:rPr>
        <w:t xml:space="preserve">Tulos</w:t>
      </w:r>
    </w:p>
    <w:p>
      <w:r>
        <w:t xml:space="preserve">Miten vaatteet kuivattiin?</w:t>
      </w:r>
    </w:p>
    <w:p>
      <w:r>
        <w:rPr>
          <w:b/>
        </w:rPr>
        <w:t xml:space="preserve">Esimerkki 7.1592</w:t>
      </w:r>
    </w:p>
    <w:p>
      <w:r>
        <w:t xml:space="preserve">Eilen illalla halusimme ystävieni kanssa tehdä nuotion. Niinpä varmistimme, että meillä oli polttopuita. Menimme hänen pihansa takaosaan ja keräsimme kuivia puita. Ystäväni muistutti meitä siitä, että puun piti olla kuivaa, muuten se ei palaisi kovin hyvin. Seuraavaksi me kaikki autoimme laittamalla puupaloja nuotiopaikkaan. Kun olimme kasanneet puut nuotiopaikkaan, ystäväni otti sytyttimen ja sytytysnestettä. Ystäväni kaatoi hieman sytytysnestettä puiden päälle ja sytytti sitten puut sytyttimellä. Kesti muutaman yrityksen, mutta lopulta puut syttyivät palamaan, ja saimme nuotion syttymään. Kun nuotio jatkoi palamistaan, lisäsimme lisää puuta tai sanomalehteä, jotta nuotio pysyisi tulessa. Meillä kaikilla oli hauskaa istua nuotion ympärillä ja jutella.</w:t>
      </w:r>
    </w:p>
    <w:p>
      <w:r>
        <w:rPr>
          <w:b/>
        </w:rPr>
        <w:t xml:space="preserve">Tulos</w:t>
      </w:r>
    </w:p>
    <w:p>
      <w:r>
        <w:t xml:space="preserve">Kuka sytytti nuotion?</w:t>
      </w:r>
    </w:p>
    <w:p>
      <w:r>
        <w:rPr>
          <w:b/>
        </w:rPr>
        <w:t xml:space="preserve">Esimerkki 7.1593</w:t>
      </w:r>
    </w:p>
    <w:p>
      <w:r>
        <w:t xml:space="preserve">Tyhjensin sen pienen määrän kahvia, joka oli vielä eilisestä kahvipannussa, ja huuhtelin pannun. Laitoin vedensuodattimen päälle ja aloin täyttää kattilaa viivalle, jossa lukee "6". Kaadoin veden kahvinkeittimen vesisäiliöön. Otin varovasti suodattimen, jossa oli edellisenä päivänä käytetyt kahvinporot, pois kahvinkeittimestä ja heitin sen roskakoriin. Otin uuden suodattimen pussista, jota säilytän kaapissa kahvinkeittimen yläpuolella, ja laitoin sen koriin. Mittasin suodattimeen kuusi ruokalusikallista kahvia ja suljin korin. Laitoin kahvinkeittimen päälle ja odotin, että kahvi haudutetaan. Kun kahvi oli kiehunut, kaadoin sitä mukiin, lisäsin muutaman lusikallisen sokeria ja kermavaahtoa, jonka sekoitin ja olin valmis juomaan.</w:t>
      </w:r>
    </w:p>
    <w:p>
      <w:r>
        <w:rPr>
          <w:b/>
        </w:rPr>
        <w:t xml:space="preserve">Tulos</w:t>
      </w:r>
    </w:p>
    <w:p>
      <w:r>
        <w:t xml:space="preserve">Kuinka paljon kahvia he keittivät?</w:t>
      </w:r>
    </w:p>
    <w:p>
      <w:r>
        <w:rPr>
          <w:b/>
        </w:rPr>
        <w:t xml:space="preserve">Esimerkki 7.1594</w:t>
      </w:r>
    </w:p>
    <w:p>
      <w:r>
        <w:t xml:space="preserve">Minut kutsuttiin niin monille ystäville, ja nyt on minun aikani järjestää juhlat. Halusin tehdä sen tehokkaasti ja halusin lisätä uusia kohteita listaani. Ensimmäinen asia, jonka tein, tein listan ystävistä, jotka halusin kutsua, sitten soitin heille ja varmistin, että suurin osa heistä on käytettävissä. Se onnistui, koska se oli muistopäivänä, suurin osa ihmisistä oli tulossa. Sitten tein listan tavaroista, jotka halusin valmistaa. Lajittelin listani sen mukaan, mitä tarvitsen markkinoilta. Kun minulla oli ne kaikki, aloin tehdä alustavia valmisteluja, joten lat hetkellä minun ei tarvitse kiirehtiä. Marinoin lihaa, jonka aioin paistaa. Tein ja pakastin osan paistettavasta tavarasta. Jälkiruokaa tein 2 päivää etukäteen, joten olin valmis sen kanssa. Viimeisenä minun piti tehdä kaikki tarvikkeet valmiiksi, kuten lusikat ja lautaset, juomat ja astiat. Aika tuli ja kaikki oli valmista.</w:t>
      </w:r>
    </w:p>
    <w:p>
      <w:r>
        <w:rPr>
          <w:b/>
        </w:rPr>
        <w:t xml:space="preserve">Tulos</w:t>
      </w:r>
    </w:p>
    <w:p>
      <w:r>
        <w:t xml:space="preserve">Oliko kyseessä juhlatilaisuus?</w:t>
      </w:r>
    </w:p>
    <w:p>
      <w:r>
        <w:rPr>
          <w:b/>
        </w:rPr>
        <w:t xml:space="preserve">Esimerkki 7.1595</w:t>
      </w:r>
    </w:p>
    <w:p>
      <w:r>
        <w:t xml:space="preserve">Vein pikkupoikani viime viikolla keskustaan hotelliin. Se oli eräänlainen loma omassa kaupungissamme. Tutustuimme kaupunkiin päivän aikana. Pakkasin meille ruokaa huoneeseen päivälliseksi, jotta meidän ei tarvitsisi syödä kaikkia aterioita ulkona. Kun olimme syöneet päivällisen, poikani halusi välipalaa. Mutta hän ei halunnut mitään, mitä toin mukanani. Päätimme lähteä tutkimaan automaatteja. Suuntasimme käytävää pitkin ja seurasimme kylttiä jää- ja myyntiautomaatille. Poika ei voinut uskoa kaikkia niitä vaihtoehtoja, joita automaatissa oli. hän pystyi valitsemaan erilaisia karkkeja, useita sipsimakuja ja jopa pop-tarttuja. Hän päätti valita pakkauksen M&amp;Ms-suklaakarkkeja. Näytin hänelle, miten dollari laitetaan aukkoon, ja hänestä oli ihanaa nähdä, miten se vedetään sisään. Hän painoi kirjain- ja numeroyhdistelmää saadakseen välipalansa ja katseli, kuinka jousi kääntyi ympäri, kunnes hänen karkkinsa putosi. Hän painoi ovea ja sai välipalansa. hän oli hyvin viihdyttävä prosessin aikana.</w:t>
      </w:r>
    </w:p>
    <w:p>
      <w:r>
        <w:rPr>
          <w:b/>
        </w:rPr>
        <w:t xml:space="preserve">Tulos</w:t>
      </w:r>
    </w:p>
    <w:p>
      <w:r>
        <w:t xml:space="preserve">Pudotettiinko automaattiostos heti vai jäikö se jumiin?</w:t>
      </w:r>
    </w:p>
    <w:p>
      <w:r>
        <w:rPr>
          <w:b/>
        </w:rPr>
        <w:t xml:space="preserve">Esimerkki 7.1596</w:t>
      </w:r>
    </w:p>
    <w:p>
      <w:r>
        <w:t xml:space="preserve">Oli yö ja aika mennä nukkumaan.  Poika halusi jatkaa leikkiä.  Sanoin hänelle, että kun hän olisi valmis nukkumaan, lukisin hänelle sadun.  Hän viivytteli hieman, mutta alkoi lopulta valmistautua nukkumaanmenoon.  Ensin hänen piti käydä kylvyssä.  Hän roiskui ammeeseen ja läikytti vettä koko lattialle.  Seuraavaksi hän kuivasi itsensä isoon, pörröiseen siniseen pyyhkeeseen.  Sitten hän pesi hampaansa erityisellä Star Wars -hammasharjallaan.  Seuraavaksi hän pukeutui Star Wars -alusvaatteisiinsa ja sitten Star Wars -pyjamaansa.  Minä ja hänen isänsä peittelimme hänet sänkyynsä, joka oli pedattu Star Wars -lakanoilla.  Hän lausui rukouksensa.  Seuraavaksi oli vuorossa satutunti.  Otin esiin hänen lempikirjansa, joka käsitteli (arvasitte varmaan) Tähtien sotaa.  Hän torkahti vähitellen uniin Anakin Skywalkerista ja kaukaisesta galaksista.</w:t>
      </w:r>
    </w:p>
    <w:p>
      <w:r>
        <w:rPr>
          <w:b/>
        </w:rPr>
        <w:t xml:space="preserve">Tulos</w:t>
      </w:r>
    </w:p>
    <w:p>
      <w:r>
        <w:t xml:space="preserve">Nukkuivatko he samassa huoneessa vanhempiensa kanssa?</w:t>
      </w:r>
    </w:p>
    <w:p>
      <w:r>
        <w:rPr>
          <w:b/>
        </w:rPr>
        <w:t xml:space="preserve">Esimerkki 7.1597</w:t>
      </w:r>
    </w:p>
    <w:p>
      <w:r>
        <w:t xml:space="preserve">Asun New Orleansissa, joten en vastaa ovikelloon, ellen tiedä, että joku on tulossa käymään. Jos soitto soi yllättäen, se jätetään huomiotta. Koska se voi olla paha ihminen, joka haluaa tehdä minulle pahaa. Kun minulla on illanistujaisia, avaan kuitenkin kelloa. Kuulen kellon soiton kaukaa keittiöstä. Tiedän, että kello tarkoittaa, että vieras on täällä ja on aika mennä ulko-ovelle. Sitten minun on käveltävä talon läpi väistellen vieraita ja heidän juomiaan ja ruokiaan. Kun pääsen ovelle, räpytän sen antaumuksella auki, sillä minulla on juhlat, ja epäilen, että oven toisessa päässä oleva henkilö on ystävä eikä vihollinen. Toivotan henkilön tervetulleeksi sen jälkeen, kun olen käskenyt häntä lopettamaan toistuvan kellon soittamisen. Ystäväni ovat sillä tavalla vastenmielisiä.</w:t>
      </w:r>
    </w:p>
    <w:p>
      <w:r>
        <w:rPr>
          <w:b/>
        </w:rPr>
        <w:t xml:space="preserve">Tulos</w:t>
      </w:r>
    </w:p>
    <w:p>
      <w:r>
        <w:t xml:space="preserve">Onko ovi lukossa?</w:t>
      </w:r>
    </w:p>
    <w:p>
      <w:r>
        <w:rPr>
          <w:b/>
        </w:rPr>
        <w:t xml:space="preserve">Esimerkki 7.1598</w:t>
      </w:r>
    </w:p>
    <w:p>
      <w:r>
        <w:t xml:space="preserve">John rakastaa kahvia.  Hän rakastaa kahvia niin paljon, että hän käy erityisessä kahvilassa ostamassa erittäin kalliin pussillisen kahvia joka ikinen viikko.  Hänen lempipuuhansa on kahvin keittäminen ja kahvin tuoksu koko talossa, kun se hautuu.  Kun hän tulee kotiin kahvin ostamisesta, hän ottaa kahvinkeittimen esiin, laittaa vettä kattilaan ja kaataa juuri oikean määrän kahvinporoja yläosassa olevaan suodattimeen.  Kun vesi ja kahvi ovat olleet kahvipannussa, hän laittaa sen päälle ja laittaa sen perkaamaan.  Kun se käynnistyy, kuulet kahvin keittämisen, veden lämpenemisen ja veden pakottamisen kahvinporojen läpi.  Se alkaa tuoksua parhaalta kahvilta ikinä, ja John on onnellinen.  Kun kahvinkeitin valmistuu, se piippaa, ja hän tietää, että se on valmis.  Hän kaataa itselleen kupin kahvia ja lisää kerman ja ripauksen sokeria.</w:t>
      </w:r>
    </w:p>
    <w:p>
      <w:r>
        <w:rPr>
          <w:b/>
        </w:rPr>
        <w:t xml:space="preserve">Tulos</w:t>
      </w:r>
    </w:p>
    <w:p>
      <w:r>
        <w:t xml:space="preserve">Mitä he lisäsivät kahviinsa?</w:t>
      </w:r>
    </w:p>
    <w:p>
      <w:r>
        <w:rPr>
          <w:b/>
        </w:rPr>
        <w:t xml:space="preserve">Esimerkki 7.1599</w:t>
      </w:r>
    </w:p>
    <w:p>
      <w:r>
        <w:t xml:space="preserve">Eilen illalla päätin tehdä päivälliseksi meksikolaista papusalaattia. Tämä on todella mukava, kevyt ja maukas ruokalaji kesällä. Katsoin reseptiä ja otin esiin muistilapun ja kynän, jotta voisin tehdä listan kaikista ainesosista, jotka minun piti hankkia ruokakaupasta kotimatkalla töistä. Osa ainesosista minulla oli jo valmiina - kuten oliiviöljy, punaviinietikka, valkosipuli ja kuminaa. Tarvitsin kuitenkin monia muita tarvittavia ainesosia reseptin valmistamiseksi. Kirjoitin ostoslistalle, että tarvitsin yhden tölkin mustia papuja, yhden tölkin kidneypapuja, yhden tölkin cannellinipapuja, pussillisen pakastemaisseja, yhden punasipulin, yhden vihreän paprikan, yhden punaisen paprikan ja yhden nippu korianteria. Laitoin ostoslistan käsilaukkuun, jotta voisin viitata siihen myöhemmin kaupassa ja varmistaa, että ostan kaiken, mitä tarvitsen illallista varten.</w:t>
      </w:r>
    </w:p>
    <w:p>
      <w:r>
        <w:rPr>
          <w:b/>
        </w:rPr>
        <w:t xml:space="preserve">Tulos</w:t>
      </w:r>
    </w:p>
    <w:p>
      <w:r>
        <w:t xml:space="preserve">Kuinka kauan listan kirjoittaminen kesti?</w:t>
      </w:r>
    </w:p>
    <w:p>
      <w:r>
        <w:rPr>
          <w:b/>
        </w:rPr>
        <w:t xml:space="preserve">Esimerkki 7.1600</w:t>
      </w:r>
    </w:p>
    <w:p>
      <w:r>
        <w:t xml:space="preserve">Kaipaan havaijilaista pizzaa, koska ananas on paras pizzan täytteenä, ja se todellakin kuuluu pizzaan. Soitan suosikkipizzapaikkaani, joka on keskustassa sijaitseva sekatavarakauppa (minulla on numero ulkoa), ja kerron heille, että haluan ison, tuoreen taikinan Havaijin-pizzan pekonilla ja EXTRA-ananaksella. Nainen puhelimessa kertoo, että se on valmis noin 30 minuutin kuluttua, kiitän häntä ja suljen puhelimen. Muistan merkitä ajan muistiin ja lähden noin kymmenessä minuutissa, vaikka ajomatka kestää vain seitsemän minuuttia. Haluan selata kauppaa ja ostaa myös sipsejä ja limsaa. Kun katselen limsoja, näen suosikkini key lime pie -makuisen limsan, se on kallista, mutta en välitä, koska ansaitsen sen. Ennen kuin täysi kolmekymmentä minuuttia on kulunut näen keittiöhenkilökunnan liu'uttavan suuren pizzalaatikon tiskille, jossa on selvästi merkintä "Havaijilainen". Menen tiskille sipsien ja limonadin kanssa ja maksan kassalle pankkikortillani. Kiitän häntä ja hän kehottaa minua "hyvää päivänjatkoa", johon vastaan: "Niin teen nyt!" ja "kiitos, herra" Käännyn myös pizzani valmistaneen naisen puoleen ja kiitän myös häntä.</w:t>
      </w:r>
    </w:p>
    <w:p>
      <w:r>
        <w:rPr>
          <w:b/>
        </w:rPr>
        <w:t xml:space="preserve">Tulos</w:t>
      </w:r>
    </w:p>
    <w:p>
      <w:r>
        <w:t xml:space="preserve">Kuinka monta pizzaa tilattiin?</w:t>
      </w:r>
    </w:p>
    <w:p>
      <w:r>
        <w:rPr>
          <w:b/>
        </w:rPr>
        <w:t xml:space="preserve">Esimerkki 7.1601</w:t>
      </w:r>
    </w:p>
    <w:p>
      <w:r>
        <w:t xml:space="preserve">Vanhanaikainen herätyskelloni ei soinut tänä aamuna, joten myöhästyin töistä. Minulla ei ollut aikaa vaihtaa paristoja, joten odotin töiden jälkeiseen aikaan. Kotona otin kellon käteeni ja avasin sen takaosan ristipääruuvimeisselillä. Vedin sormenkynsilläni kumpaakin paristoa yhdeltä puolelta, kunnes ne irtosivat. Laitoin tyhjät paristot käytettyjen paristojen laatikkoon kierrätettäväksi myöhemmin. Otin kaksi uutta paristoa viereisestä laatikosta. Laitoin paristot paikoilleen, varmistin, että positiiviset ja negatiiviset olivat oikein kohdakkain, ja ruuvasin levyn takaisin ruuvimeisselillä. Minun piti nollata kellonaika, mikä ei ollut vaikeaa, käänsin vain takana olevaa valitsinta, kunnes se oli oikea. Nollasin sitten myös hälytyksen, jotta en myöhästyisi seuraavana päivänä myös yöunista.</w:t>
      </w:r>
    </w:p>
    <w:p>
      <w:r>
        <w:rPr>
          <w:b/>
        </w:rPr>
        <w:t xml:space="preserve">Tulos</w:t>
      </w:r>
    </w:p>
    <w:p>
      <w:r>
        <w:t xml:space="preserve">Miksi paristot piti vaihtaa?</w:t>
      </w:r>
    </w:p>
    <w:p>
      <w:r>
        <w:rPr>
          <w:b/>
        </w:rPr>
        <w:t xml:space="preserve">Esimerkki 7.1602</w:t>
      </w:r>
    </w:p>
    <w:p>
      <w:r>
        <w:t xml:space="preserve">Minulla oli ystävä kaupungissa Denveristä Coloradosta ensi viikonloppuna, ja halusin suunnitella yhden illallisen, joka olisi todella mukava.  Toivoin löytäväni korkeatasoisen mereneläväravintolan, jossa olisi tilaa meille lyhyellä varoitusajalla.  Etsin yelpistä, kunnes löysin paikan, joka olisi mielestäni aivan täydellinen.  Ravintolan nimi on Grill 23.  Ajattelin varmasti, että he olisivat varattuja, mutta päätin kuitenkin yrittää varata sen.  Pääsin Open Table -palveluun verkossa ja lähetin pyynnön Grill 23:een lauantai-iltana kello 19:00.  Valitettavasti he olivat varattuja, joten minun piti tehdä varaus sen sijaan klo 21:00.  Lauantaina vietimme ystäväni kanssa päivän kiertelemällä ja ostoksilla ympäri kaupunkia.  Kun oli aika varata pöytävaraus, olimme hyvin nälkäisiä.  Menimme Grill 23:een ja saimme lopulta mahtavan illallisen.  Se oli ehdottomasti odottamisen arvoista.</w:t>
      </w:r>
    </w:p>
    <w:p>
      <w:r>
        <w:rPr>
          <w:b/>
        </w:rPr>
        <w:t xml:space="preserve">Tulos</w:t>
      </w:r>
    </w:p>
    <w:p>
      <w:r>
        <w:t xml:space="preserve">Miksi he pyysivät varausta?</w:t>
      </w:r>
    </w:p>
    <w:p>
      <w:r>
        <w:rPr>
          <w:b/>
        </w:rPr>
        <w:t xml:space="preserve">Esimerkki 7.1603</w:t>
      </w:r>
    </w:p>
    <w:p>
      <w:r>
        <w:t xml:space="preserve">Viime viikolla menimme poikaystäväni kanssa treffeille. Ensin menimme syömään paikalliseen ravintolaan. Se oli uusi intialaista ruokaa tarjoava paikka nimeltä "Lazy Garden". Valitsimme ravintolan, koska siellä oli kasvisvaihtoehtoja minulle ja lihavaihtoehtoja hänelle. Hän söi muutaman kebabin ja minä intialaista ja aasialaista fuusiosalaattia. Illallisen jälkeen menimme elokuviin. Näimme erikoisnäytöksen, jossa näytettiin vanhempia elokuvia nykyaikaisilla valkokankailla. Näimme elokuvan "Jaws", ja oli erittäin mielenkiintoista nähdä valkokankaalla elokuva, joka ilmestyi ennen kuin me molemmat olimme syntyneet. Me molemmat hyppäsimme, kun Jaws hyppäsi vedestä, samalla kun napostelimme Goobersia ja Sour Patch Kidsia. Kun elokuva oli ohi, ajoimme paikalliseen puistoon ja vain juttelimme tuijottaessamme tähtiä. Se oli täydellinen lopetus näin romanttiselle illalle.</w:t>
      </w:r>
    </w:p>
    <w:p>
      <w:r>
        <w:rPr>
          <w:b/>
        </w:rPr>
        <w:t xml:space="preserve">Tulos</w:t>
      </w:r>
    </w:p>
    <w:p>
      <w:r>
        <w:t xml:space="preserve">Minne he menevät treffeillään?</w:t>
      </w:r>
    </w:p>
    <w:p>
      <w:r>
        <w:rPr>
          <w:b/>
        </w:rPr>
        <w:t xml:space="preserve">Esimerkki 7.1604</w:t>
      </w:r>
    </w:p>
    <w:p>
      <w:r>
        <w:t xml:space="preserve">Eilen illalla päätimme Chrisin kanssa, että haluamme käydä ulkona syömässä ja että perjantaina haluamme korealaista ruokaa. Kirjauduimme heti tietokoneelle ja etsimme korealaista grilliruokaa. Hakukone toi esiin useita ravintoloita, muun muassa One Table -ravintolan, joka tekee varauksia verkossa. Sivustolla oli useita listauksia, joten valitsimme yhden lähellä sijaitsevan, joka oli saanut ylistäviä arvosteluja toisella sivustolla. Ravintolan nimi on Takorea ja se on noin neljän kilometrin päässä. Sivustolla oli linkki illallisvarausten tekemiseen. Hienoa. Se tekee siitä erittäin kätevää. Sivustolla piti tietysti ensin valita ravintola. Sitten se pyysi päivämäärän, seurueen numeron ja kellonajan. Aikavaihtoehtoja oli useita, joten ottaen huomioon liikenteen ja pysäköinnin, teimme varauksen meille kahdelle perjantaina 2. kesäkuuta klo 19.30. Sivusto pyysi meitä tulemaan paikalle muutamaa minuuttia aikaisemmin, jos pöytä vapautuu aikaisemmin. Odotan innolla huomista menoa.</w:t>
      </w:r>
    </w:p>
    <w:p>
      <w:r>
        <w:rPr>
          <w:b/>
        </w:rPr>
        <w:t xml:space="preserve">Tulos</w:t>
      </w:r>
    </w:p>
    <w:p>
      <w:r>
        <w:t xml:space="preserve">Miten he tekivät varauksen?</w:t>
      </w:r>
    </w:p>
    <w:p>
      <w:r>
        <w:rPr>
          <w:b/>
        </w:rPr>
        <w:t xml:space="preserve">Esimerkki 7.1605</w:t>
      </w:r>
    </w:p>
    <w:p>
      <w:r>
        <w:t xml:space="preserve">Mary pesee sänkynsä joka viikonloppu uusilla lakanoilla äitinsä lakanakomerosta.  Hän menee vaatekaappiin, valitsee siistit lakanat, joissa on hänen lempivärinsä, ja kantaa kaksi lakanaa ja kaksi tyynyliinaa makuuhuoneeseen.  Hän riisuu sängystään vanhat lakanat ja laittaa ne koriin pestäväksi.  Sitten hän ottaa lakanan, jossa on pyöristetyt kulmat, ja heittää sen sängylle.  Hän vetää kulmat alas sängyn kulmien ympärille, kunnes se on tiukasti kiinni. Sitten hän laittaa päällyslakanan sängyn päälle ja pujottaa päällyslakanan alaosan sisään.  Sitten hän ottaa tyynynpäälliset ja laittaa yhden jokaisen tyynyn päälle, jotta sänky olisi puhdas ja raikas.  Viimeisenä hän laittaa peiton, sinisen, jossa on pieniä kukkia.  Hän rakastaa sitä, se tuli isoäidiltä joululahjaksi. Hän pörröttää tyynyt ja laittaa lempinalleen nallen lepäämään tyynyjen päälle koristeeksi.</w:t>
      </w:r>
    </w:p>
    <w:p>
      <w:r>
        <w:rPr>
          <w:b/>
        </w:rPr>
        <w:t xml:space="preserve">Tulos</w:t>
      </w:r>
    </w:p>
    <w:p>
      <w:r>
        <w:t xml:space="preserve">Oliko tämä jonkun kotona vai hotellissa?</w:t>
      </w:r>
    </w:p>
    <w:p>
      <w:r>
        <w:rPr>
          <w:b/>
        </w:rPr>
        <w:t xml:space="preserve">Esimerkki 7.1606</w:t>
      </w:r>
    </w:p>
    <w:p>
      <w:r>
        <w:t xml:space="preserve">Ennustaja Kalchas ennustaa Troijan tuhon ja hylkää kaupungin kreikkalaisten hyväksi; hänen tyttärensä Criseyde saa osakseen pahaa mieltä isänsä petoksen vuoksi. Troijan soturi Troilus pilkkaa julkisesti rakkautta, ja rakkauden jumala rankaisee häntä sillä, että hän tuntee sovittamatonta himoa Criseydeä kohtaan, jonka hän näkee kulkevan temppelin läpi. Troilus ja Criseyde alkavat vaihtaa kirjeitä Criseyden sedän, ovelan Pandaruksen, avulla. Lopulta Pandarus keksii suunnitelman, jonka tarkoituksena on saada heidät sänkyyn; Troilus pyörtyy, kun hän luulee suunnitelman menevän pieleen, mutta Pandarus ja Criseyde herättävät hänet henkiin. Pandarus lähtee, ja Troilus ja Criseyde viettävät onnellisen yön yhdessä. Calchas saa lopulta kreikkalaiset vaihtamaan sotavangin Antenorin tyttärestä Criseydeen. Troijan Hektor vastustaa tätä, samoin Troilus, vaikkei hän ilmaise huoltaan. Troilus puhuu Criseydelle ja ehdottaa, että he karkaisivat, mutta Criseyde perustelee loogisesti, miksi se ei olisi käytännöllistä. Criseyde lupaa pettää isäänsä ja palata Troijaan kymmenen päivän kuluttua; Troilus jättää hänet aavistellen. Saavuttuaan kreikkalaisten leiriin Criseyde tajuaa, miten epätodennäköistä on, että hän pystyisi pitämään Troilukselle antamansa lupauksen. Hän kirjoittaa torjuvasti vastauksena Troydeuksen kirjeisiin ja hyväksyy kymmenentenä päivänä tapaamisen Diomedeen kanssa ja kuuntelee tämän puhuvan rakkaudesta. Myöhemmin hän hyväksyy miehen rakastajakseen. Pandarus ja Troilus odottavat Criseydea: Pandarus näkee, ettei hän palaa, ja lopulta myös Troilus tajuaa tämän. Troilus kiroaa Fortunaa, vieläpä siksi, että hän rakastaa yhä Criseydeä; Pandarus esittää osanottonsa. Kertoja pyytää anteeksi sitä, että hän on antanut naisille huonon maineen, jättää jäähyväiset kirjalleen ja kertoo lyhyesti Troiluksen kuolemasta taistelussa ja hänen nousustaan kahdeksanteen sfääriin, vetää moraalin maallisten ilojen katoavaisuudesta ja pakanuuden riittämättömyydestä, omistaa runonsa Gowerille ja Strodeille, pyytää kolminaisuuden suojelusta ja rukoilee, että olisimme Kristuksen armon arvoisia.</w:t>
      </w:r>
    </w:p>
    <w:p>
      <w:r>
        <w:rPr>
          <w:b/>
        </w:rPr>
        <w:t xml:space="preserve">Tulos</w:t>
      </w:r>
    </w:p>
    <w:p>
      <w:r>
        <w:t xml:space="preserve">Mistä Hector on kotoisin?</w:t>
      </w:r>
    </w:p>
    <w:p>
      <w:r>
        <w:rPr>
          <w:b/>
        </w:rPr>
        <w:t xml:space="preserve">Esimerkki 7.1607</w:t>
      </w:r>
    </w:p>
    <w:p>
      <w:r>
        <w:t xml:space="preserve">Otranton linna kertoo linnanherra Manfredista ja hänen perheestään. Kirja alkaa hänen sairaan poikansa Conradin ja prinsessa Isabellan hääpäivästä. Vähän ennen häitä Conrad kuitenkin murskautuu kuoliaaksi jättiläismäiseen kypärään, joka putoaa hänen päälleen ylhäältä. Tämä selittämätön tapahtuma on erityisen pahaenteinen, kun otetaan huomioon muinainen ennustus, jonka mukaan "Otranton linna ja herruus siirtyvät nykyiseltä suvulta aina, kun todellinen omistaja kasvaa liian suureksi asuakseen siinä". Manfred pelkää, että Conradin kuolema merkitsee hänen suvulleen lopun alkua, ja päättää estää tuhon menemällä itse naimisiin Isabellan kanssa ja eroamalla nykyisestä vaimostaan Hippolitasta, joka ei hänen mielestään ole synnyttänyt hänelle kunnollista perillistä. Manfredin yrittäessä naida Isabellaa tämä kuitenkin pakenee kirkkoon Theodore-nimisen talonpojan avulla. Manfred määrää Theodoren kuoleman puhuessaan munkki Jeromeen, joka varmisti Isabellan turvallisuuden kirkossa. Kun Theodore riisuu paitansa tapettavaksi, Jerome tunnistaa olkapään alapuolella olevan merkinnän ja tunnistaa Theodoren omaksi pojakseen. Jerome rukoilee poikansa hengen puolesta, mutta Manfred sanoo, että Jeromen on joko luovuttava prinsessasta tai poikansa hengestä. Heidät keskeyttää torvensoitto ja toisen kuningaskunnan ritarien saapuminen, jotka haluavat vapauttaa Isabellan. Tämä saa ritarit ja Manfredin kilpailemaan Isabellan löytämiseksi. Manfredin torniin lukitseman Theodorin vapauttaa Manfredin tytär Matilda. Hän juoksee maanalaiseen kirkkoon ja löytää Isabellan. Hän piilottaa tämän luolaan ja tukkii sen suojellakseen häntä Manfredilta ja päätyy taistelemaan yhtä salaperäistä ritaria vastaan. Theodore haavoittaa ritarin pahoin, joka osoittautuu Isabellan isäksi, Fredericiksi. Sen jälkeen he kaikki menevät linnaan selvittämään asioita. Frederic rakastuu Matildaan, ja hän ja Manfred alkavat tehdä sopimusta toistensa tyttärien naimisiinmenosta. Manfred, joka epäilee, että Isabella tapaa Theodorin seurustelussa kirkossa, vie veitsen kirkkoon, jossa Matilda tapaa Theodorin. Hän luulee, että hänen oma tyttärensä on Isabella, ja puukottaa tätä. Theodore paljastuu Otranton oikeaksi prinssiksi, Matilda kuolee ja Manfred joutuu katumaan. Theodoresta tulee kuningas ja hän nai lopulta Isabellan, koska tämä on ainoa, joka ymmärtää hänen todellisen surunsa.</w:t>
      </w:r>
    </w:p>
    <w:p>
      <w:r>
        <w:rPr>
          <w:b/>
        </w:rPr>
        <w:t xml:space="preserve">Tulos</w:t>
      </w:r>
    </w:p>
    <w:p>
      <w:r>
        <w:t xml:space="preserve">Milloin Conrad murskaantui kuoliaaksi?</w:t>
      </w:r>
    </w:p>
    <w:p>
      <w:r>
        <w:rPr>
          <w:b/>
        </w:rPr>
        <w:t xml:space="preserve">Esimerkki 7.1608</w:t>
      </w:r>
    </w:p>
    <w:p>
      <w:r>
        <w:t xml:space="preserve">Kehystarina kertoo miehestä, joka haaveilee puhuvansa Venukselle rakkaudesta, kun tämä pukeutuu turkiksiin. Nimetön kertoja kertoo unelmistaan ystävälleen Severinille, joka kertoo hänelle, miten hän voi irrottautua julmiin naisiin kohdistuvasta viehätyksestään lukemalla käsikirjoituksen Memoirs of a Suprasensual Man. Käsikirjoitus kertoo miehestä, Severin von Kusiemskistä, joka on niin ihastunut naiseen, Wanda von Dunajewiin, että hän pyytää itseään tämän orjaksi ja rohkaisee tätä kohtelemaan häntä asteittain yhä halventavammilla tavoilla. Aluksi Wanda ei ymmärrä pyyntöä eikä suostu siihen, mutta kun hän on hieman huumoroinut Severiniä, hän pitää menetelmän etuja mielenkiintoisina ja tarttuu innokkaasti ajatukseen, vaikka samalla hän halveksii Severiniä siitä, että tämä antaa hänen tehdä niin. Severin kuvailee tunteitaan näiden kokemusten aikana supraseksuaalisuudeksi. Severin ja Wanda matkustavat Firenzeen. Matkan varrella Severin ottaa yleisvenäläisen palvelijanimen "Gregor" ja Wandan palvelijan roolin. Firenzessä Wanda kohtelee häntä raa'asti palvelijana ja värvää kolmikon afrikkalaisia naisia dominoimaan häntä. Suhde ajautuu kriisiin, kun Wanda itse tapaa miehen, jolle hän haluaisi alistua, byronilaisen sankarin, joka tunnetaan nimellä Alexis Papadopolis. Kirjan lopussa Wandan uuden rakastajan nöyryyttämä Severin menettää halunsa alistua. Hän sanoo Wandasta: Nainen, sellaisena kuin luonto on hänet luonut ja mies nykyään kasvattaa häntä, on miehen vihollinen. Nainen voi olla vain hänen orjansa tai despoottinsa, mutta ei koskaan hänen kumppaninsa. Sellainen hänestä voi tulla vasta sitten, kun hänellä on samat oikeudet kuin miehellä ja kun hän on tasavertainen miehen kanssa koulutuksessa ja työssä.</w:t>
      </w:r>
    </w:p>
    <w:p>
      <w:r>
        <w:rPr>
          <w:b/>
        </w:rPr>
        <w:t xml:space="preserve">Tulos</w:t>
      </w:r>
    </w:p>
    <w:p>
      <w:r>
        <w:t xml:space="preserve">Mikä on sen naisen nimi, johon Severin von Kusiemski on ihastunut?</w:t>
      </w:r>
    </w:p>
    <w:p>
      <w:r>
        <w:rPr>
          <w:b/>
        </w:rPr>
        <w:t xml:space="preserve">Esimerkki 7.1609</w:t>
      </w:r>
    </w:p>
    <w:p>
      <w:r>
        <w:t xml:space="preserve">Romaanin idealistisen nuoren sankarin, lordi Montacuten Tancredin kohtalona näyttää olevan elää tavanomaisen brittiläisen hallitsevan luokan jäsenen elämää. Tyytymätön elämäänsä Lontoon muodikkaissa piireissä hän jättää vanhempansa ja lähtee ristiretkeläisten esi-isiensä jäljille Pyhään maahan toivoen voivansa siellä "tunkeutua suureen aasialaiseen mysteeriin" ja ymmärtää kristinuskon juuret. Hän tapaa kauniin Evan, juutalaisen rahoittajan tyttären, ja sotkeutuu hänen kasvattiveljensä, Libanonin emiirin, nerokkaan Fakredeenin poliittisiin juonitteluihin. Fakredeenin yllyttämänä Tancred kidnapataan ja pidetään vangittuna, mutta hän saa kuitenkin vierailla Siinain vuorella. Siellä hän näkee näyn enkelistä, joka kertoo hänelle, että hänen on oltava "teokraattisen tasa-arvon ylevän ja lohdullisen opin" profeetta, ja Disraeli jättää tämän käsitteen hieman hämäräksi. Tancred sairastuu, ja hänet vapautetaan Evan kehotuksesta, joka hoitaa häntä takaisin terveeksi. Tancred opettaa hänelle Välimeren sivilisaation loistosta ja siitä, miten paljon kristinusko on velkaa juutalaisuudelle. Tancred, joka on rakastunut Evaan ja täysin vakuuttunut siitä, että tämä on oikeassa, kosii häntä, mutta romanssi katkeaa, kun hänen vanhempansa ilmestyvät hakemaan poikaansa takaisin ja vievät hänet takaisin Englantiin.</w:t>
      </w:r>
    </w:p>
    <w:p>
      <w:r>
        <w:rPr>
          <w:b/>
        </w:rPr>
        <w:t xml:space="preserve">Tulos</w:t>
      </w:r>
    </w:p>
    <w:p>
      <w:r>
        <w:t xml:space="preserve">Miksi Tancred vierailee Pyhässä maassa?</w:t>
      </w:r>
    </w:p>
    <w:p>
      <w:r>
        <w:rPr>
          <w:b/>
        </w:rPr>
        <w:t xml:space="preserve">Esimerkki 7.1610</w:t>
      </w:r>
    </w:p>
    <w:p>
      <w:r>
        <w:t xml:space="preserve">César on talonpoikaista syntyperää oleva mies Tourainen alueelta. Romaanin alussa, vuonna 1819, hän omistaa menestyvän hajuvesiliikkeen La Reine des Roses, hänet on valittu Pariisin kaupunginosansa apulaispormestariksi ja hänelle on myönnetty kunniakirja. Vallankumouksen aikana hän osallistui rojalistien 13 Vendémiaire-kapinaan tasavaltaa vastaan ja kohtasi eräässä vaiheessa itse Napoleon Bonaparten, ja hän mainitsee tämän usein keskusteluissa. Hän on naimisissa Constancen kanssa, ja hänellä on tytär Cesarine. Hän suunnittelee järjestävänsä tanssiaiset kotonaan ja tekevänsä tanssiaisia varten kunnostustöitä kotonaan. Hän ryhtyy notaarinsa Roguinin välityksellä harjoittamaan kiinteistökeinottelua lainarahalla. Hän suunnittelee laajentavansa liiketoimintaansa uudella hiusöljytuotteella, ja hänen apulaisensa Anselme Popinot (joka on rakastunut Cesarineen) on hänen liikekumppaninsa. Kaikki nämä suunnitelmat ovat aiheuttaneet hänelle suuria velkoja. Cesar ei kuitenkaan ymmärrä, että Roguinilla on omat rahaongelmansa ja että Cesarin entinen apulainen Ferdinand du Tillet, nykyään pankkiiri, manipuloi Roguinia kostaakseen Cesarille. Césarin taloudellinen tilanne kriisiytyy, kun Roguin karkaa ja jättää Césarille velkoja, joita hän ei pysty maksamaan. Hänen yrityksensä saada taloudellista apua eri pankkiireilta, kuten Nucingenilta, Kellerin veljeksiltä ja Gigonnet'lta (kaikki La Comédie humaine -elokuvan toistuvia hahmoja), epäonnistuvat, sillä kaikki ovat du Tillet'n ystäviä ja toimivat tämän ohjeiden mukaan. Tämän vuoksi hän tekee konkurssin, myy La Reine des Rosesin avustajalleen Celestin Crevelille ja vetäytyy liike-elämästä. Lopulta César maksaa kaikki velkansa pois, kun hänen liiketoimintansa Popinot'n kanssa onnistuu. Sitten hän kuolee äkillisesti, mutta onnellisena siitä, että hänen kunniansa on palautettu.</w:t>
      </w:r>
    </w:p>
    <w:p>
      <w:r>
        <w:rPr>
          <w:b/>
        </w:rPr>
        <w:t xml:space="preserve">Tulos</w:t>
      </w:r>
    </w:p>
    <w:p>
      <w:r>
        <w:t xml:space="preserve">Mistä Cesar on kotoisin?</w:t>
      </w:r>
    </w:p>
    <w:p>
      <w:r>
        <w:rPr>
          <w:b/>
        </w:rPr>
        <w:t xml:space="preserve">Esimerkki 7.1611</w:t>
      </w:r>
    </w:p>
    <w:p>
      <w:r>
        <w:t xml:space="preserve">Kosto kertoo Clermont D'Ambois'n, kuolleen Bussyn veljen, tarinan. Toisin kuin häikäilemätön Bussy, Clermont on kristitty stoalainen. Clermont on Duc de Guisen, vaikutusvaltaisen aatelismiehen, kannattaja - vaikkakin tämä suhde herättää epäluuloja kuninkaassa, jota poliittinen manipuloija Baligny kannustaa. (Näytelmän pahansuovat hahmot näkevät Clermontin omistautumisen Guiselle homoeroottisena; mutta stoalainen Clermont pitää suhteita miehiin parempina kuin naisiin juuri siksi, että ne ovat sukupuolettomia). Lopulta Guise salamurhataan, ja Clermont tekee itsemurhan. Eräs sivujuoni liittyy Clermontin ja Tamyran, Bussyn entisen rakastajan, väliseen suhteeseen; Tamyra kehottaa Clermontia kostamaan miehelleen Montsurrylle, joka on Bussyn tuhon aiheuttaja. Pelkurimainen Montsurry onnistuu suurimman osan näytelmästä välttämään yhteenottoa Clermontin kanssa, mutta viimeisessä näytöksessä Bussyn haamu nousee kertomaan Clermontille, että jumalallinen oikeus vaatii Montsurryn rankaisemista. Lopulta Clermont taivuttelee Montsurryn kohtaamaan hänet kunniakentällä ja hyväksymään kuolemansa. Näytelmän stoalainen luonne ulottuu Clermontin hahmon arvoja ja maailmankuvaa laajemmalle. Bussy D'Ambois'n kostossa, jopa enemmän kuin muissa Chapmanin näytelmissä, tapahtumat pikemminkin raportoidaan kuin näytellään, eikä näyttämöllä tapahdu juuri mitään. Tämä on estänyt näytelmää ansaitsemasta itselleen merkittävää näyttämöhistoriaa.</w:t>
      </w:r>
    </w:p>
    <w:p>
      <w:r>
        <w:rPr>
          <w:b/>
        </w:rPr>
        <w:t xml:space="preserve">Tulos</w:t>
      </w:r>
    </w:p>
    <w:p>
      <w:r>
        <w:t xml:space="preserve">Kuka on Bussyn veli?</w:t>
      </w:r>
    </w:p>
    <w:p>
      <w:r>
        <w:rPr>
          <w:b/>
        </w:rPr>
        <w:t xml:space="preserve">Esimerkki 7.1612</w:t>
      </w:r>
    </w:p>
    <w:p>
      <w:r>
        <w:t xml:space="preserve">Kalifornian Berkeleyssä vuonna 1988 Mark O'Brien on runoilija, joka joutuu elämään rautakeuhkossa polion aiheuttamien komplikaatioiden vuoksi. Tilansa vuoksi hän ei ole koskaan harrastanut seksiä. Kosittuaan epäonnistuneesti hoitajaansa Amandaa ja aavistettuaan, että hän saattaa olla lähellä kuolemaa, hän päättää menettää neitsyytensä. Kysyttyään neuvoa papiltaan, isä Brendanilta, hän ottaa yhteyttä Cheryl Cohen-Greeneen, joka on ammattimainen seksin sijaissynnyttäjä. Hän kertoo hänelle, että heillä on enintään kuusi yhteistä istuntoa. He aloittavat istunnot, mutta pian on selvää, että he kehittävät romanttisia tunteita toisiaan kohtaan. Cherylia syvästi rakastava Cherylin aviomies yrittää tukahduttaa mustasukkaisuutensa ja salaa aluksi Markin Cherylille postitse lähettämän rakkausrunon, jonka Cheryl lopulta löytää. Useiden yritysten jälkeen Mark ja Cheryl pystyvät harrastamaan molempia tyydyttävää seksiä, mutta päättävät keskeyttää seksisessiot orastavien tunteidensa vuoksi. Eräänä päivänä joskus myöhemmin Markin asuintalossa katkeaa sähköt, jolloin rautakeuhko lakkaa toimimasta ja Mark joutuu kiireesti sairaalaan. Hän kuitenkin selviää hengissä ja tapaa Susan Fernbachin, nuoren naisen, jonka kanssa Mark tuntee vihdoin löytävänsä onnen. Elokuva siirtyy Markin hautajaisiin, jotka pidetään jonkin aikaa myöhemmin ja joihin osallistuu neljä naista, joihin Mark tutustui ja joista hän piti huolta, mukaan lukien Cheryl. Isä Brendan pitää saarnan, ja Susan lukee runon, jonka hän oli aiemmin lähettänyt Cherylille.</w:t>
      </w:r>
    </w:p>
    <w:p>
      <w:r>
        <w:rPr>
          <w:b/>
        </w:rPr>
        <w:t xml:space="preserve">Tulos</w:t>
      </w:r>
    </w:p>
    <w:p>
      <w:r>
        <w:t xml:space="preserve">Mikä on Cheryl Cohen-Greenen ammatti?</w:t>
      </w:r>
    </w:p>
    <w:p>
      <w:r>
        <w:rPr>
          <w:b/>
        </w:rPr>
        <w:t xml:space="preserve">Esimerkki 7.1613</w:t>
      </w:r>
    </w:p>
    <w:p>
      <w:r>
        <w:t xml:space="preserve">Cicero kuvaa Oratorissa useita puhujamalleja. Cicero toteaa roomalaisille, että on tärkeää etsiä ja löytää oma retoriikan tajunsa. "Olen varma, että Platonin loistokkuus ei estänyt Aristoteleen kirjoittamista, eikä Aristoteles kaikessa ihmeellisessä tietämyksensä laajuudessa tehnyt loppua muiden opinnoille." Cicero rohkaisi kirjoituksellaan plebejiä: "Lisäksi erinomaisia miehiä ei estetty ryhtymästä vapaaseen harrastukseen, vaan käsityöläisetkään eivät luopuneet taidoistaan, koska he eivät pystyneet vastaamaan Ialysoksen kuvan kauneuteen ... ..." Cicero ehdottaa, että retoriikkaa ei voida rajoittaa yhteen tiettyyn ryhmään, vaan hän hahmottelee oppaan, joka johtaa menestyvien puhujien syntymiseen koko roomalaisessa yhteiskunnassa. Oratorissa Cicero puuttui myös senaattoritovereidensa, muun muassa Brutuksen, esittämään syytökseen, jonka mukaan hän oli "attikalainen". Cicero vastaa tähän väitteeseen sanomalla, että hän on liian itsenäinen ja rohkea ollakseen liitettävissä attisismiin, ja tuottaa oman ainutlaatuisen tyylinsä. Cicero väittää, että täydellinen puhuja luo oman "elocutionsa" eli dikotomiansa ja tyylinsä sen sijaan, että noudattaisi tätä liikettä. Cicero toteaa, että kaikki viisi kaanonia ovat yhtä tärkeitä. Koko tekstin ajan Cicero neuvoo roomalaisyleisöään, miten muodostaa oikea puhetaito muodollisten ohjeiden mukaan, mutta myös miten erikoistua yksilöllisesti omaan puhetaitoonsa. Orator on kirjoitettu ajatuksia, jotka vaihtelevat argumenttien rakentamisesta retoriseen esiintymiseen. Suhteessa muihin retoriikkaa käsitteleviin ciceronilaisiin teoksiin Orator saa vähemmän käsittelyä, ja sitä on tutkittu niukasti verrattuna muihin retoriikkaa käsitteleviin teoksiin.</w:t>
      </w:r>
    </w:p>
    <w:p>
      <w:r>
        <w:rPr>
          <w:b/>
        </w:rPr>
        <w:t xml:space="preserve">Tulos</w:t>
      </w:r>
    </w:p>
    <w:p>
      <w:r>
        <w:t xml:space="preserve">Millä ajatuksilla Orator on kirjoitettu?</w:t>
      </w:r>
    </w:p>
    <w:p>
      <w:r>
        <w:rPr>
          <w:b/>
        </w:rPr>
        <w:t xml:space="preserve">Esimerkki 7.1614</w:t>
      </w:r>
    </w:p>
    <w:p>
      <w:r>
        <w:t xml:space="preserve">Hemmotteleva perijätär Ellen "Ellie" Andrews on karannut lentäjä ja onnenonkijakuningas Westleyn kanssa vastoin hänen erittäin varakkaan isänsä Alexanderin toiveita. Alexander haluaa, että avioliitto mitätöidään, koska hän tietää, että Westley on oikeasti kiinnostunut vain tytön rahoista. Westley hyppää laivasta Floridassa ja pakenee bussilla New Yorkiin päästäkseen tapaamaan uutta puolisoaan, kun hän tapaa bussimatkustajansa Peter Warnen, joka on juuri työttömäksi jäänyt sanomalehtitoimittaja. Pian Warne tunnistaa hänet ja antaa hänelle vaihtoehdon: jos hän antaa hänelle yksinoikeudella jutun, Warne auttaa häntä palaamaan yhteen Westleyn kanssa. Jos ei, hän kertoo tytön isälle, missä tämä on. Ellie suostuu ensimmäiseen vaihtoehtoon. Kun he käyvät läpi useita seikkailuja yhdessä, Ellie menettää alun perin halveksimansa miehen ja alkaa rakastua häneen. Kun he joutuvat liftaamaan, Peter ei kiinnitä huomiota, kunnes Ellie näyttää muodokasta jalkaansa seuraavalle kuskille Dankerille. Kun he pysähtyvät matkalla, Danker yrittää varastaa heidän matkatavaransa, mutta Peter ottaa hänen autonsa haltuunsa. Matkan loppupuolella Ellie tunnustaa rakkautensa Peterille. Kun sen motellin omistajat, jossa he yöpyvät, huomaavat, että Peterin auto on kadonnut, he karkottavat Ellien. Ellie uskoo Peterin hylänneen hänet ja soittaa isälleen, joka suostuu antamaan hänen mennä naimisiin Westleyn kanssa. Sillä välin Peter on saanut päätoimittajaltaan rahaa naiakseen Ellien, mutta kaipaa tätä matkalla. Vaikka Ellie ei halua olla Westleyn kanssa, hän uskoo Peterin pettäneen hänet palkkion vuoksi ja suostuu toisiin, virallisiin häihin Westleyn kanssa. Hääpäivänään hän lopulta paljastaa koko tarinan. Kun Peter saapuu Ellien kotiin, herra Andrews tarjoaa hänelle palkkion, mutta Peter vaatii, että hänelle maksetaan vain hänen kulunsa: vaivaiset 39,60 dollaria. Kun Ellien isä vaatii häneltä selitystä hänen omituiseen käytökseensä, Peter myöntää rakastavansa Ellietä ja ryntää ulos. Westley saapuu häihinsä autogyrolla, mutta hääseremoniassa herra Andrews paljastaa Ellielle Peterin kieltäytymisen palkkiorahoista, lähettää hänet Peterin luo ja maksaa Westleylle.</w:t>
      </w:r>
    </w:p>
    <w:p>
      <w:r>
        <w:rPr>
          <w:b/>
        </w:rPr>
        <w:t xml:space="preserve">Tulos</w:t>
      </w:r>
    </w:p>
    <w:p>
      <w:r>
        <w:t xml:space="preserve">Paljonko ovat ne kulut, joita Pietari pyytää maksettavaksi?</w:t>
      </w:r>
    </w:p>
    <w:p>
      <w:r>
        <w:rPr>
          <w:b/>
        </w:rPr>
        <w:t xml:space="preserve">Esimerkki 7.1615</w:t>
      </w:r>
    </w:p>
    <w:p>
      <w:r>
        <w:t xml:space="preserve">Jimmy Torrance, jalkapalloilija, nyrkkeilijä, seurapiirimies, urheilija ja kaiken kaikkiaan kampuksen iso mies, on vähällä saada potkut yliopistosta, mutta anottuaan toista mahdollisuutta hän saa sen ja valmistuu menestyksekkäästi. Hän torjuu isänsä tarjouksen tulla töihin perheyritykseen, mutta päättää tehdä ensin jotain itsestään ja muuttaa Chicagoon. Hänen monista yrityksistään löytää työtä ei kuitenkaan tule mitään, ja hän on epätoivoinen. Ystävyys taskuvarkaaseen, joka tunnetaan nimellä "The Lizard", piristää häntä, ja hän hakee uudelleen töitä ja löytää lopulta töitä tavaratalosta. Hän tutustuu myös Elizabeth Comptoniin, joka on nuori ja arvokas nainen. Torrance saa (ja menettää) nopeasti peräkkäin useita työpaikkoja, muun muassa naisten sukkapuuvirkailijan, tarjoilijan, nyrkkeilijän ja maitomiehen, ja hän tapaa sattumalta Elizabethin ja tämän ystävän Harriet Holdenin useimmissa näistä ammateista. Tarjoilijana ollessaan hän myös voittaa ystävyyden prostituoidun Edithin (Little Eva) kanssa, jolla on kultainen sydän. Elizabethin isä pyörittää tehdasta ja on huolissaan siitä, että hän menettää rahaa. Hän etsii "tehokkuusasiantuntijaa", joka auttaisi häntä saamaan asiat kuntoon. Edith näkee ilmoituksen ja rohkaisee Torrancea hakemaan ja kirjoittaa hänelle vilpillisiä suosituskirjeitä avuksi. Torrance saakin työpaikan, jossa hän alkaa heti parantaa asioita ja samalla epäillä, että joku tehtaalla varastaa. Elizabethin sulhanen Harold Bince, tehtaan apulaisjohtaja - joka on itse kyseinen kavaltaja suurten pelivelkojensa vuoksi - yrittää saada Torrancea erotetuksi, ja Elizabeth itse avustaa häntä innokkaasti tässä pyrkimyksessä. Torrance saa selville totuuden ja antaa Comptonin palkata ulkopuolisen tilitoimiston todistamaan asiansa, koska hän ei halua itse kertoa huonoja uutisia. Epätoivoissaan Bince yrittää päästä Torrancesta eroon, mikä johtaa väkivaltaiseen huipentumaan, jossa Elizabethin isä murhataan ja Torrance lavastetaan syylliseksi. Lisko ja Pikku-Eva yrittävät saada hänet vapaaksi, ja tämä yritys onnistuu lopulta, kun Lisko todistaa todistajanaitiossa, ettei Torrance ole voinut tehdä murhaa. Bince, joka on taivutellut Elizabethin naimisiin kanssaan, paljastuu ja tekee itsemurhan. Surullisempi ja viisaampi Elizabeth pyytää Torrancea siirtymään tehtaan johtajaksi.</w:t>
      </w:r>
    </w:p>
    <w:p>
      <w:r>
        <w:rPr>
          <w:b/>
        </w:rPr>
        <w:t xml:space="preserve">Tulos</w:t>
      </w:r>
    </w:p>
    <w:p>
      <w:r>
        <w:t xml:space="preserve">Minkä mainoksen Elisabetin isä julkaisee?</w:t>
      </w:r>
    </w:p>
    <w:p>
      <w:r>
        <w:rPr>
          <w:b/>
        </w:rPr>
        <w:t xml:space="preserve">Esimerkki 7.1616</w:t>
      </w:r>
    </w:p>
    <w:p>
      <w:r>
        <w:t xml:space="preserve">Desperate Remedies -teoksessa nuori nainen Cytherea Graye joutuu köyhyyden pakottamana ottamaan vastaan sisäkkötehtävän eksentrisen neiti Aldclyffen palvelijattarena, naisen, jota hänen isänsä oli rakastanut mutta jota hän ei ollut voinut naida. Cytherea rakastaa nuorta arkkitehtia Edward Springrovea, mutta neiti Adclyffen juonittelut, se, että Edward on jo kihloissa naisen kanssa, jota hän ei rakasta, ja kiireinen tarve elättää sairas veli saavat Cytherean ottamaan vastaan Aeneas Manstonin käden, neiti Adclyffen aviottoman pojan, jonka ensimmäisen vaimon uskotaan menehtyneen tulipalossa; avioliitto kuitenkin mitätöityy melkein heti, kun käy ilmi, että hänen ensimmäinen vaimonsa oli lähtenyt pois majatalosta ennen kuin majatalo syttyi tuleen. Manstonin vaimo palaa ilmeisesti asumaan hänen luokseen, mutta Cytherea, hänen veljensä, paikallinen kirkkoherra ja Edward alkavat epäillä, että rouva Manstoniksi itseään väittävä nainen on huijari. Kävi ilmi, että Manston tappoi vaimonsa riidan jälkeen, kun tämä oli lähtenyt majatalosta, ja oli tuonut huijarin paikalle estääkseen syytteen nostamisen murhasta, sillä riidan oli kuullut (mutta ei nähnyt) eräs salametsästäjä, joka epäili Manstonia murhasta ja aikoi mennä poliisin puheille, jos vaimo ei ilmestyisi elävänä. Romaanin huipennuksessa Manston yrittää siepata Cytherean ja paeta, mutta Edward pysäyttää hänet; myöhemmin Manston tekee itsemurhan sellissään, ja Cytherea ja Edward menevät naimisiin.</w:t>
      </w:r>
    </w:p>
    <w:p>
      <w:r>
        <w:rPr>
          <w:b/>
        </w:rPr>
        <w:t xml:space="preserve">Tulos</w:t>
      </w:r>
    </w:p>
    <w:p>
      <w:r>
        <w:t xml:space="preserve">Kenet Manston yritti lopulta siepata, ja kuka pysäytti hänet?</w:t>
      </w:r>
    </w:p>
    <w:p>
      <w:r>
        <w:rPr>
          <w:b/>
        </w:rPr>
        <w:t xml:space="preserve">Esimerkki 7.1617</w:t>
      </w:r>
    </w:p>
    <w:p>
      <w:r>
        <w:t xml:space="preserve">Näytelmä alkaa Floridan Eatonvillessä lauantai-iltapäivänä, jolloin Jim ja Dave taistelevat Daisyn kiintymyksestä. Miehet ottavat yhteen, ja Jim poimii muulista sääriluun ja lyö Daven tajuttomaksi. Jim pidätetään ja häntä pidetään Joe Clarken ladossa oikeudenkäyntiä varten. Maanantaina oikeudenkäynti alkaa Makedonian baptistikirkossa. Kaupunkilaiset ovat jakautuneet uskonnollisin perustein: Jimin metodistien kannattajat istuvat kirkon toisella puolella, Daven baptistien kannattajat toisella. Oikeudenkäynnissä ratkaistaan, onko Jim syyllistynyt rikokseen vai ei. Jim myöntää lyöneensä Davea, mutta kiistää, että kyseessä oli rikos. Vanhin Simms väittää Jimin puolesta, että rikoksen tekemiseen tarvitaan ase, eikä missään Raamatussa sanota, että muulin luu olisi ase. Davea edustava vanhin Childers sanoo, että Simson käytti aasin leukaluuta tappaakseen 3 000 miestä (tuomarien 18:18:een viitaten), joten muulin kintereenluun täytyy olla vielä tehokkaampi. Joe Clarke julistaa Jimin syylliseksi ja karkottaa hänet kaupungista kahdeksi vuodeksi. Kolmas näytös tapahtuu jonkin aikaa myöhemmin, ja Daisy kohtaa Jimin kaupungin ulkopuolella. Daisy kertoo Daisylle olleensa huolissaan, mutta Daisy suhtautuu epäilevästi. Daisy osoittaa kiintymyksensä vilpittömyyttä, ja Dave törmää pariskuntaan. Miehet käyvät sanasotaa ja yrittävät osoittaa, kumpi heistä rakastaa Daisya enemmän. Kilpailu päättyy, kun käy selväksi, että Daisy odottaa miehensä työskentelevän valkoisille, jotka työllistävät hänet. Jim ja Dave tekevät sovinnon, eikä kumpikaan ole enää kiinnostunut kosiskelemaan Daisya. Miehet palaavat Eatonvilleen.</w:t>
      </w:r>
    </w:p>
    <w:p>
      <w:r>
        <w:rPr>
          <w:b/>
        </w:rPr>
        <w:t xml:space="preserve">Tulos</w:t>
      </w:r>
    </w:p>
    <w:p>
      <w:r>
        <w:t xml:space="preserve">Kenelle Daisy työskentelee?</w:t>
      </w:r>
    </w:p>
    <w:p>
      <w:r>
        <w:rPr>
          <w:b/>
        </w:rPr>
        <w:t xml:space="preserve">Esimerkki 7.1618</w:t>
      </w:r>
    </w:p>
    <w:p>
      <w:r>
        <w:t xml:space="preserve">Kertomus alkaa siitä, kun Yhdysvaltain hallitus huutokauppaa kuvitteellisen Spencer-saaren, joka sijaitsee 460 meripeninkulman päässä Kalifornian rannikosta (32°15′ pohjoista leveyttä, 145°18′ läntistä pituutta). Saari on asumaton, ja tarjoajia on vain kaksi: William W. Kolderup, erittäin varakas San Franciscolainen, ja hänen arkkivihollisensa J. R. Taskinar, joka asuu Stocktonissa, Kaliforniassa. Kolderup voittaa huutokaupan ja ostaa Spencer Islandin neljällä miljoonalla dollarilla. J. R. Taskinar mutisee: "Minulle kostetaan!" ennen kuin hän vetäytyy hotelliinsa. Godfrey, joutilas kaksikymmentäkaksivuotias, asuu Kolderupin, setänsä ja Kolderupin adoptoiman kummitytön Phinan kanssa, jota Godfrey on oppinut rakastamaan. Ennen avioitumistaan Phinan kanssa Godfrey pyytää päästä maailmankiertueelle. Setä suostuu hänen toiveeseensa ja lähettää Godfreyn maailmanmatkalle kapteeni Turcottin komentamalla höyrylaivalla Dream. Godfreyn mukana on hänen mentorinsa, opettajansa ja tanssinopettajansa, professori T. Artelett eli "Tartlet". Jonkin aikaa merellä oltuaan Godfrey herää eräänä sumuisena yönä ja häntä kehotetaan jättämään laiva, sillä Dream on ajautumassa karille. Hypättyään mereen Godfrey ajautuu rannalle autiolle saarelle, jossa hän pian huomaa, että myös Tartlet on jäänyt saarelle. Godfreyn on Tartletin vähäisen avun turvin opittava selviytymään, järjestämään elämänsä, kohtaamaan vihamielisiä tunkeilijoita ja voittamaan muita esteitä. Lopulta heidän seuraansa liittyy myös Carefinotu, jonka Godfrey pelastaa saarella vierailevilta polynesialaisilta. Tarinan loppua kohden aiemmin nuutunut nuori mies on havainnut itsenäisen yrittämisen arvon, ja hän saa itsevarmuutta ja rohkeutta. Maroon joutunut ryhmä pelastetaan ja palautetaan San Franciscoon, jossa Godfrey saa jälleen yhteyden Phinaan. He sopivat menevänsä naimisiin ennen kuin jatkavat maailmankiertuettaan, tällä kertaa yhdessä.</w:t>
      </w:r>
    </w:p>
    <w:p>
      <w:r>
        <w:rPr>
          <w:b/>
        </w:rPr>
        <w:t xml:space="preserve">Tulos</w:t>
      </w:r>
    </w:p>
    <w:p>
      <w:r>
        <w:t xml:space="preserve">Keneltä Godfrey pelasti Carefinotun?</w:t>
      </w:r>
    </w:p>
    <w:p>
      <w:r>
        <w:rPr>
          <w:b/>
        </w:rPr>
        <w:t xml:space="preserve">Esimerkki 7.1619</w:t>
      </w:r>
    </w:p>
    <w:p>
      <w:r>
        <w:t xml:space="preserve">John Buckingham (Ben Chaplin), yksinäinen St Albansin pankkivirkailija, tilaa postimyyntimorsiamen Nadian (Nicole Kidman) Venäjältä internetistä. John on vaivautunut ja ujo, mutta Nadia on seksuaalisesti rohkea. Vaikka Nadia ei puhu englantia eikä John venäjää, he pääsevät pian yhteen. Myöhemmin Nadian serkuksi esittelemä Yuri (Mathieu Kassovitz) ja hänen ystävänsä Alexei (Vincent Cassel) ilmestyvät juhlimaan Nadian syntymäpäivää. Alexei osoittaa pian, että hänellä on temperamentti. Väkivaltaisen riidan jälkeen Aleksei pitää Nadiaa panttivankina ja vaatii Johnilta lunnaita. John on kasvanut välittämään Nadiasta ja joutuu varastamaan pankista, jossa hän on työskennellyt kymmenen vuotta. Kun lunnaat on maksettu, hän tajuaa joutuneensa juonikkaan huijauksen uhriksi. Nadia, Juri ja Aleksei ovat rikollisia, ja Aleksei on itse asiassa Nadian poikaystävä. John saa tietää, että kolmikko on huijannut samalla tavalla muun muassa sveitsiläisiä ja saksalaisia miehiä. He ottavat hänet vangiksi, riisuvat hänet alushousuihinsa ja sitovat hänet motellin vessaan. Hän onnistuu lopulta vapautumaan ja saa nopeasti tietää, että Nadia on jätetty sinne sen jälkeen, kun Aleksei sai selville, että hän on raskaana. John pukeutuu ja joutuu sen jälkeen riitaan Nadian kanssa, joka myöhemmin paljastaa, että hän todellakin osaa puhua englantia ja että hänen nimensä ei ole Nadia. John vie Nadian antaakseen hänet poliisille - toivoen voivansa puhdistaa nimensä etsintäkuulutettuna pankkiryöstäjänä. Lopulta hän kuitenkin tuntee sympatiaa Nadiaa kohtaan ja päättää olla tekemättä sitä. Hän jättää Nadian lentokentälle, jossa Aleksei kidnappaa hänet - ja haluaa nyt Nadian saavan lapsen. John pelastaa Nadian ja sitoo Aleksein tuoliin. He ryhtyvät yhteiseen taisteluun kahta venäläistä miestä vastaan. Nadia kertoo Johnille, että hänen oikea nimensä on Sophia. Aleksejiksi naamioitunut John lähtee Sofian kanssa Venäjälle.</w:t>
      </w:r>
    </w:p>
    <w:p>
      <w:r>
        <w:rPr>
          <w:b/>
        </w:rPr>
        <w:t xml:space="preserve">Tulos</w:t>
      </w:r>
    </w:p>
    <w:p>
      <w:r>
        <w:t xml:space="preserve">Mitä Buckingham tilaa internetistä?</w:t>
      </w:r>
    </w:p>
    <w:p>
      <w:r>
        <w:rPr>
          <w:b/>
        </w:rPr>
        <w:t xml:space="preserve">Esimerkki 7.1620</w:t>
      </w:r>
    </w:p>
    <w:p>
      <w:r>
        <w:t xml:space="preserve">Kaikki Sherlock Holmesin seikkailut -teoksen tarinat on kerrottu ensimmäisen persoonan kerronnassa tohtori Watsonin näkökulmasta, kuten kaikki muut paitsi neljä Sherlock Holmesin tarinaa. Oxford Dictionary of National Biography -tietosanakirjan Doylea koskevan merkinnän mukaan The Adventures of Sherlock Holmes -teoksen sisältämät novellit pyrkivät tuomaan esiin yhteiskunnallisia epäkohtia, kuten "kuninkaan petos oopperalaulajattaren kanssa, isäpuolen huijaus, jossa hänen holhoojansa esiintyy kuvitteellisena rakastajana, aristokraattisen roiston hyväksikäyttö epäonnistuneen panttilainaamon kanssa, kerjäläisen laaja kartano Kentin kaupungissa". Sen mukaan Holmesin kuvataan tarjoavan tuoreen ja oikeudenmukaisen lähestymistavan epäoikeudenmukaiseen maailmaan, jossa vallitsee "viranomaisten epäpätevyys ja aristokraattiset etuoikeudet". Sherlock Holmesin seikkailut sisältää monia Doylen suosikkitarinoita Sherlock Holmesista. Vuonna 1927 hän toimitti The Strand Magazine -lehdelle luettelon kahdestatoista mielestään parhaasta Sherlock Holmes -tarinasta. Niihin kuuluivat muun muassa "The Adventure of the Speckled Band" (hänen suosikkinsa), "The Red-Headed League" (toinen), "A Scandal in Bohemia" (viides) ja "The Five Orange Pips" (seitsemäs). Kirja kiellettiin Neuvostoliitossa vuonna 1929 sen väitetyn "okkultismin" vuoksi, mutta kirja saavutti suosiota samankaltaisten kiellettyjen kirjojen mustilla markkinoilla, ja rajoitus poistettiin vuonna 1940.</w:t>
      </w:r>
    </w:p>
    <w:p>
      <w:r>
        <w:rPr>
          <w:b/>
        </w:rPr>
        <w:t xml:space="preserve">Tulos</w:t>
      </w:r>
    </w:p>
    <w:p>
      <w:r>
        <w:t xml:space="preserve">Mistä syystä Neuvostoliitto kielsi stoyn?</w:t>
      </w:r>
    </w:p>
    <w:p>
      <w:r>
        <w:rPr>
          <w:b/>
        </w:rPr>
        <w:t xml:space="preserve">Esimerkki 7.1621</w:t>
      </w:r>
    </w:p>
    <w:p>
      <w:r>
        <w:t xml:space="preserve">Mary alkaa kuvauksella sankarittaren äidin ja isän tavanomaisesta ja rakkaudettomasta avioliitosta. Eliza, Maryn äiti, on pakkomielteinen romaanien suhteen, ajattelee harvoin muita kuin itseään ja suosii Maryn veljeä. Hän laiminlyö tyttärensä, joka kouluttaa itseään vain kirjojen ja luonnon avulla. Perheensä huomiotta jättämä Mary omistaa suuren osan ajastaan hyväntekeväisyyteen. Kun hänen veljensä kuolee yllättäen ja jättää Maryn perinnöksi perheen omaisuuden, hänen äitinsä alkaa vihdoin kiinnostua hänestä; hänelle opetetaan "saavutuksia", kuten tanssia, jotka houkuttelevat kosijoita. Maryn äiti kuitenkin sairastuu pian ja pyytää kuolinvuoteellaan, että Mary menisi naimisiin Charlesin kanssa, varakkaan miehen, jota hän ei ole koskaan tavannut. Häkeltyneenä ja kykenemättömänä kieltäytymään Mary suostuu. Heti vihkimisen jälkeen Charles lähtee mantereelle. Paetakseen perhettä, joka ei jaa hänen arvojaan, Mary ystävystyy paikallisen Annin kanssa, joka kasvattaa häntä edelleen. Mary kiintyy Anniin, joka on vastarakkauden kourissa eikä vastaa Maryn tunteisiin. Annin perhe ajautuu köyhyyteen ja on menettämässä kotinsa, mutta Mary pystyy maksamaan heidän velkansa pois sen jälkeen, kun avioliitto Charlesin kanssa antaa hänelle rajallisen määräysvallan rahoihinsa. Annista tulee heikkokuntoinen, ja Mary matkustaa hänen kanssaan Lissaboniin toivoen voivansa hoitaa Annia takaisin terveeksi. Siellä he tutustuvat Henryyn, joka myös yrittää saada terveytensä takaisin. Ann kuolee ja Mary on surun murtama. Henry ja Mary rakastuvat, mutta joutuvat palaamaan Englantiin erillään. Mary, joka on masentunut avioliitostaan Charlesin kanssa ja menettänyt sekä Annin että Henryn, on epävarma, kunnes hän kuulee, että Henryn sairaus on pahentunut. Hän kiiruhtaa Henryn luokse ja hoitaa häntä kuolemaan asti. Romaanin lopussa Charles palaa Euroopasta; hän ja Mary perustavat jonkinlaisen yhteisen elämän, mutta Mary on sairas ja kestää tuskin olla samassa huoneessa miehensä kanssa; romaanin viimeiset rivit antavat ymmärtää, että hän kuolee nuorena.</w:t>
      </w:r>
    </w:p>
    <w:p>
      <w:r>
        <w:rPr>
          <w:b/>
        </w:rPr>
        <w:t xml:space="preserve">Tulos</w:t>
      </w:r>
    </w:p>
    <w:p>
      <w:r>
        <w:t xml:space="preserve">Minne Maria matkustaa Annin kanssa toivoen, että hänestä tulisi parempi?</w:t>
      </w:r>
    </w:p>
    <w:p>
      <w:r>
        <w:rPr>
          <w:b/>
        </w:rPr>
        <w:t xml:space="preserve">Esimerkki 7.1622</w:t>
      </w:r>
    </w:p>
    <w:p>
      <w:r>
        <w:t xml:space="preserve">Child Christopher and Goldilind the Fair, joka sijoittuu metsäiseen Oakenrealmiin, oli Morrisin uudelleenkuvitus ja -muotoilu keskiaikaisesta Havelock Dane Lay -romaanista, jossa hänen siirtyneet kuninkaalliset perillisensä Christopher ja Goldilind korvasivat alkuperäisen tarinan Havelockin ja Goldborough'n. Toisin kuin lähde, Morris korostaa tarinan romanttista puolta antamalla sankarittaren onnettomuuksille tärkeän aseman ja nostamalla sankarittaren ja sankarin välisen rakkaustarinan etusijalle; sodankäynti, jonka avulla sankari saa perintönsä takaisin, jää toissijaiseksi. Toisin kuin lähteessä ja useimmissa Morrisin muissa fantasioissa, tässä tarinaversiossa ei ole juurikaan tai ei lainkaan yliluonnollisia elementtejä. Christopher esitetään aluksi tietämättömänä todellisesta henkilöllisyydestään, mikä johtaa päähenkilöiden väliseen tunneristiriitaan heidän keskinäisen rakkautensa ja vetovoimansa yhteensovittamisesta sen kanssa, mitä he uskovat olevan heidän yhteiskunnallisen asemansa syvä ero ja heidän pakkoavioliittonsa aiheuttama häpeä. Tilanne ratkeaa, kun he joutuvat tekemisiin Toftin Jackin kanssa, joka antaa Christopherille turvapaikan sen jälkeen, kun hänen poikansa pelastavat sankarin salamurhayritykseltä, jonka on tehnyt vallananastajan jaarli Rolfin palvelija. Jack kertoo Christopherille tämän todellisen aseman ja kokoaa armeijan, joka auttaa häntä haastamaan vallananastajan. Kun isännät kohtaavat, Rolfin joukkojen komentaja, Brimsiden paroni Gandolf, haastaa Jackin kaksintaisteluun, mutta Christopher vaatii kunniaa Jackilta ja todistaa arvonsa voittamalla vastustajan mestarin.</w:t>
      </w:r>
    </w:p>
    <w:p>
      <w:r>
        <w:rPr>
          <w:b/>
        </w:rPr>
        <w:t xml:space="preserve">Tulos</w:t>
      </w:r>
    </w:p>
    <w:p>
      <w:r>
        <w:t xml:space="preserve">Mihin tämä tarina sijoittuu?</w:t>
      </w:r>
    </w:p>
    <w:p>
      <w:r>
        <w:rPr>
          <w:b/>
        </w:rPr>
        <w:t xml:space="preserve">Esimerkki 7.1623</w:t>
      </w:r>
    </w:p>
    <w:p>
      <w:r>
        <w:t xml:space="preserve">Romaani sijoittuu kuvitteelliseen Socartesin kaupunkiin Espanjassa. Kaupungin nimi viittaa filosofi Sokrateen ja hänen ajatuksiinsa sisäisestä ja ulkoisesta kauneudesta. Romaani kertoo Marianelasta (jota joskus kutsutaan nimellä "Nela"), köyhästä orpotytöstä, jolla on rumat kasvot, ja hänen rakkaudestaan sokeaan Pablo-poikaan, jolla on myös tunteita Nelaa kohtaan. Marianela laulaa usein Pablolle, ja Pablo uskoo Marianelan olevan kaunis hänen äänensä vuoksi. Pablon isä pyytää kuuluisaa lääkäriä nimeltä Teodoro Golfin tulemaan tutkimaan Pedron, jotta nähtäisiin, voidaanko hänen näkönsä palauttaa. Pablo, joka on täynnä toivoa mahdollisuudesta, lupaa La Nelalle, että hän menee naimisiin tämän kanssa leikkauksen jälkeen, jos se onnistuu. Hän on vakuuttunut siitä, että La Nela on kaunis, vaikka La Nela väittää hänelle muuta. Sillä välin Pablon isä suunnittelee, että Pablo nai hänen kauniin serkkunsa Florentinan, mutta ei kerro siitä kummallekaan. Florentina tulee Socartesiin, ja kun Marianela näkee hänet ensi kertaa, hän luulee häntä Neitsyt Mariaksi kauneutensa vuoksi. Kun Florentina on Pablon ja Marianelan kanssa kävelyllä, hän ilmaisee sääliään La Nelaa kohtaan, koska tämä on köyhä ja hylätty eikä kukaan rakasta häntä. Hän vannoo ottavansa Nelan huostaansa, vaatettavansa ja kouluttavansa hänet ja antavansa La Nelan asua hänen kanssaan kuin sisarensa. Pablo saa lopulta leikkauksen, jonka ansiosta hän saa näkönsä. Ennen kuin hän näkee Nelan, hän näkee Florentinan ja kosii tätä. Tämän vuoksi Nela yrittää itsemurhaa, mutta Teodoro GolfĂ-n, Pedron parantanut silmälääkäri, pelastaa hänet. Hän ja Florentina vievät Nelan Pablon huvilaan ja pitävät hänestä huolta, kun tämä piileskelee Pablolta ulkonäkönsä vuoksi. Sitten Pablon halusta nähdä hänet Pablo löytää tiensä Nelan huoneeseen ja laulaa Florentinalle serenadin. Sitten hän näkee La Nelan sängyssä ja sekoittaa tämän "vain köyhäksi tytöksi, jonka Don Teodoro otti vastaan kadulta". La Nela myöntää sitten, että kyseessä on hän, ja suutelee kolme kertaa La Nelan kättä. Kolmannen suudelman jälkeen hän kuolee särkyneeseen sydämeen ja jättää Pablon järkyttyneenä.</w:t>
      </w:r>
    </w:p>
    <w:p>
      <w:r>
        <w:rPr>
          <w:b/>
        </w:rPr>
        <w:t xml:space="preserve">Tulos</w:t>
      </w:r>
    </w:p>
    <w:p>
      <w:r>
        <w:t xml:space="preserve">Mitä La Nelalle tapahtui ennen kuin hänet otettiin kiinni?</w:t>
      </w:r>
    </w:p>
    <w:p>
      <w:r>
        <w:rPr>
          <w:b/>
        </w:rPr>
        <w:t xml:space="preserve">Esimerkki 7.1624</w:t>
      </w:r>
    </w:p>
    <w:p>
      <w:r>
        <w:t xml:space="preserve">Nicky Rogan on kirjoittanut useita näytelmiä ja saavuttanut menestystä. Nyt on hänen viimeisimmän teoksensa ensi-ilta, ja kaikki hänen ympärillään vakuuttavat hänelle, että tästä tulee paras tähän mennessä. Mutta ensi-illan lähestyessä Rogan joutuu epäilyjen ja pelkojen uhriksi, ja häntä yllyttää toinen näytelmäkirjailija, jonka viimeisimmän teoksen paikallisen sanomalehden uusi draamakriitikko Steven Schwimmer moitti. Lopulta hän antaa pelkojensa ajaa hänet siihen, että hän päättää tappaa kriitikon (jonka hän olettaa myös pilkkaavan hänen näytelmänsä) ja hankkii käsiaseen, jolla hän voi tehdä teon. Sen sijaan, että Rogan osallistuisi näytelmän ensi-iltaan, hän viettää aikaa baarissa taksikuskirouvan ja tämän pojanpojan seurassa; aiemmin illalla rouva tunnisti Roganin erehdyksessä paikalliseksi pikkurikolliseksi, eikä Rogan oikaise hänen väärää tunnistustaan. He katsovat World Seriesin pudotuspelien ratkaisevinta kuudetta peliä Boston Red Soxin ja New York Metsin välillä. Sox oli voittanut kolme peliä ja voisi voittaa mestaruuden voittamalla kuudennen pelin, mutta Rogan, joka on elinikäinen Sox-fani, tietää, miten helposti he voivat hävitä, vaikka heidän pitäisi voittaa. Hän viettää illan odottaen väistämätöntä, vaikka Sox on suurimman osan ajasta johdossa. Kun väistämätön tapahtuu (viimeisen vuoroparin lopussa sattuneiden odottamattomien virheiden vuoksi), hän hermostuu ja lähtee purkamaan raivoaan sanomalehden kriitikkoon. Hän ei vain löydä kriitikkoa, vaan löytää hänet myös näytelmäkirjailijan tyttären sieppauksen alkuvaiheesta. Hän alkaa ampua villisti, mutta rauhoittuu lopulta, kun hän kuulee, että kriitikko on yhtä lailla murtunut Soxin tappiosta. He päätyvät yhdessä katsomaan kriitikon asunnossa sijaitsevasta pienestä televisiosta loputonta uusintakierrosta viimeisestä virheestä.</w:t>
      </w:r>
    </w:p>
    <w:p>
      <w:r>
        <w:rPr>
          <w:b/>
        </w:rPr>
        <w:t xml:space="preserve">Tulos</w:t>
      </w:r>
    </w:p>
    <w:p>
      <w:r>
        <w:t xml:space="preserve">Kuka on Nicky Rogan?</w:t>
      </w:r>
    </w:p>
    <w:p>
      <w:r>
        <w:rPr>
          <w:b/>
        </w:rPr>
        <w:t xml:space="preserve">Esimerkki 7.1625</w:t>
      </w:r>
    </w:p>
    <w:p>
      <w:r>
        <w:t xml:space="preserve">Holmes ja tohtori Watson joutuvat Cornwalliin eräänä keväänä edellisen terveyden vuoksi, mutta loma päättyy outoon tapahtumaan. Paikallinen herrasmies Mortimer Tregennis ja paikallinen kirkkoherra Roundhay tulevat Holmesin luo kertomaan, että Tregennisin kaksi veljeä ovat tulleet hulluiksi ja hänen sisarensa on kuollut. Tregennis oli käynyt heidän luonaan kylässä (Tredannick Wollas), pelannut heidän kanssaan whistiä ja lähtenyt sitten pois. Kun hän aamulla palasi, hän löysi heidät edelleen istumassa pöydän ääressä, veljekset George ja Owen nauramassa ja laulamassa ja sisar Brenda kuolleena. Taloudenhoitaja oli havainnut heidät tässä tilassa ja pyörtyi. Kirkkoherra ei ole vielä käynyt katsomassa heitä. Tregennis sanoo muistavansa, että yksi veli katsoi ikkunasta sisään, ja sitten hän itse kääntyi nähdäkseen ulkona "liikettä". Hän julistaa, että kauhistuttava tapahtuma on paholaisen tekosia. Mortimer Tregennis oli aikoinaan vieraantunut sisaruksistaan perheyrityksen myyntitulojen jakoasian vuoksi, mutta hän vakuuttaa, että kaikki on annettu anteeksi, vaikka asuu edelleen erillään sisaruksistaan. Kutsuttu lääkäri arvioi, että hän oli ollut kuollut kuusi tuntia. Hänkin lyyhistyi tuoliin hetkeksi saapumisensa jälkeen. Holmes menee kyseiseen taloon ja potkaisee, ilmeisen huolimattomasti, kaatamalla kastelukannun, kastellen kaikkien jalat. Taloudenhoitaja kertoo Holmesille, ettei hän kuullut yöllä mitään ja että perhe oli viime aikoina ollut erityisen onnellinen ja hyvinvoiva. Holmes huomaa takassa olevan tulen jäänteet. Tregennis selittää, että yö oli kylmä ja kostea.</w:t>
      </w:r>
    </w:p>
    <w:p>
      <w:r>
        <w:rPr>
          <w:b/>
        </w:rPr>
        <w:t xml:space="preserve">Tulos</w:t>
      </w:r>
    </w:p>
    <w:p>
      <w:r>
        <w:t xml:space="preserve">Missä kaupungissa Tregennisin sisarukset asuvat?</w:t>
      </w:r>
    </w:p>
    <w:p>
      <w:r>
        <w:rPr>
          <w:b/>
        </w:rPr>
        <w:t xml:space="preserve">Esimerkki 7.1626</w:t>
      </w:r>
    </w:p>
    <w:p>
      <w:r>
        <w:t xml:space="preserve">The Pilot and His Wife kuvaa merimiehen elämää sekä kotimaassa että ulkomailla ja kuvaa monipuolisia kokemuksia niin myrskyisillä syvänteillä kuin kaukaisissa satamissa. Teos on tunnettu kuvausten voimakkuudesta. Meren aaltojen taustalla se on kertomus avioelämästä. Salve Kristiansen rakastaa kaunista Elisabeth-nimistä naista ja saa ilmeisesti vastarakkautta. Mutta jonkin aikaa Elisabeth on ihastunut nuoreen upseeriin, joka haluaa naimisiin hänen kanssaan. Vanha rakkaus Salvea kohtaan voittaa kuitenkin voiton, ja Elisabeth torjuu upseerin, mutta Salve on jo jättänyt kotimaansa epätoivoissaan ja purjehtii kohti vieraita rantoja. Kun hän vihdoin, muutaman vuoden kuluttua, palaa vanhaan kotiinsa, hän huomaa, että Elisabeth on sittenkin ollut hänelle uskollinen. Hän menee naimisiin hänen kanssaan. Näyttäisi siltä, että kaikki on hyvin, mutta niin ei ole. Ajatus Elisabethin hetkellisestä epäröinnistä ei jätä Salvea rauhaan, ja tämä valitettava seikka tekee molempien elämästä kurjaa. Kuluu kymmenen vuotta, ennen kuin mies ja vaimo pääsevät vihdoin selvään yhteisymmärrykseen ja arvostavat toisiaan aidosti, ja nyt he voivat vihdoin luoda pohjan onnelliselle yhteiselämälle. Romaanissa korostetaan, että tarvitaan ehdotonta luottamusta, jos kaksi avioliitossa yhdistynyttä ihmistä haluaa elää onnellisesti yhdessä.</w:t>
      </w:r>
    </w:p>
    <w:p>
      <w:r>
        <w:rPr>
          <w:b/>
        </w:rPr>
        <w:t xml:space="preserve">Tulos</w:t>
      </w:r>
    </w:p>
    <w:p>
      <w:r>
        <w:t xml:space="preserve">Mitä merimies kuvaa tässä tarinassa?</w:t>
      </w:r>
    </w:p>
    <w:p>
      <w:r>
        <w:rPr>
          <w:b/>
        </w:rPr>
        <w:t xml:space="preserve">Esimerkki 7.1627</w:t>
      </w:r>
    </w:p>
    <w:p>
      <w:r>
        <w:t xml:space="preserve">Pierre ja Jean ovat Le Havreen eläkkeelle jääneen jalokivikauppias Gérôme Rolandin ja hänen vaimonsa Louisen poikia. Pierre työskentelee lääkärinä ja Jean on asianajaja. Se kertoo keskiluokkaisen ranskalaisperheen tarinan, jonka elämä muuttuu, kun perheen edesmennyt ystävä Léon Maréchal jättää perintönsä Jeanille. Tämä saa Pierren epäilemään äitinsä uskollisuutta ja veljensä laillisuutta. Pierre huomaa, että hänen teoriansa veljensä aviottomuudesta pitävät paikkansa, kun hän löytää ja lukee vanhoja kirjeitä, joita hänen äitinsä ja Léon Marechal olivat lähettäneet toisilleen. Tämä tutkimus herättää Pierressä rajuja reaktioita, ja hänen ulkoinen olemuksensa äitiinsä nähden muuttuu selvästi. Ahdistuksessaan, joka ilmenee erityisesti perheaterioiden aikana, hän kiduttaa äitiä viittauksilla menneisyyteen, jonka hän on nyt paljastanut. Samaan aikaan Jeanin ura ja rakkauselämä paranevat romaanin kuluessa, kun taas Pierren elämä huononee huomattavasti. Veljen mustasukkaisuussyytösten provosoimana Pierre paljastaa Jeanille, mitä hän on oppinut. Toisin kuin Pierre, Jean kuitenkin tarjoaa äidilleen rakkautta ja suojelua. Romaani päättyy Pierren lähtöön valtamerilaivalla. Romaani rakentuu siis totuuden (Jeanin aviottomuuden) epämieluisan paljastumisen, sen peittämisen perheen jatkuvuuden ja varallisuuden hankkimisen vuoksi sekä laillisen pojan karkottamisen perheestä ympärille.</w:t>
      </w:r>
    </w:p>
    <w:p>
      <w:r>
        <w:rPr>
          <w:b/>
        </w:rPr>
        <w:t xml:space="preserve">Tulos</w:t>
      </w:r>
    </w:p>
    <w:p>
      <w:r>
        <w:t xml:space="preserve">Miksi Jean lähti?  Miksi perhe salasi totuuden?  Mitä tapahtui Pierrelle?</w:t>
      </w:r>
    </w:p>
    <w:p>
      <w:r>
        <w:rPr>
          <w:b/>
        </w:rPr>
        <w:t xml:space="preserve">Esimerkki 7.1628</w:t>
      </w:r>
    </w:p>
    <w:p>
      <w:r>
        <w:t xml:space="preserve">Chris Hughes (Davis), adoptoitu ja nörttimäinen ohiolainen lukiolainen, saa selville, että hänen äskettäin kuolleet biologiset vanhempansa omistavat valtavan pornografiaimperiumin ja että hän on sen perillinen. Hän joutuu katkeraan valtataisteluun, ja hänen uusi lauma kauniita työtovereitaan tulee hänen avukseen. Chris Hughes oli Ohiossa ulkopuolinen ja nörtti. Hän on keskellä lukion viimeistä vuotta ja hän on 18-vuotias. Chris tienaa ylimääräistä rahaa työskentelemällä paperinjakajana mopolla ajaen. Juuri nyt hän tekisi mitä tahansa päästäkseen pois täältä. Chrisiä kasvattavat pääasiassa hänen uskonnolliset vanhempansa Carl Hughes (Dave Thomas) ja Beverly Hughes (Colleen Camp). He omistavat ruokakaupan, ja he ovat hyvin tiukkoja juomisen, tupakoinnin ja seksin suhteen ennen avioliittoa. He eivät myöskään suvaitse pornoa tai pornolehtiä, joita Chris piilottaa sänkynsä alle. Hänen pieni adoptioveljensä Danny Hughes on suosittu ja hänellä on paremmat mahdollisuudet tytön kanssa kuin Chrisillä. Danny pääsee yleensä vanhemmiltaan kuin koira veräjästä, useimmiten Chris joutuu aina vaikeuksiin. Chris on koulun sanomalehden toimittaja, mutta hän on hyvä kirjoittaja. Mutta hän on aina myöhässä deadlineista tai omistautumisesta. Hän on ihastunut suosituimpaan tyttöön Brittany Van Horniin (Marnette Patterson), joka on heidän koulunsa ilkeä tyttö. Hän haaveilee pääsevänsä pois tästä kaupungista ja pääsevänsä kuuluisaksi näyttelijäksi tai malliksi. Hänellä on myös seurue, ja enimmäkseen hän seurustelee Hudson Reedin (Ryan Bittle) kanssa silloin tällöin. Hudson on suosittu urheilija, komea ja saa haluamansa tytön. Chris on aina toivonut joskus voivansa olla hänen kaltaisensa, hän jopa fantasioi usein, että voisi päästä Brittanyyn. Sitä ei tule koskaan tapahtumaan, sillä Brittany ei tiedä Chrisin olevan edes olemassa, hän tapailee vain hyvännäköisiä kuumia miehiä. Chris ja hänen ystävänsä, jotka ovat nörttimäisiä perverssejä, kuten Adam Torey (Charlie Talbert), Scooter (Martin Starr), Murphy (Robert Ri'chard) ja Steven Chambers, leimataan lukionsa ulkopuolisiksi ja nörteiksi. Kerrankin he haluavat tehdä jotain siistiä ansaitakseen lipun suosion junaan. Chris sai idean järjestää valtavat, siistit bileet kotonaan, kun hänen vanhempansa ovat poissa kaupungista. He tarvitsevat viinaa houkutellakseen suosittua porukkaa, erityisesti Brittanya ja hänen seuruettaan.</w:t>
      </w:r>
    </w:p>
    <w:p>
      <w:r>
        <w:rPr>
          <w:b/>
        </w:rPr>
        <w:t xml:space="preserve">Tulos</w:t>
      </w:r>
    </w:p>
    <w:p>
      <w:r>
        <w:t xml:space="preserve">Mitä Chris perii?</w:t>
      </w:r>
    </w:p>
    <w:p>
      <w:r>
        <w:rPr>
          <w:b/>
        </w:rPr>
        <w:t xml:space="preserve">Esimerkki 7.1629</w:t>
      </w:r>
    </w:p>
    <w:p>
      <w:r>
        <w:t xml:space="preserve">George Monroe, arkkitehtuurimallien valmistaja, saa potkut, kun hän kieltäytyy käyttämästä tietokonetekniikkaa. Kun hänen pomonsa kieltäytyy antamasta Georgen pitää muutamia malleja, hän tuhoaa yhtä lukuun ottamatta kaikki mallit arkkitehtonisen piirustuksen karalla,.... Kun hän poistuu rakennuksesta jäljellä olevan mallin kanssa, hän lyyhistyy ja hänet kiidätetään sairaalaan, jossa paljastuu, että hänellä on pitkälle edennyt syöpä ja kaikki hoito olisi turhaa. George päättää purkaa isänsä jättämän kodin ja korvata sen naapurustoon sopivalla talolla. Hän värvää mukaan poikansa Samin, joka on vieraantunut isäpuolestaan Peteristä ja äidistään Robinista. Samin on vietettävä kesä Georgen kanssa, joka ei ole paljastanut kuolemansairauttaan, ja autettava häntä talon rakentamisessa, mutta Sam ottaa asiakseen olla auttamatta häntä. Kun George kieltäytyy antamasta Samille rahaa, ellei tämä tee töitä sen eteen, Sam leikkii ryhtyvänsä miesprostituoiduksi, mutta jää melkein kiinni ja pakenee ensimmäistä kohtaamistaan. Tämä saa hänet varastamaan Georgen Vicodinin. George saa hitaasti yhteyden Samiin. Robin päättää myös auttaa, ja hän huomaa löytävänsä Georgen uudelleen. Mukaan rakenteluun liittyvät myös Alyssa, Samin luokkatoveri, joka asuu naapurissa äitinsä Colleenin kanssa, paikallinen poliisi Kurt Walker, Georgen lapsuudenystävä, Samin nuoret velipuolet Adam ja Ryan, eri naapurit ja lopulta Peter, jopa erottuaan Robinista, kun tämä kertoo hänelle, että hänen tunteensa Georgea kohtaan ovat heränneet uudelleen. George kertoo Robinille sairaudestaan, mikä saa tämän järkyttymään. George kertoo asiasta Samille, joka pettyy ja syyttää Georgea itsekkyydestä ja hakeutuu Alyssan taloon. George romahtaa ja Robin löytää hänet seuraavana aamuna. Komplikaatioita syntyy, kun naapuri David Dokos yrittää pysäyttää rakennustyöt, koska rakennuksen korkeus ylittää sallitun rajan kuudella sentillä. Hänen suunnitelmansa pysäyttää hanke pysäyttää Sam, joka tunnistaa hänet prostituutioyrityksestä ja kiristää häntä. Sam laittaa jouluvalot koko keskeneräiseen taloon ja näyttää Georgelle kiiltävää taloa sairaalan ikkunasta. Seuraavana aamuna Sam palaa viimeistelemään talon, ja Robin istuu Georgen vierellä tämän kuolemaan asti. Robin menee talolle ja kertoo Samille isänsä kuolemasta. Sam perii valmiiksi rakennetun talon. Sam antaa kiinteistön naiselle, joka on asunut asuntovaunualueella. Tyttönä hän loukkaantui isoisänsä aiheuttamassa auto-onnettomuudessa.</w:t>
      </w:r>
    </w:p>
    <w:p>
      <w:r>
        <w:rPr>
          <w:b/>
        </w:rPr>
        <w:t xml:space="preserve">Tulos</w:t>
      </w:r>
    </w:p>
    <w:p>
      <w:r>
        <w:t xml:space="preserve">Kenestä Sam on vieraantunut?</w:t>
      </w:r>
    </w:p>
    <w:p>
      <w:r>
        <w:rPr>
          <w:b/>
        </w:rPr>
        <w:t xml:space="preserve">Esimerkki 7.1630</w:t>
      </w:r>
    </w:p>
    <w:p>
      <w:r>
        <w:t xml:space="preserve">Iola Leroy eli Shadows Uplifted (1892) on tarina Iola Leroysta, kauniista nuoresta sekarotuisesta naisesta, jolla on enimmäkseen valkoiset sukujuuret, ennen pikkuvuosia. Hän syntyi vapaana Mississippissä, ja hänen veljensä Harry on varakkaan valkoisen viljelijän ja hänen sekarotuisen vaimonsa, entisen orjan, jonka hän vapautti ja nai ennen Yhdysvaltain sisällissotaa. (Huomautus: tällaiset rotujen väliset avioliitot olivat tuolloin laittomia, vaikka tarpeeksi varakkaat plantaasien viljelijät toisinaan kiertelivät lakia). Hänen isänsä lähettää Iolan pohjoiseen kouluttautumaan. Isän kuoltua Iola kidnapataan, hänelle kerrotaan, että hänellä on mustaa verta, ja hänet myydään orjaksi syvään etelään. Juoni noudattaa 1800-luvun lopun traagisen mulattityylin konventioita, ja Iola yrittää välttyä eri omistajiensa aikeilta käyttää häntä seksuaalisesti hyväkseen. Kun unionin armeija vapauttaa hänet sodan aikana, hän etsii hajallaan olevia perheenjäseniään. Afrikkalaista perintöään kunnioittaen hän työskentelee parantaakseen mustien sosiaalista ja taloudellista asemaa Yhdysvalloissa. Iolaa tukevat hänen kamppailussaan ihmiset, jotka liittyvät hänen monimutkaisen elämänsä eri osa-alueisiin: uskollinen entinen Leroyn perheen orja Tom Anderson pelasti Iolan irstaalta isännältä. Hänen veljensä Harry Leroy liittyy Iolan joukkoon ja kieltäytyy "kulkemasta" valkoisena, vaikka se helpottaisi heidän elämäänsä. (Huomautus: molemmilla Leroysilla on enemmistö valkoisia sukujuuria.) Iola tapaa uuden setänsä Robert Johnsonin, joka esittelee hänet tummaihoiselle äidin isoäidilleen Harrietille, joka on enimmäkseen afrikkalaista syntyperää. Sodan jälkeen Leroy identifioituu edelleen mustaksi. Hän ei suostu esiintymään valkoisena, kun hänen uusenglantilainen kosijansa, tohtori Gresham, asettaa sen ehdoksi avioehdolleen. Mies haluaa, että Loyeroy lupaa olla paljastamatta afrikkalaista syntyperäänsä. Leroy menee naimisiin tohtori Frank Latimerin kanssa, joka on sekasukupuolinen mies ja joka myös identifioituu mustien yhteisöön. He palaavat Pohjois-Carolinaan taistelemaan "rotujen kohottamisen" puolesta. Eräiden sattumien jälkeen Iola Leroy Latimer tapaa sodan jälkeen elossa olevat Leroyn perheenjäsenet.</w:t>
      </w:r>
    </w:p>
    <w:p>
      <w:r>
        <w:rPr>
          <w:b/>
        </w:rPr>
        <w:t xml:space="preserve">Tulos</w:t>
      </w:r>
    </w:p>
    <w:p>
      <w:r>
        <w:t xml:space="preserve">Missä Iola Leroy syntyi?</w:t>
      </w:r>
    </w:p>
    <w:p>
      <w:r>
        <w:rPr>
          <w:b/>
        </w:rPr>
        <w:t xml:space="preserve">Esimerkki 7.1631</w:t>
      </w:r>
    </w:p>
    <w:p>
      <w:r>
        <w:t xml:space="preserve">David Innes ja hänen vankinsa, Pellucidarin sisäisen maailman matelijamaisen Mahar-herrakansan jäsen, palaavat pintamaailmasta rautamyyrällä, jonka hänen ystävänsä ja seikkailukumppaninsa Abner Perry on keksinyt. Pellucidarissa tuntemattomassa paikassa David vapauttaa vangin. Hän nimeää paikan Greenwichiksi ja aloittaa mukanaan tuoman teknologian avulla tuntemattoman maan järjestelmällisen tutkimisen ja kartoittamisen etsiessään samalla kadonneita kumppaneitaan Abneria, Ghakia ja Dian Kaunista. Pian hän tapaa uuden liittolaisen, Anorocin saarivaltion Mezopin Ja:n, ja ystävystyykin hänen kanssaan; myöhemmin hän löytää Abnerin, jolta hän kuulee, että hänen poissa ollessaan ihmisten kapina mahareita vastaan ei ole sujunut hyvin. Maharien kanssa käydyssä vaihtokaupassa David saa tietoja rakkaastaan Dianista ja hänen vihollisestaan Hoojasta viekkaasta, jotka hänen vihollisensa suostuvat antamaan vastineeksi kirjasta, joka sisältää Maharien lisääntymisen suuren salaisuuden, jonka David varasti ja piilotti edellisessä romaanissa. David ryhtyy hakemaan sitä takaisin, mutta huomaa vain, että Hooja on ollut paikalla ennen häntä ja vaatinut Dianin omaksi palkkiokseen Maharista! Nyt hänen on jäljitettävä ja kukistettava ovela ennen kuin ihmisten itsenäisyyssota jatkuu. Lopulta tämä onnistuu, ja Davidin pintapuolisesta maailmasta tuomien resurssien avulla hän ja Abner onnistuvat Abnerin kanssa rakentamaan ihmisheimojen liiton "Pellucidarin imperiumiksi", joka pyyhkii Mahar-kaupungit pois ja perustaa niiden tilalle uuden ihmissivilisaation.</w:t>
      </w:r>
    </w:p>
    <w:p>
      <w:r>
        <w:rPr>
          <w:b/>
        </w:rPr>
        <w:t xml:space="preserve">Tulos</w:t>
      </w:r>
    </w:p>
    <w:p>
      <w:r>
        <w:t xml:space="preserve">Dian vaihdetaan mihin?</w:t>
      </w:r>
    </w:p>
    <w:p>
      <w:r>
        <w:rPr>
          <w:b/>
        </w:rPr>
        <w:t xml:space="preserve">Esimerkki 7.1632</w:t>
      </w:r>
    </w:p>
    <w:p>
      <w:r>
        <w:t xml:space="preserve">Kääntäjän johdannossaan Schopenhauerin teokseen The World as Will and Representation (Maailma tahtona ja representaationa) E. F. J. Payne tiivisti Nelinkertaisen juuren lyhyesti. Tietävä tietoisuutemme... on jaettavissa ainoastaan subjektiin ja objektiin. Subjektin objektina oleminen ja representaatiomme tai mielikuvamme ovat yksi ja sama asia. Kaikki representaatiomme ovat subjektille objekteja, ja kaikki subjektin objektit ovat representaatioitamme. Nämä seisovat toisiinsa nähden säännellyssä yhteydessä, joka on muodoltaan a priori määriteltävissä, ja tämän yhteyden nojalla mikään itsestään ja itsenäisesti olemassa oleva, mikään yksittäinen ja irrallinen ei voi tulla meille objektiksi. ...Tämän periaatteen ensimmäinen aspekti on tulemisen aspekti, jossa se esiintyy kausaalisuuden lakina ja jota sovelletaan vain muutoksiin. Jos siis syy on annettu, seurauksen on välttämättä seurattava. Toinen näkökohta koskee käsitteitä tai abstrakteja esityksiä, jotka itsessään ovat peräisin intuitiivisen havaitsemisen esityksistä, ja tällöin riittävän järjen periaate toteaa, että jos tietyt edellytykset on annettu, johtopäätöksen on seurattava. Periaatteen kolmas näkökohta koskee olemista tilassa ja ajassa, ja se osoittaa, että yhden suhteen olemassaolo edellyttää väistämättä toista, eli että kolmion kulmien yhdenvertaisuus edellyttää väistämättä sen sivujen yhdenvertaisuutta ja päinvastoin. Lopuksi neljäs näkökohta käsittelee tekoja, ja periaate ilmenee motivaation lakina, jonka mukaan tietystä luonteesta ja motiivista seuraa väistämättä tietty toimintatapa.</w:t>
      </w:r>
    </w:p>
    <w:p>
      <w:r>
        <w:rPr>
          <w:b/>
        </w:rPr>
        <w:t xml:space="preserve">Tulos</w:t>
      </w:r>
    </w:p>
    <w:p>
      <w:r>
        <w:t xml:space="preserve">Mikä on neljäs näkökohta?</w:t>
      </w:r>
    </w:p>
    <w:p>
      <w:r>
        <w:rPr>
          <w:b/>
        </w:rPr>
        <w:t xml:space="preserve">Esimerkki 7.1633</w:t>
      </w:r>
    </w:p>
    <w:p>
      <w:r>
        <w:t xml:space="preserve">Alex Manning (Megan Ward) on ongelmallinen esikaupunkiteini. Hänen äitinsä teki itsemurhan, ja koulunkäynninohjaajan mielestä hän ei ole käsitellyt tunteitaan kunnolla. Manning ja hänen ystävänsä päättävät käydä paikallisessa videopelihallissa, joka tunnetaan nimellä "Dante's Inferno", jossa uutta virtuaalitodellisuuspeliä nimeltä "Arcade" testimarkkinoidaan tietokoneyhtiön toimitusjohtajan toimesta, joka on enemmän kuin halukas jakamaan ilmaisia näytteitä kotikonsoliversiosta ja mainostamaan peliä kuin hänen työpaikkansa riippuisi siitä, ja niinhän se onkin. Pian käy kuitenkin selväksi, että peliä pelaavat ja häviävät teinit ovat virtuaalitodellisuusmaailman vankina keskushenkilönä toimivan roiston vankina: "Arcade". Vaikuttaa siltä, että "Arcade" oli aikoinaan pikkupoika, jonka äiti hakkasi kuoliaaksi, ja tietokoneyhtiö katsoi, että olisi hyvä idea käyttää joitakin pojan aivosoluja, jotta pelin roistosta saataisiin realistisempi. Sen sijaan se teki pelistä tappavan. Pelin ohjelmoija tiesi, että tämä olisi ongelma, ja hän jopa yritti, mutta epäonnistui, saada tietokoneyhtiö Vertigo/Tronicsin lopettamaan pelin julkaisun, koska yhtiö oli päättänyt käyttää ihmisen aivosoluja pelin kehittämisessä. Nick ja Alex värväävät pelin ohjelmoijan avukseen ja lähtevät pelihalliin viimeistä välienselvittelyä varten "Arcaden" ja hänen tappavan virtuaalimaailmansa kanssa. Vaikka Alex pystyy vapauttamaan ystävänsä virtuaalivankilasta, hän päätyy vapauttamaan myös pahan pikkupojan, joka pilkkaa Alexia elokuvan loppuhetkillä. Alkuperäisessä CGI-versiossa elokuva päättyy kuitenkin hieman iloisempaan sävyyn, kun Alex, hänen ystävänsä ja Albert (ohjelmoija) yksinkertaisesti kävelevät pois Danten helvetistä, ja luovuttajan sielu näyttää lepäävän.</w:t>
      </w:r>
    </w:p>
    <w:p>
      <w:r>
        <w:rPr>
          <w:b/>
        </w:rPr>
        <w:t xml:space="preserve">Tulos</w:t>
      </w:r>
    </w:p>
    <w:p>
      <w:r>
        <w:t xml:space="preserve">Kuka hakkasi nuoren pojan "Arcaden" kuoliaaksi?</w:t>
      </w:r>
    </w:p>
    <w:p>
      <w:r>
        <w:rPr>
          <w:b/>
        </w:rPr>
        <w:t xml:space="preserve">Esimerkki 7.1634</w:t>
      </w:r>
    </w:p>
    <w:p>
      <w:r>
        <w:t xml:space="preserve">Tohtori Horace Bianchon löytää Vend么men kaupungin läheltä hylätyn kartanon: La Grande Bret猫che. Raunioista kiinnostunut tohtori yrittää yö toisensa per瓣 jälkeen tuloksetta tunkeutua taloon. Palattuaan majataloon, jossa hän yöpyy, hän kyselee paikallisilta talosta. Lopulta useat paikalliset, muun muassa asianajaja ja majatalon isäntä, selittävät kartanon tarinan. Madame de Merret, kartanon edesmennyt omistaja, kielsi kuolemansa jälkeen 50 vuoden ajan ketään menemästä taloon, olipa kyse työmiehistä, vierailijoista tai valtion virkamiehistä. Lakimiehelle annettiin tehtäväksi varmistaa, että hänen viimeinen toiveensa toteutuu, ja hänellä oli myös varoja. Tohtori Bianchon sai tietää, että Madame de Merretillä oli lyhyen aikaa elämässään espanjalainen rakastaja. Eräänä päivänä Madame de Merret'n aviomies palasi aikaisin liikematkalta, kun hänen rakastajansa oli talossa. Rakastaja piiloutui komeroon, mutta aviomies, joka kuuli äänen, otti vaimonsa puheeksi äänen. Epäluuloisen aviomiehensä painostamana Madame de Merret vannoi krusifiksin päälle, ettei komerossa ollut ketään, mutta uhkasi puolestaan jättää miehensä, jos tämä koskaan avaisi komeron epäluulon vuoksi. Vastauksena Monsieur de Merret kutsui muurarin muuraamaan komeron umpeen ja vangitsemaan rakastajan sisälle. Kauhuissaan Madame de Merret välitti muurarille viestin, jossa hän pyysi tätä rikkomaan reiän oveen silloin, kun hänen miehensä ei ollut katsomassa, ennen kuin hän muuraisi komeron kokonaan umpeen. Muurari tekee niin, ja Madame de Merret näkee viimeisen vilauksen rakastajansa hullun silmistä reiän läpi. Kun komero oli muurattu kokonaan umpeen, Madame ja Monsieur de Merret pysyttelevät makuuhuoneessa useita päiviä kuunnellen komerosta kantautuvaa vaimeaa ääntä. Tämän traumaattisen kokemuksen vuoksi Madame de Merret julisti talonsa kielletyksi kuolemansa jälkeen.</w:t>
      </w:r>
    </w:p>
    <w:p>
      <w:r>
        <w:rPr>
          <w:b/>
        </w:rPr>
        <w:t xml:space="preserve">Tulos</w:t>
      </w:r>
    </w:p>
    <w:p>
      <w:r>
        <w:t xml:space="preserve">Kuka oli La Grande Bretechen viimeinen omistaja?</w:t>
      </w:r>
    </w:p>
    <w:p>
      <w:r>
        <w:rPr>
          <w:b/>
        </w:rPr>
        <w:t xml:space="preserve">Esimerkki 7.1635</w:t>
      </w:r>
    </w:p>
    <w:p>
      <w:r>
        <w:t xml:space="preserve">Elokuva on postmoderni parodia, joka kertoo Zeuksen nykyajan aviottomista lapsista, Filmoresta (Tony Griffin) ja hänen sisarpuolistaan Marie-Noelista (Alison Elliott), jotka joutuvat muuttamaan Kanaalisaaren maatilaltaan, koska naapurit ovat alkaneet epäillä, etteivät he ole vanhentuneet vuosikymmeniin. Samaan aikaan Yhdysvaltain hallitus haluaa tehdä heidän maastaan kansallispuiston. Kun kaksitoista kreikkalaista jumalaa palaa Los Angelesiin rentoutumaan, Zeus odottaa heidän tunnistavan oikein heidän nykyiseen elämäänsä kohtaloidun ja mallinnetun näytelmän - Oscar Wilden The Importance of Being Earnest - ja esittävän teoksen virheettömästi, kokonaisuudessaan, jumalien viihdykkeeksi. Näin lapsille taataan näytelmän juonen edetessä uusi, uskottava elämä. "Toimi tai kuole", hän käskee. Mutta jos he eivät esitä näytelmää loppuun asti tai jos he kapinoivat, mustasukkainen Hera tappaa heidät. Pelkästään näiden aviottomien lasten olemassaolo on hänelle törkeää, sillä ne edustavat Zeuksen lukemattomia uskottomuuksia. 12 - jonka nimi on usein virheellisesti johdettu siitä, kuinka monta vuotta elokuvan tekemiseen kului (oikeasti 10) - on Varietyn mukaan "yhtä paljon L.A.:n rakkaustarina, The Importance of Being Earnest, kreikkalaisten jumalien pilailu ja henkilökohtainen päiväkirja todellisista tapahtumista vuosina 1988-1998". Ohjaaja käytti yli 150 000 metriä filmiä.</w:t>
      </w:r>
    </w:p>
    <w:p>
      <w:r>
        <w:rPr>
          <w:b/>
        </w:rPr>
        <w:t xml:space="preserve">Tulos</w:t>
      </w:r>
    </w:p>
    <w:p>
      <w:r>
        <w:t xml:space="preserve">Minkälainen sisarus on Filmoren matkassa mukana?</w:t>
      </w:r>
    </w:p>
    <w:p>
      <w:r>
        <w:rPr>
          <w:b/>
        </w:rPr>
        <w:t xml:space="preserve">Esimerkki 7.1636</w:t>
      </w:r>
    </w:p>
    <w:p>
      <w:r>
        <w:t xml:space="preserve">The Mardi Gras Mystery -kirjassa Nancyn poikaystävä Ned Nickerson kutsutaan viettämään lomaa Emerson Collegen ystävän Brian Seatonin kanssa. Matkalla Seatonin kartanoon Brian pysähtyy Warren Tylerin talolle noutamaan isänsä Bartholomew Seatonin ja näyttää samalla Nedille kuuluisan taiteilijan Lucien Beaulieun muotokuvan edesmenneestä äidistään Danielle Seatonista. Maalaus on herra Tylerin hallussa, koska hän löysi sen ostamastaan ladosta. Ystävät lähtevät Seatonin kartanoon eli "The Bat Hallow'hun". He pukeutuvat naamiaisasuihin Mardi Gras -juhlaa varten. Myöhemmin samana iltana he menevät Silver Yacht Clubiin. Sinä yönä muotokuva varastetaan. Pääepäilty on herra Seaton, jonka oletetaan halunneen vaimonsa muotokuvan. Kaikki todisteet viittaavat häneen: hänellä oli yllään lepakkoasu, kuten varkaalla, ja hän oli kateissa ratkaisevaan aikaan, noin kello 22.00. Nancy ei voi vastustaa arvoituksen haastetta. Hänen tutkimuksensa johtavat French Quarteriin, jossa hän näkee naisen, joka näyttää Daniellelta, paitsi että hänen kasvonsa ovat arpeutuneet. Nancy on järkyttynyt ja arvelee, että Danielle olisi voinut selvitä purjeveneonnettomuudesta. Myöhemmin hän saa selville, että nainen on Mariel Devereaux, jonka isä Max on taideväärentäjä. Nancy päättelee, että Max käytti tytärtään maalauksen mallina, koska tämä muistuttaa lähes täydellisesti Daniellea. Hän jätti sen tarkoituksella latoon, jotta herra Tyler, Daniellen kosija ja Bartholomew'n kilpailija, löytäisi sen. Hänen suunnitelmansa oli varastaa oma maalaus ja lunastaa siitä miljoona dollaria lunnaita. Rahoilla oli tarkoitus maksaa hänen tyttärensä kauneusleikkaus.</w:t>
      </w:r>
    </w:p>
    <w:p>
      <w:r>
        <w:rPr>
          <w:b/>
        </w:rPr>
        <w:t xml:space="preserve">Tulos</w:t>
      </w:r>
    </w:p>
    <w:p>
      <w:r>
        <w:t xml:space="preserve">Keneltä Mariel näyttää?</w:t>
      </w:r>
    </w:p>
    <w:p>
      <w:r>
        <w:rPr>
          <w:b/>
        </w:rPr>
        <w:t xml:space="preserve">Esimerkki 7.1637</w:t>
      </w:r>
    </w:p>
    <w:p>
      <w:r>
        <w:t xml:space="preserve">Prologissa Ermyntrude-niminen hahmo kertoo, että vaikka hän on miljonäärin leski, hän on nyt köyhä ja elää pienillä tuloilla, jotka hänen isänsä, arkkidiakoni, on antanut hänelle, joka on käskenyt häntä ryhtymään piikaksi, jotta hän voisi tavata toisen miljonäärin ja mennä naimisiin takaisin rahan perässä. Hotellihuoneessa prinsessan tapaa hotellin johtaja. Ermyntrude, joka on nyt pukeutunut hyvin tavalliseen tapaan, saa työpaikan neidin palvelijattarena. Kapteeni Duval, "Perusalemin Inkan" lähettiläs ilmestyy paikalle tuoden uutisen, jonka mukaan Inka haluaa yhden pojistaan naittavan prinsessan. Ermyntrude tajuaa, että sanansaattaja on itse asiassa valepukuinen inka. Hän tarjoutuu palauttamaan tempun teeskentelemällä olevansa prinsessa saadakseen selville miehen aikeet. Prinsessa, joka on hyvin arka, suostuu antamaan Ermyntruden ottaa ohjat käsiinsä. Ermyntrude ottaa "kapteenin" vastaan hyvin ylivoimaisesti. Hän saa lahjaksi inkojen suunnitteleman jalokiven, mutta kauhistuu sen kokoa. Inka on vaikuttunut "prinsessan" mahtipontisesta käytöksestä ja paljastaa todellisen henkilöllisyytensä. Hän sanoo kuitenkin tunnistavansa Ermyntruden. Hän tietää, että tämä on arkkidiakonin tytär, ei prinsessa. Tyttö on kuitenkin niin vakuuttava prinsessana, että hän haluaa nyt itse naida hänet. Valitettavasti hänellä on jo vaimo, joten hän ehdottaa, että he kääntyisivät islamiin, jotta hän voisi laillisesti saada toisen vaimon. Ermyntrude sanoo, että inkeriläinen on aivan liian köyhä hänelle, sillä hänen maansa on menossa konkurssiin typerän sotansa takia. Inka sanoo, että sota johtaa hänen syrjäyttämiseensä ja tasavallan perustamiseen, mutta se ei ole ongelma, koska hänet valitaan tasavallan "superpresidentiksi". Sitten hän sanoo, kuinka yllättynyt hän on sodan suosiosta kotimaassaan. Hän luotti ennen suosionsa saamiseen taiteen, kirjallisuuden ja tieteen alalla antamiinsa panoksiin, mutta hänet jätettiin huomiotta. Nyt sodan massamurhat saavat aikaan hurraavia väkijoukkoja. Huolimatta siitä, että avioliittoon meno on hylätty, Inka tarjoutuu viemään Ermyntruden ajelulle ympäri kaupunkia. Hän suostuu, mutta korostaa, että hän "kieltäytyy kaikista vääristä ehdotuksista", joita mies hänelle tekee.</w:t>
      </w:r>
    </w:p>
    <w:p>
      <w:r>
        <w:rPr>
          <w:b/>
        </w:rPr>
        <w:t xml:space="preserve">Tulos</w:t>
      </w:r>
    </w:p>
    <w:p>
      <w:r>
        <w:t xml:space="preserve">Millaisen lahjan inkat antoivat Ermyntrudelle?</w:t>
      </w:r>
    </w:p>
    <w:p>
      <w:r>
        <w:rPr>
          <w:b/>
        </w:rPr>
        <w:t xml:space="preserve">Esimerkki 7.1638</w:t>
      </w:r>
    </w:p>
    <w:p>
      <w:r>
        <w:t xml:space="preserve">Gregory Lunn ja rouva Juno ovat rakastuneita, sillä he ovat tavanneet merimatkalla. He keskustelevat tunteistaan hotellin sohvalla, jossa molemmat asuvat. Molemmat ovat jo naimisissa, joten he päättävät erota, mutta eivät pysty siihen. Sitten he tunnistavat puolisoidensa äänet, jotka ilmeisesti asuvat yhdessä samassa hotellissa. He lähtevät hämmentyneinä. Rouva Lunn ja herra Sibthorpe Juno astuvat sisään ja istuvat yhdessä samalle sohvalle, josta toinen pari on juuri poistunut. Sibthorpe sanoo olevansa rakastunut rouva Lunniin, mutta tämä sanoo olevansa vain lievästi ihastunut häneen. Sibthorpe haluaa, että nainen joko hyväksyy tai hylkää hänet. Annan halukkuus pelkkään suhteeseen häiritsee häntä. Gregory ja rouva Juno astuvat jälleen sisään, ja molemmat pariskunnat paljastavat ristiriitaiset tunteensa. He kaikki huomaavat, että heillä on erilaisia näkemyksiä tilanteesta. Gregory kokee, että hänen halujensa ja kunniansa välillä on moraalisesti mahdoton ristiriita. Sibthorpe sen sijaan sanoo, että tällaiset ristiriitaiset tunteet ovat okei, kunhan toimitaan moraalisten periaatteiden mukaisesti. Rouva Lunnin mielestä moraalisäännöt ovat typeriä. Hänen mielestään kunhan jokainen saa tilanteesta parhaan mahdollisen hyödyn irti, sillä on vain väliä. Hän on aivan tyytyväinen siihen, että rouva Juno saa hetkeksi miehensä ja palaa kohteliaisuuteen nauttimalla suhteestaan Sibthorpen kanssa. Sibthorpe sanoo, että tämä oikeuttaa moniavioisuuden. Rouva Lunn sanoo aikovansa jatkaa suhdetta Sibthorpen kanssa, koska hän nauttii siitä. Rouva Juno kieltäytyy niin ikään lopettamasta Gregoryn tapaamista, koska hän nauttii siitä, että Gregory ihailee häntä. Niinpä he sopivat jättävänsä asiat ennalleen.</w:t>
      </w:r>
    </w:p>
    <w:p>
      <w:r>
        <w:rPr>
          <w:b/>
        </w:rPr>
        <w:t xml:space="preserve">Tulos</w:t>
      </w:r>
    </w:p>
    <w:p>
      <w:r>
        <w:t xml:space="preserve">Miten Gregory suhtautuu tilanteeseen?</w:t>
      </w:r>
    </w:p>
    <w:p>
      <w:r>
        <w:rPr>
          <w:b/>
        </w:rPr>
        <w:t xml:space="preserve">Esimerkki 7.1639</w:t>
      </w:r>
    </w:p>
    <w:p>
      <w:r>
        <w:t xml:space="preserve">Elokuva alkaa, kun viulisti Roberta Guaspari on joutunut Yhdysvaltain laivaston miehensä hylkäämäksi ja tuntee itsensä murtuneeksi ja melkein itsetuhoiseksi. Äitinsä rohkaisemana hän yrittää rakentaa elämänsä uudelleen, ja opiskeluaikojen ystävä suosittelee häntä New Yorkin East Harlemin vaikeassa kaupunginosassa sijaitsevan koulun rehtorille. Musiikkipedagogin tutkinnosta huolimatta hänellä ei ole juurikaan kokemusta varsinaisesta musiikinopetuksesta, mutta hänet otetaan viulunopettajan sijaiseksi. Kovuuden ja päättäväisyyden yhdistelmällä hän innostaa ryhmän lapsia ja heidän aluksi epäileviä vanhempiaan. Ohjelma kehittyy hitaasti ja saa julkisuutta. Kymmenen vuotta myöhemmin jousiohjelma toimii edelleen menestyksekkäästi kolmessa koulussa, mutta yhtäkkiä koulujen budjetti leikataan ja Roberta jää työttömäksi. Hän taistelee päättäväisesti leikkauksia vastaan ja hankkii entisten oppilaiden, vanhempien ja opettajien tuen ja suunnittelee suuren varainkeruukonsertin, "Fiddlefestin", kerätäkseen rahaa, jotta ohjelma voisi jatkua. Muutama viikko ennen konsertin alkua ja kun kaikki osallistujat harjoittelevat kiivaasti, he menettävät konserttipaikan. Onneksi erään julkisuudenhoitajaystävän aviomies on Guarneri-kvartetin viulisti, ja hän hankkii muiden tunnettujen muusikoiden, kuten Isaac Sternin ja Itzhak Perlmanin, tuen. He järjestävät konsertin Carnegie Hallissa. Muut kuuluisat muusikot, kuten Mark O'Connor, Michael Tree, Charles Veal Jr., Arnold Steinhardt, Karen Briggs, Sandra Park, Diane Monroe ja Joshua Bell, osallistuvat esitykseen, joka on suuri menestys. Elokuvan lopputeksteissä todetaan, että Opus 118 -ohjelma on edelleen menestyksekkäästi käynnissä. Niissä kerrotaan myös, että koulun rahoitus palautettiin elokuvan tekemisen aikana.</w:t>
      </w:r>
    </w:p>
    <w:p>
      <w:r>
        <w:rPr>
          <w:b/>
        </w:rPr>
        <w:t xml:space="preserve">Tulos</w:t>
      </w:r>
    </w:p>
    <w:p>
      <w:r>
        <w:t xml:space="preserve">Mitä soitinta Roberta Guaspari soittaa?</w:t>
      </w:r>
    </w:p>
    <w:p>
      <w:r>
        <w:rPr>
          <w:b/>
        </w:rPr>
        <w:t xml:space="preserve">Esimerkki 7.1640</w:t>
      </w:r>
    </w:p>
    <w:p>
      <w:r>
        <w:t xml:space="preserve">Innocent on kasvanut ranskalaisen ritarin Hugo Jocelynin vauraalla maatilalla, ja hän on aina uskonut olevansa Jocelynin avioton tytär, jonka tämä oli saanut kihlatultaan ennen tämän kuolemaa. Hän on idealistinen nainen, jota inspiroi esi-isänsä säilyttämän keskiaikaisen ranskalaisen kirjallisuuden romantiikka; hän tuntee "Sieur Amadisin" henkilökohtaisesti. Innocent jätettiin pikkulapsena maatilalle rajuun myrskyyn muukalaisen toimesta, joka selitti, että hänen oli pakko jatkaa matkaa, mutta pelkäsi vaarantavansa lapsen. Hän lupasi palata, mutta ei koskaan palannut, vaan lähetti rahaa kuuden kuukauden välein. Jocelyn paljastaa tämän kuolinvuoteellaan tehdyssä tunnustuksessa. Jocelynin kuoleman jälkeen Innocent saa vieraakseen syntymääitinsä, Lady Blythen. Hän on pinnallinen ja teeskentelevä aatelisnainen, joka selittää, että Innocent oli seurausta hänen ja taiteilija Pierce Armitagen välisestä suhteesta. Mies oli luultavasti se, joka jätti hänet maatilalle. Innocent lähtee Lontooseen ja aikoo ansaita elantonsa kirjoittamalla ja "tehdä itselleen nimen", sillä hänellä ei ole sellaista syntyperäisesti. Hänellä on jo yksi kirja kirjoitettuna; se menestyy erinomaisesti, ja hän kirjoittaa toisen. Corellian tavanomaisten yhteensattumien mukaan Innocentin vuokraemännällä oli ollut vakava suhde Pierce Armitagen kanssa, ja lordi Blythe oli ollut hänen koulukaverinsa. Lady Blythe tunnustaa kaiken ja kuolee. Italiassa lordi Blythe löytää Armitagen elossa ja kertoo hänelle Innocentista; Armitage valmistautuu heti vaatimaan tytärtään laillisesti. Innocent on kuitenkin ajautunut romanssiin modernin Amadis Jocelynin kanssa, joka on "Sieur Amadisin" veljen jälkeläinen. Nainen luulee miehen flirttailua ja romanttisia eleitä oikeaksi rakkaudeksi, mutta mies pitää sitä pelkkänä seurusteluna. Kun Innocent hylkää hänet, hän on murtunut ja palaa maatilalleen kuolemaan.</w:t>
      </w:r>
    </w:p>
    <w:p>
      <w:r>
        <w:rPr>
          <w:b/>
        </w:rPr>
        <w:t xml:space="preserve">Tulos</w:t>
      </w:r>
    </w:p>
    <w:p>
      <w:r>
        <w:t xml:space="preserve">Kenen kanssa Innocent houkuteltiin suhteeseen?</w:t>
      </w:r>
    </w:p>
    <w:p>
      <w:r>
        <w:rPr>
          <w:b/>
        </w:rPr>
        <w:t xml:space="preserve">Esimerkki 7.1641</w:t>
      </w:r>
    </w:p>
    <w:p>
      <w:r>
        <w:t xml:space="preserve">Maskull, seikkailuja kaipaava mies, hyväksyy ystävänsä Nightsporen tuttavan Kragin kutsun matkustaa Tormanceen istunnon jälkeen. Kolme lähtee kristallialuksella Skotlannissa sijaitsevasta hylätystä observatoriosta, mutta Maskull herää huomatakseen olevansa yksin Tormancella. Jokaisessa maassa, jonka läpi hän kulkee, hän tapaa yleensä vain yhden tai kaksi ihmistä; nämä tapaamiset päättyvät usein (vaikkakaan eivät aina) hänen kohtaamiensa henkilöiden kuolemaan, joko hänen itsensä tai jonkun toisen henkilön toimesta. Hän saa tietää omasta lähestyvästä kuolemastaan, tapaa Kragin uudelleen ja kuolee pian sen jälkeen, kun hän on itse asiassa Nightspore. Kirja päättyy Kragin (joka väittää, että hänet tunnetaan Maassa nimellä "Pain") Nightsporelle antamaan viimeiseen paljastukseen maailmankaikkeuden alkuperästä. Kirjoittaja osoittautuu kannattavansa erästä Demiurge-opin muunnelmaa, joka muistuttaa jonkin verran joidenkin gnostikkojen esittämää opetusta. Kaikki hahmot ja maat ovat tyyppejä, joita käytetään välittämään kirjailijan kritiikkiä useita filosofisia järjestelmiä kohtaan. Tormancessa useimpiin tällaisiin näkemyksiin tai elämäntapoihin liittyy vastaavat uudet ruumiilliset aistielimet tai niiden muunnokset, joten jokaisella maailmankatsomuksellisella maisemalla on vastaava aistielin.</w:t>
      </w:r>
    </w:p>
    <w:p>
      <w:r>
        <w:rPr>
          <w:b/>
        </w:rPr>
        <w:t xml:space="preserve">Tulos</w:t>
      </w:r>
    </w:p>
    <w:p>
      <w:r>
        <w:t xml:space="preserve">Kuinka monta ihmistä Maskull tavallisesti näkee matkustamissaan maissa?</w:t>
      </w:r>
    </w:p>
    <w:p>
      <w:r>
        <w:rPr>
          <w:b/>
        </w:rPr>
        <w:t xml:space="preserve">Esimerkki 7.1642</w:t>
      </w:r>
    </w:p>
    <w:p>
      <w:r>
        <w:t xml:space="preserve">Koripallotähti Barney Livingston ja kaunis ja nerokas Laura Castellano ovat Brooklynissa asuvia naapureita, jotka ovat yhtä läheisiä kuin sisarukset. Valmistuttuaan Midwoodin lukiosta vuonna 1954 Livingston opiskelee Columbian yliopistossa ja Castellano Radcliffe Collegessa, ja molemmat pääsevät Harvardin lääketieteelliseen tiedekuntaan vuonna 1958; Livingston haluaa psykiatriksi, ja Castellano on kiinnostunut lastenlääketieteestä. Muihin kuuluvat Rhodes-stipendiaatti Bennett Landsmann, juutalaisvanhempien varakas musta adoptiolapsi, entinen jesuiitta Hank Dwyer, entinen Miss Oregon Grete Anderson sekä huippuopiskelijat Peter Wyman ja Seth Lazarus. He selviytyvät valtavasta stressistä, joka ajaa jotkut itsemurhaan, ja valmistumisen jälkeen he lähtevät harjoitteluun ja residenssiin. Livingstonista tulee kirjailija ja hän huomaa New Yorkin osavaltion psykiatrisessa instituutissa, että psykiatrit voivat olla yhtä häiriintyneitä kuin heidän potilaansa; Castellanon onneton avioliitto armeijan upseerin kanssa aiheuttaa molemmille suhteita; Wyman hakee aggressiivisesti mainetta tutkijana Harvardissa; Landsmann Yale-New Havenin sairaalassa huomaa, että jotkut kansalaisoikeuksien aikakaudella inhoavat hänen kahta syntyperäänsä; Andersonin kauneus vetää puoleensa miehiä, joiden kanssa hänellä on vaikeuksia muodostaa suhteita; ja Lazarus Chicagossa alkaa tehdä armomurhia potilaille, joilla on suuria tuskia ja jotka haluavat kuolla. Kolmekymppisinä Livingston ja Castellano menevät naimisiin ja heistä tulee ensisynnyttäjiä New Yorkissa monien muiden suhteiden jälkeen; Wyman työskentelee Piilaakson biotekniikkayhtiössä; Anderson on elinsiirtokirurgi Houstonissa; Dwyer avaa menestyksekkään IVF-klinikan Havaijilla; ja Landsmann, joka ryhtyy asianajajaksi selkärankavamman lopetettua hänen kirurgiuransa, puolustaa Lazarusta murhaoikeudenkäynnissä.</w:t>
      </w:r>
    </w:p>
    <w:p>
      <w:r>
        <w:rPr>
          <w:b/>
        </w:rPr>
        <w:t xml:space="preserve">Tulos</w:t>
      </w:r>
    </w:p>
    <w:p>
      <w:r>
        <w:t xml:space="preserve">Millaisen miehen Laura nai?</w:t>
      </w:r>
    </w:p>
    <w:p>
      <w:r>
        <w:rPr>
          <w:b/>
        </w:rPr>
        <w:t xml:space="preserve">Esimerkki 7.1643</w:t>
      </w:r>
    </w:p>
    <w:p>
      <w:r>
        <w:t xml:space="preserve">Kahdeksan vuotta sitten alkoi ydinsota Yhdysvaltojen ja Neuvostoliiton välillä. Amerikkalaiset selviytyjät evakuoitiin jättimäisiin bunkkereihin kilometrien syvyyteen maan alle. Hienostuneet, radioaktiivisuudelle immuuni robotit, joita kutsutaan "lydeiksi", jatkavat sodankäyntiä tuhoutuneella pinnalla, joka on aivan liian vaarallinen ihmisille. Neuvostoliittolaiset ovat samalla tavoin evakuoituneet maan alle, ja kumpikin osapuoli rakentaa tehokkaita aseita ja ajoneuvoja kauko-ohjattua sotaa varten, jonka he näkevät vain robottien toimittamista filmeistä. Turvallisuusosasto pyytää amerikkalaista sotasuunnittelijaa Tayloria tarkkailemaan erään johtomiehen kuulustelua sodan etenemisestä. Vaikka robotti raportoi, että tappava radioaktiivisuus ja kehittyneet uudet neuvostoliittolaiset aseet tekevät pinnan edelleen vaaralliseksi ihmisille, tarkkailijat huomaavat, että lyijy ei ole radioaktiivinen. Taylor saa tietää, että tämä on toinen tällainen robotti, jonka turvallisuusosasto on löytänyt; se määrää hänet lyijypukuihin pukeutuneeseen retkikuntaan tutkimaan totuutta pinnan olosuhteista. Taylorin ryhmä yllättää lyijyjen pinnalla ja vaatii saada nähdä ulos. Vaikka robotit yrittävät viivyttää ihmisiä niin kauan kuin mahdollista, ryhmä löytää bunkkerin ulkopuolelta ehjän laakson, jossa on metsiä, eläimiä ja maatila. Leadyt paljastavat, että sota päättyi heti kun ihmiset evakuoitiin, koska robotit eivät nähneet sille järkevää tarkoitusta. Analysoidessaan historiaa he huomasivat, että ihmisryhmät sotivat keskenään, kunnes kypsyivät voittamaan konfliktin. Ihmiskunta on melkein valmis yhdeksi kulttuuriksi, ja nykyinen maailmanlaajuinen jako amerikkalaisiin ja neuvostoliittolaisiin on viimeinen askel. Lyijyt loivat väärennettyjä valokuvia tuhoutuneesta planeetasta huijatakseen ihmisiä, samalla kun he tuhosivat saamansa aseet ja rakensivat maailman uudelleen luojiensa paluuta varten. Amerikkalaiset uskovat, että koska neuvostoliittolaiset eivät tiedä, että heitäkin huijattiin, Yhdysvallat voi voittaa sodan nopeasti. Robotit paljastavat kuitenkin, että selityksensä aikana he sinetöivät kaikki putket maan alle. Vaikka tämä estää retkikunnan lähtemisen, lyijyt odottavat, että siihen mennessä, kun heidän maanmiehensä kaivavat uusia tunneleita, ihmiskunta on valmis totuuteen. Robotit kutsuvat Taylorin ja muut liittymään neuvostoliittolaisten ryhmään, joka jäi samalla tavalla jumiin käytyään pinnalla. "Olemassaolon jokapäiväisten ongelmien työstäminen", lyijyt ehdottavat, "opettaa teille, miten tulla toimeen samassa maailmassa". Se ei tule olemaan helppoa, mutta se onnistuu."</w:t>
      </w:r>
    </w:p>
    <w:p>
      <w:r>
        <w:rPr>
          <w:b/>
        </w:rPr>
        <w:t xml:space="preserve">Tulos</w:t>
      </w:r>
    </w:p>
    <w:p>
      <w:r>
        <w:t xml:space="preserve">Miksi lyytit päättivät olla aloittamatta sotaa sen jälkeen, kun ihmiset menivät maan alle?</w:t>
      </w:r>
    </w:p>
    <w:p>
      <w:r>
        <w:rPr>
          <w:b/>
        </w:rPr>
        <w:t xml:space="preserve">Esimerkki 7.1644</w:t>
      </w:r>
    </w:p>
    <w:p>
      <w:r>
        <w:t xml:space="preserve">The Last Chronicle of Barset kertoo köyhästä mutta oppineesta pappismiehestä, pastori Josiah Crawleysta, Hogglestockin kuraattorista, jota syytetään shekin varastamisesta. Romaani on merkittävä siksi, että siinä ei ratkaista sarjan edellisestä romaanista The Small House at Allington jatkunutta juonta, johon liittyvät Lily Dale ja Johnny Eames. Sen pääjuoni on pastori Crawleyn tyttären Gracen ja majuri Henry Grantlyn, varakkaan arkkidiakoni Grantlyn pojan, seurustelu. Vaikka arkkidiakoni myöntää, että Grace on nainen, hän ei pidä häntä riittävän korkea-arvoisena tai varakkaana leskeksi jääneelle pojalleen; hänen kantaansa vahvistaa pastori herra Crawleyn ilmeinen rikos. Köyhyyden ja vaikeuksien lähes murtama pastori Crawley tuskin tietää itse, onko hän syyllinen vai ei; onneksi mysteeri ratkeaa juuri kun majuri Grantlyn päättäväisyys ja Grace Crawleyn omat ansiot pakottavat arkkidiakonin voittamaan ennakkoluulonsa häntä kohtaan miniänä. Kuten Lucy Robartsin tapauksessa Framleyn pappilassa, vastusteleva vanhempi kutsuu lopulta nuoren naisen perheeseen; tämä uusi yhteys innostaa myös dekaania ja arkkidiakonia etsimään Gracen köyhtyneelle isälle uuden, vauraamman viran. Kuoleman tai avioliiton kautta tämä viimeinen osa onnistuu sitomaan useamman kuin yhden langan sarjan alusta. Yksi sivujuoni käsittelee Barchesterin piispan viraalivaimon rouva Proudien kuolemaa ja sitä seuraavaa surua ja romahdusta. Rouva Proudie oli Barchesteriin saapuessaan Barchester Towersissa lisännyt The Warden -kirjan nimihenkilön, lempeän herra Hardingin ahdinkoa; hän kuolee rauhallisiin vanhoihin päiviin, ja hänen perheensä ja ne vanhukset, joita hän rakasti ja joista hän huolehti Wardenina, surevat häntä.</w:t>
      </w:r>
    </w:p>
    <w:p>
      <w:r>
        <w:rPr>
          <w:b/>
        </w:rPr>
        <w:t xml:space="preserve">Tulos</w:t>
      </w:r>
    </w:p>
    <w:p>
      <w:r>
        <w:t xml:space="preserve">Kuka on piispan vaimo?</w:t>
      </w:r>
    </w:p>
    <w:p>
      <w:r>
        <w:rPr>
          <w:b/>
        </w:rPr>
        <w:t xml:space="preserve">Esimerkki 7.1645</w:t>
      </w:r>
    </w:p>
    <w:p>
      <w:r>
        <w:t xml:space="preserve">Vuonna 1976 Etelä-Afrikassa apartheidin aikana Ben Du Toit (Donald Sutherland) on eteläafrikkalainen opettaja koulussa, joka on tarkoitettu vain valkoisille. Eräänä päivänä hänen puutarhurinsa poika Gordon Ngubene (Winston Ntshona) joutuu valkoisten poliisin pahoinpitelemäksi ja jää poliisin kiinni rauhanomaisen mielenosoituksen aikana, jossa vaaditaan parempaa koulutuspolitiikkaa Etelä-Afrikan mustille. Gordon pyytää Beniltä apua. Kun Ben kieltäytyy auttamasta, koska hän luottaa poliisiin, Gordon jää myös poliisin kiinni ja joutuu kidutetuksi. Vastoin perheensä tahtoa Ben yrittää itse ottaa selvää puutarhurinsa katoamisesta. Nähdessään mustien heikkouden ja avuttomuuden hän päättää viedä tapauksen oikeuteen Ian McKenzien (Marlon Brando) asianajajanaan, mutta häviää. Sen jälkeen hän jatkaa toimintaansa yksin ja tukee pientä mustien ryhmää, joka haastattelee muita saadakseen selville, mitä Gordonille tapahtui. Valkoinen poliisi huomaa heidän aikeensa ja pidättää joitakin vastuullisia henkilöitä. He jatkavat ja (lisätäkseen turvallisuuttaan) piilottavat tiedot Benin taloon. Ben kertoo pojalleen suunnitelmistaan. Hänen poikansa ja tyttärensä saavat molemmat tietää kätköpaikan, ja kun poliisi on aiemmin tutkinut Benin talon, kätkön vieressä tapahtuu räjähdys, koska tytär on paljastanut sen poliisille, vaikka poika on pelastanut asiakirjat. Myös Gordonin vaimo Emily (Thoko Ntshinga) ja lapset otetaan kiinni. Benin vaimo ja tytär lähtevät. Tytär tarjoaa isälleen, että hän veisi asiakirjat turvallisempaan paikkaan. He tapaavat ravintolassa, ja Ben antaa tyttärelle väärennetyt asiakirjat, jotka tämä toimittaa poliisimiehelle. Sen sijaan, että Ben olisi antanut hänelle asiakirjat, hän antoi hänelle taidekirjan. Lopulta Ben jää poliisimiehen alle. Benin musta avustaja ampuu poliisimiehen kostoksi.</w:t>
      </w:r>
    </w:p>
    <w:p>
      <w:r>
        <w:rPr>
          <w:b/>
        </w:rPr>
        <w:t xml:space="preserve">Tulos</w:t>
      </w:r>
    </w:p>
    <w:p>
      <w:r>
        <w:t xml:space="preserve">Miten asiakirjat tallennettiin?</w:t>
      </w:r>
    </w:p>
    <w:p>
      <w:r>
        <w:rPr>
          <w:b/>
        </w:rPr>
        <w:t xml:space="preserve">Esimerkki 7.1646</w:t>
      </w:r>
    </w:p>
    <w:p>
      <w:r>
        <w:t xml:space="preserve">Romaani kertoo köyhtyneestä ja nolostumiseen taipuvaisesta Archibald "Archie" Moffamista (lausutaan "Moom") ja hänen vaikeasta suhteestaan taidetta keräävään, hotellia omistavaan, miljonääri appiukkoonsa Daniel Brewsteriin, joka on Archien uuden morsiamen Lucillen isä. Archien yritykset lähentyä Brewsteriä saavat hänet vain entistä pahempiin vaikeuksiin. Tarina sijoittuu New Yorkiin.Archie Moffam on englantilainen New Yorkissa. Bertie Woosterin tavoin hän on hyväsydäminen mutta henkisesti rajoittunut, ellei jopa vähäpätöinen. Toisin kuin Bertie hänellä ei ole yksityisiä tuloja. Hän on ensimmäisen maailmansodan veteraani. New Yorkissa ollessaan hän arvostelee katkerasti Cosmopolis-hotellin palvelua ja tekee näin hotellin omistajan Daniel Brewsterin viholliseksi. Myöhemmällä Miamin-matkalla hän tapaa Brewsterin tyttären Lucillen, rakastuu häneen ja nai hänet. Brewster ei ole ilahtunut. Archien yritykset hyvittää tekonsa löytämällä työtä ja ostamalla Brewsterille arvokas taide-esine päättyvät katastrofiin. Archie joutuu vielä uusiin vastoinkäymisiin: hän suututtaa Lucillen kiinnittämällä ilmeisesti liikaa huomiota erääseen näyttelijättäreen; hän lyö 1000 dollaria vetoa Giants-joukkueesta (silloinen New Yorkin baseball-joukkue), mutta joutuu tappeluun sen tähtiheittäjän kanssa ja loukkaa kätensä. Hän neuvoo Lucillen veljeä, Billiä, jolla on tapana solmia suhteita tyttöihin, joita hänen isänsä paheksuu, ja auttaa vanhaa sotatoveriaan, "Makkara-Chappieta", joka on menettänyt muistinsa ja unohtanut oman nimensä. Hän suututtaa rouva Cora Bates McCallin, kasvissyöjän ja terveellisen ruoan puolestapuhujan, suostuttelemalla tämän pojan osallistumaan piirakansyöntikilpailuun. Sitten sattuu välikohtaus maalauksen kanssa, joka järkyttää Brewsteriä entisestään. Lopulta hän rauhoittelee vanhaa kärttyisää kertomalla, että hänestä on tulossa isoisä.</w:t>
      </w:r>
    </w:p>
    <w:p>
      <w:r>
        <w:rPr>
          <w:b/>
        </w:rPr>
        <w:t xml:space="preserve">Tulos</w:t>
      </w:r>
    </w:p>
    <w:p>
      <w:r>
        <w:t xml:space="preserve">Kuka on Makkara Chappie?</w:t>
      </w:r>
    </w:p>
    <w:p>
      <w:r>
        <w:rPr>
          <w:b/>
        </w:rPr>
        <w:t xml:space="preserve">Esimerkki 7.1647</w:t>
      </w:r>
    </w:p>
    <w:p>
      <w:r>
        <w:t xml:space="preserve">Eversti Worth, konfederaation veteraani, asuu San Franciscossa Kaliforniassa huoltajansa Elenan ja poikansa Normanin kanssa. Romaanin alussa eversti Worth kertoo Espanjan ja Amerikan sodan Manilan taistelusta Filippiineillä, erityisesti amiraali George Deweyn Espanjan laivastolle aiheuttamista vahingoista. Samaan aikaan hänen holhoojansa ja poikansa menevät sosialistien kokoukseen. Poika Norman ihastuu sosialistihahmoon Barbara Bozentaan ja järjestää eversti Worthin maalaistalolla Berkeleyn lähellä sijaitsevassa maalaistalossa sosialistikokouksen 4. heinäkuuta, Yhdysvaltain itsenäisyyspäivänä. Kokous peruuntuu, kun Norman yrittää pystyttää punaisen lipun Amerikan lipun sijaan. Eversti Worth ostaa Venturan saaren pojalleen Normanille. Se sijaitsee Santa Barbaran rannikon edustalla, ja Normanin on tarkoitus perustaa sinne sosialistinen kommuuni. Kun hänen sosialistiystävänsä eivät onnistu, laki ja järjestys on palautettava. Toverit Herman ja Catherine Wolf ottavat kuitenkin kommuunin johtajuuden haltuunsa ja tuomitsevat Normanin työskentelemään talleilla ruoskan uhalla. Tuottavuus laskee, koska työntekijät tietävät, että heidän on työskenneltävä yhdeksän tuntia päivässä, ja työskentelevät siksi hitaasti. Kun Norman keksii keinon löytää kultaa rannalta, Wolf varastaa laitteen. Wolfin vaimo Catherine lähtee Santa Barbaraan, koska hän pitää perhe-elämää liian kapitalistisena. Lopulta Norman ottaa yhteyttä isäänsä ja Kalifornian kuvernööriin, jotka vapauttavat saaren. Punainen lippu korvataan Amerikan lipulla.</w:t>
      </w:r>
    </w:p>
    <w:p>
      <w:r>
        <w:rPr>
          <w:b/>
        </w:rPr>
        <w:t xml:space="preserve">Tulos</w:t>
      </w:r>
    </w:p>
    <w:p>
      <w:r>
        <w:t xml:space="preserve">Mitä Normanille tapahtuu saarella?</w:t>
      </w:r>
    </w:p>
    <w:p>
      <w:r>
        <w:rPr>
          <w:b/>
        </w:rPr>
        <w:t xml:space="preserve">Esimerkki 7.1648</w:t>
      </w:r>
    </w:p>
    <w:p>
      <w:r>
        <w:t xml:space="preserve">Eläinten kesyttäjä esittelee näytelmän hahmot prologissa ikään kuin ne olisivat kiertävän sirkuksen olentoja. Lulu itse kuvataan "todelliseksi eläimeksi, villiksi, kauniiksi eläimeksi" ja "naisen alkumuodoksi". Näytelmän alkaessa Lulu on pelastettu rikkaan sanomalehden kustantajan, tohtori Schönin toimesta kadulla elämältä, jonka hänen oletettu isänsä, pikkurikollinen Schigolch, on elänyt. Tohtori Schön on ottanut Lulun siipiensä suojaan, kouluttanut häntä ja tehnyt hänestä rakastajattarensa. Halutessaan kuitenkin saada itselleen sosiaalisesti edullisemman avioparin hän on naittanut Lulun lääkäri tohtori Gollin kanssa. Ensimmäisessä näytöksessä tohtori Goll on tuonut Lulun Schwarzin maalaamaan hänen muotokuvaansa. Kun Lulu jää yksin hänen kanssaan, hän viettelee taidemaalarin. Kun tohtori Goll palaa kohtaamaan heidät, hän saa kuolettavan sydänkohtauksen. Toisessa näytöksessä Lulu on mennyt naimisiin taidemaalari Schwarzin kanssa, joka on Schönin avustuksella saavuttanut mainetta ja vaurautta. Hän on kuitenkin edelleen Schönin rakastajatar. Schön haluaa päästä hänestä eroon ennen tulevaa avioliittoa seurapiirikaunottaren Charlotte von Zarnikowin kanssa ja kertoo Schwarzille tämän irstaasta menneisyydestä. Schwarz järkyttyy perin pohjin ja "giljotoi" itsensä partakoneellaan. Kolmannessa näytöksessä Lulu esiintyy tanssijana revyyssä, ja hänen uutta uraansa edistää Schönin poika Alwa, joka on nyt myös ihastunut häneen. Tohtori Schön joutuu myöntämään, että hän on Lulun lumoissa. Lulu pakottaa hänet purkamaan kihlauksensa Charlotten kanssa. Neljännessä näytöksessä Lulu on nyt naimisissa tohtori Schönin kanssa, mutta pettää häntä useiden muiden miesten kanssa (Schigolch, Alwa, sirkustaiteilija Rodrigo Quast ja lesbokreivitär Geschwitz). Kun Schön huomaa tämän, hän painaa revolverin hänen käteensä ja kehottaa häntä tappamaan itsensä. Sen sijaan hän ampuu sillä Schönin ja julistaa tämän olevan ainoa mies, jota hän on koskaan rakastanut. Hän joutuu rikoksestaan vankilaan. Hänen pakonsa vankilasta kreivitär Geschwitzin avustuksella ja sen jälkeinen uransa aina viiltäjä-Jackin kuolemaan asti Lontoossa on aiheena jatko-osassa Pandoran lipas. Nykyään teatteriesityksissä on tapana esittää nämä kaksi näytelmää yhdessä, lyhennetyssä muodossa, nimellä Lulu.</w:t>
      </w:r>
    </w:p>
    <w:p>
      <w:r>
        <w:rPr>
          <w:b/>
        </w:rPr>
        <w:t xml:space="preserve">Tulos</w:t>
      </w:r>
    </w:p>
    <w:p>
      <w:r>
        <w:t xml:space="preserve">Kuka auttoi Lulua pakenemaan vankilasta?</w:t>
      </w:r>
    </w:p>
    <w:p>
      <w:r>
        <w:rPr>
          <w:b/>
        </w:rPr>
        <w:t xml:space="preserve">Esimerkki 7.1649</w:t>
      </w:r>
    </w:p>
    <w:p>
      <w:r>
        <w:t xml:space="preserve">The Mystery of a Hansom Cab sijoittuu Melbournessa, Australiassa, ja siihen liittyy henkirikoksen tutkinta, kun illalla löydetään ruumis taksikyydistä. Melbournen kaupunki on merkittävässä roolissa juonessa, ja kuten kirjailija kuvailee: "Koko suurkaupungin yllä roikkui savupilvi kuin kalvo." Murhaajan henkilöllisyys ei ole tarinassa yhtä merkittävä paljastus kuin vaikutusvaltaisen ja salamyhkäisen Frettlby-suvun rooli ja heidän salaisuutensa: heillä on kaduilla asuva avioton tytär. Luokkaeroa Melbournen varakkaiden ja vähävaraisten välillä käsitellään koko juonen ajan. Romaanin päähenkilö on poliisi nimeltä etsivä Gorby, joka saa tehtäväkseen murhan selvittämisen. Kuten Hume kuvailee hahmon tutkintataitoja: "Hän katseli terävästi ympäri huonetta, ja hänen arvionsa kuolleen miehen luonteesta muodostui heti." Kirjailija kommentoi myöhemmässä esipuheessaan: "Kaikki kirjan kohtaukset, erityisesti slummit, on kuvattu henkilökohtaisen havainnon perusteella; vietin Little Bourke Streetillä useita öitä keräten aineistoa". Tuohon aikaan katu oli saanut mainetta prostituoitujen ja rikollisten suosimana paikkana.</w:t>
      </w:r>
    </w:p>
    <w:p>
      <w:r>
        <w:rPr>
          <w:b/>
        </w:rPr>
        <w:t xml:space="preserve">Tulos</w:t>
      </w:r>
    </w:p>
    <w:p>
      <w:r>
        <w:t xml:space="preserve">Mistä Melbournen kadut ovat saaneet mainetta?</w:t>
      </w:r>
    </w:p>
    <w:p>
      <w:r>
        <w:rPr>
          <w:b/>
        </w:rPr>
        <w:t xml:space="preserve">Esimerkki 7.1650</w:t>
      </w:r>
    </w:p>
    <w:p>
      <w:r>
        <w:t xml:space="preserve">Elokuva alkaa takaumalla nuoreen Mordechai Jefferson Carveriin. Koulussa Mordechai joutuu oppilastovereidensa ja opettajansa kiusaamaksi, koska hän on juutalainen lapsi julkisessa koulussa, jossa käyvät pääasiassa kristityt, ja koska hän juhlii hanukkaa, kun kaikki muut juhlivat joulua. Hän tuntee itsensä vielä vieraammaksi, kun hän kävelee naapurustossaan ja näkee loputtoman määrän joulukoristeita ja ikkunanäyttöjä, joissa juhlitaan joulua ja ilmoitetaan, että juutalaiset eivät ole tervetulleita. Kun hän makaa jalkakäytävällä erään kaupan edessä, jossa lukee "Juutalaiset tervetulleita (noin viiden minuutin ajan)", ja pyörittää dreideliään piristääkseen itseään, joulupukki kävelee ohi ja murskaa lelun jalkansa alle ja näyttää sitten Mordechain sormea. Sitten kohtaus vaihtuu nykypäivään, jossa Mordechai on heprealainen vasara, sertifioitu ympärileikattu mulkku, joka on omistanut elämänsä juutalaisten puolustamiselle. Hänen räväkkä pukeutumisensa (sutenöörin ja hasidijuutalaisen risteytys) ja kovaotteinen käytöksensä ovat tehneet hänestä paikallisen sankarin juutalaisyhteisössä. Juutalaiset ja afroamerikkalaiset ovat nauttineet hauraasta rauhasta valkoisten kristittyjen kanssa muutaman edellisen vuosikymmenen ajan, koska nykyinen joulupukki (sen julman joulupukin poika, joka polki Mordechain dreidelin maahan vuosia aiemmin) on noudattanut osallisuuden ja suvaitsevaisuuden politiikkaa. Tämä joulupukki murhataan, ja hänen tilalleen tulee hänen poikansa Damian, joka pyrkii tuhoamaan Hanukan ja Kwanzan ja varaamaan joulukuun vain joululle. Mordechai värvätään vastentahtoisesti pysäyttämään Damian, ja hän saa matkan varrella liittolaisia, muun muassa rakkauden ja juutalaisen Justice League -järjestön johtajan tyttären Esther Bloomenbergensteinenthalin ja Kwanzaa-vapautusrintaman johtajan Mohammed Ali Paula Abdul Rahimin. Taistelu vie heidät eksoottisille paikkakunnille, kuten Israeliin, K-Martiin, pohjoisnavalle ja lopputaisteluun Israelin atomikellon luona.</w:t>
      </w:r>
    </w:p>
    <w:p>
      <w:r>
        <w:rPr>
          <w:b/>
        </w:rPr>
        <w:t xml:space="preserve">Tulos</w:t>
      </w:r>
    </w:p>
    <w:p>
      <w:r>
        <w:t xml:space="preserve">Kenet Damian murhasi?</w:t>
      </w:r>
    </w:p>
    <w:p>
      <w:r>
        <w:rPr>
          <w:b/>
        </w:rPr>
        <w:t xml:space="preserve">Esimerkki 7.1651</w:t>
      </w:r>
    </w:p>
    <w:p>
      <w:r>
        <w:t xml:space="preserve">Xechon kuumassa ja kosteassa valtamerimaailmassa Dane Thorson on juuri saanut valmiiksi osuutensa vapaakauppiaan (eli kulkurirahtilaiva) Solar Queenin valmistelemisessa aloittamaan matkansa tähtienvälisellä postireitillä. Odottaessaan alusta, jonka tilalle he lähtevät reitille, Dane, kapteeni Jellico ja lääkintämies Craig Tau saavat kutsun vierailla Xechon sisarplaneetalla Khatkalla, jonka päällikkö Kort Asaki kutsuu vierailulle. Khatka on viidakkomaailma, jonka alun perin asuttivat tuhansia vuosia sitten alkuperäisafrikkalaiset pakolaiset, jotka olivat paenneet erästä Maan ydinsotaa. Khatka on safarimaailma, joka on pohjimmiltaan jättimäinen metsästysalue, jonne suurriistanmetsästäjät saapuvat kokeilemaan taitojaan suuria, vaarallisia eläimiä vastaan. Khatkassa kolme tähtimiestä saavat selville, että Lumbrilo-niminen noitatohtori heikentää metsänvartija Asakin asemaa. Seremoniassa, jossa Lumbrilo on naamioitunut paikallisen leijonan versioksi, lääkintämies Tau, joka on opiskellut taikuutta monissa maailmoissa, loihtii norsun kuvan ja ansaitsee näin Lumbrilon vihamielisyyden. Käydessään tutustumassa Zoboruun, uuteen, tappamattomaan suojelualueeseen, kolme tähtimiestä, metsänvartija Asaki ja lennokin lentäjä jäävät viidakkoon, kun heidän lennokkinsa syöksyy maahan. Miesten on käveltävä takaisin tukikohtaansa ja vältettävä kohtaamisia Khatkan vaarallisen eläimistön kanssa. Eräässä tällaisessa kohtaamisessa heille kerrotaan, että Lumbrilo seuraa ja paimentaa heitä. Tappavalla suolla miehet törmäävät leiriin, jossa on pieni salametsästäjäjoukko. Siellä Tau kohtaa Lumbrilon, kääntää taikuutensa takaisin häntä vastaan ja lähettää hänet huutaen viidakkoon, mikä ratkaisee metsänvartija Asakin ongelman. Kapteeni Jellico ja hänen miehensä palaavat sen jälkeen Solar Queenille, josta he toivovat tulevan mukavan rauhallinen postilenkki.</w:t>
      </w:r>
    </w:p>
    <w:p>
      <w:r>
        <w:rPr>
          <w:b/>
        </w:rPr>
        <w:t xml:space="preserve">Tulos</w:t>
      </w:r>
    </w:p>
    <w:p>
      <w:r>
        <w:t xml:space="preserve">Kuka kutsuu aluksen miehistön Khathaan?</w:t>
      </w:r>
    </w:p>
    <w:p>
      <w:r>
        <w:rPr>
          <w:b/>
        </w:rPr>
        <w:t xml:space="preserve">Esimerkki 7.1652</w:t>
      </w:r>
    </w:p>
    <w:p>
      <w:r>
        <w:t xml:space="preserve">Out of Time's Abyss on suora jatko-osa tarinoille The Land That Time Forgot ja The People That Time Forgot, ja se jatkaa aiemmissa tarinoissa alkanutta kadonneen maailman saagaa. Se yhdistää kaksi edellistä osaa toisiinsa ja tuo mukaan kummassakin osassa esitellyt hahmot. Burroughs saattaa päätökseen kadonneen maailman ainutlaatuisen biologisen järjestelmän paljastamisen, josta edellisessä osassa oli vain vihjailtu ja jossa evoluution hidas eteneminen ulkomaailmassa kerrotaan uudelleen yksilöllisenä metamorfoosina. Tämä järjestelmä muodostaa temaattisen elementin, joka toimii yhdistävänä tekijänä kolmessa muuten varsin löyhästi toisiinsa liittyvässä Caspak-tarinassa." Kirja alkaa Bradleystä, joka oli ensimmäisessä romaanissa lähtenyt Fort Dinosauriin tutkimusmatkalle eikä koskaan palannut. Bradley ja hänen seurueensa yrittävät palata Fort Dinosauriin. Matkan varrella he kohtaavat olennon, joka vaikuttaa lentävältä kuolleelta mieheltä. Osa seurueen jäsenistä pitää sitä aaveena tai bansheena. Tippet on vakuuttunut siitä, että hän kuolee pian, ja seuraavana päivänä Tyrannosaurus tappaa hänet. Aaveen kaltainen olento nähdään uudelleen, ja Smilodon tappaa Jamesin. Bradley katoaa yön aikana, ja loput ryhmän jäsenet pääsevät turvallisesti Fort Dinosauriin. Bradleyn oli vanginnut aavemainen olento, joka paljastuu pian luonnostaan siivekkääksi ihmiseksi, joka kuuluu ihmiskunnan alaryhmään, joka tunnetaan nimellä Wieroo. Wieroo vie Bradleyn Oo-ohin saarelle, joka sijaitsee Caspakin sisämeressä. Se yrittää pitää Bradleyn vankilassa, mutta hän pakenee salakäytävää pitkin. Hän tapaa Co-Tanin, joka kuuluu Caspakin mantereen korkeimpaan ihmisrotuun, Galuihin, joka on täysin inhimillinen ja jonka kulttuuritaso on neoliittinen. He menevät Wieroo-kuninkaan, rodun valtavan jäsenen, kammioon, ja Bradley tappaa olennon sen omalla miekalla. Co-Tan ja Bradley pakenevat Wieroon kaupungista ja elävät useita kuukausia Oo-ohin metsäisellä rannikolla. Lopulta Wieroo kuitenkin löytää heidät. He onnistuvat vangitsemaan kaksi Wieroota ja pakottamaan ne lentämään mantereelle, yksi kantaa kumpaakin ihmistä. Caspakian mantereella Co-Tan ja Bradley tapaavat kahden edellisen kirjan ulkomaailmasta tulleen seurueen, ja he palaavat kotiin Amerikkaan, jossa Bradley menee naimisiin Co-Tanin kanssa.</w:t>
      </w:r>
    </w:p>
    <w:p>
      <w:r>
        <w:rPr>
          <w:b/>
        </w:rPr>
        <w:t xml:space="preserve">Tulos</w:t>
      </w:r>
    </w:p>
    <w:p>
      <w:r>
        <w:t xml:space="preserve">Miten Bradley tappaa Wieroo-kuninkaan?</w:t>
      </w:r>
    </w:p>
    <w:p>
      <w:r>
        <w:rPr>
          <w:b/>
        </w:rPr>
        <w:t xml:space="preserve">Esimerkki 7.1653</w:t>
      </w:r>
    </w:p>
    <w:p>
      <w:r>
        <w:t xml:space="preserve">Lothair, varakas nuori orpo skotlantilainen aatelismies (joka perustuu löyhästi Buten kolmanteen markiisiin) on kasvanut presbyteerisen setänsä lordi Cullodenin ja katolisen käännynnäisen, kardinaali Grandisonin (H. E. Manningin pohjalta) holhouksen alaisena. Täysi-ikäiseksi tultuaan Lothair joutuu kolmen kiehtovan naisen, Lady Corisanden, Clare Arundelin ja Theodora Campionin, huomion keskipisteeksi, jotka edustavat Englannin kirkkoa, roomalaiskatolista kirkkoa ja radikaaleja. Hän horjuu uskollisuudessaan, kosii epäonnistuneesti Lady Corisandea, melkein liittyy katoliseen kirkkoon ja liittyy lopulta Theodoran seuraan Italiaan vapaaehtoisena Garibaldin armeijaan, joka taistelee paavinvaltioiden valtaamiseksi Italialle. Theodora kuolee Viterbossa, ja Lothair haavoittuu vakavasti Mentanan taistelussa, mutta Clare Arundel hoitaa hänet kuntoon ja yrittää vakuuttaa hänelle, että Neitsyt Marian ilmestys on pelastanut hänet. Hän hakeutuu boheemin dandyn Phoebusin luo (Frederic Leighton, joka on heikosti naamioitunut), joka vie hänet Syyriaan, joka kristinuskon kehtona vaikuttaa ihanteelliselta paikalta pohtia uskon juuria. Jerusalemissa hän tapaa mystikon Paraclete, joka opettaa hänelle, että monissa uskonnoissa on totuus. Lothair tekee päätöksen Englannin kirkon puolesta vastustaen kardinaali Grandisonin ja muiden prelaattien, kuten kirkkoherra Catesbyn (Thomas Capel, joka on heikosti naamioitunut) yrityksiä käännyttää hänet katolilaiseksi, ja palaa Englantiin, jossa hän nai Lady Corisanden.</w:t>
      </w:r>
    </w:p>
    <w:p>
      <w:r>
        <w:rPr>
          <w:b/>
        </w:rPr>
        <w:t xml:space="preserve">Tulos</w:t>
      </w:r>
    </w:p>
    <w:p>
      <w:r>
        <w:t xml:space="preserve">Kuka Claren mukaan pelasti Lothairin?</w:t>
      </w:r>
    </w:p>
    <w:p>
      <w:r>
        <w:rPr>
          <w:b/>
        </w:rPr>
        <w:t xml:space="preserve">Esimerkki 7.1654</w:t>
      </w:r>
    </w:p>
    <w:p>
      <w:r>
        <w:t xml:space="preserve">Romaani on kertomus Englannin yhteiskunnallisesta ja poliittisesta elämästä. William Ashe on rikas, komea ja menestyvä poliitikko ja Tranmoren jaarlin arvonimen perijä. Ashe ihastuu Lady Kitty Bristoliin, madame d'Estreesin kahdeksantoistavuotiaaseen tyttäreen, jonka viehätysvoima vetää puoleensa monia vaikutusvaltaisia miehiä ja voittaa kaikki hänen mainettaan koskevat kysymykset. Ashe kosii häntä vain kolme viikkoa tapaamisensa jälkeen, ja Kitty suostuu, vaikka varoittaa Ashea, että Kittyn temperamentti ja hallitsematon luonne saattavat saada hänet katumaan pyyntöä. Kolme vuotta myöhemmin pariskunta on asettunut Lontooseen, ja Kitty on vahvasti mukana Lontoon seurapiireissä. Heillä on yksi poika, joka on fyysisesti vammainen. Kittyn sosiaaliset aktiviteetit alkavat vaikuttaa Ashen poliittiseen uraan; hän rasittaa Ashen suhdetta pääministeriin lordi Parhamiin ja flirttailee myös reippaan mutta periaatteettoman Geoffrey Cliffen kanssa. Kun heidän lapsensa kuolee, Kitty jää fyysisesti raunioiksi ja lähtee Ashen kanssa Italiaan yrittämään tervehtyä. Kitty tapaa Cliffen Italiassa ja karkaa hänen kanssaan, kun taas Ashe on Englannissa yrittäen tukahduttaa Kittyn kirjoittaman rivon kirjan. Kaksi vuotta myöhemmin Ashe kohtaa Kittyn yllättäen pienessä majatalossa Alpeilla. Kittyllä on ollut monia vastoinkäymisiä, mutta hän kuolee Ashen läsnäolon lohduttamana.</w:t>
      </w:r>
    </w:p>
    <w:p>
      <w:r>
        <w:rPr>
          <w:b/>
        </w:rPr>
        <w:t xml:space="preserve">Tulos</w:t>
      </w:r>
    </w:p>
    <w:p>
      <w:r>
        <w:t xml:space="preserve">Mikä William Ashe -lasta vaivasi?</w:t>
      </w:r>
    </w:p>
    <w:p>
      <w:r>
        <w:rPr>
          <w:b/>
        </w:rPr>
        <w:t xml:space="preserve">Esimerkki 7.1655</w:t>
      </w:r>
    </w:p>
    <w:p>
      <w:r>
        <w:t xml:space="preserve">"Tom Bailey syntyy kuvitteellisessa Rivermouthin kaupungissa New Hampshiressä, mutta muuttaa perheensä kanssa New Orleansiin 18 kuukauden ikäisenä. Poikana hänen isänsä haluaa hänen saavan koulutusta pohjoisessa ja lähettää hänet takaisin Rivermouthiin asumaan isoisänsä, kapteeni Nutterin, luokse. Nutter asuu siskonsa ja irlantilaisen palvelijan kanssa. Siellä Tomista tulee Centipedes-nimisen poikakerhon jäsen. Yhdessä pojat joutuvat mukaan seikkailuihin. Eräässä kepposessa pojat varastavat vanhat vaunut ja työntävät ne heinäkuun neljännen päivän kunniaksi nuotioon. Talvella useat pojat rakentavat lumilinnoituksen Slatter's Hillille, mikä yllyttää kilpailevat pojat lumipallotaisteluun. Myöhemmin Tom ja kolme muuta poikaa yhdistävät rahansa ostaakseen veneen nimeltä Delfiini ja livahtavat saarelle. Tom ystävystyy myös miehen kanssa, jonka lempinimi on Sailor Ben ja jonka Tom tapaa alun perin laivalla, joka vei hänet pois New Orleansista. Ben paljastuu kapteeni Nutterin irlantilaisen palvelijan kauan kadoksissa olleeksi aviomieheksi, ja hän asettuu Rivermouthiin veneen kaltaiseen hyttiin. Merimies Ben auttaa poikia ampumaan laiturilla vanhoilla tykeillä, paikallisten kaupunkilaisten hämmennykseksi. Kun hänen isänsä pankkityö epäonnistuu, setä kutsuu Tomin töihin New Yorkin laskutaloon.</w:t>
      </w:r>
    </w:p>
    <w:p>
      <w:r>
        <w:rPr>
          <w:b/>
        </w:rPr>
        <w:t xml:space="preserve">Tulos</w:t>
      </w:r>
    </w:p>
    <w:p>
      <w:r>
        <w:t xml:space="preserve">Kuinka vanha Tom oli muuttaessaan New Orleansiin?</w:t>
      </w:r>
    </w:p>
    <w:p>
      <w:r>
        <w:rPr>
          <w:b/>
        </w:rPr>
        <w:t xml:space="preserve">Esimerkki 7.1656</w:t>
      </w:r>
    </w:p>
    <w:p>
      <w:r>
        <w:t xml:space="preserve">Keltainen kissa Ginger ja terrieri Pickles pyörittävät yhdessä kyläkauppaa, joka tarjoaa erilaisia tavaroita, kuten punaisia pilkullisia nenäliinoja, "sokeria, nuuskaa ja goloshia". Ginger herättää pelkoa hiiriasiakkaissaan ja Pickles kaniasiakkaissaan. Gingerin suu vuotaa, kun hiiret lähtevät kaupasta pakettiensa kanssa. Molemmat myöntävät rajoittamatonta luottoa asiakkaille, jotka eivät koskaan maksa. Kassa pysyy tyhjänä. Kauppiaat joutuvat syömään omat tavaransa. Picklesillä ei ole varaa koiran ajokorttiin, ja hän pelkää poliisia (saksalaista nukkea, jolla on ommeltu hattu). Hän on varma, että hän saa haasteen. Molemmat käyvät läpi kirjanpitonsa ja ajattelevat, etteivät asiakkaat koskaan maksa heille. Kun poliisi toimittaa uudenvuodenpäivänä maksut ja verot, Ginger ja Pickles päättävät sulkea liikkeen, mikä aiheuttaa suurta haittaa kyläläisille. Inkivääri kasvaa varttuneeksi ja asuu mukavasti loukossa, ja eräässä kuvituksessa hänet näytetään asettamassa ansoja. Picklesistä tulee riistanvartija, joka jahtaa jäniksiä. Tarinan pitkässä loppupuoliskossa Tabitha Twitchit, kylän ainoan kaupan omistaja, käyttää tilannetta hyväkseen ja nostaa kaikkien tavaroidensa hintoja. Hän kieltäytyy antamasta luottoa. Herra John Dormouse ja hänen tyttärensä neiti Dormouse myyvät piparminttuja ja kynttilöitä, mutta kynttilät "käyttäytyvät hyvin oudosti lämpimällä säällä", ja neiti Dormouse kieltäytyy hyväksymästä tyytymättömien asiakkaiden palauttamia kynttilänpäitä. Lopulta Sally Henny-penny lähettää painetun julisteen, jossa hän ilmoittaa aikovansa avata liikkeen uudelleen. Kyläläiset ovat innoissaan ja valtaavat kaupan heti ensimmäisenä päivänä. Sally on hämmentynyt laskiessaan vaihtorahoja ja vaatii käteistä, mutta tarjoaa kuitenkin monenlaisia löytöjä kaikkien iloksi. Potter laittoi tarinaan mukaan joukon tuttuja hahmoja Peter Rabbit -universumista, kuten rouva Tiggy-Winkle, Samuel Whiskers ja Peter itse. Se osoittautuisi taitavaksi markkinointikeinoksi. Kirjallisuuden kannalta monet tutut hahmot luovat lukijalle jännitystä ja jännitystä, sillä useimmat ovat nimikauppiaiden luonnollista saalista. Lukija miettii, pystyvätkö kaksi kauppiasta hillitsemään saalistajanvaistonsa niin kauan, että he saavat kaupat tehtyä.</w:t>
      </w:r>
    </w:p>
    <w:p>
      <w:r>
        <w:rPr>
          <w:b/>
        </w:rPr>
        <w:t xml:space="preserve">Tulos</w:t>
      </w:r>
    </w:p>
    <w:p>
      <w:r>
        <w:t xml:space="preserve">Mikä oli Sally Henny-pennyn ilmoitus?</w:t>
      </w:r>
    </w:p>
    <w:p>
      <w:r>
        <w:rPr>
          <w:b/>
        </w:rPr>
        <w:t xml:space="preserve">Esimerkki 7.1657</w:t>
      </w:r>
    </w:p>
    <w:p>
      <w:r>
        <w:t xml:space="preserve">Halseyn planeetta on rappeutumassa, ja kun sukupolvien alus saapuu paikalle epäonnistuttuaan yhteydenotossa kuuteen muuhun planeettaan, Ross lähetetään selvittämään tähtienvälisten siirtokuntien tilaa. Hänelle annetaan alus, joka pystyy kulkemaan siirtokunnasta toiseen lähes välittömästi. Aluksessa käytetty teknologia on pidetty salassa, koska se voisi aiheuttaa tähtienvälisen sodan, jos yksi siirtokunta päättäisi valloittaa muut. Eristyksissä oleviin väestöihin vaikuttaa kuitenkin myös geneettinen ajautuminen, joka johtaa niiden yhteiskuntien taantumiseen. Ensimmäinen planeetta, jolla hän vierailee, on täysin tuhoutunut, toinen on gerontokraattinen demokratian irvikuva ja kolmas on sortava matriarkaatti. Matkalla hän tapaa seuralaisensa Helenan ja Bernien. Seuraavan planeetan, jolla he vierailevat, pitäisi olla Maa, mutta se ei olekaan; sen planeetan tilastot poikkeavat Maan tilastoista, ja lisäksi sitä kansoittaa lähes identtisten ihmisten rotu nimeltä Jonesit. Tätä planeettaa, jonka nimi on myös Jones, hallitsee kultti, joka noudattaa täydellistä yhdenmukaisuutta kaikilla elämän osa-alueilla, myös geneettisessä fenotyypissä. Ross saa selville, että yhtälö, jonka merkitystä hän on etsinyt, viittaa kiinnittymättömien geenien häviämiseen pienessä populaatiossa, mikä selittää hänen käymiensä planeettojen degeneroitumisen. Tohtori Sam Jones saa tietää palvoneensa geneettistä ajautumista käsittelevää yhtälöä ja liittyy pieneen joukkoon. He selvittävät navigointiongelmansa ja pääsevät lopulta Maahan, joka on idioottien sivilisaatio, jota suojelee pieni vähemmistö piilossa olevia neroja, kuten "The Marching Morons" -elokuvassa. Ross tajuaa, että kaikkien rappeutuneiden maailmojen ongelmana on niiden eristyneisyys; onneksi hänellä on FTL-ajuri, ja hän ryhtyy korjaamaan ongelmaa tuomalla ne yhteen.</w:t>
      </w:r>
    </w:p>
    <w:p>
      <w:r>
        <w:rPr>
          <w:b/>
        </w:rPr>
        <w:t xml:space="preserve">Tulos</w:t>
      </w:r>
    </w:p>
    <w:p>
      <w:r>
        <w:t xml:space="preserve">Kuka suojelee maailman ääliöitä?</w:t>
      </w:r>
    </w:p>
    <w:p>
      <w:r>
        <w:rPr>
          <w:b/>
        </w:rPr>
        <w:t xml:space="preserve">Esimerkki 7.1658</w:t>
      </w:r>
    </w:p>
    <w:p>
      <w:r>
        <w:t xml:space="preserve">Vuonna 1908 ilmestyneessä kirjan arvostelussa tiivistetään tarinan kevyt juoni yli-innokkaasti: Kirjaimellisesti. Nuori newyorkilainen, tietenkin rikas, kuulee ikkunastaan sumuisena ja sumuisena yönä naisen äänen laulavan jumalallisesti. Hän rakastuu siihen päätä pahkaa ja putoaa alakertaan suurin piirtein samalla tavalla, hänellä on niin kiire nähdä laulaja. Mutta kun hän ehtii kadulle, katso, nainen on kadonnut, ja vain poliisi on jäljellä. Myöhemmin tämä nuori, seikkailunhaluinen herra Hillard tapaa jälleen nuoren, seikkailunhaluisen laulajan mitä salaperäisimmissä olosuhteissa. He menevät yhdessä syömään, mutta nainen tulee naamioituneena. Mitä ääni on aloittanut, naamio viimeistelee. Siitä lähtien Hillard on täydet neljäkymmentä syltä syvällä rakkaudessa ja uteliaisuudessa. Sitten kohtaus siirtyy Italiaan, jossa Venetsiassa jumissa olevan amerikkalaisen koomisen oopperaseurueen kohtalo muuttuu. Kauniista laulajattaresta tulee tämän seurueen primadonna. Soubrette on eräs Kitty Killigrew, ja hänen ympärillään kukoistaa mitä houkuttelevin, jännittävin ja elävöittävin sivujuoni. Hän tanssii tiensä suoraan sydämeen. Venetsiassa tapahtuu huvittavia asioita. Monte Carlossa tapahtuu jännittäviä asioita. Firenzessä saavutetaan huipentuma, ja se saa sinut suorastaan haukkomaan henkeäsi kiihkeällä mielenkiinnollaan. Bellaggiossa, rakkauden maan ihanimmassa paikassa, esirippu laskeutuu onnellisten rakastavaisten eteen.</w:t>
      </w:r>
    </w:p>
    <w:p>
      <w:r>
        <w:rPr>
          <w:b/>
        </w:rPr>
        <w:t xml:space="preserve">Tulos</w:t>
      </w:r>
    </w:p>
    <w:p>
      <w:r>
        <w:t xml:space="preserve">Millainen lauluääni Kittyllä on?</w:t>
      </w:r>
    </w:p>
    <w:p>
      <w:r>
        <w:rPr>
          <w:b/>
        </w:rPr>
        <w:t xml:space="preserve">Esimerkki 7.1659</w:t>
      </w:r>
    </w:p>
    <w:p>
      <w:r>
        <w:t xml:space="preserve">Dmitri Gurov on moskovalainen pankin työntekijä, naimisissa, tytär ja kaksi poikaa. Hän on onneton avioliitossaan, on usein uskoton ja pitää naisia "alempaa rotua" olevina. Lomamatkalla Jaltassa hän näkee nuoren naisen kävelemässä merenrannalla pienen koiransa kanssa ja yrittää tutustua tähän. Nainen, Anna Sergejevna, on myös lomalla, kun taas hänen miehensä on kotona nimeltä mainitsemattomassa maakuntakaupungissa. Pian he aloittavat suhteen ja viettävät suurimman osan ajastaan yhdessä kävellen ja ajellen läheiseen Oreandaan. Vaikka Anna odottaa miehensä tulevan Jaltalle, mies lähettää hänet lopulta kotiin sanoen, että hänen silmissään on jotain vikaa. Gurov saattaa hänet asemalle. Kun Gurov palaa Moskovaan ja arkirutiineihinsa, joissa hän tekee päivisin töitä ja öisin käy yökerhoissa, hän luulee unohtavansa pian nuoren Annan, mutta huomaa, että Annan muisto vainoaa häntä. Hän lähtee Pietariin hoitamaan liikeasioita ja lähtee etsimään Annaa hänen kotikaupunkiinsa. Kun hän saa hotellin kantajalta tietää perheen asunnon sijainnin, hän löytää talon, mutta tajuaa, että tunkeutuminen sinne olisi turhaa. Epätoivoissaan hän päättelee, että Anna on luultavasti unohtanut hänet ja löytänyt jonkun toisen, ja suuntaa takaisin hotelliinsa pitkille päiväunille. Illalla hän muistaa nähneensä aiemmin kyltin, jossa mainostettiin Geishan esitystä. Hän päättelee, että Anna ja hänen miehensä saattavat osallistua ensimmäiseen esitykseen, ja menee teatteriin. Pariskunta astuu sisään, ja hän katsoo tarkkaavaisesti. Kun aviomies lähtee ensimmäisellä väliajalla tupakalle, Gurov tervehtii Annaa, joka hämmentyy ja juoksee hänen luotaan. Seurattuaan häntä läpi teatterin mies kohtaa hänet, ja tämä tunnustaa, että hän on ajatellut häntä jatkuvasti. Pelästyneenä Anna pyytää häntä lähtemään ja lupaa tulla tapaamaan häntä Moskovaan. Hän keksii tekosyitä Moskovaan tulolle ja kertoo miehelleen menevänsä sinne lääkäriin, mitä mies "uskoo ja ei usko". Gurov tajuaa, että ensimmäistä kertaa elämässään hän on todella rakastunut, ja miettii, miten he voivat jatkaa. Vaikka he puhuvat suunnitelman löytämisestä, tarina päättyy ilman ratkaisua.</w:t>
      </w:r>
    </w:p>
    <w:p>
      <w:r>
        <w:rPr>
          <w:b/>
        </w:rPr>
        <w:t xml:space="preserve">Tulos</w:t>
      </w:r>
    </w:p>
    <w:p>
      <w:r>
        <w:t xml:space="preserve">Missä Gurov ja Anna tapasivat?</w:t>
      </w:r>
    </w:p>
    <w:p>
      <w:r>
        <w:rPr>
          <w:b/>
        </w:rPr>
        <w:t xml:space="preserve">Esimerkki 7.1660</w:t>
      </w:r>
    </w:p>
    <w:p>
      <w:r>
        <w:t xml:space="preserve">Historian ensimmäisessä kirjassa selvitetään Kreikan varhaishistorian lyhyen katsauksen ja eräiden ohjelmallisten historiankirjoituksellisten kommenttien jälkeen, miksi Peloponnesoksen sota syttyi juuri silloin ja mitkä olivat sen syyt. Lukuun ottamatta muutamia lyhyitä ekskursseja (erityisesti 6.54-58 tyranninsurmaajista), historian loppuosa (kirjat 2-8) keskittyy tiukasti Peloponnesoksen sotaan ja jättää muut aiheet huomiotta. Vaikka Historia keskittyy Peloponnesoksen sodan sotilaallisiin näkökohtiin, se käyttää näitä tapahtumia välineenä vihjaillakseen useista muista sotaan läheisesti liittyvistä teemoista. Se käsittelee erityisesti useissa kohdissa sodan sosiaalisesti ja kulttuurisesti rappeuttavia vaikutuksia ihmiskuntaan itseensä. Historia käsittelee erityisesti lainsuojattomuutta ja julmuuksia, joita Kreikan kansalaiset tekivät toisilleen sodan jommankumman osapuolen nimissä. Jotkin Historiassa kuvatut tapahtumat, kuten Melianuksen dialogi, kuvaavat reaalipolitiikan tai valtapolitiikan varhaisia tapauksia. Historiaa askarruttaa oikeuden ja vallan vuorovaikutus poliittisessa ja sotilaallisessa päätöksenteossa. Thukydideksen esitys on tämän teeman suhteen selvästi ristiriitainen. Vaikka Historia näyttääkin viittaavan siihen, että oikeudenmukaisuutta koskevat näkökohdat ovat keinotekoisia ja antautuvat väistämättä vallan edessä, se osoittaa toisinaan myös huomattavaa empatiaa niitä kohtaan, jotka kärsivät sodan pakottavista olosuhteista. Suurimmaksi osaksi Historiassa ei käsitellä Kreikan taiteen ja arkkitehtuurin kaltaisia aiheita.</w:t>
      </w:r>
    </w:p>
    <w:p>
      <w:r>
        <w:rPr>
          <w:b/>
        </w:rPr>
        <w:t xml:space="preserve">Tulos</w:t>
      </w:r>
    </w:p>
    <w:p>
      <w:r>
        <w:t xml:space="preserve">Mitä on reaalipolitiikka?</w:t>
      </w:r>
    </w:p>
    <w:p>
      <w:r>
        <w:rPr>
          <w:b/>
        </w:rPr>
        <w:t xml:space="preserve">Esimerkki 7.1661</w:t>
      </w:r>
    </w:p>
    <w:p>
      <w:r>
        <w:t xml:space="preserve">Susien talo on romanttisesti rekonstruoitu, arkaaisella tyylillä kirjoitettu ja runsaasti runoutta sisältävä muotokuva germaanisten goottiheimojen elämästä. Morris yhdistää omat idealistiset näkemyksensä siihen, mitä hänen kohteidensa kansantavoista ja kielestä tuolloin todella tiedettiin. Hän kuvaa heidät yksinkertaisina ja ahkerina, jotka keisarillisen Rooman hyökkäykset saivat heidät ryhtymään sankarillisiin toimiin puolustaakseen perheitään ja vapauttaan. Morrisin gootit asuvat Mirkwoodin metsässä sijaitsevan joen varrella sijaitsevalla Mark-nimisellä alueella, joka on jaettu Ylä-Markiin, Keski-Markiin ja Ala-Markiin. He palvovat jumaliaan Odinia ja Tyria uhraamalla hevosia ja luottavat näkijöihin, jotka ennustavat tulevaisuutta ja toimivat meedio-uutisten kerääjinä. Merkin miehet valitsevat kaksi sotaherttuaa johtamaan heitä vihollisiaan vastaan, yhden Wolfingien ja Laxingien talosta. Wolfingien sotapäällikkö on Thiodolf, mies, jolla on salaperäiset ja ehkä jumalalliset juuret, ja hänen johtamiskykyään uhkaa se, että hänellä on hallussaan upea kääpiöiden valmistama postipaita, joka on hänen tietämättään kirottu. Hänen tukenaan ovat hänen rakastajattarensa Puuaurinko ja heidän tyttärensä Halliaurinko, jotka ovat sukua jumalille.</w:t>
      </w:r>
    </w:p>
    <w:p>
      <w:r>
        <w:rPr>
          <w:b/>
        </w:rPr>
        <w:t xml:space="preserve">Tulos</w:t>
      </w:r>
    </w:p>
    <w:p>
      <w:r>
        <w:t xml:space="preserve">Keneen gootit luottivat ennustamaan tulevaisuutta?</w:t>
      </w:r>
    </w:p>
    <w:p>
      <w:r>
        <w:rPr>
          <w:b/>
        </w:rPr>
        <w:t xml:space="preserve">Esimerkki 7.1662</w:t>
      </w:r>
    </w:p>
    <w:p>
      <w:r>
        <w:t xml:space="preserve">Kun Émilie de Fontaine on kieltäytynyt ylimielisesti useista kosijoista sillä verukkeella, etteivät he ole Ranskan vertaisia, hän rakastuu salaperäiseen nuoreen mieheen, joka ilmestyi hiljaa Sceaux'n kylätansseihin. Hienostuneesta ulkonäöstään ja aristokraattisesta käytöksestään huolimatta tuntematon (Maximilien Longueville) ei koskaan kerro henkilöllisyyttään eikä näytä olevan kiinnostunut kenestäkään muusta kuin sisarestaan, sairaalloisesta nuoresta tytöstä. Hän ei kuitenkaan ole välinpitämätön Émilien saamalle huomiolle ja hyväksyy Émilien isän, kreivi de Fontainen, kutsun. Émilie ja Maximilien rakastuvat pian. Comte de Fontaine, joka on huolissaan tyttärestään, päättää tutkia tätä salaperäistä nuorta miestä, ja hän löytää hänet Rue du Sentieriltä, yksinkertaisen kangaskauppiaan, mikä kauhistuttaa Émilietä. Piinaantuneena hän menee naimisiin 72-vuotiaan setänsä kanssa tämän vara-amiraalin arvonimen, Comte de Kergarouëtin, vuoksi. Useita vuosia avioliiton jälkeen Émilie saa tietää, ettei Maximilien olekaan kangaskauppias, vaan itse asiassa varakreivi de Longueville, josta on tullut Ranskan peer. Nuori mies selittää vihdoin, miksi hän hoiti salaa kauppaa: hän teki sen elättääkseen perheensä ja uhrautui sairaan sisarensa ja maasta lähteneen veljensä vuoksi.</w:t>
      </w:r>
    </w:p>
    <w:p>
      <w:r>
        <w:rPr>
          <w:b/>
        </w:rPr>
        <w:t xml:space="preserve">Tulos</w:t>
      </w:r>
    </w:p>
    <w:p>
      <w:r>
        <w:t xml:space="preserve">Miksi kreivi de Fontaine tutki Maximilienia?</w:t>
      </w:r>
    </w:p>
    <w:p>
      <w:r>
        <w:rPr>
          <w:b/>
        </w:rPr>
        <w:t xml:space="preserve">Esimerkki 7.1663</w:t>
      </w:r>
    </w:p>
    <w:p>
      <w:r>
        <w:t xml:space="preserve">Tarzan palaa Opariin, kullan lähteelle, jossa sijaitsee tarunhohtoisen Atlantiksen kadonnut siirtokunta, hyvittääkseen äskettäin kärsimänsä taloudelliset tappiot. Vaikka itse Atlantis upposi aaltoihin tuhansia vuosia sitten, Oparin työläiset jatkoivat kaiken kullan louhimista, mikä tarkoittaa, että siellä on melko valtava kultavarasto, mutta se on nyt kadonnut oparilaisten muistista, ja vain Tarzan tietää sen salaisen sijainnin. Ahne, lainsuojaton belgialainen armeijan upseeri Albert Werper, joka on rikollisen arabin palveluksessa, seuraa Tarzania salaa Opariin. Siellä Tarzan menettää muistinsa saatuaan maanjäristyksen aikana pudonneen kiven iskun päähänsä aarrekammiossa. Kun Tarzan kohtaa Oparin liekkijumalan palvelijana toimivan ylipapitar La:n, joka on myös hyvin kaunis, hän torjuu jälleen kerran hänen rakkautensa, mikä raivostuttaa Tarzania, joka yrittää tappaa Tarzanin; Tarzan oli rakastunut apinamieheen heidän ensimmäisen kohtaamisensa aikana, eivätkä La ja hänen ylipappinsa anna Tarzanin tällä kertaa paeta heidän uhriveitsensä käsistä. Sillä välin arabi on siepannut Janen, ja hän ihmettelee, mikä estää hänen miestään tulemasta jälleen kerran apuun. Nyt muistinsa menettänyt Tarzan ja Werper pakenevat Oparista ja vievät mukanaan Oparin uhriveitsen, jota La ja muutamat palvelijat lähtevät hakemaan takaisin. Loppumatka on juonittelua ja vastajuonittelua.</w:t>
      </w:r>
    </w:p>
    <w:p>
      <w:r>
        <w:rPr>
          <w:b/>
        </w:rPr>
        <w:t xml:space="preserve">Tulos</w:t>
      </w:r>
    </w:p>
    <w:p>
      <w:r>
        <w:t xml:space="preserve">Miten La reagoi siihen, että Tarzan hylkäsi La:n rakkauden?</w:t>
      </w:r>
    </w:p>
    <w:p>
      <w:r>
        <w:rPr>
          <w:b/>
        </w:rPr>
        <w:t xml:space="preserve">Esimerkki 7.1664</w:t>
      </w:r>
    </w:p>
    <w:p>
      <w:r>
        <w:t xml:space="preserve">Romaani alkaa päähenkilön taustan esittelyllä. Louis Lambert, tannerin ja hänen vaimonsa ainoa lapsi, syntyy vuonna 1797 ja alkaa lukea jo varhain. Vuonna 1811 hän tapaa tosielämän sveitsiläisen kirjailijan Madame de Staëlin (1766-1817), joka hänen älykkyyteensä ihastuneena kustantaa Lambertin ilmoittautumisen Collège de Vendômeen. Siellä hän tapaa kertojan, "Runoilijaksi" kutsutun luokkatoverin, joka myöhemmin esiintyy tekstissä Balzacina; heistä tulee nopeasti ystäviä. Pojat, joita muut oppilaat välttelevät ja opettajat moittivat tarkkaamattomuudesta, solmivat siteen filosofiaa ja mystiikkaa käsittelevien keskustelujen kautta. Kun Lambert on saanut valmiiksi esseen nimeltä Traité de la Volonté ("Tutkielma tahdosta"), hän kauhistuu, kun opettaja takavarikoi sen, kutsuu sitä "roskaksi" ja - kertoja arvelee - myy sen paikalliselle ruokakauppiaalle. Pian tämän jälkeen vakava sairaus pakottaa kertojan jättämään koulun. Vuonna 1815 Lambert valmistuu 18-vuotiaana ja asuu kolme vuotta Pariisissa. Palattuaan setänsä kotiin Blois'ssa hän tapaa Pauline de Villenoix -nimisen naisen ja rakastuu häneen intohimoisesti. Päivää ennen heidän häitään hän saa kuitenkin mielenhäiriön ja yrittää kastroida itsensä. Lääkärit julistavat Lambertin "parantumattomaksi", ja hänet määrätään yksinäisyyteen ja lepoon. Pauline vie hänet perheensä linnaan, jossa hän elää lähes koomassa. Kertoja, joka ei ole tietoinen näistä tapahtumista, tapaa Lambertin sedän sattumalta, ja hänelle annetaan joukko kirjeitä. Kirjeissä, jotka Lambert on kirjoittanut ollessaan Pariisissa ja Bloisissa, hän jatkaa filosofisia pohdintojaan ja kuvaa rakkauttaan Paulineen. Kertoja vierailee vanhan ystävänsä luona Villenoix'n linnassa, jossa raihnainen Lambert sanoo vain: "Enkelit ovat valkoisia". Pauline kertoo rakastajansa sanelemat lausunnot, ja Lambert kuolee 25. syyskuuta 1824 kahdenkymmenenkahdeksan vuoden ikäisenä.</w:t>
      </w:r>
    </w:p>
    <w:p>
      <w:r>
        <w:rPr>
          <w:b/>
        </w:rPr>
        <w:t xml:space="preserve">Tulos</w:t>
      </w:r>
    </w:p>
    <w:p>
      <w:r>
        <w:t xml:space="preserve">Miten muut opiskelijat kohtelivat Lambertia ja hänen ystäväänsä Balzacia opiskeluaikana?</w:t>
      </w:r>
    </w:p>
    <w:p>
      <w:r>
        <w:rPr>
          <w:b/>
        </w:rPr>
        <w:t xml:space="preserve">Esimerkki 7.1665</w:t>
      </w:r>
    </w:p>
    <w:p>
      <w:r>
        <w:t xml:space="preserve">Mayre Griffiths, lempinimeltään Trot tai joskus Tiny Trot, on pieni tyttö, joka asuu Etelä-Kalifornian rannikolla. Hänen isänsä on purjehduskuunarin kapteeni, ja hänen vakituinen seuralaisensa on kapteeni Bill Weedles, eläkkeellä oleva merimies, jolla on puujalka (kapteeni Bill oli ollut Trotin isän kippari ja Charlie Griffiths hänen perämiehensä ennen onnettomuutta, joka vei vanhemman miehen jalan). Trot ja Cap'n Bill viettävät monet päivänsä vaeltelemalla kotinsa lähellä olevilla rannoilla tai soutamalla ja purjehtimalla rannikkoa pitkin. Eräänä päivänä Trot toivoo näkevänsä merenneidon, ja hänen toiveensa kuullaan, ja se toteutuu seuraavana päivänä. Merenneitoja selittää Trotille ja ahdistuneelle kapteeni Billille, että ne ovat hyväntahtoisia keijuja. Kun ne tarjoavat Trotille tilaisuutta vierailla heidän maallaan merenneitomuodossaan, Trot on innoissaan, ja Bill on liian uskollinen päästääkseen Trotin lähtemään ilman häntä. Niin alkaa heidän oleskelunsa merikeijujen keskuudessa. He näkevät hämmästyttäviä nähtävyyksiä Kuningatar Aquarinen ja Kuningas Ankon maassa (mukaan lukien mustekala, joka järkyttyy kuullessaan, että hän on Standard Oil Companyn symboli). He kohtaavat myös pahiksen nimeltä Zog-taikuri, ihmisen, eläimen ja kalan hirvittävän risteymän. Zog ja hänen meripirunsa ottavat heidät kiinni ja pitävät heitä vankina. Päähenkilöt saavat selville, että monet hukkuneiksi luullut merimiehet ovatkin joutuneet Zogin vangiksi ja orjiksi. Trot ja Cap'n Bill selviytyvät Zogin haasteista, ja lopulta hyvän voimat kukistavat pahiksen. Trot ja Cap'n Bill palaavat ihmismuotoon, turvallisesti ja kuivina merenalaisen seikkailunsa jälkeen. Kuten monet lukijat ja kriitikot ovat huomanneet, Baumin Ozissa ja hänen fantasiaromaaneissaan yleensä vallitsevat mahtavat ja hyveelliset naishahmot; isähahmon arkkityypillä ei ole juurikaan merkitystä Baumin fantasiamaailmassa. Merikeijut on yksinäinen poikkeus tähän yleiseen suuntaukseen: "Merikäärme Kuningas Anko... on lähimpänä voimakasta, hyväntahtoista isähahmoa Baumin fantasioissa."</w:t>
      </w:r>
    </w:p>
    <w:p>
      <w:r>
        <w:rPr>
          <w:b/>
        </w:rPr>
        <w:t xml:space="preserve">Tulos</w:t>
      </w:r>
    </w:p>
    <w:p>
      <w:r>
        <w:t xml:space="preserve">Mikä voittaa Zogin?</w:t>
      </w:r>
    </w:p>
    <w:p>
      <w:r>
        <w:rPr>
          <w:b/>
        </w:rPr>
        <w:t xml:space="preserve">Esimerkki 7.1666</w:t>
      </w:r>
    </w:p>
    <w:p>
      <w:r>
        <w:t xml:space="preserve">Domitianuksen murhaamisen jälkeen vuonna 96 jKr. ja keskellä hallinnonvaihdoksen ennakoitavissa olevaa myllerrystä Tacitus käytti uutta vapauttaan ja julkaisi tämän, ensimmäisen historiallisen teoksensa. Domitianuksen valtakaudella Agricola, uskollinen keisarillinen kenraali, oli ollut tärkein kenraali, joka oli osallistunut suuren osan Britanniaa valloittamiseen. Agricolan ylpeä sävy tuo mieleen laudationes funebresin (hautajaispuheiden) tyylin. Nopeaa yhteenvetoa Agricolan urasta ennen hänen tehtäväänsä Britanniassa seuraa kertomus saaren valloituksesta. Sitten seuraa maantieteellinen ja etnologinen ekskursio, joka on peräisin Agricolan muistiinpanojen ja muistelmien lisäksi myös Julius Caesarin De Bello Gallicosta. Sisältö on niin monipuolista, että se ylittää yksinkertaisen elämäkerran rajat, mutta kertomus, olipa sen muoto mikä tahansa, palvelee elämäkerran kohteen korottamista. Tacitus ylistää appensa luonnetta osoittamalla, miten hän - Rooman Britannian kuvernöörinä ja armeijan komentajana - hoitaa valtiollisia asioita uskollisesti, rehellisesti ja pätevästi jopa vihatun keisari Domitianuksen hallituksen aikana. Domitianuksen ja hänen vakoilu- ja sortohallintonsa kritiikki nousee esiin teoksen lopussa. Agricola pysyi lahjomattomana; Domitianuksen aikana häpeään joutunut Agricola kuoli tavoittelematta mahtipontisen marttyyrikuoleman kunniaa. Tacitus tuomitsee stoalaisten itsemurhan, koska siitä ei ollut hyötyä valtiolle. Tacitus ei ota selkeästi kantaa siihen, johtuiko Agricolan kuolema luonnollisista syistä vai Domitianuksen määräyksestä, vaikka hän kertoo, että Roomassa liikkui huhuja, joiden mukaan Agricola olisi myrkytetty keisarin määräyksestä.</w:t>
      </w:r>
    </w:p>
    <w:p>
      <w:r>
        <w:rPr>
          <w:b/>
        </w:rPr>
        <w:t xml:space="preserve">Tulos</w:t>
      </w:r>
    </w:p>
    <w:p>
      <w:r>
        <w:t xml:space="preserve">Mistä Domitianuksen arvostelijat syyttivät hänen hallintoaan?</w:t>
      </w:r>
    </w:p>
    <w:p>
      <w:r>
        <w:rPr>
          <w:b/>
        </w:rPr>
        <w:t xml:space="preserve">Esimerkki 7.1667</w:t>
      </w:r>
    </w:p>
    <w:p>
      <w:r>
        <w:t xml:space="preserve">Vuonna 1910, Leo Tolstoin viimeisenä elinvuonna, hänen opetuslapsensa Vladimir Tšertkovin johdolla manööveroivat Tolstoin vaimoa Sofjaa vastaan saadakseen Tolstoin teokset hallintaansa Tolstoin kuoleman jälkeen. Tapahtumapaikkana on Tolstoin maalaiskartano Jasnaja Poljanassa. Tolstoin ja Sofjan avioliitto on ollut pitkä ja intohimoinen, mutta Tolstoin hengelliset ihanteet ja askeettisuus (hän vastustaa esimerkiksi yksityisomistusta) ovat ristiriidassa Sofjan aristokraattisempien ja perinteisesti uskonnollisten näkemysten kanssa. Riita keskittyy uuteen testamenttiin, jonka "Tolstojalaiset" yrittävät saada hänet allekirjoittamaan. Se antaisi kaikki hänen tekijänoikeutensa julkisuuteen, jolloin hänen perheensä jäisi oletettavasti ilman riittävää tukea. Manööverit nähdään Tolstoin uuden sihteerin, Valentin Bulgakovin, silmin, joka joutuu välittäjäksi kahden osapuolen välille. Hänellä on myös rakkaussuhde erääseen Tolstoilaisista, Mashaan. Lopulta Tolstoi allekirjoittaa uuden testamentin ja matkustaa tuntemattomaan paikkaan, jossa hän voi jatkaa työtään häiriöttä. Hänen lähdettyään Sofja yrittää epäonnistuneesti itsemurhaa. Matkan aikana Tolstoi sairastuu. Elokuva päättyy hänen kuolemaansa lähellä Astapovon rautatieasemaa, jossa Sofja saa tyttäreltään luvan tavata hänet vain hetkeä ennen kuolemaa. Lopputeksteissä kerrotaan, että viisi vuotta Tolstoin kuoleman jälkeen Venäjän senaatti palautti Tolstoin teosten tekijänoikeudet Sofjalle.</w:t>
      </w:r>
    </w:p>
    <w:p>
      <w:r>
        <w:rPr>
          <w:b/>
        </w:rPr>
        <w:t xml:space="preserve">Tulos</w:t>
      </w:r>
    </w:p>
    <w:p>
      <w:r>
        <w:t xml:space="preserve">Millä tavoin Tolstoin seuraajat hyödynsivät hänen yksityisomaisuutta koskevia uskomuksiaan saadakseen hänet muuttamaan testamenttiaan?</w:t>
      </w:r>
    </w:p>
    <w:p>
      <w:r>
        <w:rPr>
          <w:b/>
        </w:rPr>
        <w:t xml:space="preserve">Esimerkki 7.1668</w:t>
      </w:r>
    </w:p>
    <w:p>
      <w:r>
        <w:t xml:space="preserve">Brittidiplomaatti Benjamin Bathurst katoaa ollessaan majatalossa Preussissa. Piper kuvailee Bathurstia tarinassa "melko tukevaksi herrasmieheksi, joka on ohittanut keski-ikäisyyden". Todellinen Bathurst oli kuitenkin syntynyt vuonna 1784, joten hän oli katoamishetkellä 25-vuotias. Tässä tarinassa esitetään, että Bathurst liukui rinnakkaisuniversumiin. Tapahtumaan viitattiin Paratime-tarinassa "Poliisioperaatio", jonka kirjoitti myös Piper. Kohta, joka poikkeaa historiastamme, on Quebecin taistelu 31. joulukuuta 1775, jossa Benedict Arnold kuolee eikä vain haavoittuisi, mikä johtaa brittikenraali John Burgoynen voittoon amerikkalaisesta kollegastaan Horatio Gatesista Saratogan taisteluissa 19. syyskuuta ja 7. lokakuuta 1777. Näin ollen Amerikan vallankumous ja Ranskan vallankumous olivat molemmat epäonnistuneita, eikä Napoleonin sotia ollut. Vaihtoehtoinen Bathurst toimi Georgian kruununsiirtokunnan kuvernööriluutnanttina. Napoleon Bonaparte on Ranskan armeijan eversti, jota pidetään loistavana taktikkona. Charles Maurice de Talleyrand-PĂŠrigord on pysynyt kirkollisissa viroissa ja noussut katoliseksi kardinaaliksi sekä Ludvig XVI:n pääministeriksi. George Washington kaatui taistelussa Doylestownissa Pennsylvaniassa Britannian Pohjois-Amerikan siirtomaiden lyhytaikaisen kapinan aikana. Lisäksi Thomas Jefferson - Amerikan kapinallisten Philadelphian julistuksen kirjoittaja - pakeni Havannaan ja kuoli lopulta Liechtensteinin ruhtinaskunnassa useita vuosia ennen vuotta 1809, kun taas James Madison on maanpaossa Sveitsissä. Ajanlaskumme Bathurst tuomitaan joko mielisairaaksi tai vakoojaksi ja vangitaan. Hän yrittää paeta ja hänet ammutaan kuolettavasti. Oli myös teoria, jonka mukaan hän oli vastineensa velipuoli. On kuitenkin todettu, ettei ole mitään todisteita tämän tueksi. Bathurstin diplomaattiset asiakirjat lukee korkea-arvoinen brittiupseeri. Häntä huvittaa Talleyrandin rooli Bonaparten neuvonantajana ja ĂŠminence grise - rooli, jota hän pitää uskottavana. Hän on kuitenkin erityisen hämmentynyt viittauksista brittiläiseen kenraaliin nimeltä "Wellington". Tarinan loppusuoralla paljastuu, että brittiläinen upseeri on Sir Arthur Wellesley - joka tunnetaan todellisuudessamme nimellä Wellingtonin herttua. Hän saavutti arvonimen voittojensa ansiosta Napoleonin sodissa, joita ei koskaan tapahtunut tässä universumissa.</w:t>
      </w:r>
    </w:p>
    <w:p>
      <w:r>
        <w:rPr>
          <w:b/>
        </w:rPr>
        <w:t xml:space="preserve">Tulos</w:t>
      </w:r>
    </w:p>
    <w:p>
      <w:r>
        <w:t xml:space="preserve">Kuka on tarinan päähenkilö?</w:t>
      </w:r>
    </w:p>
    <w:p>
      <w:r>
        <w:rPr>
          <w:b/>
        </w:rPr>
        <w:t xml:space="preserve">Esimerkki 7.1669</w:t>
      </w:r>
    </w:p>
    <w:p>
      <w:r>
        <w:t xml:space="preserve">Junamatkan aikana Pozdnyshev kuulee keskustelun avioliitosta, avioerosta ja rakkaudesta. Kun eräs nainen väittää, että avioliiton ei pitäisi olla järjestetty vaan perustua todelliseen rakkauteen, hän kysyy, mitä rakkaus on, ja huomauttaa, että jos se ymmärretään yksinomaan yhden henkilön suosimiseksi, se menee usein nopeasti ohi. Sopimus sanelee, että kaksi naimisissa olevaa ihmistä pysyy yhdessä, ja alkurakkaus voi muuttua nopeasti vihaksi. Sitten hän kertoo, kuinka hänellä oli tapana käydä nuorena prostituoitujen luona, ja valittaa, että naisten puvut on suunniteltu herättämään miesten haluja. Hän toteaa lisäksi, että naiset eivät koskaan tule nauttimaan yhtäläisistä oikeuksista miesten kanssa niin kauan kuin miehet pitävät heitä halun kohteina, mutta kuvaa heidän tilannettaan eräänlaisena vallan muotona miehiin nähden ja mainitsee, kuinka suuri osa yhteiskunnasta on suunnattu heidän mielihyväänsä ja hyvinvointiinsa ja kuinka paljon vaikutusvaltaa heillä on miesten toimiin. Kun hän tapaa vaimonsa ja menee naimisiin tämän kanssa, intohimoisen rakkauden ja raakojen riitojen kaudet vuorottelevat. Hän synnyttää viisi lasta ja saa sitten ehkäisyvälineitä: "Viimeinen tekosyy sikamaiselle elämällemme - lapset - otettiin sitten pois, ja elämästä tuli ilkeämpää kuin koskaan." Vaimo ihastuu viulisti Troukhatchevskiin, ja he esittävät yhdessä Beethovenin Kreutzer-sonaatin (Sonaatti nro 9 A-duuri pianolle ja viululle, op. 47). Pozdnyshev valittaa, että jotkut musiikit ovat niin voimakkaita, että ne voivat muuttaa ihmisen sisäisen tilan vieraaksi. Hän peittelee raivoavaa mustasukkaisuuttaan ja lähtee matkalle, palaa aikaisin, löytää Troukhatševskin ja tämän vaimon yhdessä ja tappaa vaimonsa tikarilla. Viulisti pakenee: "Halusin juosta hänen peräänsä, mutta muistin, että on naurettavaa juosta vaimon rakastajan perässä sukat jalassa; enkä halunnut olla naurettava vaan kauhea." Myöhemmin vaimonsa ilmeisen aviorikoksen vuoksi murhasta vapautettu Pozdnyshev kulkee junissa etsien anteeksiantoa kanssamatkustajilta.</w:t>
      </w:r>
    </w:p>
    <w:p>
      <w:r>
        <w:rPr>
          <w:b/>
        </w:rPr>
        <w:t xml:space="preserve">Tulos</w:t>
      </w:r>
    </w:p>
    <w:p>
      <w:r>
        <w:t xml:space="preserve">Miksi Pozdnyshev ei hyväksy avioliittoa?</w:t>
      </w:r>
    </w:p>
    <w:p>
      <w:r>
        <w:rPr>
          <w:b/>
        </w:rPr>
        <w:t xml:space="preserve">Esimerkki 7.1670</w:t>
      </w:r>
    </w:p>
    <w:p>
      <w:r>
        <w:t xml:space="preserve">Bobbylla on yhteyksiä paikalliseen mafiapomo Maxiin, mutta hän työskentelee rehellisenä muurarina Maxin rakennushankkeissa. Hän ottelee sivutoimisesti amatöörinyrkkeilyotteluissa, mutta hänen uransa on vaisu (viisi voittoa, viisi tappiota, yksi tasapeli). Bobby kamppailee elättääkseen stripparityttöystävänsä Jessican ja tämän tyttären Chloen, joten hän päättää tehdä mafiahommia Maxille. Vastoin parempaa järkeään hän ottaa mukaan huonosti toimeentulevan ystävänsä Rickyn. Bobby ja Ricky lähtevät New Yorkiin toimimaan Maxin edustajina tämän itärannikon kumppanin Ruizin kanssa tehtävässä rahanpesusopimuksessa. He tapaavat Jimmyn, josta tulee heidän autonkuljettajansa, ja Horracen, jolla on yhteyksiä sekä Maxiin että Ruiziin. Ricky ja Bobby riitelevät koko matkan ajan, sillä Ricky yrittää elää suurieleisesti, kun taas Bobby haluaa pysyä varovaisena ja noudattaa Maxin ohjeita. Ruizilla on huono käsitys kaksikosta, mutta hän lähettää heidät matkaan näyttääkseen rikolliselle yhteyshenkilölleen, walesilaiselle, hauskaa. Kaksikko pelleilee matkan varrella useita kertoja, mutta lopulta he onnistuvat järjestämään sopimuksen Ruizin ja Welshmanin Westie-kontaktien välille. Ricky alkaa epäillä Ruizia ja vaatii heitä ottamaan aseen mukaan tapaamiseen Westien kanssa. Bobby kieltäytyy jyrkästi. Tapaamispäivänä Ricky on kadonnut, mutta Jimmy vaatii Bobbya jatkamaan tapaamista. Kun Bobby alkaa epäillä Jimmyä, hän tapaa walesilaisen miehen ja Westiesin. Westiet huijaavat Bobbya ja walesilaista, mutta Ricky saapuu sivusisäänkäynnistä aseen kanssa. Westie tunnistaa Rickyn aseen starttipistooliksi ja syntyy tappelu. Jimmy saapuu paikalle oikean pistoolin kanssa ja lähettää pojat pois sillä välin, kun hän hoitaa länkkäreitä. Los Angelesissa Bobby katkaisee kaikki liikesuhteet Maxiin. Kotiin saapuessaan hän löytää Jessican sängystä asiakkaan kanssa ja kokaiinia nuuskaamassa. Bobby yrittää vakuuttaa Jessicaa siivoamaan asiansa Chloen vuoksi, mutta Jessica kieltäytyy. Sen sijaan hän pyytää Bobbya ottamaan Chloen huoltajuuden ja lähtemään. Chuck E. Cheese's -ravintolaan sijoittuvassa epilogissa saamme tietää, että Bobby ja Ricky kasvattavat Chloeta nyt yhdessä, vaikka ystävät riitelevät edelleen jatkuvasti.</w:t>
      </w:r>
    </w:p>
    <w:p>
      <w:r>
        <w:rPr>
          <w:b/>
        </w:rPr>
        <w:t xml:space="preserve">Tulos</w:t>
      </w:r>
    </w:p>
    <w:p>
      <w:r>
        <w:t xml:space="preserve">Kuka on Horace?</w:t>
      </w:r>
    </w:p>
    <w:p>
      <w:r>
        <w:rPr>
          <w:b/>
        </w:rPr>
        <w:t xml:space="preserve">Esimerkki 7.1671</w:t>
      </w:r>
    </w:p>
    <w:p>
      <w:r>
        <w:t xml:space="preserve">Engels väittää, että teollinen vallankumous huononsi työläisten asemaa. Hän osoittaa esimerkiksi, että suurissa teollisuuskaupungeissa, kuten Manchesterissa ja Liverpoolissa, kuolleisuus tauteihin (kuten isorokkoon, tuhkarokkoon, tulirokkoihin ja hinkuyskään) oli nelinkertainen ympäröivään maaseutuun verrattuna ja kuolleisuus kouristuksiin oli kymmenkertainen. Yleinen kuolleisuus Manchesterissa ja Liverpoolissa oli huomattavasti korkeampi kuin maassa keskimäärin (yksi 32,72:sta, yksi 31,90:stä ja jopa yksi 29,90:stä, kun se oli yksi 45:stä tai 46:sta). Mielenkiintoinen esimerkki osoittaa kokonaiskuolleisuusluvun nousun Carlislen teollisuuskaupungissa, jossa ennen myllyjen käyttöönottoa (1779-87) 4 408 lasta 10 000:sta kuoli ennen viiden vuoden ikää, ja niiden käyttöönoton jälkeen luku nousi 4 738:aan. Ennen myllyjen käyttöönottoa 1 006 aikuista 10 000:sta kuoli ennen 39 vuoden ikää, ja niiden käyttöönoton jälkeen kuolleiden määrä nousi 1 261:een 10 000:sta. Engelsin tulkinta osoittautui erittäin vaikutusvaltaiseksi teollisen vallankumouksen brittiläisten historioitsijoiden keskuudessa. Hän keskittyi sekä työläisten palkkoihin että heidän elinoloihinsa. Hän väitti, että teollisuustyöläisten tulot olivat alhaisemmat kuin esiteollisilla työläisillä ja että he elivät epäterveellisemmissä ja epämiellyttävämmissä ympäristöissä. Tämä osoittautui hyvin laaja-alaiseksi teollistumisen kritiikiksi, ja monet 1900-luvulla teollista vallankumousta tutkineet marxilaiset historioitsijat toistivat sen. Alun perin saksalaiselle yleisölle suunnattua kirjaa pidetään monien mielestä klassisena kuvauksena teollisen työväenluokan yleismaailmallisesta tilasta aikanaan. Engels oli menestyvän saksalaisen tekstiiliteollisuusmiehen vanhin poika, ja hän osallistui nuoruudessaan radikaaliin journalismiin. Engels lähetettiin Englantiin, ja se, mitä hän siellä näki, teki hänestä entistäkin radikaalimman. Samoihin aikoihin hän solmi elinikäisen henkisen kumppanuuden Karl Marxin kanssa.</w:t>
      </w:r>
    </w:p>
    <w:p>
      <w:r>
        <w:rPr>
          <w:b/>
        </w:rPr>
        <w:t xml:space="preserve">Tulos</w:t>
      </w:r>
    </w:p>
    <w:p>
      <w:r>
        <w:t xml:space="preserve">Kuinka monta aikuista kuoli keskimäärin myllyjen käyttöönoton jälkeen?</w:t>
      </w:r>
    </w:p>
    <w:p>
      <w:r>
        <w:rPr>
          <w:b/>
        </w:rPr>
        <w:t xml:space="preserve">Esimerkki 7.1672</w:t>
      </w:r>
    </w:p>
    <w:p>
      <w:r>
        <w:t xml:space="preserve">Romaani sijoittuu maailmaan, jossa muodostuu verkossa toimivia "heimoja", joiden kaikki jäsenet asettavat vuorokausirytminsä samalle aikavyöhykkeelle, vaikka jäsenet saattavat sijaita fyysisesti eri puolilla maailmaa. Päähenkilö Art Berry on joutunut mielisairaalaan monimutkaisen salaliiton seurauksena. Pääosin takaumissa kerrottu Art kertoo työskentelevänsä Lontoossa Greenwich 0 -heimon konsulttina. Todellisuudessa sekä hän että hänen työtoverinsa Fede ovat kuitenkin itse asiassa Eastern Standard -heimon kaksoisagentteja. Huolimatta lahjoistaan inhimillisen kokemuksen insinöörinä Art toimittaa GMT-heimolle hienovaraisesti virheellisiä ehdotuksia heikentääkseen sen asemaa ja antaakseen omalle heimolleen mahdollisuuden saada himoitun sopimuksen. Hän tapaa tytön, Lindan, törmättyään häneen autollaan kolmelta yöllä. Artilla on idea autojen välisestä vertaisverkkomusiikin jakamisesta ja hän aikoo antaa sen EST:lle (ja ottaa osuuden itselleen.) Hänen tyttöystävänsä tapaa kuitenkin hänen työkaverinsa Feden, ja he aikovat pettää EST:n ja myydä idean toiselle heimolle. Koska he tietävät, että Art ei hyväksy suunnitelmaa, he tekevät sen hänen selkänsä takana. Fede väittää myöhemmin, että hän olisi jälkikäteen kertonut Artille kaupasta. Art kuitenkin saa selville, mitä on tekeillä, ja sen seurauksena he panevat hänet mielisairaalaan suojelemaan juontaan. Kirjassa vuorottelevat kaksi näkökulmaa: Art tapaa Lindan Lontoossa ja Art mielisairaalassa. Lontoon juoni huipentuu hänen hyökkäykseensä Feden kimppuun, kun hän saa selville tämän petoksen. Mielisairaalan juoni tapahtuu sen jälkeen, kun Art on hyökännyt Feden kimppuun, ja se huipentuu hänen pakoonsa mielisairaalasta ja uuden yrityksen perustamiseen, joka markkinoi terveydenhuollon tuotteita käyttäen hyväkseen sisäpiirin tietojaan psykiatrisista laitoksista.</w:t>
      </w:r>
    </w:p>
    <w:p>
      <w:r>
        <w:rPr>
          <w:b/>
        </w:rPr>
        <w:t xml:space="preserve">Tulos</w:t>
      </w:r>
    </w:p>
    <w:p>
      <w:r>
        <w:t xml:space="preserve">Miksi Art viedään mielisairaalaan?</w:t>
      </w:r>
    </w:p>
    <w:p>
      <w:r>
        <w:rPr>
          <w:b/>
        </w:rPr>
        <w:t xml:space="preserve">Esimerkki 7.1673</w:t>
      </w:r>
    </w:p>
    <w:p>
      <w:r>
        <w:t xml:space="preserve">Kirja on jaettu neljään osaan. Ensimmäisessä osassa "Rouva Baines" kerrotaan yksityiskohtaisesti sekä Sofian että Constancen nuoruudesta ja heidän elämästään isänsä kaupassa ja talossa (yhdistetty kiinteistö). Isä on sairas ja vuodepotilaana, ja tärkein aikuinen heidän elämässään on rouva Baines, heidän äitinsä. Ensimmäisen kirjan loppuun mennessä Sophia (jonka nimi kuvastaa hänen hienostuneisuuttaan, toisin kuin Constance, joka on vakituinen) on karannut kiertävän kauppamatkustajan kanssa. Constance puolestaan menee naimisiin kaupassa työskentelevän herra Poveyn kanssa. Toisessa osassa, "Constance", kerrotaan yksityiskohtaisesti Constancen elämästä siitä lähtien aina siihen asti, kun hän vanhana palaa yhteen sisarensa kanssa. Vaikka hänen elämänsä on ulkoisesti proosallista, se on kuitenkin täynnä henkilökohtaisia tapahtumia, kuten miehensä, herra Poveyn kuolema ja hänen huolensa poikansa luonteesta ja käyttäytymisestä. Kolmas osa, "Sophia", jatkaa tarinaa siitä, mitä Sophialle tapahtui hänen karkaamisensa jälkeen. Aviomiehensä Pariisissa hylkäämä Sophia ryhtyy lopulta menestyvän pensionin omistajaksi. Viimeisessä osassa "Mitä elämä on" kerrotaan, miten sisarukset lopulta palaavat yhteen. Sophia palaa Englantiin ja lapsuutensa taloon, jossa Constance yhä asuu.</w:t>
      </w:r>
    </w:p>
    <w:p>
      <w:r>
        <w:rPr>
          <w:b/>
        </w:rPr>
        <w:t xml:space="preserve">Tulos</w:t>
      </w:r>
    </w:p>
    <w:p>
      <w:r>
        <w:t xml:space="preserve">Kuka on tärkein aikuinen Sofian ja Constancen elämässä?</w:t>
      </w:r>
    </w:p>
    <w:p>
      <w:r>
        <w:rPr>
          <w:b/>
        </w:rPr>
        <w:t xml:space="preserve">Esimerkki 7.1674</w:t>
      </w:r>
    </w:p>
    <w:p>
      <w:r>
        <w:t xml:space="preserve">Vuonna 1910 julkaistussa kirjan tiivistelmässä todetaan: Tämä on romanssi Virginian tupakkapelloilta, ja sen päähenkilö on Christopher Blake. Hän on rikkaan ja aristokraattisen suvun jälkeläinen, ja pienentyneen omaisuutensa vuoksi hän joutuu työskentelemään työläisenä tilalla, joka on sukupolvien ajan ollut hänen esi-isiensä omistuksessa. Isänsä kuoltua, kun hän on vasta kymmenvuotias, hän huomaa yhtäkkiä, että koti ja omaisuus on viety häneltä, ja sokean äidin ja kahden siskon elättämänä hän aloittaa työnteon. Hän luopuu koulutuksesta ja raataa lakkaamatta, jotta hänen äitinsä ei tietäisi omaisuuden muutoksesta ja jotta hänen kaksoissisarensa ei tarvitsisi tehdä työtä. Viidentoista vuoden jälkeen hänen luonteensa kovettuu, ja hänen sydämensä täyttyy vihalla kartanon entistä isännöitsijää herra Fletcheriä kohtaan, joka on nyt kartanon omistaja. Fletcher, joka on mauton ja rumanluonteinen mies, on hankkinut omaisuutensa huijaamalla ja epärehellisyydellä, ja Christopherin ainoa vaikka lapsesta asti on ollut kostonhimo. Hän löytää tilaisuutensa johtamalla tuhoon Fletcherin pojanpojan, Willin, heikon nuoren miehen, jota isoisä ihannoi. Christopher johdattaa Willin tuhlailemaan ja opettaa hänet halveksimaan isoisäänsä, kunnes lopulta humalassaan hän tappaa tämän. Silloin Kristoffer tajuaa syntinsä suuruuden, auttaa Williä pakenemaan ja ottaa rangaistuksen vastaan. Hän joutuu vankilaan suorittamaan viiden vuoden tuomionsa, mutta kolmen vuoden kuluttua hänet armahdetaan Fletcherin tyttärentyttären Maria Wyndhamin, jota hän on rakastanut jo vuosia, ansiosta. Maria, joka on vastannut hänen kiintymykseensä ja on nyt kartanon perijä, palauttaa kartanon mielellään sen oikealle omistajalleen, ja rakastavaiset ja heidän monta vuotta kestänyt onnettomuutensa ainakin yhdistyvät.</w:t>
      </w:r>
    </w:p>
    <w:p>
      <w:r>
        <w:rPr>
          <w:b/>
        </w:rPr>
        <w:t xml:space="preserve">Tulos</w:t>
      </w:r>
    </w:p>
    <w:p>
      <w:r>
        <w:t xml:space="preserve">Miksi Kristoffer joutuu työskentelemään työläisenä?</w:t>
      </w:r>
    </w:p>
    <w:p>
      <w:r>
        <w:rPr>
          <w:b/>
        </w:rPr>
        <w:t xml:space="preserve">Esimerkki 7.1675</w:t>
      </w:r>
    </w:p>
    <w:p>
      <w:r>
        <w:t xml:space="preserve">John LeTour, 40-vuotias newyorkilainen, on toinen Annin kahdesta lähettäjästä, joka toimittaa huumeita pankki- ja rahoitusalan eksklusiiviselle asiakaskunnalle. Samaan aikaan kun Ann harkitsee siirtymistä kosmetiikka-alalle, unettomuudesta kärsivä LeTour on menettänyt perspektiivinsä elämään. Eräänä iltana LeTour tapaa entisen tyttöystävänsä Mariannen, jolla molemmilla oli aikoinaan intensiivinen mutta tuhoisa suhde huumeiden väärinkäytön vuoksi. Vaikka he lopettivat huumeiden käytön, Marianne kieltäytyy hänen tarjouksestaan aloittaa uusi elämä. Vietettyään yhden yön yhdessä hän kertoo miehelle, että tämä oli hänen tapansa sanoa hyvästit. Marianen ei tiedä, että hänen äitinsä kuoli sairaalassa, kun hän oli LeTourin kanssa. Seuraavan kerran, kun mies tapaa Mariannen, tämä hyökkää tämän kimppuun ja vaatii, että mies häipyy lopullisesti Mariannen elämästä. Samaan aikaan poliisi alkaa tarkkailla LeTouria, koska yksi hänen asiakkaistaan, Tis, liittyy nuoren naisen huumekuolemiin. Seuraavalla toimituksellaan LeTour näkee vahvasti huumaantuneen Mariannen Tisin asunnossa. Vain muutama minuutti hänen lähtönsä jälkeen nainen putoaa useita kerroksia alas kuolemaan. LeTour antaa poliisille vihjeen Mariannen viimeisestä olinpaikasta. Mariannen sisko Randi kehottaa häntä muistotilaisuudessa olemaan tuntematta syyllisyyttä tapahtuneesta. Kun Tis tilaa uuden toimituksen ja vaatii LeTouria toimittamaan sen, hän aistii, että Tis haluaa eroon hänestä. Ann lähtee hänen mukaansa, mutta Tisin vartijat pakottavat hänet poistumaan huoneesta. Sitä seuranneessa tulitaistelussa LeTour tappaa Tisin ja molemmat tämän kätyrit, mutta haavoittuu vakavasti. Hän makaa hotellin sängyllä, eikä näytä vihaa tai kipua, ainoastaan syvää väsymystä, kun kaukaa kuuluu poliisin sireenit. Ann vierailee vankilassa LeTourin luona, joka ilmaisee helpotuksensa ja toivoo parempaa tulevaisuutta. Elokuva vihjaa mahdollisuuteen, että Ann odottaa häntä.</w:t>
      </w:r>
    </w:p>
    <w:p>
      <w:r>
        <w:rPr>
          <w:b/>
        </w:rPr>
        <w:t xml:space="preserve">Tulos</w:t>
      </w:r>
    </w:p>
    <w:p>
      <w:r>
        <w:t xml:space="preserve">Mistä sairaudesta LeTour kärsii?</w:t>
      </w:r>
    </w:p>
    <w:p>
      <w:r>
        <w:rPr>
          <w:b/>
        </w:rPr>
        <w:t xml:space="preserve">Esimerkki 7.1676</w:t>
      </w:r>
    </w:p>
    <w:p>
      <w:r>
        <w:t xml:space="preserve">Entinen hävittäjälentäjä ja taksinkuljettaja Ted Striker (Robert Hays) sai nimeltä mainitsemattoman sodan aikana traumoja, jotka johtivat patologiseen lentopelkoon. Sen seurauksena hän ei pysty hoitamaan vastuullista työtä. Hänen sodanaikainen tyttöystävänsä Elaine Dickinson (Julie Hagerty), nykyisin lentoemäntä, jättää hänet. Striker nousee hermostuneena Boeing 707 -lentokoneeseen (Trans Americanin lento 209) Los Angelesista Chicagoon, jossa Elaine palvelee, toivoen saavansa hänet takaisin, mutta Elaine torjuu hänet. Illallisen tarjoilun jälkeen monet matkustajista sairastuvat, ja matkakumppani tohtori Rumack (Leslie Nielsen) päättelee, että matkustajat ovat saaneet ruokamyrkytyksen kalasta. Myös ohjaamomiehistö, mukaan lukien lentäjä Clarence Oveur (Peter Graves) ja perämies Roger Murdock (Kareem Abdul-Jabbar), ovat sairastuneet, eikä kukaan voi enää lentää konetta. Elaine ottaa yhteyttä Chicagon lennonjohtotorniin saadakseen apua, ja lennonjohtotornin esimies Steve McCroskey (Lloyd Bridges) neuvoo häntä aktivoimaan koneen autopilotin, suuren puhallettavan lentäjänuken (joka lopputeksteissä mainitaan nimellä "Otto"), jolla he pääsevät Chicagoon, mutta eivät pysty laskeutumaan koneella. Rumack suostuttelee Strikerin lentämään konetta, vaikka Striker tuntee, ettei pysty käsittelemään paineita ja tuntematonta lentokonetta. McCroskey tietää, että hänen on saatava joku muu auttamaan koneen laskeutumisessa, ja soittaa Rex Kramerille (Robert Stack), Strikerin komentavalle upseerille sodassa. Heidän vihamielisestä suhteestaan huolimatta hän on paras valinta Strikerin kouluttajaksi. Koneen lähestyessä Chicagoa Striker joutuu stressin valtaan ja onnistuu laskeutumaan vasta tohtori Rumackin kannustavan puheen jälkeen. Kramerin neuvojen avulla Striker onnistuu laskeutumaan turvallisesti, ja muutamat matkustajat saavat vain lieviä vammoja. Strikerin rohkeus herättää Elainen rakkauden häneen uudelleen, ja he suutelevat. "Otto" nousee ilmaan evakuoidussa lentokoneessa puhallettuaan naispuolisen seuralaisen.</w:t>
      </w:r>
    </w:p>
    <w:p>
      <w:r>
        <w:rPr>
          <w:b/>
        </w:rPr>
        <w:t xml:space="preserve">Tulos</w:t>
      </w:r>
    </w:p>
    <w:p>
      <w:r>
        <w:t xml:space="preserve">Miksi Ted päättää taistella lentopelkoa vastaan?</w:t>
      </w:r>
    </w:p>
    <w:p>
      <w:r>
        <w:rPr>
          <w:b/>
        </w:rPr>
        <w:t xml:space="preserve">Esimerkki 7.1677</w:t>
      </w:r>
    </w:p>
    <w:p>
      <w:r>
        <w:t xml:space="preserve">The Maid of Sker sijoittuu 1700-luvun lopulle, ja tarinan kertoo Davy Llewellyn, vanha kalastaja. Tarina kertoo kaksivuotiaasta tytöstä, joka ajautuu veneessä rannalle Glamorganshiressä myrskyä edeltävänä tyyntyneenä aikana. Tyttö kutsuu itseään Bardieksi. Llewellynillä on houkutus pitää tyttö, mutta hän päättää luopua hänestä ja pitää veneen itsellään. Hän majoittaa kauniin lapsen yksinkertaiseen mutta varakkaaseen talouteen naapurustossaan. Tytön kasvaessa hän hoivaa tyttöä mahdollisuuksiensa mukaan. Hän valvoo huolestuneena tytön kohtaloa, osittain tai pääasiassa siksi, että hän uskoo omansa olevan sidoksissa siihen. Tytön hienostuneesta käytöksestä ja hienoista vaatteista, joissa hänet huuhtoutui rantaan, käy selväksi, ettei hän ole mikään tavallinen lapsi. Davy liittyy Barnstaplen ja Porthcawlin välillä liikennöivän ketsin miehistöön. Devonissa hän tapaa useita henkilöitä, joilla on avain Skerin piian arvoituksen ratkaisemiseen. Näihin kuuluvat Sir Philip Bampfylde, joka viettää suurimman osan ajastaan etsien kahta salaperäisesti kadonnutta lapsenlastaan; Parson Chowne, pirullisen ilkeä ja ovela pappi, joka tekee tahtoaan monta vuotta Devonin pohjoisosassa uhmaten Jumalaa, ihmisiä ja lakia; ja kapteeni Drake Bamfylde, jota epäillään vanhemman veljensä lasten ja perheomaisuuden perillisten karkaamisesta. Vanha Davy selvittää vähitellen mysteerin ja korjaa asiat, vaikka monet häiriötekijät viivyttävät häntä, kuten pitkä aika merellä, jossa Blackmore kertoo havainnollisesti Niilin taistelusta.</w:t>
      </w:r>
    </w:p>
    <w:p>
      <w:r>
        <w:rPr>
          <w:b/>
        </w:rPr>
        <w:t xml:space="preserve">Tulos</w:t>
      </w:r>
    </w:p>
    <w:p>
      <w:r>
        <w:t xml:space="preserve">Mistä Davy tietää, ettei Bardie ole tavallinen lapsi?</w:t>
      </w:r>
    </w:p>
    <w:p>
      <w:r>
        <w:rPr>
          <w:b/>
        </w:rPr>
        <w:t xml:space="preserve">Esimerkki 7.1678</w:t>
      </w:r>
    </w:p>
    <w:p>
      <w:r>
        <w:t xml:space="preserve">Brandon Lang (McConaughey) on entinen yliopistojalkapallotähti, joka uransa päättävän loukkaantumisen jälkeen ryhtyy ennustamaan jalkapallo-otteluita. Hänen menestyksensä voittajien valinnassa herättää Walter Abramsin (Pacino) huomion, joka on yhden Yhdysvaltojen suurimman urheilukonsulttiyrityksen liukas johtaja. Walter ottaa Brandonin siipiensä suojaan, ja pian he tienaavat valtavia summia rahaa. Langin syvällinen tietämys pelistä, liigoista ja pelaajista tuo suuria voittoja ja yhä suurempia asiakkaita. Abramsin kaapelitelevisio-ohjelma, The Sports Advisors, kasvattaa suosiotaan huimasti, kun hän lisää Langin lipevän "John Anthony" -persoonan työpöydän ääreen, mikä raivostuttaa Jerry Sykesin (Jeremy Piven), joka on tähän asti ollut Walterin talon sisäinen asiantuntija. Langin koko imago muokataan uusiksi - uusi auto, uusi vaatekaappi ja uusi ilme Walterin vaimon, kampaaja Tonin (Russo) avustuksella. Asiat menevät kuitenkin yhtäkkiä huonompaan suuntaan, kun Lang alkaa kotitehtäviensä tekemisen sijasta leikkiä aavistuksillaan. Hän menettää otteensa ja joutuu jopa fyysisesti uhkapelurin (Armand Assante) roistojen pahoinpitelemäksi, sillä hän on menettänyt Langin neuvojen perusteella paljon rahaa. Langin ja Abramsin kerran vankka suhde pilaantuu. Langin uusi rikas elämäntapa riippuu täysin hänen kyvystään ennustaa pelien tuloksia. Miljoonat ovat vaakalaudalla, kun hän asettaa viimeisen panoksensa, ja Abrams muuttuu yhä epävakaammaksi. (Abrams on muun muassa toipuva peliriippuvainen ja alkoholisti. ) Toni kertoo Langille jo varhain, että Walterin elämää "pitävät koossa kokoukset; jos niiden lopussa on 'anonyymi', hän menee sinne. Hänen on pakko."). Hän alkaa salaa pelata kaikki omat rahansa Langin peleihin ja alkaa epäillä, että Langilla on suhde hänen vaimonsa kanssa. Elokuva päättyy siihen, että Langin ennustukset käyvät toteen viimeisessä pelissä, jonka hän väitetysti määrittää heittämällä kolikoita kylpyhuoneessa, kun hän lähtee New Yorkista ja ryhtyy junioriliigan jalkapallojoukkueen valmentajaksi.</w:t>
      </w:r>
    </w:p>
    <w:p>
      <w:r>
        <w:rPr>
          <w:b/>
        </w:rPr>
        <w:t xml:space="preserve">Tulos</w:t>
      </w:r>
    </w:p>
    <w:p>
      <w:r>
        <w:t xml:space="preserve">Minkä työn Lang ottaa tarinan lopussa?</w:t>
      </w:r>
    </w:p>
    <w:p>
      <w:r>
        <w:rPr>
          <w:b/>
        </w:rPr>
        <w:t xml:space="preserve">Esimerkki 7.1679</w:t>
      </w:r>
    </w:p>
    <w:p>
      <w:r>
        <w:t xml:space="preserve">1970-luvun alussa FBI-agentti Ray Levoi saa tehtäväkseen auttaa tutkimaan poliittista murhaa, joka koskee heimoneuvoston jäsenen Leo Fast Elkin (Allan R.J. Joseph) murhaa Etelä-Dakotassa sijaitsevassa intiaanireservaatissa. Agentti William Dawes, Rayn esimies, on valinnut hänet tehtävään hänen sekoittuneen sioux-perimänsä vuoksi, joka saattaa auttaa tutkinnassa, kun he haastattelevat paikallisia kaupunkilaisia. Ray saa parikseen agentti Frank "Cooch" Coutellen, joka on työskennellyt ahkerasti tutkinnan parissa etsien pääepäiltyä: Aboriginaaliliikkeen radikaali Jimmy Looks Twice. Auttaessaan Coochia epäillyn jäljittämisessä Ray herkistyy vähitellen intiaanikysymyksille, mikä johtuu osittain siitä, että hän tuntee vetoa Maggie Eagle Beariin, intiaanien poliittiseen aktivistiin ja opettajaan. Paikalliset pilkkaavat ja pilkkaavat häntä (häntä kutsutaan "Washingtonin punanahkaiseksi"), mukaan lukien heimopoliisi Walter Crow Horse, mutta Ray huomaa, että hänellä on selittämätön asema joidenkin heimon vanhimpien, kuten isoisä Sam Reachesin, keskuudessa. Alkuperäisasukkaat tunnistavat Rayn "Thunderheartiksi", intiaanisankariksi, joka surmattiin Wounded Knee -verilöylyssä menneisyydessä ja joka on nyt jälleensyntynyt vapauttamaan heidät nykyisistä ongelmistaan. Coochin vihaksi Ray alkaa epäillä, että pikkukaupunkiin liittyy salaliitto ja salailu. Myöhemmin hän ja Crow Horse saavat selville, että murhien taustalla on paikallisen hallituksen tukema suunnitelma uraanin louhimisesta reservaatissa. Kaivostoiminta saastuttaa vesivarastoja ja ruokkii veristä konfliktia reservaatin hallituksen vastaisen valtuuston ja hallituksen kannattajien välillä. Heimoneuvoston puheenjohtajan Jack Milttonin johtamat alkuperäisasukkaat käyttävät väkivaltaa omien tavoitteidensa edistämiseksi. Milton ei omista maata, jolla kaivostoimintaa harjoitetaan, mutta saa palkkioita vuokrasopimuksista. Myöhemmin paljastuu, että Cooch on osa skandaalia, jonka tarkoituksena on vaientaa oppositio ja auttaa maakaupan välittämisessä. Pian sen jälkeen, kun Maggie Eagle Bear ja entinen vanki Richard Yellow Hawk on löydetty murhattuna, Cooch ja hallituksen kannattajat joutuvat välienselvittelyyn Rayta, Crow Horsea ja hallituksen vastaisia aktivisteja vastaan. Cooch joutuu aseellisen vastarinnan alakynteen, ja myöhemmin häntä tutkitaan korruptiosyytteen perusteella.</w:t>
      </w:r>
    </w:p>
    <w:p>
      <w:r>
        <w:rPr>
          <w:b/>
        </w:rPr>
        <w:t xml:space="preserve">Tulos</w:t>
      </w:r>
    </w:p>
    <w:p>
      <w:r>
        <w:t xml:space="preserve">Ketä Frank pitää pääepäiltynä?</w:t>
      </w:r>
    </w:p>
    <w:p>
      <w:r>
        <w:rPr>
          <w:b/>
        </w:rPr>
        <w:t xml:space="preserve">Esimerkki 7.1680</w:t>
      </w:r>
    </w:p>
    <w:p>
      <w:r>
        <w:t xml:space="preserve">The Woggle-Bug Book -kirjassa on laajalti etnistä huumoria, joka oli aikanaan hyväksyttyä ja suosittua ja jota Baum käytti useissa teoksissaan. Woggle-Bug, joka suosii räikeitä vaatteita ja kirkkaita värejä (hän pukeutuu "upeisiin punaisiin ja keltaisiin ja sinisiin ja vihreisiin" ja kantaa vaaleanpunaista nenäliinaa), rakastuu räikeään "wagnerilaisruutuiseen" mekkoon, jonka hän näkee tavaratalon näyteikkunanuken päällä. Koska hänellä on silmälasikärpänen, hänellä on vaikeuksia erottaa mekkoa ja sen kantajaa, vahaa tai ihmistä. Mekko on myynnissä 7,93 dollarilla ("GREATLY REDUCED" lukee lapussa). Ötökkä työskentelee kaksi päivää ojankaivajana (hän saa kaksinkertaista palkkaa, koska hän kaivaa neljällä kädellä) saadakseen rahaa mekon ostamiseen. Hän saapuu kuitenkin liian myöhään; mekko on jo myyty, ja se kulkee käytetyn tavaran markkinoilla. Bug jahtaa rakkauttaan läpi kaupungin ja kosiskelee taitamattomasti naisia (irlantilaisia, ruotsalaisia ja afroamerikkalaisia sekä yhtä kiinalaista miestä), joilla mekko vuorostaan on. Hänen takaa-ajonsa johtaa lopulta vahingossa ilmapallolentoon Afrikkaan. Siellä uhkaavat arabit haluavat tappaa Woggle-Bugin, mutta tämä vakuuttaa heille, että hänen kuolemansa toisi huonoa onnea. Viidakossa hän törmää puhuviin eläimiin, jotka ovat Baumin mielikuvitusmaailman tunnusmerkki. Lopulta ötökkä pääsee takaisin kaupunkiin, mukanaan mekon räikeästä kankaasta tehty solmio. Hän leppyy viisaasti kohtaloonsa: "Loppujen lopuksi tämä solmio on rakkauteni - ja rakkauteni on nyt ikuisesti minun! Miksi en voisi olla onnellinen ja tyytyväinen?" Juonessa hyödynnetään elementtejä, joita esiintyy muissakin Baumin teoksissa. Baumin tunnetuimmassa kirjassa velho joutui Ozin luo vahingossa ilmapallolennon ansiosta; vihamieliset arabit ovat mukana John Dough and the Cherubissa (1906).</w:t>
      </w:r>
    </w:p>
    <w:p>
      <w:r>
        <w:rPr>
          <w:b/>
        </w:rPr>
        <w:t xml:space="preserve">Tulos</w:t>
      </w:r>
    </w:p>
    <w:p>
      <w:r>
        <w:t xml:space="preserve">Kenet Woggle-Bug tapaa puhuakseen?</w:t>
      </w:r>
    </w:p>
    <w:p>
      <w:r>
        <w:rPr>
          <w:b/>
        </w:rPr>
        <w:t xml:space="preserve">Esimerkki 7.1681</w:t>
      </w:r>
    </w:p>
    <w:p>
      <w:r>
        <w:t xml:space="preserve">Keskiluokkainen Baxterin perhe elää mukavaa ja rauhallista elämää, kunnes kesällä heidän naapurinsa, Parcherin perhe, isännöi ulkopaikkakuntalaista vierasta, Lola Prattia. Näyttelijäksi pyrkivä Lola on "ulvova kahdeksantoistavuotias kaunotar", joka puhuu vauvakielellä "jopa aamiaisella" ja on huomion keskipisteenä kaikkialla, minne hän menee. Hän lumoaa Williamin välittömästi kauneudellaan, flirttailevalla käytöksellään ja aina läsnä olevalla rekvisiitallaan, pienellä valkoisella sylikoirallaan Flopitilla. William on varma, että hän on vihdoin löytänyt todellisen rakkauden. Kuten muutkin hänen lähipiirinsä nuoret, hän viettää kesän Lolan perässä piknikeillä, tansseissa ja iltajuhlissa tehden itsestään tahattomasti vastenmielisen perheen ja ystävien silmissä. Nämä puolestaan nolaavat ja nöyryyttävät häntä jatkuvasti, koska he eivät jaa hänen ylevää mielipidettään "vauvapuhe-neidostaan". William varastaa isänsä puvun ja käyttää sitä kosiskellakseen Lolaa iltaisin pian närkästyneen Parcherin perheen kotona. Rakastuneen tilan edetessä hän kirjoittaa huonon rakkausrunon "Miladylle", hamstraa kuolleita kukkia, joihin Lola on koskenut, ja hänen perheensä mielestä hän on kiinnostunut erikoisesti parroista ja hindujen lapsiavioliitoista. Williamin jatkuvaksi ärtymykseksi hänen kymmenvuotias siskonsa Jane ja Baxterien neekerityöläinen Genesis kohtelevat häntä edelleen tasavertaisena eikä vakavamielisenä aikuisena, jollaiseksi hän nyt uskoo itsensä. Vanhemmat hymyilevät suvaitsevaisesti Williamin rakkaudettomalle tilalle ja toivovat, että hän selviytyy siitä tullakseen vastuuntuntoiseksi ja kypsäksi aikuiseksi. Kesän jälkeen, jonka William on varma, että se on muuttanut hänen elämänsä lopullisesti, Lola lähtee kaupungista junalla. Kirja päättyy Maeterlinckin innoittamaan välähdykseen, joka osoittaa, että William on todellakin selvinnyt murrosiän koettelemuksista.</w:t>
      </w:r>
    </w:p>
    <w:p>
      <w:r>
        <w:rPr>
          <w:b/>
        </w:rPr>
        <w:t xml:space="preserve">Tulos</w:t>
      </w:r>
    </w:p>
    <w:p>
      <w:r>
        <w:t xml:space="preserve">Miksi Lola Pratt on kaupungissa?</w:t>
      </w:r>
    </w:p>
    <w:p>
      <w:r>
        <w:rPr>
          <w:b/>
        </w:rPr>
        <w:t xml:space="preserve">Esimerkki 7.1682</w:t>
      </w:r>
    </w:p>
    <w:p>
      <w:r>
        <w:t xml:space="preserve">Elokuva pyörii kolmen hahmon ympärillä, jotka työskentelevät televisiouutisissa. Jane Craig (Hunter) on lahjakas, neuroottinen tuottaja, jonka elämä pyörii työnsä ympärillä. Janen paras ystävä ja vakituinen yhteistyökumppani Aaron Altman (Brooks) on lahjakas kirjoittaja ja toimittaja, joka pyrkii julkisuuteen ja on salaa rakastunut Janeen. Tom Grunick (Hurt), paikallisuutisten uutisankkuri, joka vielä äskettäin toimi urheilujuontajana, on sympaattinen ja sähäkkä, mutta hänellä ei ole uutiskokemusta ja hän tietää, että hänet palkattiin vain hyvän ulkonäkönsä ja charminsa vuoksi. Hän tuntee vetoa Janeen, vaikka tämän taidot ja intensiivisyys myös pelottavat häntä. Kaikki kolme työskentelevät kansallisen televisiokanavan Washingtonin toimistossa. Craig tuntee vetoa Grunickiin, mutta paheksuu tämän pätevyyden puutetta uudessa uutisankkurin tehtävässä. Myös Altman kauhistuu Grunickin kokemuksen ja tietämyksen puutetta, mutta hyväksyy hänen neuvonsa, kun hän vihdoin saa tilaisuuden uutisankkuriksi itse. Valitettavasti häneltä puuttuu Grunickin itsevarmuus ja rauhallisuus, ja hänen debyyttinsä uutisankkurina epäonnistuu täydellisesti. Altman tunnustaa Craigille olevansa rakastunut häneen, mutta yrittää samalla estää häntä etsimästä romanttista suhdetta Grunickin kanssa. Kun verkostoa koettelee massiivinen irtisanominen, jonka seurauksena monet kollegat menettävät työpaikkansa, Altman jättää eronpyyntönsä ja kertoo naiselle, että hän aikoo siirtyä töihin Portlandiin, Oregoniin. Ennen lähtöään hän kuitenkin antaa Craigille vihjeen Grunickin eettisestä rikkomuksesta. Craig päättää, ettei hän voi hyvällä omallatunnolla sekaantua henkilökohtaisesti Grunickiin, jonka kanava siirtää Lontooseen. Hänellä ei ole enää kumpaakaan miestä henkilökohtaisessa tai ammatillisessa elämässään, ainakaan ennen kuin he kolme tapaavat uudelleen useita vuosia myöhemmin.</w:t>
      </w:r>
    </w:p>
    <w:p>
      <w:r>
        <w:rPr>
          <w:b/>
        </w:rPr>
        <w:t xml:space="preserve">Tulos</w:t>
      </w:r>
    </w:p>
    <w:p>
      <w:r>
        <w:t xml:space="preserve">Mitä Aaron tekee työkseen?</w:t>
      </w:r>
    </w:p>
    <w:p>
      <w:r>
        <w:rPr>
          <w:b/>
        </w:rPr>
        <w:t xml:space="preserve">Esimerkki 7.1683</w:t>
      </w:r>
    </w:p>
    <w:p>
      <w:r>
        <w:t xml:space="preserve">Tohtori Goodwin on kasvitieteellisellä tutkimusmatkalla Himalajalla. Siellä hän tapaa Dick Draken, erään vanhan tiedetuttavansa pojan. He todistavat outoa, mutta ilmeisesti tahallista revontuliilmiötä. Kun he lähtevät tutkimaan asiaa, he tapaavat Goodwinin vanhat ystävät Martin ja Ruth Ventnorin, tiedemiesveljekset. Persialaiset piirittävät heitä, kuten Darius III johti, kun Aleksanteri Makedonialainen valloitti heidät yli kaksituhatta vuotta sitten. Ryhmän pelastaa upea nainen, jonka he oppivat tuntemaan nimellä Norhala. Hän hallitsee salaman voimaa ja hallitsee outoja metallisia eläviä asioita, eläviä, metallisia, geometrisia muotoja; kokonainen kaupunki on täynnä tuntevia kuutioita, palloja ja tetraedrejä, jotka kykenevät liittymään toisiinsa ja muodostamaan kolossaalisia muotoja sekä käyttämään kuolemansäteitä ja muita tuhon aseistusta. Heidät johdatetaan piilotettuun laaksoon, jota he kutsuvat nimellä "Metallihirviö", outo metallikaupunki, jota Norhalan käskyttämät metalliset elävät olennot asuttavat. Kaupunkia hallitsee heidän Metal Emperor -nimellä kutsuttu metallikeisari, jota avustaa Kartioiden Vartija. Norhala muuttaa Ruthia hitaasti hänen kaltaisekseen, pikkusiskokseen. Martin, hänen veljensä, yrittää ampua Metallikeisaria, joka kostautuu sädeiskulla, jolloin Martin vaipuu koomaan. Metallihirviön ja persialaisten väliin suljettuna Goodwinin ja Draken tehtäväksi jää löytää keino paeta ahdingosta.</w:t>
      </w:r>
    </w:p>
    <w:p>
      <w:r>
        <w:rPr>
          <w:b/>
        </w:rPr>
        <w:t xml:space="preserve">Tulos</w:t>
      </w:r>
    </w:p>
    <w:p>
      <w:r>
        <w:t xml:space="preserve">Mitä Drake ja Goodwin huomaavat revontulien kaltaisesta vaikutuksesta?</w:t>
      </w:r>
    </w:p>
    <w:p>
      <w:r>
        <w:rPr>
          <w:b/>
        </w:rPr>
        <w:t xml:space="preserve">Esimerkki 7.1684</w:t>
      </w:r>
    </w:p>
    <w:p>
      <w:r>
        <w:t xml:space="preserve">Kirja on kirjoitettu kolmessa osassa. "Ensimmäinen kirja: The Romantic Egotist"-romaanin keskipisteenä on Amory Blaine, nuori keskilänsimaalainen, joka on vakuuttunut siitä, että hänellä on poikkeuksellisen lupaava tulevaisuus, ja joka käy sisäoppilaitosta ja myöhemmin Princetonin yliopistoa. Hän jättää jälkeensä eksentrisen äitinsä Beatricen ja ystävystyy tämän läheisen ystävän, monsignor Darcyn kanssa. Princetonissa hän palaa Minneapolisiin, jossa hän tapaa uudelleen Isabelle Borgén, nuoren naisen, jonka hän oli tavannut pikkupoikana, ja aloittaa romanttisen suhteen tämän kanssa. Princetonissa hän kirjoittaa toistuvasti yhä kukkaisempia runoja, mutta Amory ja Isabelle pettyvät toisiinsa tavattuaan uudelleen tanssiaisissa. "Interlude" - eron jälkeen Amory lähetetään ulkomaille palvelemaan armeijassa ensimmäisessä maailmansodassa (Fitzgerald oli itsekin ollut armeijassa, mutta sota päättyi, kun hän oli vielä sijoitettuna Long Islandille). Amoryn sotakokemuksia ei kuvailla, paitsi että myöhemmin kirjassa kerrotaan, että hän oli pistimenkouluttaja. "Toinen kirja: Erään persoonallisuuden koulutus" - Sodan jälkeen Amory rakastuu New Yorkin debytanttiin Rosalind Connageen. Koska hän on köyhä, tämäkin suhde kuitenkin kariutuu; Rosalind päättää sen sijaan mennä naimisiin varakkaan miehen kanssa. Tuhoutunut Amory murtuu entisestään kuullessaan, että hänen mentorinsa Monsignor Darcy on kuollut. Kirja päättyy Amoryn ikoniseen valitukseen: "Tunnen itseni, mutta siinä kaikki".</w:t>
      </w:r>
    </w:p>
    <w:p>
      <w:r>
        <w:rPr>
          <w:b/>
        </w:rPr>
        <w:t xml:space="preserve">Tulos</w:t>
      </w:r>
    </w:p>
    <w:p>
      <w:r>
        <w:t xml:space="preserve">Mitä sotaa käytiin?</w:t>
      </w:r>
    </w:p>
    <w:p>
      <w:r>
        <w:rPr>
          <w:b/>
        </w:rPr>
        <w:t xml:space="preserve">Esimerkki 7.1685</w:t>
      </w:r>
    </w:p>
    <w:p>
      <w:r>
        <w:t xml:space="preserve">Paula Power perii keskiaikaisen linnan teollisuusmiehen isältään, joka on ostanut sen aristokraattiselta De Stancy -perheeltä. Hän palkkaa kaksi arkkitehtia, toisen paikallisen ja toisen, Lontoosta juuri valmistuneen George Somersetin. Somerset edustaa romaanissa nykyaikaa. Kylässä asuu amatöörivalokuvaaja William Dare, joka on köyhtyneen suvun jälkeläisen kapteeni De Stancyn avioton poika. Kapteeni De Stancy edustaa Paulalle unelmaa keskiaikaisesta aatelisuudesta. Hän tuntee vetoa molempiin miehiin heidän erilaisten hyveidensä vuoksi, mutta William Dare päättää puuttua asiaan edistääkseen isänsä asemaa Daren kiintymyksessä. Hän väärentää sähkeen ja valokuvan, jotta Somerset näyttäisi viettävän rietasta elämäntapaa. Kapteeni De Stancyn sisar Charlotte, joka on ystävystynyt Paulan kanssa, saa selville hänen juonittelunsa. Hän päättää kertoa Paulalle totuuden, ja Paula lähtee Somersetin perään mantereelle, jonne Somerset on lähtenyt luullessaan Paulaa ja kapteenia erehdyksessä naimisiin. Paula löytää miehen, ja he palaavat yhteen ja menevät naimisiin. Linna palaa, ja Somerset ehdottaa, että sen tilalle rakennetaan moderni talo. Viimeisellä rivillä Paula tiivistää mielensä kahtiajakautumisen modernin ja romanttisen keskiaikaisuuden ja siten näiden kahden miehen välillä ja korostaa samalla nimitystä "laodikealainen" (joku välinpitämätön tai puolittainen) - "Kunpa linnani ei olisi palanut, ja kunpa sinä olisit De Stancy!"." "Laodikealaisen" käyttö merkitsemään jotakuta, jolta puuttuu sitoutuminen, on peräisin Uudessa testamentissa olevasta viittauksesta: Laodikean seurakunnan enkelille kirjoittaa: - "Nämä ovat muuttumattoman, 'uskollisen ja totuudellisen todistajan, Jumalan luomistyön alun' sanat: - Minä tunnen sinun elämäsi; minä tiedän, ettet ole kylmä etkä kuuma. Kunpa olisit vain joko kylmä tai kuuma! Mutta nyt, koska olet haalea, et kuuma etkä kylmä, aion sylkeä sinut suustani ulos." - Ilm. 3:14-16 OEB</w:t>
      </w:r>
    </w:p>
    <w:p>
      <w:r>
        <w:rPr>
          <w:b/>
        </w:rPr>
        <w:t xml:space="preserve">Tulos</w:t>
      </w:r>
    </w:p>
    <w:p>
      <w:r>
        <w:t xml:space="preserve">Mitä kutsutaan Paulan dikotomiaksi?</w:t>
      </w:r>
    </w:p>
    <w:p>
      <w:r>
        <w:rPr>
          <w:b/>
        </w:rPr>
        <w:t xml:space="preserve">Esimerkki 7.1686</w:t>
      </w:r>
    </w:p>
    <w:p>
      <w:r>
        <w:t xml:space="preserve">Pierre Grassou de Fougères on keskinkertainen taidemaalari, joka elää maalaamalla väärennöksiä, joita vanha huijari ja taidekauppias Elias Magus on tilannut. Grassou maalaa väärennöksiä Tizianin, Rafaelin ja muiden kuuluisien taiteilijoiden töistä. Magus myy nämä väärennökset suurella voitolla eteenpäin pikkuporvariston jäsenille, jotka eivät osaa arvostaa hyvää taidetta. Magus esittelee taidetta pakkomielteisesti rakastavalle vauraalle pullonmyyjälle Monsieur Vervellelle Grassoun, joka esittelee taidemaalarin suurena mestarina. Vervelle ja hänen vaimonsa ihastuvat Grassou'hun ja uskovat, että hän olisi hyvä pari heidän tyttärelleen Virginielle. Grassou kutsutaan Ville-d'Avrayyn, jossa Vervellen kartano on räikeästi sisustettu ja jossa on myös suuri kokoelma Grassoun töitä, mukaan lukien Tizianin väärennös. Grassou tunnustaa oman keskinkertaisuutensa, mutta kun Vervelleille selviää, että heidän kotinsa väärennökset ovat Grassoun maalaamia, "se ei suinkaan heikennä hänen mainettaan, vaan moninkertaistaa Grassoun arvon taiteilijana" ja vävynä, sillä Vervelle uskoo Grassoun omaavan Rubensin, Rembrandtin, Terburgin ja Tizianin lahjakkuuden yhdessä. Edullisesta avioliitostaan huolimatta Grassou on katkera siitä, ettei hän ole todellinen taiteilija. "Tämä taidemaalari, hyvä isä ja hyvä aviomies, ei kykene poistamaan sydämestään kohtalokasta ajatusta, nimittäin sitä, että taiteilijat nauravat hänen töilleen, että hänen nimensä on ateljeissa halveksunnan termi ja että feuilletons ei kiinnitä huomiota hänen kuviinsa. Mutta hän jatkaa silti työtään; hän tähtää Akatemiaan, jonne hän epäilemättä pääsee."</w:t>
      </w:r>
    </w:p>
    <w:p>
      <w:r>
        <w:rPr>
          <w:b/>
        </w:rPr>
        <w:t xml:space="preserve">Tulos</w:t>
      </w:r>
    </w:p>
    <w:p>
      <w:r>
        <w:t xml:space="preserve">Kenet Vervelle haluaa tyttärensä menevän naimisiin?</w:t>
      </w:r>
    </w:p>
    <w:p>
      <w:r>
        <w:rPr>
          <w:b/>
        </w:rPr>
        <w:t xml:space="preserve">Esimerkki 7.1687</w:t>
      </w:r>
    </w:p>
    <w:p>
      <w:r>
        <w:t xml:space="preserve">Päällisin puolin juoni seuraa tarinaa pennittömästä, nälkää näkevästä kirjailijasta nimeltä Geoffrey Tempest. Hän on niin köyhä, että hän on vuokranmaksun kanssa jäljessä ja hänellä on tuskin varaa valaista huonettaan, mutta hän saa kolme kirjettä. Ensimmäinen kirje on Australiassa asuvalta ystävältään, joka on tehnyt omaisuuden ja tarjoutuu esittelemään hänet hyvälle ystävälle, joka voisi auttaa häntä pääsemään köyhyydestä. Toisessa kirjeessä asianajaja kertoo, että hän on perinyt omaisuuden kuolleelta sukulaiseltaan. Kolmas kirje on esittelykirje ulkomaiselta aristokraatilta nimeltä Lucio, joka ystävystyy Lucion kanssa ja opastaa häntä siinä, miten hän voi parhaiten käyttää uutta varallisuuttaan. Tempest on koko romaanin ajan autuaan tietämätön siitä, että Lucio on paholaisen maallinen ruumiillistuma, vaikka hänen tapaamansa ihmiset varoittavat häntä siitä. Kirjan kuluessa hänen rikkautensa johtaa kurjuuteen. Lopulta, kun hän kohtaa kumppaninsa todellisen luonteen, hän luopuu pahuudesta ja palaa yhteiskuntaan pennittömänä mutta tyytyväisenä mahdollisuuteen puhdistaa sielunsa. Vaikka juoni seuraa Tempestin lankeemusta ja lunastusta, hän on monessa suhteessa toissijainen hahmo Lucioon nähden. Sekä teoksen nimi että suuri osa sen filosofisesta sisällöstä liittyvät Saatanan ylimpään kaipuuseen saavuttaa pelastus. Kirjan tärkein panos faustilaiseen kirjallisuuteen on sen käsitteen esittely, että kaikista muista ihmisistä juuri Saatana uskoo aidoimmin evankeliumiin - ja silti häntä kielletään koskaan osallistumasta siihen.</w:t>
      </w:r>
    </w:p>
    <w:p>
      <w:r>
        <w:rPr>
          <w:b/>
        </w:rPr>
        <w:t xml:space="preserve">Tulos</w:t>
      </w:r>
    </w:p>
    <w:p>
      <w:r>
        <w:t xml:space="preserve">Mistä on peräisin ensimmäinen kirje, jonka Geoffrey Tempest saa?</w:t>
      </w:r>
    </w:p>
    <w:p>
      <w:r>
        <w:rPr>
          <w:b/>
        </w:rPr>
        <w:t xml:space="preserve">Esimerkki 7.1688</w:t>
      </w:r>
    </w:p>
    <w:p>
      <w:r>
        <w:t xml:space="preserve">Maurya on menettänyt miehensä ja viisi poikaansa merelle. Näytelmän alkaessa Nora ja Cathleen saavat papilta tiedon, että ruumis, joka saattaa olla heidän veljensä Michael, on huuhtoutunut rantaan Donegalissa, joka on heidän kotisaarestaan Inishmaanista pohjoisimpana oleva saari. Bartley aikoo purjehtia Connemaraan myymään hevosta ja jättää huomiotta Mauryn pyynnöt jäädä. Hän lähtee arvokkaasti. Maurya ennustaa, että illan tullen hänellä ei ole enää yhtään elossa olevaa poikaa, ja hänen tyttärensä moittivat häntä siitä, että hän lähetti Bartleyn pois pahalla sanalla. Maurya lähtee Bartleyn perään siunatakseen tämän matkan, ja Nora ja Cathleen saavat hukkuneelta ruumiilta vaatteita, jotka vahvistavat, että kyseessä on heidän veljensä. Maurya palaa kotiin väittäen nähneensä Mikaelin haamun ratsastavan Bartleyn perässä ja alkaa valittaa perheensä miesten menettämistä merelle, minkä jälkeen jotkut kyläläiset tuovat Bartleyn ruumiin, joka on pudonnut hevosensa selästä mereen ja hukkunut. Tämä Mauryan puhe on kuuluisa irlantilaisessa draamassa: (nostaa päätään ja puhuu ikään kuin ei näkisi ihmisiä ympärillään) He ovat nyt kaikki poissa, eikä meri voi enää tehdä minulle mitään..... Minulla ei ole nyt mitään syytä olla hereillä itkemässä ja rukoilemassa, kun tuuli puhaltaa etelästä, ja kuulet, että aallokko on idässä, ja aallokko on lännessä, ja ne tekevät suurta kohinaa kahdella äänellä, ja ne lyövät toisiaan vasten. Minulla ei ole nyt mitään kutsua lähteä hakemaan Pyhää vettä Samhainin jälkeisinä pimeinä öinä, enkä välitä siitä, mistä suunnasta meri on, kun muut naiset vinkuvat. (Noralle) Anna minulle pyhää vettä, Nora; lipastossa on vielä pieni annos.</w:t>
      </w:r>
    </w:p>
    <w:p>
      <w:r>
        <w:rPr>
          <w:b/>
        </w:rPr>
        <w:t xml:space="preserve">Tulos</w:t>
      </w:r>
    </w:p>
    <w:p>
      <w:r>
        <w:t xml:space="preserve">Milloin haamu nähtiin?</w:t>
      </w:r>
    </w:p>
    <w:p>
      <w:r>
        <w:rPr>
          <w:b/>
        </w:rPr>
        <w:t xml:space="preserve">Esimerkki 7.1689</w:t>
      </w:r>
    </w:p>
    <w:p>
      <w:r>
        <w:t xml:space="preserve">Mayon kreivikunnan länsirannikolla Christy Mahon törmää Flahertyn tavernaan. Siellä hän väittää olevansa karkuteillä, koska hän tappoi oman isänsä ajamalla tämän päähän loy:n. Flaherty ylistää Christyä hänen rohkeudestaan, ja Flahertyn tytär (ja baarityttö) Pegeen rakastuu Christyyn kihlattunsa Shawn Keoghin kauhistukseksi. Christyn urotekojen uutuudenviehätyksen ja hänen taitonsa kertoa oma tarinansa vuoksi hänestä tulee eräänlainen kaupungin sankari. Monet muutkin naiset kiinnostuvat hänestä, myös leskirouva Quin, joka yrittää Shawnin käskystä vietellä Christyn. Christy tekee vaikutuksen kylän naisiin myös voittamalla aasikilpailun hitaimman eläimen avulla. Lopulta Christyn isä Mahon, joka oli vain haavoittunut, jäljittää hänet tavernaan. Kun kyläläiset huomaavat, että Christyn isä on elossa, kaikki, myös Pegeen, karttavat häntä valehtelijana ja pelkurina. Saadakseen takaisin Pegeenin rakkauden ja kaupungin kunnioituksen Christy hyökkää isänsä kimppuun toisen kerran. Tällä kertaa näyttää siltä, että vanha Mahon on todella kuollut, mutta sen sijaan, että he ylistävät Christyä, kaupunkilaiset Pegeenin johdolla sitovat ja valmistelevat hänen hirttämistään, jotta häntä ei syytettäisi rikoksen osallisuudesta. Christyn henki pelastuu, kun hänen isänsä, hakattuna ja verisenä, ryömii takaisin paikalle selvittyään epätodennäköisesti poikansa toisesta hyökkäyksestä. Kun Christy ja hänen isänsä lähtevät kiertelemään maailmaa, Shawn ehdottaa, että hän ja Pegeen menevät pian naimisiin, mutta Pegeen torjuu hänet. Pegeen valittaa Christyn pettämistä ja menettämistä: "Olen menettänyt länsimaailman ainoan playboyn".</w:t>
      </w:r>
    </w:p>
    <w:p>
      <w:r>
        <w:rPr>
          <w:b/>
        </w:rPr>
        <w:t xml:space="preserve">Tulos</w:t>
      </w:r>
    </w:p>
    <w:p>
      <w:r>
        <w:t xml:space="preserve">Keneen Pegeen rakastuu?</w:t>
      </w:r>
    </w:p>
    <w:p>
      <w:r>
        <w:rPr>
          <w:b/>
        </w:rPr>
        <w:t xml:space="preserve">Esimerkki 7.1690</w:t>
      </w:r>
    </w:p>
    <w:p>
      <w:r>
        <w:t xml:space="preserve">Nuori englantilainen Aubrey tapaa lordi Ruthvenin, salaperäisen miehen, joka on noussut lontoolaiseen seurapiiriin. Aubrey lähtee Ruthvenin mukaan Roomaan, mutta jättää hänet sen jälkeen, kun Ruthven viettelee yhteisen tuttavansa tyttären. Aubrey matkustaa Kreikkaan, jossa hän ihastuu majatalon pitäjän tyttäreen Iantheen. Ianthe kertoo Aubreylle vampyyrilegendoista. Ruthven saapuu paikalle, ja pian sen jälkeen vampyyri tappaa Ianthen. Aubrey ei yhdistä Ruthvenia murhaan ja palaa hänen luokseen matkoilleen. Rosvot hyökkäävät kaksikon kimppuun ja Ruthven haavoittuu kuolettavasti. Ennen kuolemaansa Ruthven pakottaa Aubreyn vannomaan valan, ettei hän mainitse Aubreyn kuolemaa tai mitään muuta, mitä hän tietää Ruthvenista, vuoteen ja päivään. Kun Aubrey katsoo taaksepäin, hän tajuaa, että kaikki, jotka Ruthven tapasi, päätyivät kärsimään. Aubrey palaa Lontooseen ja hämmästyy, kun Ruthven ilmestyy pian sen jälkeen elävänä ja terveenä. Ruthven muistuttaa Aubreyta valasta pitää kuolemansa salassa. Tämän jälkeen Ruthven alkaa viettelemään Aubreyn sisarta, kun Aubrey, joka on avuton suojelemaan sisartaan, saa hermoromahduksen. Ruthven ja Aubreyn sisko menevät kihloihin ja menevät naimisiin valan päättymispäivänä. Juuri ennen kuolemaansa Aubrey kirjoittaa siskolleen kirjeen, jossa hän paljastaa Ruthvenin historian, mutta se ei saavu ajoissa. Ruthven menee naimisiin Aubreyn siskon kanssa. Hääyönä hänet löydetään kuolleena, verestään tyhjennettynä - ja Ruthven on kadonnut.</w:t>
      </w:r>
    </w:p>
    <w:p>
      <w:r>
        <w:rPr>
          <w:b/>
        </w:rPr>
        <w:t xml:space="preserve">Tulos</w:t>
      </w:r>
    </w:p>
    <w:p>
      <w:r>
        <w:t xml:space="preserve">Miten Aubrey yrittää kertoa siskolleen Ruthvenista?</w:t>
      </w:r>
    </w:p>
    <w:p>
      <w:r>
        <w:rPr>
          <w:b/>
        </w:rPr>
        <w:t xml:space="preserve">Esimerkki 7.1691</w:t>
      </w:r>
    </w:p>
    <w:p>
      <w:r>
        <w:t xml:space="preserve">Digital Spy -lehden Robert Copsey antoi kappaleesta positiivisen arvion, jossa hän antoi sille neljä tähteä viidestä ja kehui Rihannan suuntautumista kohti "pehmeämpää ja tuotteliaampaa särmää". GlobalGrindin Brittany Lewis kutsui "Diamondsia" tarttuvaksi kappaleeksi ja oli sitä mieltä, että sillä on potentiaalia olla Rihannalle uusi hitti. Newsdayn Glenn Gamboa sanoi, että vaikka kappale ei kuulosta painokkaalta hitiltä, sen sanoituksellinen sisältö kuvaa Rihannan "henkilökohtaista muutosta". MTV Newsin James Montgomeryn mukaan "Diamonds" on maltillisesta tempostaan huolimatta positiivisempi kuin aiemmat singlet, kuten "We Found Love" ja "Where Have You Been". Hollywood.comin Lindsey DiMattinan mukaan Rihannan laulu on vahvempaa kuin koskaan. Contactmusicin arvostelija kuvaili sitä "rennoksi kappaleeksi" ja ehdotti, että sanoitussisältö liittyy hänen entiseen poikaystäväänsä Chris Browniin. Billboardin Andrew Hampp piti Unapologeticin raidekohtaisessa arvostelussaan kappaleen inspiroivana ja kommentoi, että siinä "Rihanna tekee yhden kurkkuisimmista ja kiihkeimmistä lauluäänistään tähän mennessä". Allmusicin Andy Kellman mainitsi kappaleen yhdeksi Unapologeticin kohokohdista ja antoi sille kolme ja puoli tähteä. vähemmän innostuneessa kritiikissään The New York Timesin Jon Caramanica vertasi "Diamondsia" James Bond -elokuvan tunnussävelmään, mutta "mauttomilla sanoituksilla". New York Daily Newsin Jim Farber oli sitä mieltä, että kappale ei ole niin puhutteleva kuin se yrittää olla, ja siitä puuttuu "We Found Love" -kappaleen mysteerin tuntu ja mukaansatempaava tuotanto. Irish Independentin Independent Woman -lehden Kevin Blair kritisoi kappaletta siitä, että se poikkeaa Rihannan aiemmista tanssi- ja R&amp;B-kappaleista, ja hylkäsi sen "töksähtelevänä, heikosti sumuisena, keskitien pop-kappaleena". The Washington Postin Chris Richards moitti kappaletta "voimaballadiksi, jossa ei ole paljon voimaa".</w:t>
      </w:r>
    </w:p>
    <w:p>
      <w:r>
        <w:rPr>
          <w:b/>
        </w:rPr>
        <w:t xml:space="preserve">Tulos</w:t>
      </w:r>
    </w:p>
    <w:p>
      <w:r>
        <w:t xml:space="preserve">Mikä on sen henkilön nimi, jonka entisen poikaystävän Contactmusicin arvostelija ehdottaa liittyvän Diamondsin lyriikkaan?</w:t>
      </w:r>
    </w:p>
    <w:p>
      <w:r>
        <w:rPr>
          <w:b/>
        </w:rPr>
        <w:t xml:space="preserve">Esimerkki 7.1692</w:t>
      </w:r>
    </w:p>
    <w:p>
      <w:r>
        <w:t xml:space="preserve">Maaliskuussa 1943 DuPont aloitti plutoniumtehtaan rakentamisen Oak Ridgen 112 hehtaarin (0,5 km2) alueelle. Se oli tarkoitettu Hanfordin suurempia tuotantolaitoksia edeltäväksi koelaitokseksi, ja siihen kuului ilmajäähdytteinen X-10-grafiittireaktori, kemiallinen erotuslaitos ja tukitiloja. Koska Hanfordiin päätettiin myöhemmin rakentaa vesijäähdytteisiä reaktoreita, vain kemiallinen erotuslaitos toimi todellisena pilottilaitoksena. X-10-grafiittireaktori koostui valtavasta grafiittilohkareesta, joka oli 7,3 metriä (24 jalkaa) pitkä kummaltakin puolelta, painoi noin 1 400 tonnia (1 500 lyhyttä tonnia) ja jota ympäröi 2,1 metriä (7 jalkaa) tiheää betonia säteilysuojana.Suurimmat vaikeudet kohdattiin Mallinckrodtin ja Metal Hydridesin tuottamien uraanilohkojen kanssa. Ne oli jotenkin päällystettävä alumiinilla, jotta vältettäisiin korroosio ja fissiotuotteiden pääsy jäähdytysjärjestelmään. Grasselli Chemical Company yritti kehittää kuumakastamisprosessia, mutta ei onnistunut siinä. Sillä välin Alcoa yritti purkitusta. Kehitettiin uusi prosessi, jossa ei käytetty hitsausaineita, ja 97 prosenttia tölkeistä läpäisi vakiotyhjiötestin, mutta korkean lämpötilan testit osoittivat, että yli 50 prosenttia tölkeistä epäonnistui. Tuotanto alkoi kuitenkin kesäkuussa 1943. Metallurgian laboratorio kehitti lopulta General Electricin avustuksella parannetun hitsaustekniikan, joka otettiin tuotantoprosessiin lokakuussa 1943.Fermin ja Comptonin valvoma X-10-grafiittireaktori käynnistyi kriittisesti 4. marraskuuta 1943 noin 30 lyhyellä tonnilla (27 t) uraania. Viikkoa myöhemmin kuormitus nostettiin 36 lyhyeen tonniin (33 t), jolloin sen teho nousi 500 kW:iin, ja kuun loppuun mennessä syntyi ensimmäiset 500 mg plutoniumia. Ajan myötä tehdyillä muutoksilla teho nostettiin 4 000 kW:iin heinäkuussa 1944. X-10 toimi tuotantolaitoksena tammikuuhun 1945 asti, jolloin se siirrettiin tutkimustoimintaan.</w:t>
      </w:r>
    </w:p>
    <w:p>
      <w:r>
        <w:rPr>
          <w:b/>
        </w:rPr>
        <w:t xml:space="preserve">Tulos</w:t>
      </w:r>
    </w:p>
    <w:p>
      <w:r>
        <w:t xml:space="preserve">Missä kuussa luotiin ensimmäinen plutonium?</w:t>
      </w:r>
    </w:p>
    <w:p>
      <w:r>
        <w:rPr>
          <w:b/>
        </w:rPr>
        <w:t xml:space="preserve">Esimerkki 7.1693</w:t>
      </w:r>
    </w:p>
    <w:p>
      <w:r>
        <w:t xml:space="preserve">1960-luvulla tuntemattomassa paikassa Alpeilla kotkapariskunnalla on kaksi haudottavaa munaa. Kun molemmat kotkanpoikaset syntyvät, niiden emo tietää, että sen on kasvatettava vain toinen niiden seuraajaksi. Seuraavassa taistelussa toisen kotkan kanssa kotkanpoikien isä kuolee pudotessaan maahan. Toinen kotkalaisista putoaa pian pesästä, ja sen emo, jonka luontainen velvollisuus on pitää yllä eloonjäänyttä, jättää huomiotta kotkan avunhuudon. Sillä välin metsänhoitaja Danzer tapaa Lukas-nimisen pojan ja tämän isän Kellerin. Molemmat asuvat uudessa talossa vuoristossa sen jälkeen, kun Lukasin äiti Maria ja Kellerin vaimo kuolivat tulipalon seurauksena. Vaimonsa kuolemasta vakavasti kärsinyt Keller ei pysty elämään sopusoinnussa ja yhteisymmärryksessä poikansa kanssa, joka hakeutuu yhä enemmän luontoon ja välttelee kontaktia isäänsä. Retriittinä Lukas käy jatkuvasti vanhan talonsa jäänteillä, jossa hän näkee usein kuolleen äitinsä valokuvan. Kun Lukaksen koira Scout on kävelyllä metsässä, Lukas törmää kotkanpoikaan, ja Lukas päättää kasvattaa sen täysi-ikäiseksi. Lukas vie kotkanpoikasen vanhaan kotiinsa pitämään siitä huolta. Myös Danzer tapaa kotkanpoikasen ja päättää auttaa Lukasta kiintymyksensä vuoksi. Metsänhoitaja kertoo Lukakselle, että ruoka, jota hän on antanut kotkalle, ei ole hyvää. Hän kehottaa häntä myös antamaan kotkalle auringonvaloa. Kun kettu hiipii sisään ja tappaa Kellerin kanat, hän jahtaa vihaisena Lukasta. Kotkanpoikasen turvallisuuden puolesta pelkäävä Lukas menee perheensä majalle. Lukas pelastaa kotkanpoikasen hyökkääviltä ketuilta. Kun Lukas jää lukemaan perheensä Raamattua, hän törmää kertomukseen Kainista ja Aabelista. Kotkanpoikasen omaan tarinaan sopivasti Lukas antaa sille nimen Abel.</w:t>
      </w:r>
    </w:p>
    <w:p>
      <w:r>
        <w:rPr>
          <w:b/>
        </w:rPr>
        <w:t xml:space="preserve">Tulos</w:t>
      </w:r>
    </w:p>
    <w:p>
      <w:r>
        <w:t xml:space="preserve">Kuka auttaa poikaa kasvattamaan kotkanpoikasen?</w:t>
      </w:r>
    </w:p>
    <w:p>
      <w:r>
        <w:rPr>
          <w:b/>
        </w:rPr>
        <w:t xml:space="preserve">Esimerkki 7.1694</w:t>
      </w:r>
    </w:p>
    <w:p>
      <w:r>
        <w:t xml:space="preserve">Armeijan ja OSRD:n neuvosto päätti 25. kesäkuuta 1942 rakentaa plutoniumin valmistuksen koelaitoksen Red Gate Woodsiin Chicagon lounaispuolelle. Heinäkuussa Nichols järjesti Cookin piirikunnan metsänhoitopiiriltä 1 025 hehtaarin (415 hehtaaria) vuokrauksen, ja kapteeni James F. Grafton nimitettiin Chicagon alueen insinööriksi. Pian kävi ilmi, että toiminnan laajuus oli liian suuri alueelle, ja tehdas päätettiin rakentaa Oak Ridgeen ja pitää tutkimus- ja testauslaitos Chicagossa.Viivästykset Red Gate Woodsiin perustettavassa laitoksessa saivat Comptonin valtuuttamaan metallurgisen laboratorion rakentamaan ensimmäisen ydinreaktorin Chicagon yliopiston Stagg Fieldin katsomon alle. Reaktori vaati valtavan määrän grafiittilohkareita ja uraanipellettiä. Puhdasta uraania oli tuohon aikaan saatavilla vain rajoitetusti. Iowan osavaltionyliopiston Frank Spedding pystyi tuottamaan vain kaksi lyhyttä tonnia puhdasta uraania. Lisäksi Westinghouse Lamp Plant toimitti kolme lyhyttä tonnia uraanimetallia, joka tuotettiin kiireessä ja tilapäisellä menetelmällä. Goodyear Tire rakensi suuren neliönmuotoisen ilmapallon, joka koteloi reaktorin. Enrico Fermin johtama ryhmä käynnisti 2. joulukuuta 1942 ensimmäisen keinotekoisen, itseään ylläpitävän ydinketjureaktion Chicago Pile-1 -nimisessä koereaktorissa. Piste, jossa reaktio muuttuu itseään ylläpitäväksi, tunnettiin nimellä "kriittiseksi muuttuminen". Compton ilmoitti onnistumisesta Conantille Washingtoniin salatulla puhelinsoitolla: "Italialainen navigaattori [Fermi] on juuri laskeutunut uuteen maailmaan." Tammikuussa 1943 Graftonin seuraaja, majuri Arthur V. Peterson, määräsi Chicago Pile-1:n purettavaksi ja uudelleen koottavaksi Red Gate Woodsiin, koska hän piti reaktorin toimintaa liian vaarallisena tiheään asutulle alueelle. Argonnessa sijaitseva Chicago Pile-3, ensimmäinen raskasvesireaktori, käynnistyi kriittisesti 15. toukokuuta 1944. Sodan jälkeen Red Gateen jääneet toiminnot siirrettiin Argonnen kansallisen laboratorion uuteen sijaintipaikkaan noin 9,7 kilometrin (6 mailin) päähän.</w:t>
      </w:r>
    </w:p>
    <w:p>
      <w:r>
        <w:rPr>
          <w:b/>
        </w:rPr>
        <w:t xml:space="preserve">Tulos</w:t>
      </w:r>
    </w:p>
    <w:p>
      <w:r>
        <w:t xml:space="preserve">Mikä on sen henkilön etunimi, joka piti reaktorin toimintaa liian vaarallisena tiheään asutulle alueelle?</w:t>
      </w:r>
    </w:p>
    <w:p>
      <w:r>
        <w:rPr>
          <w:b/>
        </w:rPr>
        <w:t xml:space="preserve">Esimerkki 7.1695</w:t>
      </w:r>
    </w:p>
    <w:p>
      <w:r>
        <w:t xml:space="preserve">Hillsboro () on Oregonin osavaltion viidenneksi suurin kaupunki ja Washingtonin piirikunnan pääkaupunki. Kaupunki sijaitsee Tualatinin laaksossa Portlandin suurkaupunkialueen länsipuolella, ja siellä toimii monia huipputeknologiayrityksiä, kuten Intel, jotka muodostavat niin sanotun Silicon Forestin. Vuoden 2010 väestönlaskennassa kaupungin väkiluku oli 91 611. Tuhansien vuosien ajan ennen eurooppalaisten ja amerikkalaisten uudisasukkaiden saapumista Kalapuya-heimo Atfalati asui Tualatinin laaksossa lähellä myöhempää Hillsboron paikkaa. Tyynen valtameren säätelemä ilmasto auttoi tekemään alueesta sopivan kalastukseen, metsästykseen, ruoan keruuseen ja maanviljelyyn. Siirtolaiset perustivat tänne vuonna 1842 yhteisön, joka nimettiin myöhemmin oregonilaisen poliitikon David Hillin mukaan. Tualatin-joen jokilaivakuljetukset olivat osa Hillsboron uudisasukkaiden taloutta. Rautatie saapui alueelle 1870-luvun alussa ja sähköinen esikaupunkirata noin neljä vuosikymmentä myöhemmin. Nämä rautatiet sekä valtatiet auttoivat kaupungin hidasta kasvua noin 2 000 asukkaaseen vuoteen 1910 mennessä ja noin 5 000 asukkaaseen vuoteen 1950 mennessä, ennen kuin huipputeknologiayritykset saapuivat 1980-luvulla. Hillsboron hallinto koostuu kaupunginjohtajasta ja kaupunginvaltuustosta, jota johtaa pormestari. Korkean teknologian teollisuuden lisäksi Hillsboron taloudelle tärkeitä aloja ovat terveydenhuolto, vähittäiskauppa ja maatalous, mukaan lukien viinirypäleet ja viinitilat. Kaupunki ylläpitää yli kahtakymmentä puistoa ja sekakäyttöistä Hillsboro Stadiumia, ja kymmenen kaupungin aluetta on merkitty kansalliseen historiallisiin kohteisiin liittyvään rekisteriin (NRHP). Liikennemuotoja ovat yksityisautot, julkiset bussit ja kevytrautatie sekä Hillsboron lentokenttää käyttävät lentokoneet. Kaupungissa sijaitsee Pacific Universityn terveysalan kampus. Merkittäviin asukkaisiin kuuluu kaksi Oregonin kuvernööriä.</w:t>
      </w:r>
    </w:p>
    <w:p>
      <w:r>
        <w:rPr>
          <w:b/>
        </w:rPr>
        <w:t xml:space="preserve">Tulos</w:t>
      </w:r>
    </w:p>
    <w:p>
      <w:r>
        <w:t xml:space="preserve">Missä kaupungissa Intel sijaitsee?</w:t>
      </w:r>
    </w:p>
    <w:p>
      <w:r>
        <w:rPr>
          <w:b/>
        </w:rPr>
        <w:t xml:space="preserve">Esimerkki 7.1696</w:t>
      </w:r>
    </w:p>
    <w:p>
      <w:r>
        <w:t xml:space="preserve">Kustantaja Larry Fellowes uskoo, että hänen stenografinsa/sihteerinsä (Dale Fuller) viettää enemmän aikaa hänen kanssaan ja tekee enemmän päätöksiä kuin vaimo tekisi miehensä puolesta. Hän suostuttelee kirjailija Kate Halseyn kirjoittamaan tähän lähtökohtaan perustuvan romaanin. Kun Larryn sihteeri kuulee hänen suunnitelmistaan naida Linda, sihteeri saa hermoromahduksen, koska hän on itse rakastunut Lindaan. Uusi viehättävä, älykäs ja tehokas sihteeri, Anne Murdock, palkataan Larryn ollessa häämatkalla. Työnarkomaani Larry alkaa laiminlyödä vaimoaan työskentelemällä sihteerinsä kanssa, ja molemmat rakastuvat. Samaan aikaan hänen vaimonsa tapailee toista miestä (jota esittää Brooks Benedict), johon hän rakastuu. Lopulta Larry suutelee Annea, kun he työskentelevät yhdessä hänen asunnossaan, kun taas Linda rakastelee nuoren gigolon kanssa, joka antaa hänelle asuntonsa avaimen ja toivottaa hyvää yötä. Linda palaa miehensä luokse (annettuaan heille tarpeeksi aikaa rauhoittua) ja sanoo Larrylle, että heidän pitäisi mennä nukkumaan, koska on jo hyvin myöhä. Anne seuraa, kun Larry menee vaimonsa kanssa makuuhuoneeseen ja sulkee oven takanaan. Anne on murtunut ja päättää antaa miehelle eronpyyntönsä aamulla.Linda päättää erota Larrysta. Anne suostuu menemään naimisiin pitkäaikaisen ihailijansa Ted O'Haran kanssa annettuaan eronpyyntönsä. Viimeisenä työpäivänä Annen sisko Katherine Murdock soittaa hämmentyneelle Larrylle ja selittää kaiken, mikä saa aikaan onnellisen lopun.</w:t>
      </w:r>
    </w:p>
    <w:p>
      <w:r>
        <w:rPr>
          <w:b/>
        </w:rPr>
        <w:t xml:space="preserve">Tulos</w:t>
      </w:r>
    </w:p>
    <w:p>
      <w:r>
        <w:t xml:space="preserve">Kuka on salaa rakastunut Larryyn ennen kuin hän menee naimisiin?</w:t>
      </w:r>
    </w:p>
    <w:p>
      <w:r>
        <w:rPr>
          <w:b/>
        </w:rPr>
        <w:t xml:space="preserve">Esimerkki 7.1697</w:t>
      </w:r>
    </w:p>
    <w:p>
      <w:r>
        <w:t xml:space="preserve">Kaukaisin etelä oli eteläisin leveyspiiri, jolle tutkimusmatkailijat olivat päässeet ennen etelänavan valloitusta vuonna 1911. Merkittäviä vaiheita matkalla kohti napaa olivat Kap Hornin eteläpuolella sijaitsevien alueiden löytäminen vuonna 1619, kapteeni James Cookin Etelämanner-ympyrän ylitys vuonna 1773 ja ensimmäiset vahvistetut havainnot Etelämantereen mantereesta vuonna 1820. 1800-luvun lopusta lähtien eteläisimpien leveysasteiden etsinnästä tuli käytännössä kilpajuoksu napa-alueelle, joka huipentui Roald Amundsenin onnistumiseen joulukuussa 1911. Vuosina ennen kuin napaan pääseminen oli realistinen tavoite, seikkailijoita houkuttelivat etelään muutkin motiivit. Aluksi liikkeellepanevana voimana oli uusien Euroopan ja Kaukoidän välisten kauppareittien löytäminen. Kun tällaiset reitit oli luotu ja maapallon maantieteelliset pääpiirteet oli kartoitettu, kauppaseikkailijoiden houkuttimena oli suuri ja hedelmällinen manner "Terra Australis", joka myyttien mukaan sijaitsi piilossa etelässä. Usko tämän oletetun yltäkylläisyyden maan olemassaoloon säilyi pitkälle 1700-luvulle asti; tutkimusmatkailijat eivät halunneet hyväksyä vähitellen esiin nousevaa totuutta eteläisen valtameren maiden kylmästä ja ankarasta ympäristöstä. James Cookin matkat vuosina 1771-74 osoittivat vakuuttavasti, että kätketyt maat olivat todennäköisesti vihamielisiä. Tämä aiheutti 1800-luvun alkupuoliskolla painopisteen siirtymisen pois kaupasta kohti hylkeen- ja valaanpyyntiä ja sitten tutkimusmatkailua ja löytöretkiä. Ensimmäisen Etelämantereella vuosina 1898-99 tehdyn talvehtimisen jälkeen (Adrien de Gerlache) mahdollisuus päästä etelänavalle näytti realistiselta, ja kilpajuoksu napaan alkoi. Brittiläiset olivat eturivissä tässä pyrkimyksessä, jota leimasi Robert Falcon Scottin ja Ernest Shackletonin välinen kilpailu Etelämantereen tutkimisen sankarikaudella. Shackletonin ponnistelut jäivät tuloksettomiksi; Scott saavutti navan tammikuussa 1912 vain huomatakseen, että norjalainen Amundsen oli päihittänyt hänet.</w:t>
      </w:r>
    </w:p>
    <w:p>
      <w:r>
        <w:rPr>
          <w:b/>
        </w:rPr>
        <w:t xml:space="preserve">Tulos</w:t>
      </w:r>
    </w:p>
    <w:p>
      <w:r>
        <w:t xml:space="preserve">Mikä on sen henkilön etunimi, jonka ponnistelut jäivät tuloksettomiksi?</w:t>
      </w:r>
    </w:p>
    <w:p>
      <w:r>
        <w:rPr>
          <w:b/>
        </w:rPr>
        <w:t xml:space="preserve">Esimerkki 7.1698</w:t>
      </w:r>
    </w:p>
    <w:p>
      <w:r>
        <w:t xml:space="preserve">Lyhyen alkutekstien aikana kuullaan Jingle Bells -melodia, jota soitetaan callioopilla, ja kaksi viisi- tai kuusivuotiasta lasta nähdään kerrossängyssä sanomassa äidilleen hyvää yötä. Poika, Dick, on ylemmässä punkassa, ja tyttö, Ann, joka on alemmassa punkassa, sanoo: "Voi Dick, saikohan joulupukki koskaan kirjettämme".  Kuvamateriaali hämärtyy, ja miespuolinen kertoja sanoo: "Kyllä, Ann, kaukana pohjoisnavalla joulupukki lukee nyt kirjettäsi". Joulupukki istuu tilavassa olohuoneessa suuressa nojatuolissa ja on pukeutunut perinteisiin vaatteisiin, ja hänellä on kädessään paperiarkki, joka näkyy lähikuvassa ja jossa lukee lasten käsialalla: "Rakas joulupukki / DicK ja minä haluaisimme tavata sinut. / Voisimmeko vierailla luonasi viimeisimmässä pylväässä ennen joulua ? / DicK ja ANN". Luettuaan kirjeen Joulupukki sanoo: "Miksei", ja kutsuu tonttu Tobyn valmistelemaan taikahelikopteria ja tuomaan kaksi lasta hänen luokseen. Toby vastaa: "Kaikki sanasi ovat minun käskyni, Joulupukki". Toby ilmestyy Dickin ja Annin makuuhuoneeseen ja herättää heidät sanoilla: "Nopeasti pukeutumaan, niin lennämme joulupukin luo." Kertoja selittää yleisölle, että "se on vain lyhyt hyppy taikahelikopterilla".  Toby kävelee linnan tyylisestä sisäänkäynnistä, jossa lukee "Joulupukki", ja johdattaa Dickin ja Annin Joulupukin olohuoneeseen. Joulupukki, joka istuu edelleen suuressa nojatuolissaan, ottaa lapset syliinsä, kun valkokankaalla näkyy dokumenttia vuodenaikojen juhlista ja Joulupukin esiintymisestä, ja kertoja kertoo, miten joulua vietetään eri kaupungeissa ja paikkakunnilla. Pennsylvanian McKeesportin kaupungissa nähdään jouluparaati, jossa pääpaino on joulupukilla. Joulupukki antaa Dickille ja Annille kierroksen "The Village Toy Shopissa", joka näkyy sarjana joulunukke- ja lelunäyttelyitä sekä suuressa tavaratalossa olevina näytteinä. Sen jälkeen Joulupukki johdattaa heidät leluvarastoonsa, jossa tehdään valmisteluja jouluaaton jakelua varten.</w:t>
      </w:r>
    </w:p>
    <w:p>
      <w:r>
        <w:rPr>
          <w:b/>
        </w:rPr>
        <w:t xml:space="preserve">Tulos</w:t>
      </w:r>
    </w:p>
    <w:p>
      <w:r>
        <w:t xml:space="preserve">Kenelle tyttö miettii ääneen, saako joulupukki heidän kirjeensä?</w:t>
      </w:r>
    </w:p>
    <w:p>
      <w:r>
        <w:rPr>
          <w:b/>
        </w:rPr>
        <w:t xml:space="preserve">Esimerkki 7.1699</w:t>
      </w:r>
    </w:p>
    <w:p>
      <w:r>
        <w:t xml:space="preserve">Kate kiertää Irlantia matkailuautolla ex-poikaystävänsä Ryanin, veljensä Joelin ja ystäviensä Haileyn, Chuckin, Tommyn ja Anitan kanssa. Ajettuaan maaseudulle ryhmä pysähtyy pieneen kauppaan, jossa he kohtaavat Lucan, joka yrittää huijata heitä ostamaan medaljonin ja varoittaa heitä, että se on vaarallista, ennen kuin Chuck varastaa medaljonin ja ryhmä yrittää päästä nopeasti pakoon. Kun he kuitenkin ajavat pois matkailuautollaan, he törmäävät vanhaan naiseen, joka kiroaa ryhmän ja kertoo heille, että myyttinen lintu rokki kostaa heille ennen kuolemaansa. Ryhmä ajaa nopeasti pois matkailuautollaan, mutta joutuvat paksuun sumuun ja eksyvät, kun pelko kirouksesta kasvaa. He pysäyttävät auton ja kohtaavat tiellä nuoren pojan. Anita lähtee autosta puhumaan pojan kanssa, mutta poika juoksee pois ennen kuin mörkö tarttuu Anitaan ja raahaa hänet ilmaan. Anitan ruumis putoaa auton eteen, ja puolet hänen kasvoistaan on raadeltu irti, ennen kuin rokki palaa takaisin ja lentää pois Anitan kanssa.</w:t>
      </w:r>
    </w:p>
    <w:p>
      <w:r>
        <w:rPr>
          <w:b/>
        </w:rPr>
        <w:t xml:space="preserve">Tulos</w:t>
      </w:r>
    </w:p>
    <w:p>
      <w:r>
        <w:t xml:space="preserve">Kenen henkilön ruumis pudotettiin asuntoauton eteen?</w:t>
      </w:r>
    </w:p>
    <w:p>
      <w:r>
        <w:rPr>
          <w:b/>
        </w:rPr>
        <w:t xml:space="preserve">Esimerkki 7.1700</w:t>
      </w:r>
    </w:p>
    <w:p>
      <w:r>
        <w:t xml:space="preserve">Ensimmäisen koulupäivän aattona Brady ja McKenzie juhlivat tapaamispäiväänsä ja muistelevat kesää samalla, kun he katsovat Bradyn lempielokuvaa Wet Side Story, 1960-luvun musikaalielokuvaa, johon he jäivät kiinni Teen Beach Movie -elokuvan tapahtumien aikana. Mack torjuu Bradyn pelon siitä, että heidän suhteensa muuttuu koulun alkaessa. Sitten Mack huomaa, että Brady on hukannut kaulakorun, jonka hän sai ollessaan Wet Side Storyn universumissa. Koulussa Brady ja Mack tapaavat jälleen ystävänsä Devonin ja Alyssan, jotka ovat yllättyneitä heidän uudesta suhteestaan heidän vastakkaisten persoonallisuuksiensa vuoksi. Brady ja Mack yllättyvät siitä, miten eri tavalla he käyttäytyvät koulussa. Myöhemmin luokassa Brady työstää surffilaudan piirustuksia, mutta piilottaa ne, kun Mack kysyy häneltä, mitä hän tekee. Brady puolustautuu, kun Mack tapaa komean pojan nimeltä Spencer Watkins. Mack työskentelee "Save The Beach" -tanssin parissa Bradyn yrityksistä huolimatta. Yliopistohakemuksen kanssa kamppaileva Brady työstää sen sijaan surffilautaa ja unohtaa vahingossa yliopistomessut, joihin hänen piti osallistua Mackin kanssa, mikä suututtaa Mackin siinä määrin, että he eroavat. Wet Side Story -universumissa Lela ja Tanner huomaavat Mackin huuhtoutuneen kaulakorun ja lähtevät mereen päätyen samalle rannalle kuin Mack ja Brady, jotka ovat yhä vihaisia toisilleen. Mack ja Brady kertovat Lelalle ja Tannerille, että he ovat tulevaisuudessa, mikä jännittää heitä. Mack ja Brady eivät kerro heille, että he ovat elokuvahahmoja, vaan päättävät sen sijaan näyttää heille, että todellinen maailma ei olekaan niin hieno kuin miltä se näyttää, siinä toivossa, että he palaavat omaan maailmaansa. Samaan aikaan Wet Side Storyn hahmot ovat hämmentyneitä ilman Lelaa ja Tanneria.</w:t>
      </w:r>
    </w:p>
    <w:p>
      <w:r>
        <w:rPr>
          <w:b/>
        </w:rPr>
        <w:t xml:space="preserve">Tulos</w:t>
      </w:r>
    </w:p>
    <w:p>
      <w:r>
        <w:t xml:space="preserve">Mikä on McKenzien lempinimi?</w:t>
      </w:r>
    </w:p>
    <w:p>
      <w:r>
        <w:rPr>
          <w:b/>
        </w:rPr>
        <w:t xml:space="preserve">Esimerkki 7.1701</w:t>
      </w:r>
    </w:p>
    <w:p>
      <w:r>
        <w:t xml:space="preserve">Osallistuttuaan Discovery-retkikunnan eteläisimmän etelän saavutukseen Ernest Shackleton kärsi paluumatkalla fyysisestä romahduksesta, ja hänet lähetettiin Scottin käskystä kotiin retkikunnan avustusaluksen mukana; Shackleton paheksui sitä katkerasti, ja heistä tuli kilpailijoita.  Neljä vuotta myöhemmin Shackleton järjesti oman naparetken, Nimrodin retkikunnan 1907-09. Tämä oli ensimmäinen retkikunta, joka asetti etelänavan saavuttamisen selkeäksi tavoitteekseen ja jolla oli erityinen strategia sen saavuttamiseksi. Shackleton otti käyttöön sekakuljetusstrategian, johon kuului mantsurialaisten ponien käyttö pakkauseläiminä sekä perinteisempien koiravaljakoiden käyttö. Mukaan otettiin myös erikoisvalmisteinen moottoriauto. Vaikka koiria ja autoa käytettiin retkikunnan aikana moniin eri tarkoituksiin, poneille annettiin tehtäväksi avustaa ryhmää, joka marssisi kohti napaa. Shackletonin nelihenkisen polaariryhmän koko määräytyi elossa olevien ponien määrän mukaan; Uudessa-Seelannissa alukselle lähteneistä kymmenestä ponista vain neljä oli selvinnyt talvesta 1908. Ernest Shackleton ja kolme kumppania (Frank Wild, Eric Marshall ja Jameson Adams) aloittivat marssinsa 29. lokakuuta 1908. Marraskuun 26. päivänä he ylittivät Scottin vuonna 1902 saavuttaman pisimmän matkan. "Muistettava päivä", Shackleton kirjoitti päiväkirjaansa ja totesi, että he olivat saavuttaneet tämän pisteen paljon lyhyemmässä ajassa kuin edellisellä kapteeni Scottin kanssa tehdyllä marssilla. Shackletonin ryhmä jatkoi etelään, löysi Beardmoren jäätikön ja nousi sitä pitkin polaariselle tasangolle, minkä jälkeen se marssi edelleen saavuttaakseen eteläisimmän pisteen 88°23' eteläistä leveyttä, vain 97 meripeninkulman (180 km) päässä navasta, 9. tammikuuta 1909. Täällä he istuttivat kuningatar Alexandran heille lahjoittaman Union Jackin ja ottivat tasangon haltuunsa kuningas Edward VII:n nimissä, ennen kuin ruoka- ja tarvikepula pakotti heidät kääntymään takaisin pohjoiseen. Tämä oli tuolloin lähin kohtaamispaikka kummallakin navalla. Scottin aiemmasta ennätyksestä yli kuusi astetta etelämpänä oli suurin eteläisimmän etelänpisteen laajennus sitten kapteeni Cookin vuoden 1773 merkinnän. Shackletonia kohdeltiin sankarina hänen palatessaan Englantiin. Hänen ennätyksensä säilyi alle kolme vuotta, ja Amundsen ohitti sen 7. joulukuuta 1911.</w:t>
      </w:r>
    </w:p>
    <w:p>
      <w:r>
        <w:rPr>
          <w:b/>
        </w:rPr>
        <w:t xml:space="preserve">Tulos</w:t>
      </w:r>
    </w:p>
    <w:p>
      <w:r>
        <w:t xml:space="preserve">Mikä on sen henkilön etunimi, jonka rekisteri on voimassa alle kolme vuotta?</w:t>
      </w:r>
    </w:p>
    <w:p>
      <w:r>
        <w:rPr>
          <w:b/>
        </w:rPr>
        <w:t xml:space="preserve">Esimerkki 7.1702</w:t>
      </w:r>
    </w:p>
    <w:p>
      <w:r>
        <w:t xml:space="preserve">Vuonna 1792 Ranskan vallankumouksen hirmuhallinnon aikana rohkeiden englantilaisten salainen liitto pelastaa ranskalaisia aristokraatteja giljotiinilta. Tämän salaseuran johtaja on salaperäinen englantilainen aatelismies, joka tunnetaan vain nimellä Scarlet Pimpernel ja jonka tunnusmerkki on vaatimaton kukka tienvarressa. Seurapiireissä hän salaa henkilöllisyytensä esiintymällä varakkaana mutta hienostelevana ja näennäisen tyhjänpäiväisenä Sir Percy Blakeneynä. Pelastettuaan kreivi de Beaulieun ja tämän perheen Percy tutustuu kauniiseen ranskalaiseen näyttelijättäreen Marguerite St. Justiin (Jane Seymour) tämän veljen Armandin kautta, jonka hän pelasti hyökkäykseltä. Percy tuntee vetoa Margueriteen, mutta Marguerite on suhteessa Paul Chauvelinin, Maximilien Robespierren agentin kanssa. Tulipunaisen Vimpernelinin aiempien menestysten vuoksi Chauvelin saa tehtäväkseen selvittää hänen henkilöllisyytensä ja vangita hänet. Kun Percy ja hänen kumppaninsa salakuljettavat toisen aristokraatin pois kaupungista piknikillä Margueriten kanssa, Chauvelin päättelee, että Scarlet Pimpernelinin täytyy olla englantilainen aatelismies, ja yrittää pakottaa kreivi de Tournayn vakoilemaan englantilaista hovia tasavallan puolesta. Myöhemmin Marguerite ja Chauvelin riitelevät teloituksista, ja Chauvelin lähtee vihaisena pois. Percy paljastaa henkilöllisyytensä Armandille ja suostuttelee tämän käyttämään yhteyksiään Chauveliniin tutkiakseen Ranskan vankilaa, jossa pidetään Ranskan entisen kuninkaan poikaa Dauphinia. Pian tämän jälkeen Scarlet Pimpernel ja hänen kumppaninsa pelastavat de Tournayn perheen.</w:t>
      </w:r>
    </w:p>
    <w:p>
      <w:r>
        <w:rPr>
          <w:b/>
        </w:rPr>
        <w:t xml:space="preserve">Tulos</w:t>
      </w:r>
    </w:p>
    <w:p>
      <w:r>
        <w:t xml:space="preserve">Mikä on Maximilien Robespierren agentin kanssa parisuhteessa olevan henkilön koko nimi?</w:t>
      </w:r>
    </w:p>
    <w:p>
      <w:r>
        <w:rPr>
          <w:b/>
        </w:rPr>
        <w:t xml:space="preserve">Esimerkki 7.1703</w:t>
      </w:r>
    </w:p>
    <w:p>
      <w:r>
        <w:t xml:space="preserve">Elokuva sijoittuu Uuden-Seelannin kuvitteellisen Raupon kaupungin ulkopuolelle maaseudulle, ja sen keskiössä ovat lammas- ja karjankasvattaja Wal Footrot ja hänen bordercollie-lammaskoiransa Dog. Walin apuna maatilallaan Footrot Flatsissa ovat luontoa rakastava naapuri Cooch Windgrass, paikallinen poika Rangi Jones ja Walin veljentytär Pongo Footrot.  Walia ja Coochia uhkaavat epämiellyttävät naapurit, Murphyt, joihin kuuluvat isäisä Irish ja hänen kaksi poikaansa Spit ja Hunk, jotka yrittävät varastaa Coochin hirvet ja peurat. Kun Murphyt pommittavat "peurantappajahelikopteristaan" Walin leikkaamoa, Koira ajautuu lampaiden uumeniin ja alkaa hukkua. Tämä saa aikaan takauman, jossa Koira muistelee, kuinka Dolly-täti antoi koiranpennun Walille ja tapasi ensimmäisen kerran tulevan tyttöystävänsä Jessin.  Walin kaksi muuta kuin maanviljelystä kiinnostavaa asiaa ovat hänen tyttöystävänsä, paikallinen kampaaja Cheeky Hobson, ja Uuden-Seelannin rugbymaajoukkueen valitsijan, All Blacks -joukkueen, vaikuttaminen. Dog vastustaa Walin suhdetta Cheekyn kanssa, mutta hänellä on omat ongelmansa, kun Jess joutuu tulvan mukana Murphyjen maatilalle, jossa häntä uhkaavat rotat ja hurjat "krokosiat". Koira pelastaa Jessin rotilta, mutta irlantilainen Murphy metsästää koiria. Sillä välin Rangi on onnistunut saamaan Walin pois rugby-pelistä ja Murphyjen maatilalle. Koira ja Jess päätyvät kellumaan kohti merta lautalla pelottoman kissan Hevosen kanssa, jonka Irish on ampunut. Rangi ja Wal pelastavat Jessin, mutta Dog ja Horse ajautuvat mereen. Wal, Rangi, Pongo, Cooch ja Jess ryntäävät rannalle, mutta eivät näe Koiraa tai Hevosta. Molemmat luullaan kuolleiksi, mutta sitten he ajautuvat surffaamaan jättiläisaaltoon, joka heittää heidät rantaan.</w:t>
      </w:r>
    </w:p>
    <w:p>
      <w:r>
        <w:rPr>
          <w:b/>
        </w:rPr>
        <w:t xml:space="preserve">Tulos</w:t>
      </w:r>
    </w:p>
    <w:p>
      <w:r>
        <w:t xml:space="preserve">Kuka muistaa tavanneensa tulevan vaimonsa?</w:t>
      </w:r>
    </w:p>
    <w:p>
      <w:r>
        <w:rPr>
          <w:b/>
        </w:rPr>
        <w:t xml:space="preserve">Esimerkki 7.1704</w:t>
      </w:r>
    </w:p>
    <w:p>
      <w:r>
        <w:t xml:space="preserve">Ravel ei ollut taipumukseltaan opettaja, mutta hän antoi oppitunteja muutamille nuorille muusikoille, joiden hän uskoi hyötyvän niistä. Manuel Rosenthal oli yksi heistä, ja hän kertoo, että Ravel oli hyvin vaativa opettaja, kun hän uskoi oppilaansa olevan lahjakas. Oman opettajansa Faurén tavoin hän piti huolen siitä, että hänen oppilaansa löytäisivät oman yksilöllisen äänensä eivätkä olisi liikaa vakiintuneiden mestareiden vaikutuksen alaisia. Hän varoitti Rosenthalia, ettei Debussyn musiikkia opiskelemalla voinut oppia: "Vain Debussy olisi voinut kirjoittaa sen ja saada sen kuulostamaan siltä, miltä vain Debussy voi kuulostaa". Kun George Gershwin 1920-luvulla pyysi häneltä oppitunteja, Ravel kieltäytyi vakavasti harkittuaan asiasta sillä perusteella, että ne "todennäköisesti saisivat hänet kirjoittamaan huonoa Ravel-musiikkia ja menettämään suuren melodian ja spontaaniuden lahjansa". Tunnetuin Ravelin kanssa opiskellut säveltäjä lienee Ralph Vaughan Williams, joka oli hänen oppilaanaan kolme kuukautta vuosina 1907-08. Vaughan Williams muisteli, että Ravel auttoi häntä pääsemään eroon "raskaasta kontrapunktisesta teutonisesta tavasta ...". Complexe mais pas compliqué oli hänen mottonsa." Vaughan Williamsin muistelmat valaisevat jonkin verran Ravelin yksityiselämää, josta Ravelin varautunut ja salamyhkäinen persoona on johtanut paljon spekulaatioita. Vaughan Williams, Rosenthal ja Marguerite Long ovat kaikki kirjanneet, että Ravel kävi bordelleissa. Long katsoi tämän johtuvan hänen itsetietoisuudestaan pienikokoisuutensa vuoksi ja siitä johtuvasta luottamuksen puutteesta naisten kanssa. Muiden kertomusten mukaan, joista yksikään ei ole omakohtainen, Ravel oli rakastunut Misia Edwardsiin tai halusi naimisiin viulisti Hélène Jourdan-Morhangen kanssa. Rosenthal kirjaa ylös ja hylkää aikalaisspekulaatiot, joiden mukaan Ravel, joka oli elinikäinen poikamies, olisi saattanut olla homoseksuaali. Tällaiset spekulaatiot toistuvat Benjamin Ivryn vuonna 2000 ilmestyneessä Ravelin elämäkerrassa; myöhemmissä tutkimuksissa on todettu, että Ravelin seksuaalisuus ja yksityiselämä ovat edelleen mysteeri.Ravelin ensimmäinen konsertti Ranskan ulkopuolella oli vuonna 1909. Vaughan Williamsin vieraana hän vieraili Lontoossa, jossa hän soitti Société des Concerts Français -yhdistykselle, sai myönteisiä arvosteluja ja kasvatti kasvavaa kansainvälistä mainettaan.</w:t>
      </w:r>
    </w:p>
    <w:p>
      <w:r>
        <w:rPr>
          <w:b/>
        </w:rPr>
        <w:t xml:space="preserve">Tulos</w:t>
      </w:r>
    </w:p>
    <w:p>
      <w:r>
        <w:t xml:space="preserve">Mikä on pienikokoisen henkilön nimi?</w:t>
      </w:r>
    </w:p>
    <w:p>
      <w:r>
        <w:rPr>
          <w:b/>
        </w:rPr>
        <w:t xml:space="preserve">Esimerkki 7.1705</w:t>
      </w:r>
    </w:p>
    <w:p>
      <w:r>
        <w:t xml:space="preserve">Ratanakiri tai Ratanak Kiri (khmer: រតនគិរី IPA: [ˌreə̯̆ʔ taʔ ˈnaʔ ki ˈriː]), on maakunta Koillis-Kambodžassa. Se rajoittuu etelässä Mondulkirin ja lännessä Stung Trengin maakuntiin sekä pohjoisessa Laosiin ja idässä Vietnamiin. Maakunta ulottuu pohjoisessa sijaitsevalta Annamite-vuoristolta Tonle San- ja Tonle Srepok -jokien väliselle mäkiselle tasangolle ja etelässä sijaitseviin trooppisiin lehtimetsiköihin. Viime vuosina puunkorjuu ja kaivostoiminta ovat rumentaneet Ratanakirin ympäristöä, joka on pitkään tunnettu kauneudestaan. Ratanakirissä on asunut yli vuosituhannen ajan ylängöllä asuva khmer Loeu-kansa, joka on vähemmistö muualla Kambodžassa. Alueen varhaishistorian aikana khmer Loeu -asukkaat joutuivat naapurivaltakuntien orjiksi. Orjakaupan talous loppui Ranskan siirtomaavallan aikana, mutta Kambodžan itsenäistymisen jälkeinen ankara khmerisaatiokampanja uhkasi jälleen khmer Loeun elämäntapoja.  Punaiset khmerit rakensivat päämajaansa maakuntaan 1960-luvulla, ja Vietnamin sodan aikaiset pommitukset tuhosivat aluetta. Nykyään maakunnan nopea kehitys muuttaa perinteisiä elämäntapoja. Ratanakiri on harvaan asuttu; sen 184 000 asukasta on vain hieman yli 1 prosentti maan kokonaisväestöstä. Asukkaat asuvat yleensä 20-60 perheen kylissä ja harjoittavat vuoroviljelyä. Ratanakiri kuuluu Kambodžan vähiten kehittyneisiin maakuntiin. Sen infrastruktuuri on heikko, ja paikallishallinto on heikko. Ratanakirin terveysindikaattorit ovat erittäin huonot; miesten elinajanodote on 39 vuotta ja naisten 43 vuotta. Myös koulutustaso on alhainen, ja hieman alle puolet väestöstä on lukutaidottomia.</w:t>
      </w:r>
    </w:p>
    <w:p>
      <w:r>
        <w:rPr>
          <w:b/>
        </w:rPr>
        <w:t xml:space="preserve">Tulos</w:t>
      </w:r>
    </w:p>
    <w:p>
      <w:r>
        <w:t xml:space="preserve">Mitkä ovat Laosin etelärajalla sijaitsevan paikan kaksi nimeä?</w:t>
      </w:r>
    </w:p>
    <w:p>
      <w:r>
        <w:rPr>
          <w:b/>
        </w:rPr>
        <w:t xml:space="preserve">Esimerkki 7.1706</w:t>
      </w:r>
    </w:p>
    <w:p>
      <w:r>
        <w:t xml:space="preserve">1986 - Thomás syntyy silmät kiinni, eikä hän avaa niitä moneen viikkoon syntymän jälkeen. Julieta, hänen äitinsä, ei välitä asiasta ja uskoo, että kun Thomás on valmis ja haluaa avata silmänsä, hän avaa ne. Nämä tapahtumat antavat nuorelle Thomakselle vahvan uskon vapaaseen tahtoon. Kaksi viikkoa syntymänsä jälkeen Thomás avaa silmänsä ilmeisesti katsoakseen suoraan viisivuotiasta velipuoltaan Franciscoa. 1992 - Julieta on vaimo ja rakastava äiti, joka työskentelee sairaalan päivystysosastolla. Hänen nuorin poikansa Thomás on hänen ja hänen toisen aviomiehensä Alexandren avioliiton tulos. Pedro, Julietan ensimmäinen aviomies ja hänen vanhimman poikansa Franciscon isä, asuu Argentiinassa. Pedro ja Julieta ovat edelleen hyviä ystäviä. Lapsuuden aikana Francisco ja Thomás ovat hyvin läheisiä, Pedron mukaan ehkä liiankin läheisiä, sillä he viettävät joululoman Buenos Airesissa. Julieta on tietoinen heidän läheisestä suhteestaan ja yrittää pysyä ymmärtäväisenä. Vähän myöhemmin Pedro kuolee. 2008 - Vuosia myöhemmin, kun Francisco on 27-vuotias ja Thomás 22-vuotias, Julieta kuolee. Veljeksistä tulee rakastavaisia, ja siitä alkaa epätavallinen rakkaustarina. Thomás kutsutaan asumaan ja harjoittelemaan Venäjälle muutamaksi vuodeksi valmistautuakseen olympialaisiin. Vaikka he ovat ensimmäistä kertaa erossa toisistaan, Thomás lähtee. Francisco kamppailee ilman Thomasia. Hän tapaa naisen kerhossa, ja vaikka hän yrittää tavoitella suhdetta tämän kanssa, molemmat huomaavat, että tämä on omistautunut toiselle. Koska Francisco ei enää kestä erossa olemista, hän matkustaa Venäjälle, ja veljekset palaavat yhteen.</w:t>
      </w:r>
    </w:p>
    <w:p>
      <w:r>
        <w:rPr>
          <w:b/>
        </w:rPr>
        <w:t xml:space="preserve">Tulos</w:t>
      </w:r>
    </w:p>
    <w:p>
      <w:r>
        <w:t xml:space="preserve">Kuka on ollut jossain vaiheessa naimisissa Julietan kanssa?</w:t>
      </w:r>
    </w:p>
    <w:p>
      <w:r>
        <w:rPr>
          <w:b/>
        </w:rPr>
        <w:t xml:space="preserve">Esimerkki 7.1707</w:t>
      </w:r>
    </w:p>
    <w:p>
      <w:r>
        <w:t xml:space="preserve">Christine on kotiäiti, joka ei puhu. Hänen miehensä käy töissä, ja Christine on kotona kolmen lapsen kanssa. Andrea on johdon sihteeri toimistossa, jota johtavat pääasiassa miehet. Annie on iloinen tarjoilija paikallisessa kahvilassa. Nämä kolme naista eivät ole koskaan ennen tavanneet, ennen kuin eräänä päivänä pukuputiikissa. Christine yrittää varastaa mekon sujauttamalla sen laukkuunsa. Liikkeen miespuolinen omistaja lähestyy häntä. Kieltäydyttyään palauttamasta vaatetta Andrea ja Annie liittyvät Christinen kanssa piiriin miehen ympärille. Yhdessä nämä kolme naista murhaavat miehen raa'asti, kun joukko naisia seisoo hiljaa mutta tarkkaavaisesti katsomassa.  Naispuolinen rikospsykiatri Janine nimitetään oikeuden toimesta näiden kolmen naisen tapaukseen selvittämään, ovatko he järjissään vai hulluja.  Janine käyttää aikaa tutustuakseen jokaiseen naiseen ja heidän tarinaansa. Kukaan kolmesta ei suostu kertomaan, miksi he tekivät rikoksen, Janine saa selville, että he olivat kyllästyneet patriarkaalisessa yhteiskunnassa elämisen rasittavuuteen. Pitkän pohdinnan jälkeen hän päättelee, että kaikki ovat täysjärkisiä, ja huomaa samaistuvansa heihin. Lopulta Janinen ja hänen miehensä välille syntyy jännitteitä, sillä Janine pelkää, että Janinen lausunto oikeudessa pilaa hänen maineensa.  Oikeudenkäyntipäivä koittaa, ja Janine antaa ammatillisen lausuntonsa, jonka mukaan nämä kolme naista ovat itse asiassa järjissään ja että tuomioistuimen pitäisi ottaa huomioon, että putiikin omistaja oli mies. Huolimatta syyttäjän yrityksistä saada Janine muuttamaan mielipidettään, hän pysyy kannassaan. Kun syyttäjä ehdottaa, että rikos olisi tapahtunut, jos omistaja olisi ollut nainen, Christine, Andrea, Annie, Janine ja muut rikoksen nähneet naiset nauravat ja poistuvat oikeussalista.</w:t>
      </w:r>
    </w:p>
    <w:p>
      <w:r>
        <w:rPr>
          <w:b/>
        </w:rPr>
        <w:t xml:space="preserve">Tulos</w:t>
      </w:r>
    </w:p>
    <w:p>
      <w:r>
        <w:t xml:space="preserve">Ketä iloinen tarjoilija auttaa pukuputiikissa?</w:t>
      </w:r>
    </w:p>
    <w:p>
      <w:r>
        <w:rPr>
          <w:b/>
        </w:rPr>
        <w:t xml:space="preserve">Esimerkki 7.1708</w:t>
      </w:r>
    </w:p>
    <w:p>
      <w:r>
        <w:t xml:space="preserve">New Yorkiin sijoittuvassa elokuvassa seurataan Leroy Green (Taimak) -nimistä kamppailulajitaitelijaa (tunnetaan myös nimellä "Bruce Leeroy"), joka haaveilee tulevansa idolinsa Bruce Leen kaltaiseksi suureksi kamppailulajitaituriksi. Hänen mestarinsa selittää, että hän on saavuttanut kamppailulajien viimeisen tason, joka tunnetaan nimellä "Viimeinen lohikäärme". Tämän viimeisen tason saavuttaneiden taistelulajien sanotaan kykenevän keskittämään käsiinsä sellaista mystistä energiaa, että ne alkavat hehkua. Vain todellinen kamppailulajien mestari pystyy näyttämään "hehkua" koko kehossaan. Leroy ei täysin ymmärrä tätä, ja koska hänellä on hallussaan mitali, jonka väitetään kuuluneen Bruce Leelle, hän lähtee matkalle etsimään mestari Sum Dum Goyta, jonka mestari väittää voivansa auttaa Leroytä avaamaan "Hehkun" voiman. Toinen kamppailulajitaiteilija, Sho'nuff (joka tunnetaan myös nimellä "Harlemin shogun"), näkee Leroyn ainoana esteenä sille, että hänet tunnustetaan todelliseksi kamppailulajien mestariksi. Leroy kieltäytyy taistelemasta häntä vastaan, ja raivostunut Sho'nuff vannoo, että hän voittaa Leroyn. Myöhemmin Sho'nuff ja hänen jenginsä murtautuvat sisään ja hyökkäävät yhden Leroyn kamppailulajikoulun oppilaan, Johnny Yun, kimppuun vaatien Leroya kumartamaan Sho'nuffin edessä. Lopuksi Sho'nuff ja hänen jenginsä yrittävät lähettää viestin Leroylle tuhoamalla Greenin perheen pizzaravintolan. Samaan aikaan pelihallimoguli Eddie Arkadian lähettää miehensä kidnappaamaan 7th Heaven -videopalvelun juontajan Laura Charlesin toivoen saavansa tyttöystävänsä Angela Viraccon (Faith Prince) uuden musiikkivideon esiteltyä hänen ohjelmassaan. Kidnappausyrityksen estää Leroy, joka torjuu roistot helposti. Hän menettää taistelun aikana mitalinsa, jonka Laura saa takaisin. Myöhemmin Leroy näkee, kuinka Arkadianin raakalaismainen kätyri Rock sieppaa Lauran. Jäljelle jäänyt johtolanka paljastaa, että sieppaajat työskentelevät Eddie Arkadian Productionsille.</w:t>
      </w:r>
    </w:p>
    <w:p>
      <w:r>
        <w:rPr>
          <w:b/>
        </w:rPr>
        <w:t xml:space="preserve">Tulos</w:t>
      </w:r>
    </w:p>
    <w:p>
      <w:r>
        <w:t xml:space="preserve">Mikä on sen henkilön nimi, jota Eddie Arkadian yritti auttaa, kun Laura Charles siepattiin?</w:t>
      </w:r>
    </w:p>
    <w:p>
      <w:r>
        <w:rPr>
          <w:b/>
        </w:rPr>
        <w:t xml:space="preserve">Esimerkki 7.1709</w:t>
      </w:r>
    </w:p>
    <w:p>
      <w:r>
        <w:t xml:space="preserve">Newcastlessa syntynyt gangsteri Jack Carter on asunut vuosia Lontoossa järjestäytyneen rikollisuuden pomojen Gerald ja Sid Fletcherin (Terence Rigby ja John Bindon) palveluksessa. Jack makaa Geraldin tyttöystävän Annan kanssa ja aikoo paeta tämän kanssa Etelä-Amerikkaan, mutta hänen on ensin palattava Newcastleen ja Gatesheadiin osallistuakseen väitetyssä rattijuopumusonnettomuudessa kuolleen veljensä Frankin hautajaisiin. Viralliseen selitykseen tyytymätön Jack tutkii asiaa itse. Hautajaisissa Jack tapaa teini-ikäisen veljentyttärensä Doreenin ja Frankin välttelevän rakastajattaren Margaretin; myöhemmin annetaan ymmärtää, että Doreen on Jackin tytär. Jack menee Newcastlen kilparadalle etsimään vanhaa tuttavaansa Albert Swiftiä saadakseen tietoja veljensä kuolemasta, mutta Swift huomaa Jackin ja väistää häntä. Jack tapaa toisen vanhan tuttavan, Eric Paicen, joka kieltäytyy kertomasta Jackille, kuka palkkaa hänet autonkuljettajaksi. Ericin jäljittäminen johtaa hänet rikollispomo Cyril Kinnearin maalaistalolle. Jack tunkeutuu pokeria pelaavan Kinnearin luo, mutta ei saa häneltä juuri mitään selville; hän tapaa myös lumoavan juopuneen naisen, Glendan. Lähtiessään Jackia Eric varoittaa häntä vahingoittamasta Kinnearin ja Fletcherien välisiä suhteita. Takaisin kaupungissa Jackia uhkaavat kätyrit, jotka haluavat hänen lähtevän kaupungista, mutta hän taistelee heitä vastaan, ottaa yhden kiinni ja kuulustelee häntä saadakseen selville, kuka haluaa hänen lähtevän. Hän saa nimen "Brumby".</w:t>
      </w:r>
    </w:p>
    <w:p>
      <w:r>
        <w:rPr>
          <w:b/>
        </w:rPr>
        <w:t xml:space="preserve">Tulos</w:t>
      </w:r>
    </w:p>
    <w:p>
      <w:r>
        <w:t xml:space="preserve">Ketkä vanhat ystävät kieltäytyvät auttamasta Jackia?</w:t>
      </w:r>
    </w:p>
    <w:p>
      <w:r>
        <w:rPr>
          <w:b/>
        </w:rPr>
        <w:t xml:space="preserve">Esimerkki 7.1710</w:t>
      </w:r>
    </w:p>
    <w:p>
      <w:r>
        <w:t xml:space="preserve">Seitsemännentoista vuosisadan Pariisissa runoilija ja ylivertainen miekkamies Cyrano de Bergerac estää näytelmän esittämisen, koska hän ei muka voi sietää pääosanesittäjän Montfleuryn pommillista tyyliä. Ärsyyntynyt aristokraattinen hölmö, varakreivi de Valvert, provosoi hänet kaksintaisteluun loukkaamalla Cyranon valtavaa nenää. Cyrano pilkkaa ensin tämän nokkeluuden puutetta ja improvisoi lukuisia kekseliäitä tapoja, joilla Valvert olisi voinut ilmaista asian (yleisön huvittamana). Sitten hän säveltää tilaisuutta varten balladin ja lausuu sen miekkailun aikana. Viimeisellä rivillä hän puukottaa vastustajaansa. Cyranon ystävä Le Bret, Gascognen vartijoiden kapteeni, varoittaa Cyranoa, että hän on tehnyt uhrinsa ystävistä voimakkaita vihollisia, mutta Cyrano ei välitä. Kun Le Bret painostaa häntä paljastamaan todellisen syyn Montfleuryn vihaamiseen, Cyrano myöntää tulleensa mustasukkaiseksi nähdessään näyttelijän hymyilevän kauniille serkulleen Roxanelle. Hän tunnustaa olevansa rakastunut tähän, mutta ei toivo, että se kostautuisi hänen nenänsä vuoksi. Kun hän saa Roxanelta pyynnön tavata hänet aamulla, hän rohkaistuu vihdoin toimimaan. Sitten kondiittori ja runoilijatoveri Ragueneau lähestyy häntä ja pyytää apua. Ragueneau on saanut tietää, että hänen säkeillään pilkkaamansa aatelismies, kreivi de Guiche, on palkannut sata rähinöitsijää antamaan hänelle opetuksen. Cyrano saattaa hänet, tappaa kahdeksan joukkoa ja ajaa loput pois. Seuraavana päivänä, ennen kuin Cyrano ehtii kertoa Roxanelle tunteistaan, Roxane ilmoittaa, että hän on rakastunut komeaan vartijaan Christian de Neuvilletteen, vaikka ei ole edes puhunut hänelle. Cyrano peittää murtuneisuutensa ja suostuu auttamaan häntä.</w:t>
      </w:r>
    </w:p>
    <w:p>
      <w:r>
        <w:rPr>
          <w:b/>
        </w:rPr>
        <w:t xml:space="preserve">Tulos</w:t>
      </w:r>
    </w:p>
    <w:p>
      <w:r>
        <w:t xml:space="preserve">Mikä on sen miehen koko nimi, joka haluaa antaa oppitunnin runoilijakollegalle ylimmälle miekkamiehelle?</w:t>
      </w:r>
    </w:p>
    <w:p>
      <w:r>
        <w:rPr>
          <w:b/>
        </w:rPr>
        <w:t xml:space="preserve">Esimerkki 7.1711</w:t>
      </w:r>
    </w:p>
    <w:p>
      <w:r>
        <w:t xml:space="preserve">King Kung Fu kertoo tarinan hyväntuulisesta, hattuja rakastavasta, kiinalaisesta puhuvasta gorillasta, jonka alkuperäinen nimi on Jungle Jumper ja jolle on opetettu karatea. Hakatessaan kungfumestari-isäntänsä Alfunkun, kun tämä kehotti häntä nappaamaan banaanin tämän kädestä, opettaja lähettää hänet "hyväntahdonlahjaksi" Yhdysvaltoihin, jossa hän saa mainostarkoituksessa nimekseen King Kung Fu. Matkalla New Yorkin eläintarhaan "kamppailulajien hirviömestari" asetetaan näytteille Wichitaan, Kansasiin, jossa kaksi työtöntä toimittajaa päästää hänet vapaaksi suunnitelmin "vangita" hänet ja saada töitä. Poliisikapteeni J.W. Duke (joka muistuttaa tiettyä lännenelokuvatähteä) ja hänen isänmaallis-kypäräpäinen pikku apulaisensa, konstaapeli Pilgrim, joutuvat mukaan koko kaupungin laajuiseen takaa-ajojahtiin yhdessä valheellisen näköisen apinan rakkauden, Rae Feyn (kaunis vaalea vaalea Pizza Hut -ravintolan tarjoilijatar/malli), kanssa. Rae Fey on ainoa, joka ymmärtää, että Fu haluaa vain nähdä nähtävyyksiä kuten kuka tahansa turisti. Hänen juonitteleva tv-toimittaja-poikaystävänsä Bo Burgess (ei Beau Bridges, kuten joissakin lähteissä on mainittu, viittaus epäilemättä näyttelijän veljeen Jeffiin, joka näytteli King Kongin ensimmäisessä uusintafilmatisoinnissa) ja hänen onneton apurinsa Herman, pari "OLD HAGS" -ryhmän ("Outraged Ladies Dedicated to Hiding Animals Great Shame") prüdiä protestoijaa sekä joukko muita, kuten poliiseja, cowboyta ja baseball-pelaajia, osallistuvat hurjaan takaa-ajojahtiin saadakseen apinan kiinni. Gorilla ja tyttö päätyvät Wichitan korkeimman rakennuksen, Holiday Inn -hotellin ja alkuperäisen King Kong -elokuvan kunnianosoituksen huipulle, jossa karvainen sankari tekee viimeisen vastarinnan, johon liittyy stop motion -animaatioita.</w:t>
      </w:r>
    </w:p>
    <w:p>
      <w:r>
        <w:rPr>
          <w:b/>
        </w:rPr>
        <w:t xml:space="preserve">Tulos</w:t>
      </w:r>
    </w:p>
    <w:p>
      <w:r>
        <w:t xml:space="preserve">Kuka seurustelee tv-toimittajan kanssa?</w:t>
      </w:r>
    </w:p>
    <w:p>
      <w:r>
        <w:rPr>
          <w:b/>
        </w:rPr>
        <w:t xml:space="preserve">Esimerkki 7.1712</w:t>
      </w:r>
    </w:p>
    <w:p>
      <w:r>
        <w:t xml:space="preserve">Maanviljelijä Al Falfa saapuu New Yorkiin taksilla. Metrien päässä katolla kiikareilla varustettu mies etsii ryöstettäviä vieraita, kunnes hän ottaa Alin tähtäimeensä. Mies soittaa puhelimitse femme fatale -naiselle ja kehottaa tätä tapaamaan Alin. Nainen löytää ja kutsuu Alin mukaansa yökerhoon. Yökerhossa Al ja nainen juovat viiniä. Nautittuaan kaksi lasillista, hän päihtyy ja lyyhistyy. Alin ollessa lattialla nainen suuntaa hänen laukkunsa luo ja ottaa sieltä arvoesineitä ennen kuin juoksee karkuun. Laukusta tulee esiin Alin koira, joka haukkuu herättääkseen isäntänsä. Heti yökerhosta poistuttuaan Al, jolla on yhä krapula, päättää laskea selkänsä valopylvääseen. Hetken päästä häntä tervehtii muhkea mies. Koska hän uskoo, että Alilla on paljon käteistä, hän kutsuu ja vie Alin tämän kavereiden luokse. Al tapaa muhkean miehen kolme ystävää pokerihuoneessa, jotka houkuttelevat hänet pokeripeliin, jossa pelataan suuria panoksia. Pelin kuluessa Alin pelimerkkipinot pienenevät ja pienenevät. Yksi pokerinpelaajista käyttää sitten laitonta strategiaa, jossa hän yrittää salaa siirtää kortteja toiselle pelaajalle. Al, joka epäilee peliä, avaa laukkunsa ja vapauttaa koiransa, joka nappaa ja tuo kortit hänelle. Sitten Al keksii voittoyhdistelmän, joka tuo hänelle kaikki pöydän merkit muiden pelaajien yllätykseksi. Koira sammuttaa sitten valot, ja tappelu puhkeaa. Onneksi Al pääsee pakenemaan voittonsa kanssa. Tyylikkäästi junalla matkustaessaan Al lähtee New Yorkista varakkaana miehenä.</w:t>
      </w:r>
    </w:p>
    <w:p>
      <w:r>
        <w:rPr>
          <w:b/>
        </w:rPr>
        <w:t xml:space="preserve">Tulos</w:t>
      </w:r>
    </w:p>
    <w:p>
      <w:r>
        <w:t xml:space="preserve">Mikä on sen henkilön koko nimi, jonka koira sammuttaa valon?</w:t>
      </w:r>
    </w:p>
    <w:p>
      <w:r>
        <w:rPr>
          <w:b/>
        </w:rPr>
        <w:t xml:space="preserve">Esimerkki 7.1713</w:t>
      </w:r>
    </w:p>
    <w:p>
      <w:r>
        <w:t xml:space="preserve">Tätä kuvaa on vaikea ylittää sirouden, dramaattisen voiman ja selkeän tekniikan yhdistelmänä. Siinä ei ole mitään hienovaraista, vaan se kertoo tarinansa eloisalla suoruudella. Rouva Rix Nicholas on asettanut hahmon taustaksi antiikkisen seinävaatteen niin, että molemmin puolin olevat puut nojaavat kaarevasti pään yli, kasvot ja hartiat erottuvat selvästi taivaasta, ja vartalon ja raajojen takana on maisema, joka on täynnä torneja, jokia ja puita. Taustan omituinen tavanomaisuus sopii täsmälleen yhteen 1700-luvun lopun puvun kanssa, joka on täynnä ruusuja ja heliotrooppia, ja koko yksityiskohtien joukko sopii täydellisesti yhteen mallin kasvojen tyypin kanssa. Ne ovat kylmät, itsekkäät kasvot. Taiteilija on tuonut paljastavin vedoin esiin kostonhimoisen pahansuopaisuuden ilmeen, joka lepää siellä tällä hetkellä; ja kädet, joista toisen sormet ovat tiukasti kiinni toisessa, antavat selvän viitteen hermostuneesta jännityksestä. Lihansävyjen käsittely ja yleinen järjestely, jossa huomio kiinnittyy varovasti mutta ei liian häiritsevästi kiillotetulle lattialle siroteltuihin akileijoihin, ovat erinomaisia. Vaikka hän esitteli monia ennen Ranskaan saapumistaan valmistuneita australialaisia teoksiaan, hän teki myös monia uusia teoksia, kuten kuvituksia ja muotokuvia perinteisestä elämästä ja puvustuksesta, jotka hän valmisti kesällä Bretagnessa. Vuonna 1926 Rix Nicholas oli jälleen mukana Lontoon Royal Academy of Art -näyttelyssä, jossa ripustettiin yksi hänen Bretagne-maalauksistaan, Le Bigouden. Hän osallistui myös Pariisin Société Nationale des Beaux-Artsin kevätnäyttelyyn, jossa hänellä oli kahdeksan teosta, mikä on hyvin suuri määrä yhdelle taiteilijalle. Société ei ainoastaan ripustanut useita hänen maalauksiaan ja piirustuksiaan, vaan hänet valittiin samana vuonna myös järjestön jäseneksi.Vuoden 1926 lopussa Rix Nicholas ja Dorothy Richmond palasivat yhdessä Australiaan. Menestyksen innoittamana Rix Nicholas osti auton, täytti sen takatilan maalaustarvikkeilla ja kaksikko lähti maalaamaan maisemia Canberrasta ja Monaron tasangolta etelään aina Queenslandin keskiosiin asti. Tähän sisältyi myös julkisuutta herättänyt tilaisuus, jossa hän maalasi hahmoja Bondin rannalla, mistä useat julkaisut, kuten australialainen The Home -lehti, raportoivat.</w:t>
      </w:r>
    </w:p>
    <w:p>
      <w:r>
        <w:rPr>
          <w:b/>
        </w:rPr>
        <w:t xml:space="preserve">Tulos</w:t>
      </w:r>
    </w:p>
    <w:p>
      <w:r>
        <w:t xml:space="preserve">Mikä on sen henkilön koko nimi, joka Rix Nicholasin kanssa yhdessä lähti maalaamaan maisemaa?</w:t>
      </w:r>
    </w:p>
    <w:p>
      <w:r>
        <w:rPr>
          <w:b/>
        </w:rPr>
        <w:t xml:space="preserve">Esimerkki 7.1714</w:t>
      </w:r>
    </w:p>
    <w:p>
      <w:r>
        <w:t xml:space="preserve">Vuonna 1939 Martin Kamen ja Samuel Ruben Berkeleyn säteilylaboratoriosta aloittivat kokeet selvittääkseen, oliko orgaanisessa aineessa esiintyvillä alkuaineilla isotooppeja, joiden puoliintumisaika olisi riittävän pitkä, jotta niistä olisi hyötyä biolääketieteellisessä tutkimuksessa. He syntetisoivat 14C:tä laboratorion syklotronikiihdyttimellä ja havaitsivat pian, että atomin puoliintumisaika oli paljon pidempi kuin aiemmin oli luultu.  Tämän jälkeen Serge A. Korff, joka työskenteli tuolloin Franklin-instituutissa Philadelphiassa, ennusti, että termisten neutronien vuorovaikutus 14N:n kanssa yläilmakehässä synnyttäisi 14C:tä. Aiemmin oli ajateltu, että 14C syntyisi todennäköisemmin deuteronien vuorovaikutuksesta 13C:n kanssa. Jossain vaiheessa toisen maailmansodan aikana Willard Libby, joka oli tuolloin Berkeleyssä, sai tietää Korffin tutkimuksesta ja sai idean, että radiohiiltä voitaisiin käyttää ajanmääritykseen. 1945 Libby siirtyi Chicagon yliopistoon, jossa hän aloitti radiohiiliajoitusta koskevan työnsä. Hän julkaisi vuonna 1946 artikkelin, jossa hän esitti, että elävän aineen hiili voisi sisältää 14C:tä sekä ei-radioaktiivista hiiltä. Libby ja useat työtoverinsa tekivät kokeita Baltimoren jätevedenpuhdistamoista kerätyllä metaanilla, ja näytteiden isotooppirikastamisen jälkeen he pystyivät osoittamaan, että ne sisälsivät 14C:tä. Sitä vastoin öljystä peräisin olevassa metaanissa ei sen iän vuoksi ollut radiohiiliaktiivisuutta. Tuloksista tehtiin yhteenveto Science-lehdessä vuonna 1947 julkaistussa artikkelissa, jossa kirjoittajat kommentoivat, että heidän tuloksensa antoivat ymmärtää, että orgaanista alkuperää olevaa hiiltä sisältäviä materiaaleja olisi mahdollista ajoittaa.Libby ja James Arnold jatkoivat radiohiiliajoitusteorian testaamista analysoimalla näytteitä, joiden ikä oli tiedossa. Esimerkiksi kaksi näytettä, jotka otettiin kahden egyptiläisen kuninkaan, Zoserin ja Sneferun, haudoista ja jotka oli itsenäisesti ajoitettu vuoteen 2625 eaa. plus tai miinus 75 vuotta, ajoitettiin radiohiilimittauksella keskimäärin vuoteen 2800 eaa. plus tai miinus 250 vuotta. Nämä tulokset julkaistiin Science-lehdessä vuonna 1949.  11 vuoden kuluessa niiden julkistamisesta oli perustettu yli 20 radiohiiliajoituslaboratoriota eri puolille maailmaa. Vuonna 1960 Libbylle myönnettiin Nobelin kemianpalkinto tästä työstä.</w:t>
      </w:r>
    </w:p>
    <w:p>
      <w:r>
        <w:rPr>
          <w:b/>
        </w:rPr>
        <w:t xml:space="preserve">Tulos</w:t>
      </w:r>
    </w:p>
    <w:p>
      <w:r>
        <w:t xml:space="preserve">Mitkä ovat niiden henkilöiden sukunimet, jotka 11 vuoden kuluessa ilmoituksestaan perustivat yli 20 radiohiiliajoituslaboratoriota maailmanlaajuisesti?</w:t>
      </w:r>
    </w:p>
    <w:p>
      <w:r>
        <w:rPr>
          <w:b/>
        </w:rPr>
        <w:t xml:space="preserve">Esimerkki 7.1715</w:t>
      </w:r>
    </w:p>
    <w:p>
      <w:r>
        <w:t xml:space="preserve">Sir Michael Kemp Tippett (2. tammikuuta 1905 - 8. tammikuuta 1998) oli englantilainen säveltäjä, joka tuli tunnetuksi toisen maailmansodan aikana ja heti sen jälkeen. Elinaikanaan hänet luokiteltiin joskus aikalaisensa Benjamin Brittenin kanssa yhdeksi 1900-luvun johtavista brittisäveltäjistä. Hänen tunnetuimpia teoksiaan ovat oratorio A Child of Our Time, orkesteriteos Fantasia Concertante Corellin teemasta ja ooppera The Midsummer Marriage. Tippettin lahjakkuus kehittyi hitaasti. Hän perui tai tuhosi varhaisimmat sävellyksensä, ja hän täytti 30 vuotta ennen kuin yhtään hänen teoksistaan julkaistiin. Tippettin musiikki oli 1950-luvun puoliväliin ja loppupuolelle asti luonteeltaan lyyristä, mutta muuttui sitten jyrkemmäksi ja kokeellisemmaksi. Hänen sävellyksissään tulivat yhä selvemmin esiin uudet vaikutteet, muun muassa jazzin ja bluesin vaikutteet hänen ensimmäisen Amerikan-vierailunsa jälkeen vuonna 1965. Vaikka Tippettin arvostus yleisön keskuudessa jatkoi kasvuaan, kaikki kriitikot eivät hyväksyneet näitä tyylinmuutoksia, ja joidenkin mielestä Tippettin työn laatu kärsi niiden seurauksena. Noin vuodesta 1976 alkaen Tippettin myöhäisteokset alkoivat heijastaa hänen nuoruutensa teoksia palaamalla lyyrisyyteen. Vaikka Tippettiä kunnioitettiin paljon hänen elinaikanaan, kriitikot ovat arvioineet hänen perintöään epätasaisesti, ja suurin kiitos on yleensä varattu hänen varhaisemmille teoksilleen. Tippettin satavuotisjuhlavuosi vuonna 2005 oli vaimea, ja hänen musiikkiaan on muutamaa tunnetuinta teosta lukuun ottamatta esitetty harvoin 2000-luvulla. Tippett oli 1930-luvulla lyhyesti omaksunut kommunismin, mutta hän vältti samaistumista mihinkään poliittiseen puolueeseen. Vuoden 1940 jälkeen hän oli pasifisti, ja vuonna 1943 hänet vangittiin, koska hän kieltäytyi suorittamasta sotilaallisen vapautuksensa edellyttämiä sotaan liittyviä tehtäviä. Alun perin vaikeudet hyväksyä homoseksuaalisuuttaan johtivat hänet vuonna 1939 jungilaisen psykoanalyysin piiriin; jungilainen "varjon" ja "valon" kahtiajako on edelleen toistuva tekijä hänen musiikissaan. Hän kannatti voimakkaasti musiikkikasvatusta ja toimi suuren osan elämästään radiolähetystyöntekijänä ja musiikkikirjoittajana.</w:t>
      </w:r>
    </w:p>
    <w:p>
      <w:r>
        <w:rPr>
          <w:b/>
        </w:rPr>
        <w:t xml:space="preserve">Tulos</w:t>
      </w:r>
    </w:p>
    <w:p>
      <w:r>
        <w:t xml:space="preserve">Mikä on sen henkilön sukunimi, joka vieraili ensimmäisen kerran Amerikassa vuonna 1965?</w:t>
      </w:r>
    </w:p>
    <w:p>
      <w:r>
        <w:rPr>
          <w:b/>
        </w:rPr>
        <w:t xml:space="preserve">Esimerkki 7.1716</w:t>
      </w:r>
    </w:p>
    <w:p>
      <w:r>
        <w:t xml:space="preserve">Philibert Rabezoza syntyi vuonna 1923 Ankadinandrianassa, Antananarivon esikaupungissa. Hänen äitinsä oli syntynyt Antananarivossa, ja hänen isänsä, Fianarantsoasta kotoisin oleva karjankasvattaja ja maanviljelijä, oli aiemmin toiminut Merinan kuninkaallisen hovin laulajana ennen Madagaskarin kolonisaatiota vuonna 1897. Molemmat Philibertin vanhemmat olivat jo iäkkäitä hänen syntyessään, ja heidän oli vaikea huolehtia uudesta pojastaan hänen kuuden veljensä ja neljän sisarensa ohella. Lapsena Philibert auttoi perhettään karjanhoidossa ja maanviljelyssä. Samanniminen vanhempi veli antoi hänelle varhaisvuosina lempinimen Rakoto. Kuten monet Madagaskarin keskiosien maaseutualueiden asukkaat tuohon aikaan, Rakoton veljet soittivat sodinaa, perinteisesti bambusta tai ruovosta valmistettua puhallettua putkea, jossa on kolme tai kuusi sormireikää ja peukalon reikä sen pituudelta. Sodina on yksi Madagaskarin vanhimmista ja tunnetuimmista soittimista, ja sen uskotaan saapuneen saarelle Borneosta tulleiden ensimmäisten siirtolaisten mukana noin 2 000 vuotta sitten, ja se on edelleen laajalti levinnyt koko keskisellä ylängöllä. Nuori Rakoto alkoi soittaa sodinaa seitsemänvuotiaana. Hän hioi taitojaan kuuntelemalla kylän vanhimpien sodinaesityksiä, ja kolme vuotta myöhemmin poika perusti pienen Ambohijatobe-nimisen musiikkiryhmän, joka esiintyi paikallisissa perinteisissä juhlissa. Tänä aikana Rakotolla oli mahdollisuus osallistua yhteisön musiikkikilpailuun. Hänen kilpailijansa, jotka esiintyivät harmonikoilla ja kitaroilla, heittivät Rakotoa kivillä, kun tämä astui esiin esiintyäkseen sodinalla. Vaikka häntä lyötiin kasvoihin, hän suoritti esityksensä loppuun ja sai ensimmäisen palkinnon. Vuonna 1935 paikallinen kuvernööri nimitti hänet edustamaan aluettaan Ranskan siirtomaavallan järjestämään kansalliseen musiikkikilpailuun Mahamasinan stadionilla Antananarivossa. Samana vuonna Rakoto jäi orvoksi 12-vuotiaana, mikä esti häntä jatkamasta opintojaan toimeentulon hankkimisen vuoksi. Eräs ranskalainen palkkasi pojan leipurin apulaiseksi, kunnes hän tuli täysi-ikäiseksi. Täysi-ikäiseksi tultuaan Rakoto jätti leipomon ja ryhtyi metallintyöläiseksi, mutta jatkoi samalla soittamista sodinan soittimella musiikkiryhmissä.</w:t>
      </w:r>
    </w:p>
    <w:p>
      <w:r>
        <w:rPr>
          <w:b/>
        </w:rPr>
        <w:t xml:space="preserve">Tulos</w:t>
      </w:r>
    </w:p>
    <w:p>
      <w:r>
        <w:t xml:space="preserve">Mikä on sen henkilön etunimi, jonka isä oli kotoisin Fianarantsoasta?</w:t>
      </w:r>
    </w:p>
    <w:p>
      <w:r>
        <w:rPr>
          <w:b/>
        </w:rPr>
        <w:t xml:space="preserve">Esimerkki 7.1717</w:t>
      </w:r>
    </w:p>
    <w:p>
      <w:r>
        <w:t xml:space="preserve">Hollywoodissa ohjaaja Fred Amiel, elokuvatähti Georgia Lorrison ja käsikirjoittaja James Lee Bartlow kieltäytyvät puhumasta puhelimitse Jonathan Shieldsin kanssa Pariisissa. Elokuvatuottaja Harry Pebbel kokoaa heidät toimistoonsa ja selittää, että Shields soitti heille, koska hänellä on uusi elokuvaidea ja hän haluaa heidät kaikki kolme mukaan projektiin.  Shields ei saa rahoitusta yksin, mutta kun heidän nimensä ovat mukana, se ei olisi ongelma.  Pebbel pyytää kolmikkoa antamaan hänelle luvan saada Shieldsin puhelimeen ennen kuin he antavat lopullisen vastauksensa. Shieldsin puhelua odotellessaan Pebbel vakuuttaa kolmikolle, että hän ymmärtää, miksi he kieltäytyivät puhumasta Shieldsin kanssa.  Tämän jälkeen heidän ja Shieldsin välinen taustatarina avautuu sarjassa takaumia. Shields on pahamaineisen entisen studiopäällikön poika, jonka teollisuus oli hylännyt. Vanhempi Shields oli niin epäsuosittu, että hänen poikansa joutui palkkaamaan "statisteja" osallistumaan hänen hautajaisiinsa.  Huolimatta siitä, että teollisuus suhtautuu häneen huonosti isänsä takia, nuorempi Shields on päättänyt tehdä menestystä Hollywoodissa keinolla millä hyvänsä. Shields tekee yhteistyötä pyrkivän ohjaaja Amielin kanssa, jonka hän tapaa isänsä hautajaisissa. Shields häviää tahallaan pokeripelissä rahaa, jota hänellä ei ole, elokuvapäällikkö Pebbelille, jotta hän saisi Pebbelin suostuttelemaan hänet työskentelemään velkojaan lyhentäen rivituottajana. Shields ja Amiel oppivat ammatikseen tekemään B-elokuvia Pebbelille. Kun yhdestä heidän elokuvistaan tulee hitti, Amiel päättää, että he ovat valmiita ottamaan merkittävämmän projektin, jota hän on hoitanut, ja Shields esittää sen studiolle. Shields saa miljoonan dollarin budjetin elokuvan tuottamiseen, mutta pettää Amielin sallimalla jonkun, jolla on vakiintunut maine, tulla valituksi ohjaajaksi.  Elokuvan menestyksen ansiosta Shields voi perustaa oman studion, ja Pebbel tulee sinne töihin.  Amiel, joka on nyt riippumaton Shieldsistä, nousee omana itsenään Oscar-palkituksi ohjaajaksi.</w:t>
      </w:r>
    </w:p>
    <w:p>
      <w:r>
        <w:rPr>
          <w:b/>
        </w:rPr>
        <w:t xml:space="preserve">Tulos</w:t>
      </w:r>
    </w:p>
    <w:p>
      <w:r>
        <w:t xml:space="preserve">Mitkä ovat Harry Pebbelin toimistoonsa keräämien ihmisten täydelliset nimet?</w:t>
      </w:r>
    </w:p>
    <w:p>
      <w:r>
        <w:rPr>
          <w:b/>
        </w:rPr>
        <w:t xml:space="preserve">Esimerkki 7.1718</w:t>
      </w:r>
    </w:p>
    <w:p>
      <w:r>
        <w:t xml:space="preserve">1920-luvun puolivälissä Kööpenhaminassa muotokuvataiteilija Gerda Wegener pyytää aviomiestään, suosittua maisemataiteilijaa Einar Wegeneria, sijaistamaan naismallia, joka on myöhässä heidän asunnolleen poseeraamaan maalausta varten, jota hän työstää. Naishahmona poseeraaminen paljastaa Einarin elinikäisen identifioitumisen naiseksi, joka nimeää itsensä Lili Elbeksi. Tämä käynnistää ensin varovaisen ja sitten peruuttamattoman prosessin, jossa hän jättää taakseen Einarin identiteetin, jota hän on ponnistellut säilyttääkseen koko elämänsä ajan. Tämä tapahtuu, kun sekä Lili että Gerda muuttavat Pariisiin; Gerdan muotokuvat Lilistä naisellisessa tilassaan herättävät taidekauppiaiden vakavaa huomiota tavalla, jota hänen aiemmat muotokuvansa eivät olleet herättäneet. Siellä Gerda löytää taidekauppias Hans Axgilin, Lilin lapsuudenystävän (jota Lili oli suudellut, kun he olivat nuoria). Hansin ja Gerdan molemminpuolinen vetovoima on haaste, sillä Gerda suunnistaa muuttuvassa suhteessaan Liliin; mutta Hansin pitkäaikainen ystävyys ja kiintymys Liliin saavat hänet tukemaan sekä Liliä että Gerdaa. Kun Lilin jatkuva miespuolisena esiintyminen käy liian raskaaksi, hän alkaa hakea apua psykologeilta, mutta yksikään ei tuota tulosta, ja eräässä tapauksessa hän on vähällä joutua mielisairaalaan. Lopulta Hansin suosituksesta Lili ja Gerda tapaavat tohtori Kurt Warnekrosin. Tohtori Warnekros kertoo, että hän on tavannut useita hänen kaltaisiaan ihmisiä, jotka ovat fyysisesti miehiä mutta identifioivat itsensä naisiksi, ja ehdottaa uutta, innovatiivista ja kiisteltyä ratkaisua: sukupuolenvaihdosleikkausta miehestä naiseksi. Se tarkoittaisi kaksiosaista toimenpidettä, jossa ensin poistettaisiin Lilin ulkoiset sukupuolielimet ja sitten, toipumisajan jälkeen, muokattaisiin emätin. Hän varoittaa Liliä ja Gerdaa, että kyseessä on hyvin vaarallinen leikkaus, jota ei ole koskaan aikaisemmin yritetty tehdä, ja Lili olisi yksi ensimmäisistä, jolle se tehtäisiin. Lili suostuu heti, ja pian sen jälkeen hän matkustaa Saksaan aloittamaan leikkauksen.</w:t>
      </w:r>
    </w:p>
    <w:p>
      <w:r>
        <w:rPr>
          <w:b/>
        </w:rPr>
        <w:t xml:space="preserve">Tulos</w:t>
      </w:r>
    </w:p>
    <w:p>
      <w:r>
        <w:t xml:space="preserve">Mikä on sen hahmon koko nimi, jonka aviomies nimeää itsensä Lili Elbeksi?</w:t>
      </w:r>
    </w:p>
    <w:p>
      <w:r>
        <w:rPr>
          <w:b/>
        </w:rPr>
        <w:t xml:space="preserve">Esimerkki 7.1719</w:t>
      </w:r>
    </w:p>
    <w:p>
      <w:r>
        <w:t xml:space="preserve">Keväällä 1948 New Yorkin kiinteistömagnaatti William Zeckendorf palkkasi Pein Webb and Knapp -yhtiönsä arkkitehtien joukkoon suunnittelemaan rakennuksia ympäri maata. Pei piti Zeckendorfin persoonallisuutta vastakohtana omalle persoonalleen; hänen uusi pomonsa tunnettiin kovasta puheestaan ja karheasta käytöksestään. Heistä tuli kuitenkin hyviä ystäviä, ja Pei piti kokemusta henkilökohtaisesti rikastuttavana. Zeckendorfilla oli hyvät poliittiset suhteet, ja Pei nautti New Yorkin kaupunkisuunnittelijoiden sosiaaliseen maailmaan tutustumisesta.Hänen ensimmäinen projektinsa Webbille ja Knappille oli kerrostalo, joka rahoitettiin vuoden 1949 asuntolain avulla. Pein suunnittelun lähtökohtana oli pyöreä torni, jossa oli keskittyvät renkaat. Lähimpänä tukipylvästä olevat alueet hoitivat yleishyödylliset palvelut ja liikenneyhteydet; itse asunnot sijaitsivat ulkoreunaa kohti. Zeckendorf piti suunnitelmasta ja esitteli sitä jopa Le Corbusierille, kun he tapasivat. Näin epätavallisen suunnitelman kustannukset olivat kuitenkin liian korkeat, eikä rakennus koskaan edennyt mallivaihetta pidemmälle. Pei näki vihdoin arkkitehtuurinsa toteutuvan vuonna 1949, kun hän suunnitteli kaksikerroksisen yritysrakennuksen Gulf Oilille Atlantassa, Georgiassa. Rakennus purettiin helmikuussa 2013, mutta sen julkisivu säilytetään osana asuntorakentamista. Hänen käyttämänsä marmori ulkoseinän verhouksessa sai kiitosta Architectural Forum -lehdessä. Pein suunnitelmat muistuttivat Mies van der Rohen uran alussa tekemiä töitä, kuten myös hänen omassa viikonlopputalossaan Katonahissa vuonna 1952. Pian Pei sai niin paljon projekteja, että hän pyysi Zeckendorfilta avustajia, jotka hän valitsi GSD:n työtovereistaan, kuten Henry N. Cobbista ja Ulrich Franzenista. He ryhtyivät työstämään erilaisia ehdotuksia, kuten Roosevelt Fieldin ostoskeskusta. Ryhmä suunnitteli myös Webb and Knappin toimistorakennuksen uudelleen ja muutti Zeckendorfin toimiston pyöreäksi tilaksi, jossa oli teakista valmistetut seinät ja lasinen kattoikkuna. He myös asensivat työpöytään ohjauspaneelin, jonka avulla heidän pomonsa pystyi ohjaamaan toimistonsa valaistusta. Hanke kesti vuoden ja ylitti budjetin, mutta Zeckendorf oli tyytyväinen lopputulokseen.</w:t>
      </w:r>
    </w:p>
    <w:p>
      <w:r>
        <w:rPr>
          <w:b/>
        </w:rPr>
        <w:t xml:space="preserve">Tulos</w:t>
      </w:r>
    </w:p>
    <w:p>
      <w:r>
        <w:t xml:space="preserve">Minkä toimistorakennuksen Gulf Oilin yritysrakennuksen suunnitellut tiimit uudistivat sen jälkeen, kun osakkaita oli lisätty?</w:t>
      </w:r>
    </w:p>
    <w:p>
      <w:r>
        <w:rPr>
          <w:b/>
        </w:rPr>
        <w:t xml:space="preserve">Esimerkki 7.1720</w:t>
      </w:r>
    </w:p>
    <w:p>
      <w:r>
        <w:t xml:space="preserve">Joukko aikuistumisen kynnyksellä olevia teini-ikäisiä viettää vuoden syrjäisessä kylässä Indonesiassa ja oppii elämään samoilla ehdoilla kuin kylän asukkaat. Myös heidän opettajansa lähtee mukaan, mutta hän päättää tienata matkan varrella hieman ylimääräistä rahaa: hän peruu heidän suunnitellun kuljetuksensa kylän lähimmälle lentokentälle ja vuokraa ränsistyneen lentokoneen ja sen lentäjän, joka on nähnyt parempia päiviä tulojensa puolesta. Sopimus on, että lentäjä kirjoittaa kuitin suuremmasta summasta kuin opettaja todellisuudessa maksaa. Lentäjä puolestaan tekee diilin huumekauppiaiden kanssa toimituksen tekemisestä, joten kun kone lähtee lentoon oppilaat kyydissä ja opettaja perämiehen paikalla, se ei lennä siihen suuntaan, jota opettaja ja oppilaat tarvitsevat päästäkseen määränpäähänsä. Koneessa on mekaanisia vikoja, ja se laskeutuu veteen saaren lähelle sillä aikaa, kun lentäjä tarkastaa sen. Hän ilmoittaa opettajalle, että koneen on palattava lentokentälle korjattavaksi, ja opettaja sanoo lähtevänsä mukaan varmistamaan, että lentäjä palaa. Näin oppilaat jäävät saarelle. Odotellessaan jotkut heistä tutkivat saarta, mutta yksi heistä kuolee nousuveteen, kun hänen jalkansa jää kiveen. Yön lähestyessä he päättävät lähteä rannalta ja etsiä paremman leiripaikan. He jättävät lentäjälle ja opettajalle viestin, että he kuuntelevat lentokonetta. Sillä välin koneessa on entistä enemmän mekaanisia ongelmia, kun lentäjä antaa opettajalle synkän kommentin. Monet heistä huomaavat nopeasti tarvitsevansa johtajan, joka tekee päätöksiä ja toimii välimiehenä erimielisyyksissä. Hyväksyttyään yhden pojan he päättävät sitten joistakin säännöistä, kuten vessasäännöistä. Joitakin päiviä myöhemmin lentokone havaitaan saaren rannan vieressä. Johtaja johdattaa heidät maata pitkin lentokoneen luokse tarkistamaan sen, ja hän jää hetkeksi juoksuhiekkaan ja joutuu paniikkiin, mutta pääsee ulos ilman hengenvaaraa, vaikka ohi kulkeva käärme, joka hankaa hänen takanaan, saa hänet pelästymään.</w:t>
      </w:r>
    </w:p>
    <w:p>
      <w:r>
        <w:rPr>
          <w:b/>
        </w:rPr>
        <w:t xml:space="preserve">Tulos</w:t>
      </w:r>
    </w:p>
    <w:p>
      <w:r>
        <w:t xml:space="preserve">Kuka mainitsee, että hänen on lennätettävä lentokone lentokentälle korjattavaksi?</w:t>
      </w:r>
    </w:p>
    <w:p>
      <w:r>
        <w:rPr>
          <w:b/>
        </w:rPr>
        <w:t xml:space="preserve">Esimerkki 7.1721</w:t>
      </w:r>
    </w:p>
    <w:p>
      <w:r>
        <w:t xml:space="preserve">Tohtori Watson toimii lääkärinä Northumberlandissa sijaitsevassa Musgraven kartanossa, jota käytetään myös sairaalana useille sotilaille, jotka kärsivät kranaattisokista.Kun Sally Musgrave osoittaa tunteensa yhtä haavoittunutta amerikkalaista hävittäjälentäjää, kapteeni Pat Vickeryä kohtaan, joka toipuu parhaillaan perheen kartanossa, hänen veljensä Geoffrey ja Phillip osoittavat nopeasti tyrmistyksensä. Sitten yksi kartanossa työskentelevistä lääkäreistä, tohtori Sexton, joutuu tuntemattoman hyökkääjän hyökkäyksen kohteeksi, kun hän on kävelyllä. Tohtori John Watson, joka vastaa hoitolaitoksesta, hakee paikalle rakkaan ystävänsä Sherlock Holmesin, jotta hyökkäyksen tapaukseen saataisiin selvyyttä. Saavuttuaan kartanolle Sherlock Holmes löytää yhden veljeksistä, Geoffreyn, ruumiin. Scotland Yardin komisario Lestrade asetetaan selvittämään murhaa, ja hän pidättää heti kapteenin epäiltynä. Holmes on toista mieltä lentäjän syyllisyydestä ja jatkaa tutkimuksiaan omin päin.  Phillipistä tehdään virallisesti kartanon uusi johtaja seuraavana päivänä hänen siskonsa avustuksella.  Mutta vain yhden päivän kuluttua kartanon johtamisesta myös Phillip löydetään murhattuna auton takakontista. Lestrade epäilee perheen hovimestaria Alfred Bruntonia murhaajaksi, koska Phillip oli juuri erottanut hovimestarin. Yritettyään pidättää hovimestarin Lestrade eksyy kartanon salaisiin käytäviin. Sillä välin Holmes ja Watson tutkivat erityistä "Musgrave-rituaalia", jota perhe käyttää nimittäessään uutta perheen päämiestä. He löytävät rituaalissa käytetyt sanat piilotettuna Sallyn huoneeseen ja yrittävät kopioida rituaalin, johon kuuluu jättimäisen shakkipelin toistaminen talon pääsalin ruudullisella lattialla. Pelin nappuloina he käyttävät talon henkilökuntaa.</w:t>
      </w:r>
    </w:p>
    <w:p>
      <w:r>
        <w:rPr>
          <w:b/>
        </w:rPr>
        <w:t xml:space="preserve">Tulos</w:t>
      </w:r>
    </w:p>
    <w:p>
      <w:r>
        <w:t xml:space="preserve">Mikä on sen paikan nimi, jossa kapteeni Pat Vickery toipuu?</w:t>
      </w:r>
    </w:p>
    <w:p>
      <w:r>
        <w:rPr>
          <w:b/>
        </w:rPr>
        <w:t xml:space="preserve">Esimerkki 7.1722</w:t>
      </w:r>
    </w:p>
    <w:p>
      <w:r>
        <w:t xml:space="preserve">Vuonna 1886 toimittaja Phineas Mitchell saa potkut The Star -sanomalehdestä, koska hän arvosteli sen menetelmiä ja filosofiaa. Kun hänen ystävänsä puolustavat häntä, heidätkin erotetaan. Kun vastikään työttömiksi jääneet miehet hukuttavat suruaan baarissa, sisään ryntää Steve Brodie, joka väittää selvinneensä hengissä Brooklynin sillalta hypänneenä ja vaatii, että Mitchell kirjoittaisi siitä artikkelin ja tekisi hänestä kuuluisan. Mitchell kertoo hänelle, ettei hänellä ole enää lehtityötä. Sitten tuttava Charles A. Leach kertoo Mitchellille, että hän on aina haaveillut toimittajan ammatista. Leach tekee hätkähdyttävän ehdotuksen: heistä tulisi kumppaneita ja he perustaisivat uuden sanomalehden. Leachilla on painokone, vapaita toimitiloja ja tarpeeksi rahaa toiminnan aloittamiseen. Mitchell suostuu ja palkkaa ystävänsä, kuten ikääntyneen mutta veteraanitoimittaja Josiah Davenportin ja innokkaan nuorukaisen Rustyn. Hän päättää nimetä sanomalehden The Globe -lehdeksi. Kun poliisi tulee etsimään Brodieta, Mitchell raahaa piileskelevän karkurin ulos baaritiskin takaa. Nyt Mitchellillä on ensimmäisen numeron etusivun juttu. Charity Hackett, The Star -lehden nuori ja häikäilemätön kustantaja, torjuu aluksi uuden kilpailijansa, mutta huolestuu pian. Mitchellillä on monia vallankumouksellisia ajatuksia. Huolimatta The Globe -lehden epävarmasta taloudesta (se painetaan käsillä oleville halvoille materiaaleille, kuten teurastuspaperille), siitä tulee heti hyvin suosittu aiheidensa vuoksi, joita se pelottomasti käsittelee. Kun hän vierailee sen toimistoissa, hän tapaa Ottmar Mergenthalerin, joka on kiireinen keksimään linotyyppikoneen, jolla automatisoidaan hidas ja työläs prosessi, jossa kirjasimet asetetaan käsin. Hän yrittää värvätä Mergenthalerin The Stariin, mutta epäonnistuu.</w:t>
      </w:r>
    </w:p>
    <w:p>
      <w:r>
        <w:rPr>
          <w:b/>
        </w:rPr>
        <w:t xml:space="preserve">Tulos</w:t>
      </w:r>
    </w:p>
    <w:p>
      <w:r>
        <w:t xml:space="preserve">Mikä on sen henkilön koko nimi, joka yrittää salakuljettaa jonkun omaan lehteensä?</w:t>
      </w:r>
    </w:p>
    <w:p>
      <w:r>
        <w:rPr>
          <w:b/>
        </w:rPr>
        <w:t xml:space="preserve">Esimerkki 7.1723</w:t>
      </w:r>
    </w:p>
    <w:p>
      <w:r>
        <w:t xml:space="preserve">Kathleen Davis on 13-vuotias tyttö, joka asuu isossa talossa, jossa on lastenhoitaja, hovimestari, kotiapulaisia, mutta ei äitiä. Hänen isänsä John Davis viettää suurimman osan ajastaan töissä, eikä hänellä ole juurikaan aikaa tyttärelleen. Tyttö haaveilee perinteisestä perheestä ja kertoo ystävilleen, että hänellä on sellainen perhe. Tämän kuidun vuoksi hän ei voi kutsua ystäviä kotiinsa, koska he näkisivät totuuden. Kathleenilla ja hänen lastenhoitajallaan, rouva Farrellilla, on riitaisa suhde. Herra Davis irtisanoo lastenhoitajan ja palkkaa psykologin, tohtori Angela Kentin, hoitamaan nuorta tyttöä kesäksi. Hän on alkanut seurustella Lorraine Bennett -nimisen naisen kanssa, jonka kanssa hän harkitsee avioitumista. Lorraine ja Kathleen eivät kuitenkaan pidä toisistaan. Sen sijaan Kathleen näkee tohtori Kentin täydellisenä äitinä itselleen ja vaimona isälleen. Kun tämä vaikuttaa epätodennäköiseltä, Kathleen karkaa kotoa. Lorrainen ja tohtori Kentin kohtaamisen jälkeen herra Davis päättää, että hänkin pitää enemmän tohtorista. Elokuva päättyy onnellisesti, kun Kathleen palaa isänsä ja tämän uuden morsiamen, tohtorin, luokse.</w:t>
      </w:r>
    </w:p>
    <w:p>
      <w:r>
        <w:rPr>
          <w:b/>
        </w:rPr>
        <w:t xml:space="preserve">Tulos</w:t>
      </w:r>
    </w:p>
    <w:p>
      <w:r>
        <w:t xml:space="preserve">Mikä on sen henkilön etunimi, joka menee kihloihin lääkärin kanssa?</w:t>
      </w:r>
    </w:p>
    <w:p>
      <w:r>
        <w:rPr>
          <w:b/>
        </w:rPr>
        <w:t xml:space="preserve">Esimerkki 7.1724</w:t>
      </w:r>
    </w:p>
    <w:p>
      <w:r>
        <w:t xml:space="preserve">Hilda Rix Nicholas (o.s. Rix, myöhemmin Wright, 1. syyskuuta 1884 - 3. elokuuta 1961) oli australialainen taiteilija. Hilda Rix syntyi viktoriaanisessa Ballaratin kaupungissa. Hänen isänsä oli opetushallinnon hallintovirkamies ja runoilija, hänen äitinsä oli muusikko ja taiteilija. Hän opiskeli Heidelbergin koulukunnan johtavan jäsenen Frederick McCubbinin johdolla National Gallery of Victorian taidekoulussa vuosina 1902-1905 ja oli Melbournen naismaalareiden ja kuvanveistäjien yhdistyksen (Melbourne Society of Women Painters and Sculptors) varhainen jäsen. Isänsä kuoltua vuonna 1907 Hilda Rix, hänen ainoa sisaruksensa Elsie ja hänen äitinsä matkustivat Eurooppaan, jossa hän jatkoi opintojaan ensin Lontoossa ja sitten Pariisissa. Hänen opettajiinsa kuuluivat tuona aikana John Hassall, Richard Emil Miller ja Théophile Steinlen. Matkattuaan Tangeriin vuonna 1912 Rix piti useita menestyksekkäitä näyttelyitä, ja Ranskan hallitus osti yhden piirroksen, Grande marche, Tanger. Hän oli yksi ensimmäisistä australialaisista, jotka maalasivat jälki-impressionistisia maisemia, ja hänestä tehtiin Société des Peintres Orientalistes Français -järjestön jäsen, ja hänen teoksiaan ripustettiin Pariisin Saloniin ensin vuonna 1911 ja uudelleen vuonna 1913. Perhe evakuoitiin Ranskasta Englantiin ensimmäisen maailmansodan puhjettua. Seurasi henkilökohtaisen tragedian aika, kun Rixin sisar kuoli vuonna 1914 ja äiti vuonna 1915. Vuonna 1916 hän tapasi ja meni naimisiin George Matson Nicholasin kanssa, mutta jäi leskeksi seuraavassa kuussa, kun mies kaatui länsirintamalla. Palattuaan Australiaan vuonna 1918 Rix Nicholas aloitti jälleen ammattimaalauksen ja piti yli sadan teoksen näyttelyn Melbournen Guild Hallissa. Monet niistä myytiin, muun muassa In Picardy, jonka Victorian kansallisgalleria osti. Maalattuaan 1920-luvun alussa maaseudulla Rix Nicholas palasi Eurooppaan. Vuonna 1925 Pariisissa järjestetty näyttely johti hänen teoksensa In Australia myyntiin Musée du Luxembourgiin, minkä jälkeen hänen maalauksiaan esiteltiin laajalla kiertueella Britannian alueellisissa taidegallerioissa. Sen jälkeen hän osallistui muihin näyttelyihin, muun muassa International Society of Sculptors, Painters and Gravers -yhdistyksen ja Royal Academy of Artsin näyttelyihin Lontoossa. Useiden teosten osallistuminen Société Nationale des Beaux-Artsin kevätnäyttelyyn Pariisissa vuonna 1926 johti siihen, että hänestä tuli kyseisen järjestön jäsen.</w:t>
      </w:r>
    </w:p>
    <w:p>
      <w:r>
        <w:rPr>
          <w:b/>
        </w:rPr>
        <w:t xml:space="preserve">Tulos</w:t>
      </w:r>
    </w:p>
    <w:p>
      <w:r>
        <w:t xml:space="preserve">Mikä on sen henkilön koko nimi, jonka opettajiin John Hassall kuului?</w:t>
      </w:r>
    </w:p>
    <w:p>
      <w:r>
        <w:rPr>
          <w:b/>
        </w:rPr>
        <w:t xml:space="preserve">Esimerkki 7.1725</w:t>
      </w:r>
    </w:p>
    <w:p>
      <w:r>
        <w:t xml:space="preserve">Toisen maailmansodan alkukuukausina natsi-Saksan Kriegsmarine lähettää kauppalaivoja hyökkäämään liittoutuneiden laivoihin. Kuninkaallinen laivasto vastaa metsästysryhmillä, joiden tehtävänä on pysäyttää ne. Ryhmä, joka löytää raskaasti aseistetun taskutaistelulaiva Admiral Graf Speen läheltä Etelä-Amerikkaa, on alakynnessä: Graf Spee on varustettu pitkän kantaman 11-tuumaisilla tykeillä, kun taas brittiläisellä raskaalla risteilijällä Exeterillä on paljon kevyemmät 8-tuumaiset tykit ja kevyillä risteilijöillä Ajax ja Achilles on 6-tuumaiset tykit. Tästä huolimatta ne lähtevät suoraan hyökkäykseen. Brittejä johtaa kommodori Harwood, ja lippulaiva Ajaxia komentaa kapteeni Woodhouse, Exeteriä kapteeni Bell ja Achillesta kapteeni Parry. Britit käyttävät ylivoimaista lukumääräänsä ja "jakavat tulta" hyökkäämällä eri suunnista, mutta kapteeni Hans Langsdorffin johtama Graf Spee aiheuttaa paljon vahinkoa vihollisilleen; Exeter saa erityisen kovan osuman ja joutuu vetäytymään. Graf Spee kärsii kuitenkin itsekin vahinkoja, ja se hakeutuu puolueettomaan Montevideon satamaan Uruguayssa korjaustöitä varten. Kansainvälisen oikeuden mukaan alus saa olla puolueettomassa satamassa vain niin kauan, että se voi tehdä merikelpoisuutta parantavia korjauksia, mutta ei varustautua taistelua varten. Koska apujoukot ovat liian kaukana, britit levittävät harhaanjohtavaa tietoa siitä, että ylivoimaiset joukot odottavat, ja toivovat saavansa aikaa: vaikka he aluksi vaativat Uruguayn viranomaisia lähettämään Graf Speen merelle 24 tunnin kuluessa, kuten laki määrää, he näyttävät yhtäkkiä menettävän kiinnostuksensa ja sietävät, että alus pysyy ankkurissa Montevideossa niin kauan kuin on tarpeen. Tämä on bluffi, jonka tarkoituksena on saada saksalaiset uskomaan, että lisää brittiläisiä sota-aluksia on saapunut, vaikka vain risteilijä HMS Cumberland on saapunut.  Langsdorff uskoo huijaukseen, ja hän ottaa laivansa matkaan luurankomiehistöineen, ja kun se suuntaa River Platea pitkin avomerelle, hän käskee upottaa sen.</w:t>
      </w:r>
    </w:p>
    <w:p>
      <w:r>
        <w:rPr>
          <w:b/>
        </w:rPr>
        <w:t xml:space="preserve">Tulos</w:t>
      </w:r>
    </w:p>
    <w:p>
      <w:r>
        <w:t xml:space="preserve">Mitkä ovat liittoutuneiden alusten kapteenien täydelliset nimet?</w:t>
      </w:r>
    </w:p>
    <w:p>
      <w:r>
        <w:rPr>
          <w:b/>
        </w:rPr>
        <w:t xml:space="preserve">Esimerkki 7.1726</w:t>
      </w:r>
    </w:p>
    <w:p>
      <w:r>
        <w:t xml:space="preserve">Somersetin osavaltion kouluista vastaa kolme paikallista kouluviranomaista: Bath and North East Somerset, North Somerset ja laajempi Somersetin piirikuntaneuvosto. Kaikki valtion koulut ovat peruskouluja. Joillakin alueilla ala-, ala- ja yläasteet palvelevat neljästä yhteentoista ikävuoteen, minkä jälkeen oppilaat siirtyvät yläasteille. Cheddar Valleyssa ja West Somersetissä on käytössä kolmiportainen järjestelmä, jossa on ensimmäiset, keskimmäiset ja ylemmät koulut, kun taas useimmissa muissa maakunnan kouluissa käytetään kaksiportaista järjestelmää. Somersetissä on 30 valtion koulua ja 17 itsenäistä keskiasteen koulua; Bath and North East Somersetissä on 13 valtion koulua ja 5 itsenäistä keskiasteen koulua; ja North Somersetissä on 10 valtion koulua ja 2 itsenäistä keskiasteen koulua, lukuun ottamatta lukioita. Joillakin maakunnan yläkouluilla on erityiskoulun asema. Joissakin kouluissa on kuudes luokka, ja toiset siirtävät kuudesluokkalaiset oppilaitoksiin. Useat koulut ovat saaneet alkunsa useiden vuosien takaa, kuten The Blue School Wellsissä ja Richard Huish College Tauntonissa. Toisten koulujen nimet ovat muuttuneet vuosien varrella, kuten Beechen Cliff School, joka perustettiin vuonna 1905 City of Bath Boys' School -nimisenä kouluna ja muutettiin nykyiseen nimeensä vuonna 1972, kun lukio yhdistettiin paikallisen lukion kanssa peruskouluksi. Toisen maailmansodan jälkeen perustettiin ja rakennettiin monia muita kouluja. Vuonna 2006 Somersetissä 5 900 oppilasta suoritti GCSE-tutkinnon, ja 44,5 prosenttia heistä saavutti 5 arvosanaa A-C, mukaan lukien englanti ja matematiikka (verrattuna 45,8 prosenttiin Englannissa). Sexey's School on Brutonissa sijaitseva valtion sisäoppilaitos, johon otetaan myös päiväoppilaita lähialueelta. Somersetin osavaltion aluehallintoalueella on myös erityiskouluja, kuten Newbury Manor School, joka on tarkoitettu 10-17-vuotiaille lapsille, joilla on erityisiä koulutustarpeita. Myös yleissivistävät koulut huolehtivat erityisopetusta tarvitsevien oppilaiden opetuksen järjestämisestä.</w:t>
      </w:r>
    </w:p>
    <w:p>
      <w:r>
        <w:rPr>
          <w:b/>
        </w:rPr>
        <w:t xml:space="preserve">Tulos</w:t>
      </w:r>
    </w:p>
    <w:p>
      <w:r>
        <w:t xml:space="preserve">Minkä maakunnan yläkouluilla on erityiskoulun asema?</w:t>
      </w:r>
    </w:p>
    <w:p>
      <w:r>
        <w:rPr>
          <w:b/>
        </w:rPr>
        <w:t xml:space="preserve">Esimerkki 7.1727</w:t>
      </w:r>
    </w:p>
    <w:p>
      <w:r>
        <w:t xml:space="preserve">Operaatio Tungstenin jälkeen brittiläinen tiedustelu arvioi, että Tirpitz voitaisiin korjata kuudessa kuukaudessa. Tämän vuoksi Cunningham määräsi 13. huhtikuuta Fraserin käynnistämään uuden hyökkäyksen taistelulaivaa vastaan. Vaikka Cunningham ei uskonut, että Barracudat pystyisivät kuljettamaan Tirpitzin upottamiseen kykeneviä aseita, hän toivoi, että uudet ilmaiskut pidentäisivät taistelulaivan poissaoloaikaa ja vahingoittaisivat sen miehistön moraalia. Fraser vastusti aluksi Cunninghamin käskyä, sillä hän katsoi, että hyökkäyksen onnistumisen mahdollisuudet olivat huonot, koska saksalaiset olisivat vahvistaneet puolustusta Tirpitzin ympärillä ja sääolosuhteet olisivat todennäköisesti huonommat kuin operaatio Tungstenin aikana. Lopulta hän taipui, ja Moore purjehti 21. huhtikuuta Scapa Flow'sta hyökkäämään jälleen Kaafjordiin. Tämä operaatio Planetiksi nimetty hyökkäys peruttiin 24. huhtikuuta kohdealueen yläpuolella vallinneen huonon sään vuoksi. Kaksi muuta hyökkäystä, operaatio Brawn ja operaatio Tiger Claw, jouduttiin myös perumaan 15. ja 28. toukokuuta huonon sään vuoksi. Heinä- ja elokuussa yritettiin uusia lentotukialusiskuja sen jälkeen, kun liittoutuneiden tiedustelupalvelu oli todennut, että Tirpitzin korjaustyöt olivat lähes valmiit. Operaatio Mascotin aikana 42 Barracudan ja 40 hävittäjän joukko hyökkäsi Tirpitziä vastaan 17. heinäkuuta, mutta ei saanut yhtään osumaa, koska taistelulaiva oli savuverhon peitossa. Operaatio Goodwoodin aikana Kaafjordiin tehtiin vielä neljä lentotukialusiskua 22.-29. elokuuta, mutta ne aiheuttivat taistelulaivalle vain lievää vahinkoa. Elokuun lopulla päätettiin, että uusia hyökkäyksiä ei pitäisi yrittää, koska saksalaiset pystyivät nyt peittämään Tirpitzin savun alle ennen kuin Barracudat ehtivät taistelulaivalle, eivätkä nämä koneet pystyneet kantamaan tarpeeksi suuria pommeja, jotta ne olisivat voineet aiheuttaa raskaita vahinkoja. Koska Tirpitzin tuhoamista pidettiin edelleen toivottavana, tehtävä annettiin pommikomentokunnalle. Syyskuun 15. päivänä joukko raskaita pommikoneita hyökkäsi Kaafjordiin tankattuaan Pohjois-Venäjällä sijaitsevissa tukikohdissa ja aiheutti taistelulaivalle korjaamatonta vahinkoa. Tämän jälkeen Tirpitz purjehti Tromssan lähellä sijaitsevaan ankkuripaikkaan, jossa sitä käytettiin liikkumattomana rannikkopuolustuspatterina. Toinen raskas pommitushyökkäys 29. lokakuuta aiheutti vain vähäisiä vahinkoja, ja kolmas hyökkäys tehtiin 12. marraskuuta, jolloin Tirpitziin osui useita Tallboy-pommeja ja se kaatui, jolloin miehistö menetti raskaasti ihmishenkiä.</w:t>
      </w:r>
    </w:p>
    <w:p>
      <w:r>
        <w:rPr>
          <w:b/>
        </w:rPr>
        <w:t xml:space="preserve">Tulos</w:t>
      </w:r>
    </w:p>
    <w:p>
      <w:r>
        <w:t xml:space="preserve">Mikä oli sen nimi, johon Cunningham käski Fraserin hyökätä 13. huhtikuuta?</w:t>
      </w:r>
    </w:p>
    <w:p>
      <w:r>
        <w:rPr>
          <w:b/>
        </w:rPr>
        <w:t xml:space="preserve">Esimerkki 7.1728</w:t>
      </w:r>
    </w:p>
    <w:p>
      <w:r>
        <w:t xml:space="preserve">Kuunneltuaan Sophien ja Simonin aamukeskustelua Sophie ostaa Alexilta sohvan omaan asuntoonsa työläisluokan Echo Parkissa Keski-Las Angelesissa.  Musta muusikko Alex on palaamassa Englantiin epäonnistuttuaan elokuvissa.  Alex kutsuu Sophien hänen, Mateon ja tämän Elias-pojan kanssa pelaamaan jalkapalloa puistossa.  Sen jälkeen Sophie ja Alex päätyvät harrastamaan seksiä ja ystävystyvät. Alex näyttelee rebound-pojan roolia, ja Sophie myöntää rakastavansa yhä elämänsä poikaystäväänsä, mutta tuntee olevansa ansassa.  Sophien rikas äiti löytää Sophien ja käskee häntä palaamaan Simonin luo, koska hän ei koskaan unelmoinut saavansa mustia lapsenlapsia.  Kontrolloiva rikas Simon käskee Sophieta jatkuvasti pääsemään yli tästä "mitä tahansa lomasta" ja palaamaan hänen luokseen. Alexin talon myynti epäonnistuu ja Sophie suostuu ostamaan sen.  Alex on ihastunut Sophieen, mutta tämä ei pyydä häntä jäämään.  Itse asiassa hän kertoo palaavansa Simonin luo.  Myös hänen ystävänsä Mateo suostuu tekemään sovinnon vaimonsa Marthan kanssa.  Alex ei voi ymmärtää, miksi pariskunnat tekevät sovinnon epäonnistuneisiin suhteisiin.  Sophie ja Simon viettävät hauskan päivän messuilla, mutta päivän päätteeksi Sophie tietää, ettei hän rakasta Simonia ja että suhde on todella ohi. Alex saa muuttopakkaukset valmiiksi ja lähtee lentokentälle.  Hän jättää Sophien suosikkialbumin tyhjään taloon.  Sophie osallistuu Eliaksen taidenäyttelyyn valokuvista, jotka hän on ottanut hänen ostamallaan kameralla.  Alex jatkaa ajamista lentokentälle, mutta kääntyykö hän takaisin?  Hän ei tee sitä.</w:t>
      </w:r>
    </w:p>
    <w:p>
      <w:r>
        <w:rPr>
          <w:b/>
        </w:rPr>
        <w:t xml:space="preserve">Tulos</w:t>
      </w:r>
    </w:p>
    <w:p>
      <w:r>
        <w:t xml:space="preserve">Kenet musta muusikko kutsuu pelaamaan jalkapalloa?</w:t>
      </w:r>
    </w:p>
    <w:p>
      <w:r>
        <w:rPr>
          <w:b/>
        </w:rPr>
        <w:t xml:space="preserve">Esimerkki 7.1729</w:t>
      </w:r>
    </w:p>
    <w:p>
      <w:r>
        <w:t xml:space="preserve">Nuoret kersantit William Thatcher, Roland ja Wat saavat selville, että heidän mestarinsa Sir Ector on kuollut. Jos hän olisi suorittanut vielä yhden viimeisen suorituksen, hän olisi voittanut turnauksen. Varaton William pukeutuu Ectorin haarniskaan ja esittää häntä, voittaa turnauksen ja vie palkinnon. Vaikka vain aateliset saavat osallistua turnauksiin, William innostuu nyt kilpailemaan ja voittamaan lisää palkintoja. Roland ja Wat haluaisivat mieluummin ottaa voittonsa ja lähteä, mutta William suostuttelee heidät jäämään ja kouluttamaan häntä turnajaisiin. Matkalla ensimmäiseen turnaukseensa Roueniin kolmikko kohtaa nuoren Geoffrey Chaucerin, joka on myös varaton ja suostuu väärentämään aatelispatentin, jonka avulla William voi osallistua turnaukseen nimellä "Sir Ulrich von Liechtenstein" Gelderlandista. Turnauksessa William tuodaan Simon Summonerin ja Peter Pardonerin eteen: Chaucerilla on peliongelma ja hän on heille velkaa. William vaatii Chaucerin vapauttamista ja lupaa maksun. Kilpailun aikana Williamin haarniska vaurioituu pahasti. Hän yllyttää seppä Katea korjaamaan sen maksutta ja voittaa turnauksen miekkakilpailun. Hän kohtaa turnauksessa Sir Thomas Colvillen, joka vetäytyy turnauksesta Williamin loukkaannuttua, mutta he vaihtavat seremoniallisen passin, jotta Colville voi säilyttää kunnian, ettei hän ole koskaan epäonnistunut ottelussa. Tilaisuutta seuraavat Jocelyn, aatelisnainen, johon William on ihastunut, ja kreivi Adhemar, joka kilpailee sekä turnauksessa että Jocelynin sydämestä. Lopputurnauksessa Adhemar voittaa Williamin. Palkintoseremoniassa William vannoo kostoa Adhemarille, joka sitten pilkkaa Williamia kertomalla, että hänet on punnittu, mitattu ja todettu vajaaksi. Tämän jälkeen William käyttää osan miekkailutapahtuman voitosta maksaakseen Chaucerin velan.</w:t>
      </w:r>
    </w:p>
    <w:p>
      <w:r>
        <w:rPr>
          <w:b/>
        </w:rPr>
        <w:t xml:space="preserve">Tulos</w:t>
      </w:r>
    </w:p>
    <w:p>
      <w:r>
        <w:t xml:space="preserve">Kuka kohtaa Sir Thomas Colvillen turnajaisissa?</w:t>
      </w:r>
    </w:p>
    <w:p>
      <w:r>
        <w:rPr>
          <w:b/>
        </w:rPr>
        <w:t xml:space="preserve">Esimerkki 7.1730</w:t>
      </w:r>
    </w:p>
    <w:p>
      <w:r>
        <w:t xml:space="preserve">Marojejyn kansallispuisto sijaitsee Madagaskarin koillisosassa Andapan ja Sambavan kaupunkien välissä, ja se ulottuu noin 32 km idästä länteen ja 22 km pohjoisesta etelään.  Sen keskus on Marojejy Massif -nimellä tunnettu vuoristoketju.  Huolimatta siitä, että vuonna 1929 Mission Zoologique Franco-Anglo-Américaine teki tieteellisen tutkimuksen joistakin muista alueen vuorista, Marojejy tutkittiin vasta vuonna 1937, jolloin L.-J. Arragon Service Géographique de Madagascarista nousi Marojejy Estiin. Arragon ei tehnyt kenttätutkimuksia vierailunsa aikana.  Massiivia ei kuvattu geologisesti ennen kuin ranskalainen kasvitieteilijä Jean-Henri Humbert Pariisin kansallisesta luonnonhistoriallisesta museosta tutki vuoristoa vuonna 1948.  Humbert oli tutkinut useita Afrikan mantereella sijaitsevia vuorijonoja ennen Marojejyyn menoa. Marraskuun 1948 ja marraskuun 1950 välisenä aikana hän vietti viisi kuukautta keräten 4 039 kuivattua kasvinäytettä (herbaarionäytettä) tutkimusta varten.  Useiden tutkimusmatkojen jälkeen hän julkaisi vuonna 1955 kirjan "A Marvel of Nature", jossa hän väitti, että vuoristo oli koko Madagaskarin vaikuttavin vuoristo sen koon, kasvillisuuden monimuotoisuuden ja koskemattoman luonnontilan vuoksi.Marojejy perustettiin yhdeksi Madagaskarin tiukoista luonnonsuojelualueista vuonna 1952, mikä oli pitkälti Humbertin innostuksen ja tuen ansiota.  Tämän suojelun nojalla vain tutkijat saivat vierailla alueella.  Vuonna 1998 Marojejy muutettiin kansallispuistoksi ja tuli siten avoimeksi vierailijoille.Alun perin Marojejy nähtiin siirtymävyöhykkeenä itäisten sademetsien ja keskisen ylängön välillä, mutta nykyään Marojejyllä tunnustetaan olevan omat ainutlaatuiset piirteensä, ja sen biologinen monimuotoisuus on saaren rikkaimpia.  Useissa tutkimuksissa 1970-luvun alusta 1990-luvulle kartoitettiin vuoriston ekosysteemejä ja inventoitiin kasvistoa ja eläimistöä.  Vuonna 2007 Marojejy sisällytettiin maailmanperintökohteeksi osana Atsinananan sademetsiä. Laittomien hakkuiden ja arvokkaiden lehtipuiden laittoman kaupan vuoksi ja erityisesti Madagaskarin vuoden 2009 poliittisen kriisin jälkeen Atsinananan sademetsät lisättiin vuonna 2010 uhanalaisten maailmanperintökohteiden luetteloon.</w:t>
      </w:r>
    </w:p>
    <w:p>
      <w:r>
        <w:rPr>
          <w:b/>
        </w:rPr>
        <w:t xml:space="preserve">Tulos</w:t>
      </w:r>
    </w:p>
    <w:p>
      <w:r>
        <w:t xml:space="preserve">Minä vuonna Andapan ja Sambavan välinen puisto muutettiin kansallispuistoksi?</w:t>
      </w:r>
    </w:p>
    <w:p>
      <w:r>
        <w:rPr>
          <w:b/>
        </w:rPr>
        <w:t xml:space="preserve">Esimerkki 7.1731</w:t>
      </w:r>
    </w:p>
    <w:p>
      <w:r>
        <w:t xml:space="preserve">Hän on niin nopea ja hyvä siinä, mitä tekee, ettei ole varaa tuhlata aikaa mihinkään, joten jos olemme valmiita esimerkiksi nauhoittamaan rummut, työskentelemme sillä, mitä meillä on käytettävissämme juuri silloin. Siksi työskentelimme niin hienoissa studioissa, koska tiedämme, että heillä on loistavat laitteet, eikä meidän tarvitse huolehtia laitteiden vuokraamisesta. Osa insinöörin työtäni on varmistaa, että sessiot etenevät hänen tahtiinsa. MSR:ään muuton jälkeen Beyoncé ja hänen tuotantotiiminsä alkoivat matkustaa. Yhdistyneessä kuningaskunnassa he työskentelivät Peter Gabrielin Real World Studios -studiolla Wiltshiressä - ja käyttivät erityisesti Gabrielin moni-instrumenttihuonetta "Love on Topin" luomiseen. Pian tämän jälkeen Beyoncé liittyi Jay-Z:n seuraan Sydneyssä sijaitsevaan kartanoon, sillä hän työsti yhteistyöalbumiaan Watch the Throne (2011) Kanye Westin kanssa. Siellä he loivat "primitiivisen studion" käyttäen mikrofonia, rig outia ja Pro Tools -ohjelmistoa äänittämiseen. Istuntoja pidettiin myös Las Vegasissa, Los Angelesissa, Atlantassa ja Honolulussa. 2011 helmikuussa MTV kertoi projektin olevan lähellä valmistumista. 4 miksattiin enimmäkseen MixStar Studiosissa Virginiassa ja masteroitiin Sterling Soundissa New Yorkissa. Äänimasterointi viivästyi viikolla "I Was Here" -kappaleen yllättävän äänityksen jälkeen. Diane Warren oli soittanut kappaleen Jay-Z:lle puhelinkeskustelun aikana, mikä sai hänet ottamaan yhteyttä Warreniin ja Beyoncéen. Toukokuussa 2011 Beyoncé toimitti seitsemänkymmentäkaksi kappaletta albumin julkaisua varten. Swivelin mukaan levylle äänitettiin eklektinen valikoima kappaleita, joihin kuului balladeja, "outoja eteerisiä juttuja" sekä 1990-luvun R&amp;B- ja afrobeat-henkisiä kappaleita. Columbia Recordsin kerrotaan olleen häkeltynyt "hänen heille esittämänsä materiaalin suuresta määrästä".</w:t>
      </w:r>
    </w:p>
    <w:p>
      <w:r>
        <w:rPr>
          <w:b/>
        </w:rPr>
        <w:t xml:space="preserve">Tulos</w:t>
      </w:r>
    </w:p>
    <w:p>
      <w:r>
        <w:t xml:space="preserve">Kuka on niin nopea ja hyvä työssään, ettei sinulla ole varaa tuhlata aikaa mihinkään?</w:t>
      </w:r>
    </w:p>
    <w:p>
      <w:r>
        <w:rPr>
          <w:b/>
        </w:rPr>
        <w:t xml:space="preserve">Esimerkki 7.1732</w:t>
      </w:r>
    </w:p>
    <w:p>
      <w:r>
        <w:t xml:space="preserve">Ithakan palatsissa Penelope suree Odysseuksen pitkää poissaoloa: "Odotettu ei palaa, ja vuodet kuluvat." Hänen surunsa saa vastakaikua hänen hoitajaltaan Ericlealta. Kun Penelope lähtee, hänen palvelijansa Melanto astuu paikalle Eurimacon kanssa, joka on Penelopen tungettelevien kosijoiden palvelija. He laulavat intohimoisesti rakkaudestaan toisiinsa ("Sinä olet suloinen elämäni"). Kohtaus siirtyy Ithakian rannikolle, jossa faecilaiset (Faeci) tuovat nukkuvan Ulissen maihin vastoin jumalten Gioven ja Nettunon tahtoa. Jumalat rankaisevat faecilaisia ja tekevät heistä ja heidän laivastaan kiviä. Odysseus herää ja kiroaa faecilaisia, jotka hylkäsivät hänet: "Purjeillenne, valheelliset fakealaiset, olkoon Boreas aina vihamielinen!" "Purjeillenne, valheellisimmat fakealaiset, olkoon Boreas aina vihamielinen!" Paimenpojaksi naamioituneelta Minerva-jumalattarelta Odysseus saa tietää olevansa Ithakassa, ja hänelle kerrotaan "siveän Penelopen muuttumattomasta pysyvyydestä" pahojen kosijoidensa sinnikkäistä pyynnöistä huolimatta. Minerva lupaa johdattaa Ulissen takaisin valtaistuimelle, jos tämä noudattaa hänen neuvojaan; hän kehottaa Ulissea naamioitumaan, jotta hän voi tunkeutua salaa hoviin. Ulisse lähtee etsimään uskollista palvelijaansa Eumetea, kun taas Minerva lähtee etsimään Telemacoa, Ulissen poikaa, joka auttaa isäänsä valtakunnan takaisin saamisessa. Palatessaan palatsiin Melanto yrittää turhaan taivutella Penelopea valitsemaan yhden kosijoista: "Miksi halveksit elävien kosijoiden rakkautta ja odotat lohtua kuolleiden tuhkasta?" Metsäisessä metsikössä Eumete, jonka kosijat ovat karkottaneet hovista, nauttii paimentolaiselämästä, vaikka Iro, kosijoiden loismainen seuraaja, pilkkaa häntä: "Minä elän kuninkaiden keskellä, sinä täällä laumojen keskellä." Kun Iro on ajettu pois, Ulisse astuu sisään kerjäläiseksi naamioituneena ja vakuuttaa Eumetelle, että hänen herransa kuningas on elossa ja palaa. Eumete on riemuissaan: "Pitkä murheeni kaatuu, sinun voittamana."</w:t>
      </w:r>
    </w:p>
    <w:p>
      <w:r>
        <w:rPr>
          <w:b/>
        </w:rPr>
        <w:t xml:space="preserve">Tulos</w:t>
      </w:r>
    </w:p>
    <w:p>
      <w:r>
        <w:t xml:space="preserve">Mikä on sen henkilön nimi, jonka seuralainen tulee Eurimacon kanssa?</w:t>
      </w:r>
    </w:p>
    <w:p>
      <w:r>
        <w:rPr>
          <w:b/>
        </w:rPr>
        <w:t xml:space="preserve">Esimerkki 7.1733</w:t>
      </w:r>
    </w:p>
    <w:p>
      <w:r>
        <w:t xml:space="preserve">Sotamies Meredith Bixby ei yksinkertaisesti pysty noudattamaan armeijan menettelytapoja, vaikka hän on saanut 17 kuukauden koulutuksen. Psykologi, jonka tehtävänä on tehdä hänestä hyvä sotilas, värvää kaksi sotilastoveriaan auttamaan Bixbyä koulutuksessa. Suurin piirtein ainoa asia, jonka hän osaa tehdä oikein, on muistaa asioita valokuvamuistinsa avulla. Lopulta heidät määrätään Marokossa sijaitsevaan tukikohtaan. Eräänä iltana he kaikki lähtevät baariin, jossa Bixby juo itsensä humalaan marokkolaisista herkuista, joita hän luulee maltaiksi. Hän sekaantuu kohtalokkaaseen naiseen ja joutuu arabialaisten luopioiden sieppaamaksi. Abdul vartioi Bixbyä ja pakottaa hänet kokoamaan varastetun tykin, koska hän tiesi, että Bixby oli jo tukikohdassa opetellut kokoamisohjeet ulkoa. Bixbyn pelastavat lopulta hänen sotilastoverinsa, ja he kaikki saavat kunniamerkit. Valitettavasti Bixby vahingoittaa kenraalin ja kahden vierailevan ranskalaisupseerin juomalaseja, kun hän käsittelee väärin kivääriä, joka yhtäkkiä laukeaa. Kolmikko (jotka juovat maljapalaa) ei loukkaannu, mutta hairahtunutta Bixbyä rangaistaan KP-vuorolla, perunoiden kuorimisella.</w:t>
      </w:r>
    </w:p>
    <w:p>
      <w:r>
        <w:rPr>
          <w:b/>
        </w:rPr>
        <w:t xml:space="preserve">Tulos</w:t>
      </w:r>
    </w:p>
    <w:p>
      <w:r>
        <w:t xml:space="preserve">Kuka sieppaa miehen, jolla on valokuvamuisti?</w:t>
      </w:r>
    </w:p>
    <w:p>
      <w:r>
        <w:rPr>
          <w:b/>
        </w:rPr>
        <w:t xml:space="preserve">Esimerkki 7.1734</w:t>
      </w:r>
    </w:p>
    <w:p>
      <w:r>
        <w:t xml:space="preserve">Philibert Rabezoza (1923 - 29. syyskuuta 2001), joka tunnetaan paremmin nimellä Rakoto Frah, oli Madagaskarin keskisen ylängön perinteisen musiikin huilisti ja säveltäjä. Rakoto Frah syntyi vuonna 1923 pääkaupunki Antananarivon lähellä köyhään maaseutuperheeseen, ja hän selviytyi vähäosaisen syntyperänsä asettamista haasteista ja nousi saaren vanhimpiin perinteisiin soittimiin kuuluvan sodina-huilun 1900-luvun arvostetuimmaksi esittäjäksi. Useiden kansainvälisten konserttien ja musiikkifestivaalien kautta hän edisti Madagaskarin ylänköalueen musiikkia ja hänestä tuli yksi tunnetuimmista madagaskarilaisista taiteilijoista sekä Madagaskarissa että maailman musiikkielämässä. Rakoto Frah sai nuorena alueellista tunnustusta sodina-taidoistaan ja nousi kansalliseen maineeseen vuonna 1958, kun Madagaskarin presidentti Philibert Tsiranana valitsi hänet soittamaan sodinaa vierailevalle Ranskan presidentille Charles de Gaullen vieraaksi. Tämä tapahtuma käynnisti hänen uransa ammattimuusikkona.  Hän soitti ensin perinteisissä seremonioissa ympäri maata ja laajensi sitten vuodesta 1967 alkaen esiintymistään osallistumalla kansainvälisiin musiikkikilpailuihin ja -festivaaleihin. Hänen suosionsa laski 1970-luvulla, mutta koki 1980-luvun puolivälissä alkaneen elpymisen, joka jatkui hänen kuolemaansa asti vuonna 2001. Tänä aikana Rakoto Frah levytti kymmenen albumia, kiersi laajasti Madagaskarissa ja ulkomailla, esiintyi kahdessa ranskalaisessa dokumenttielokuvassa ja teki yhteistyötä useiden kansainvälisten ja madagaskarilaisten taiteilijoiden kanssa. Uransa aikana hän levytti yli 800 alkuperäissävellystä. Rakoto Frah ja hänen sodinansa on kuvattu 200 ariarin madagaskarilaisessa setelissä hänen keskeisen roolinsa kunniaksi sodinan elvyttämisessä ja kansainvälisessä popularisoinnissa. Huolimatta taiteilijan maailmanlaajuisesta tunnustuksesta hän eli yksinkertaisesti ja kuoli ansaittuaan vain vähän elinkautisella muusikkotoiminnallaan. Hänen kuolemaansa surtiin laajalti, ja hänelle järjestettiin valtiolliset hautajaiset, ja vuonna 2011 järjestettiin famadihana (Madagaskarin ylänköalueen "luiden kääntämisen" hautajaisperinne) taiteilijan elämän kunniaksi.</w:t>
      </w:r>
    </w:p>
    <w:p>
      <w:r>
        <w:rPr>
          <w:b/>
        </w:rPr>
        <w:t xml:space="preserve">Tulos</w:t>
      </w:r>
    </w:p>
    <w:p>
      <w:r>
        <w:t xml:space="preserve">Mikä on sen henkilön yleisnimi, jonka Madagaskarin presidentti valitsi esiintymään sodinalla Ranskan presidentille?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docId:B68EAD5EE797A47529CD6D39E4ED5EAC</keywords>
  <dc:description>generated by python-docx</dc:description>
  <lastModifiedBy/>
  <revision>1</revision>
  <dcterms:created xsi:type="dcterms:W3CDTF">2013-12-23T23:15:00.0000000Z</dcterms:created>
  <dcterms:modified xsi:type="dcterms:W3CDTF">2013-12-23T23:15:00.0000000Z</dcterms:modified>
  <category/>
</coreProperties>
</file>